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"Find a recent example of how AI has been used to improve an existing product or service.", "answer": "One recent example of how AI has been used to improve an existing product or service is in healthcare. AI-powered diagnostic tools and virtual health assistants have allowed for improved accuracy and speed in diagnosing and treating illnesses.\n\nOne instance of this is the use of AI in mammography, where systems are used to analyze mammograms to identify signs of breast cancer more accurately and at an earlier stage than human radiologists. A study published in the journal Nature in January 2020, reports that an AI system developed by Google Health outperformed six radiologists in reading mammograms, reducing false positives by 5.7 percent and false negatives by 9.4 percent.\n\nAnother example is the use of AI-powered virtual health assistants, which provide patients with personalized health information and recommendations, and can help with tasks such as scheduling appointments, refilling prescriptions, and managing chronic conditions. One such virtual assistant is the \"Medical Brain\" developed by Google, which uses neural networks and machine learning to predict medical events, such as hospital readmissions, and provide healthcare providers and patients with an early warning system to prevent complications.\n\nThese are just a few examples among many of how AI is being used to improve existing products and services in the healthcare industry, ultimately leading to better patient outcomes and enhanced quality of care."}</w:t>
      </w:r>
    </w:p>
    <w:p>
      <w:r>
        <w:t>{"question": "Provide 3 examples of emotions commonly experienced by humans.", "answer": "1. Happiness: A positive emotion characterized by feelings of contentment, satisfaction, and fulfillment.\n\n2. Sadness: A common emotion characterized by feelings of disappointment, grief, and loss.\n\n3. Anger: A strong emotion characterized by feelings of irritation, frustration, and hostility."}</w:t>
      </w:r>
    </w:p>
    <w:p>
      <w:r>
        <w:t>{"question": "Describe what artificial general intelligence is and how it differs from traditional AI.", "answer": "Artificial General Intelligence (AGI), also known as strong AI, is a theoretical form of artificial intelligence that exhibits human-like intelligence and cognitive abilities. Whereas traditional AI, also known as weak AI, is designed to perform specific tasks or solve particular problems within the scope of its programming, AGI is capable of adapting to and learning from new situations, reasoning and problem solving, and even exhibiting creativity.\n\nTraditional AI is built around the concept of narrow intelligence, where the AI system is designed for specific tasks, such as recognizing patterns, making predictions or playing chess. This kind of AI is based on preprogrammed rules and statistical models that enable it to perform its designated functions reliably and accurately.\n\nAGI, on the other hand, has a broader scope, aiming to replicate human intelligence in all its aspects. This includes the ability to learn and understand any intellectual task that a human being can, including language comprehension, abstract thinking, and reasoning. AGI is not limited to a specific set of tasks or functions, but rather has the ability to acquire and apply knowledge in a flexible, generalizable manner.\n\nIn summary, the main difference between AGI and traditional AI lies in their respective levels of intelligence: while traditional AI is built to excel in specific, narrow tasks, AGI aims to achieve a higher level of cognitive ability that is akin to human intelligence. While AGI is still largely a theoretical concept, significant research is being conducted in this field, with the hope of someday creating machines that can truly think, learn and solve problems like a human."}</w:t>
      </w:r>
    </w:p>
    <w:p>
      <w:r>
        <w:t>{"question": "Make a list of the top 5 inventions in the last century.", "answer": "There have been numerous influential inventions in the last century, and it is difficult to pinpoint only five. Here is a list of five groundbreaking innovations that have greatly impacted the world:\n\n1. Penicillin (1928): Discovered by Alexander Fleming, this antibiotic revolutionized medicine by effectively treating bacterial infections, saving millions of lives. \n\n2. The Internet (1960s-1980s): The development of the internet changed communication, business, and information sharing, making the world more connected than ever before.\n\n3. The Airplane (1903): Invented by the Wright Brothers, the airplane has made intercontinental travel accessible, enabling faster connectivity and exchange of people and goods.\n\n4. Television (1927): Developed by Philo Farnsworth, the television has had a profound impact on entertainment, news, and advertising, becoming an integral part of daily life.\n\n5. Mobile Phones (1973): Although the first mobile phones were invented in the early 70s by Martin Cooper of Motorola, it wasn't until several decades later that they became a ubiquitous part of modern society. These devices have transformed communication and access to information on the go."}</w:t>
      </w:r>
    </w:p>
    <w:p>
      <w:r>
        <w:t>{"question": "Tell me why a balanced diet is important.", "answer": "A balanced diet is essential for maintaining good health, providing your body with the necessary nutrients and energy it needs to function properly. It helps in managing a healthy body weight, reducing the risk of chronic diseases such as type 2 diabetes, heart disease, and some types of cancer. Eating a variety of nutrient-rich foods from all food groups can provide you with the necessary vitamins, minerals, fiber, and antioxidants that are essential for preventing deficiencies and keeping your immune system strong. A balanced diet also helps in improving mental health, cognitive functions, concentration and focus. It\u2019s the key to better overall quality of life."}</w:t>
      </w:r>
    </w:p>
    <w:p>
      <w:r>
        <w:t>{"question": "Summarize the human rights guaranteed in the US Constitution.", "answer": "The US Constitution guarantees several human rights through various amendments. Some of these rights include: \n\n- Freedom of speech, religion, press, assembly, and petition (First Amendment);\n- Right to bear arms (Second Amendment); \n- Protection against quartering of soldiers (Third Amendment); \n- Protection against search and seizure without a warrant (Fourth Amendment); \n- Protection against self-incrimination, double jeopardy, and certain rights in criminal prosecutions (Fifth Amendment);\n- Right to a speedy and public trial, right to an impartial jury, and the right to confront witnesses (Sixth Amendment); \n- Right to a trial by jury in civil cases (Seventh Amendment); \n- Protection against excessive bail, fines, and cruel and unusual punishment (Eighth Amendment); \n- Protection of rights not specified in the Constitution (Ninth Amendment); \n- Rights reserved to the states or the people (Tenth Amendment)."}</w:t>
      </w:r>
    </w:p>
    <w:p>
      <w:r>
        <w:t>{"question": "Generate a list of verbs that describe movement", "answer": "1. Walk\n2. Run\n3. Jog\n4. Skip\n5. Hop\n6. Jump\n7. Leap\n8. Crawl\n9. Climb\n10. Slide\n11. Glide\n12. Roll\n13. Stroll\n14. Sprint\n15. March\n16. Dance\n17. Wiggle\n18. Sway\n19. Step\n20. Stride\n21. Paddle\n22. Swim\n23. Fly\n24. Swing\n25. Spin."}</w:t>
      </w:r>
    </w:p>
    <w:p>
      <w:r>
        <w:t>{"question": "Generate a list of problems that technology can solve.", "answer": "1. Climate change: Technology can provide solutions to reduce greenhouse gas emissions and increase energy efficiency. For example, smart grids and renewable energy sources are helping to reduce carbon emissions.\n\n2. Cybersecurity: Technology can assist in protecting computers, networks, and sensitive data from unauthorized access and cyberattacks.\n\n3. Healthcare: Technology can improve healthcare delivery and patient outcomes through advancements such as telemedicine, electronic health records, and wearable health devices.\n\n4. Education: Technology can increase access to education and improve the quality of education through digital learning tools, online courses, and virtual classrooms.\n\n5. Transportation: Technology can improve transportation efficiency and reduce the environmental impact of transportation through electric cars, smart transportation systems, and autonomous vehicles.\n\n6. Accessibility: Technology can improve accessibility for people with disabilities through assistive devices, such as voice recognition software, screen readers, and Braille technology.\n\n7. Communication: Technology can improve communication and make it easier to connect with people around the world through social media, video conferencing, and instant messaging.\n\n8. Food production: Technology can increase food production and improve food security through advancements in agriculture, such as precision farming and genetically modified crops.\n\n9. Disaster response: Technology can aid in disaster response efforts through early warning systems, real-time data analysis, and emergency communication systems.\n\n10. Poverty reduction: Technology can help reduce poverty and improve economic opportunities through innovations such as mobile banking and microfinance."}</w:t>
      </w:r>
    </w:p>
    <w:p>
      <w:r>
        <w:t>{"question": "Generate a list of jobs that involve writing skills.", "answer": "1. Copywriter\n2. Content editor\n3. Technical writer\n4. Grant writer\n5. Social media coordinator\n6. Journalist\n7. Creative writer\n8. Public relations specialist\n9. Scriptwriter\n10. Advertising/Marketing specialist"}</w:t>
      </w:r>
    </w:p>
    <w:p>
      <w:r>
        <w:t>{"question": "Create a metaphor that compares two unrelated items.", "answer": "\"Her eyes were windows to her soul, revealing the deepest secrets like the sun shining through a clear sky.\""}</w:t>
      </w:r>
    </w:p>
    <w:p>
      <w:r>
        <w:t>{"question": "Edit and reformat the following sentence. - It is encouraged that people to wear face masks when they go out.", "answer": "People are encouraged to wear face masks when they go out."}</w:t>
      </w:r>
    </w:p>
    <w:p>
      <w:r>
        <w:t>{"question": "Explain the meaning of the idiom \"give the cold shoulder\".", "answer": "The idiom \"give the cold shoulder\" means to ignore or give an unfriendly and unwelcoming response to someone, usually as a way of showing disapproval, disdain, or lack of interest. It is a way of expressing rejection or dismissing someone without confronting them directly. This phrase originated from the act of turning your back towards someone or being cold and distant towards them, which signifies a form of rejection."}</w:t>
      </w:r>
    </w:p>
    <w:p>
      <w:r>
        <w:t>{"question": "Generate a scenario where the following figure of speech can be used. - \"By the skin of my teeth\"", "answer": "One day, Maria received an unexpected phone call from her boss. She was informed there would be a crucial meeting the next day, and that it was essential for her to make a presentation on the company's latest project that could secure a major deal. Stricken with panic, Maria realized she had nothing prepared. She barely slept that night and worked tirelessly into the early hours of the morning. At the meeting, as she stood before a room full of executives, sweat dripped down her forehead. Though she fumbled with her words a few times, she managed to convey the essentials of the project. Once she finished, there was a round of applause. Her boss approached her with a smile, \"Maria, you did it! You pulled it off by the skin of your teeth.\" Maria knew it was a close call and breathed a sigh of relief."}</w:t>
      </w:r>
    </w:p>
    <w:p>
      <w:r>
        <w:t>{"question": "Infer the implied meaning of the following sentence. - She is not what she used to be.", "answer": "The implied meaning of the sentence \"She is not what she used to be\" is that the person being referred to has undergone some changes and is no longer the same as before. This might suggest that her behavior, character, physical appearance, or abilities have changed over time."}</w:t>
      </w:r>
    </w:p>
    <w:p>
      <w:r>
        <w:t>{"question": "Generate directions from the following address to a tourist destination. - 123 Main Street, St. Louis, MO", "answer": "Sure! Which tourist destination would you like me to generate directions to, from the address 123 Main Street in St. Louis, MO?"}</w:t>
      </w:r>
    </w:p>
    <w:p>
      <w:r>
        <w:t>{"question": "Classify the given statement into the following categories: factual, opinion, or analysis. - Humans have walked on the Moon.", "answer": "Factual."}</w:t>
      </w:r>
    </w:p>
    <w:p>
      <w:r>
        <w:t>{"question": "Decompose the following polygon into smaller polygons. - A polygon with 5 sides", "answer": "To decompose the polygon with 5 sides, one approach is to use diagonal lines to divide the polygon into smaller polygons, such as triangles or quadrilaterals. Here's an example of how the decomposition could be done:\n\n1. Draw a diagonal line between two non-adjacent vertices of the polygon, dividing the 5-sided polygon into a quadrilateral and a triangle.\n2. If further decomposition is desired, the quadrilateral could be further decomposed by drawing a diagonal line between two of its non-adjacent vertices to create two more triangles.\n\nAnother approach could be to draw lines from one vertex to all the other non-adjacent vertices, creating multiple triangles. There are several ways to decompose the polygon, and this will depend on how the creator would like to achieve it."}</w:t>
      </w:r>
    </w:p>
    <w:p>
      <w:r>
        <w:t>{"question": "Match each person to the correct job title. - John \u2013 Video Editor \nTina \u2013 Social Media Manager\nAlice \u2013 Web Developer", "answer": "1. The job title for John is Video Editor.\n2. The job title for Tina is Social Media Manager. \n3. The job title for Alice is Web Developer."}</w:t>
      </w:r>
    </w:p>
    <w:p>
      <w:r>
        <w:t>{"question": "Compose a creative headline given the following article topic - The Benefits of Exercise", "answer": "\"Sweat Now, Shine Later: Uncovering the Advantages of Regular Exercise\""}</w:t>
      </w:r>
    </w:p>
    <w:p>
      <w:r>
        <w:t>{"question": "Research and provide an example of sustainable farming methods.", "answer": "Sustainable farming methods refer to a cropping system or an approach that maintains and improves the environmental, economic, and social condition of a farmer's agricultural resources. There are various examples of sustainable farming methods that farmers implement to achieve these objectives.\n\nOne of them, which is becoming increasingly popular, is called Agroforestry. It is an integrated approach to farming that involves the intentional combination of trees with crops and livestock in a mutually beneficial relationship. In Agroforestry, trees are planted in strategic locations throughout the farm to provide shade, shelter, and soil conservation. For example, nitrogen-fixing trees and cover crops can be used to improve soil fertility, this conserves soils through minimizing nutrient depletion and erosion.\n\nAgroforestry systems incorporate trees, bushes, and ground cover, providing habitat for a more diverse range of insects and animals, including beneficial predators that help control crop pests. The buffers, windbreaks and overall healthier ecosystems created by agroforestry also help protect land from drought and floods. In addition, farms that use agroforestry methods are also able to diversify their income by harvesting and selling tree crops, like nuts, fruits, and timber, alongside their traditional crops and livestock products.\n\nIn summary, Agroforestry provides multiple benefits including, but not limited to, improving soil health, reducing erosion, protecting water quality, increasing biodiversity, and creating economically diverse and stable rural communities."}</w:t>
      </w:r>
    </w:p>
    <w:p>
      <w:r>
        <w:t>{"question": "Identify the cases with nominative, accusative, and dative. - The cat plays with the mouse.", "answer": "In the sentence \"The cat plays with the mouse,\" the noun \"cat\" is in the nominative case as it is the subject of the sentence performing the action of the verb \u201cplays\u201d. The noun \"mouse\" is in the dative case as it is the indirect object of the verb \"plays\" and denotes the recipient or beneficiary of the action. There is no noun in the accusative case in this sentence."}</w:t>
      </w:r>
    </w:p>
    <w:p>
      <w:r>
        <w:t>{"question": "Calculate  the value of Y if x= 3.2 and y=x-2", "answer": "Sure! To calculate the value of y, we can just substitute the value of x into the expression for y:\n\ny = x - 2\n\nSince x = 3.2, we can plug that value in to get:\n\ny = 3.2 - 2\ny = 1.2\n\nSo, if x = 3.2 and y = x - 2, then the value of y is 1.2."}</w:t>
      </w:r>
    </w:p>
    <w:p>
      <w:r>
        <w:t>{"question": "Collect 5 interesting facts about the US Capitol building.", "answer": "1. The United States Capitol is home to the United States Congress and the seat of the legislative branch of the Federal Government, located on Capitol Hill in Washington, D.C. It was completed in the year 1800.\n\n2. The Capitol building was designed by William Thornton, a physician by trade, after President George Washington issued a call for designs in 1792. Thornton won the competition and received a prize of $500 and a city lot for his design.\n\n3. The building's iconic rotunda, which stands 180 feet high, features a fresco painted by Constantino Brumidi, known as the \"Apotheosis of Washington.\" It portrays Washington sitting amongst the gods of classical mythology.\n\n4. During the War of 1812, the Capitol was burned by British forces, along with several other government buildings in Washington, D.C. After the war, reconstruction of the building began, and it was restored and expanded over the next several decades.\n\n5. The United States Capitol has a total floor area of about 16.5 acres, with nearly 540 rooms and 658 windows. The building is home to several works of art, including sculptures, frescoes, and paintings, as well as the National Statuary Hall Collection, which features 100 statues of individuals from each state."}</w:t>
      </w:r>
    </w:p>
    <w:p>
      <w:r>
        <w:t>{"question": "How would you classify the following type of transaction? - A customer orders a product online, pays using their credit card, and has it shipped to them.", "answer": "The given transaction could be classified as an online purchase or an e-commerce transaction, as the customer orders a product online and pays using a digital payment method."}</w:t>
      </w:r>
    </w:p>
    <w:p>
      <w:r>
        <w:t>{"question": "Write a solution for the following problem in python:\n\nGiven the root of a binary tree, return the average value of the nodes on each level in the form of an array. Answers within 10-5 of the actual answer will be accepted.", "answer": "Here is a possible solution in Python:\n\n```\nclass Solution:\n    def averageOfLevels(self, root: TreeNode) -&gt; List[float]:\n        # Initialize a queue to perform a level-order traversal\n        queue = [root]\n        \n        # Initialize an empty list to store the result\n        result = []\n        \n        while queue:\n            # Compute the average value of the nodes on the current level\n            level_sum = 0\n            level_size = len(queue)\n            \n            for i in range(level_size):\n                node = queue.pop(0)\n                level_sum += node.val\n                \n                if node.left:\n                    queue.append(node.left)\n                if node.right:\n                    queue.append(node.right)\n                    \n            result.append(level_sum / level_size)\n            \n        return result\n```\n\nIn this solution, we use a queue to perform a level-order traversal of the binary tree. At each level, we compute the sum and size of the nodes on the level, and then compute the average value. Finally, we append the average value to the result list and move on to the next level. The time complexity of this solution is O(n), where n is the number of nodes in the tree, since we visit each node exactly once."}</w:t>
      </w:r>
    </w:p>
    <w:p>
      <w:r>
        <w:t>{"question": "Write a solution for the following problem in python:\n\nYou are given an integer array nums consisting of n elements, and an integer k.\nFind a contiguous subarray whose length is equal to k that has the maximum average value and return this value. Any answer with a calculation error less than 10-5 will be accepted.", "answer": "Here is a solution in Python:\n\n```\ndef findMaxAverage(nums, k):\n    # calculate the sum of the first k elements\n    total_sum = sum(nums[:k])\n    max_sum = total_sum\n    \n    # iterate through the rest of the array and calculate the sum of every k elements\n    for i in range(k, len(nums)):\n        total_sum += nums[i] - nums[i - k]\n        max_sum = max(max_sum, total_sum)\n    \n    # return the maximum average\n    return max_sum / k\n```\n\nThis solution uses a sliding window technique to calculate the sum of the k elements. It first calculates the sum of the first k elements, then slides the window by adding the next element and subtracting the last element. It keeps track of the maximum sum and returns the result divided by k to get the maximum average."}</w:t>
      </w:r>
    </w:p>
    <w:p>
      <w:r>
        <w:t>{"question": "What is the main difference between a while loop and a for loop?", "answer": "A while loop repeatedly executes a section of code as long as its condition remains true, while a for loop iterates over a sequence or range of values, executing its block of code for each value in the sequence. \nThe key difference between the two is their usage, where a while loop is used when you are uncertain about the number of times a block of code needs to be repeated but want to keep repeating it as long as a certain condition is fulfilled. On the other hand, a for loop is used when you have a specific sequence or range of values, and the number of times you want the loop to iterate is predetermined."}</w:t>
      </w:r>
    </w:p>
    <w:p>
      <w:r>
        <w:t>{"question": "Describe the concept of \"bag of words\" in NLP.", "answer": "In Natural Language Processing (NLP) \"bag of words\" is a common method used to represent text data by converting it into a numerical format so that machine learning algorithms can process it. It is a way to extract features from text by counting how many times each word appears in a document, and organizing each document as a set of \"bags\" containing these words.\n\nThis works by creating a large vocabulary of all the unique words from all the documents within the dataset, then representing each document as a vector of numbers, where each number reflects the count or frequency of words in the document corresponding to a word within the vocabulary.\n\nThe name \"bag\" refers to the fact that the order of the words in the text is ignored, with only their frequency taken into account. This means that two documents having the same words in different orders will have identical vector representations in a bag of words model.\n\nBag of words model could be used for text classification, sentiment analysis, information retrieval and other applications. However, some limitations include that it does not take into account word sequences, semantics and syntax hence does not capture the context of the sentence leading to potential loss of information."}</w:t>
      </w:r>
    </w:p>
    <w:p>
      <w:r>
        <w:t>{"question": "For the given definition provide an appropriate word. - A state of intense agitation", "answer": "Frenzy."}</w:t>
      </w:r>
    </w:p>
    <w:p>
      <w:r>
        <w:t>{"question": "Name the artist of the following album. - American Beauty/American Psycho", "answer": "The artist of the album American Beauty/American Psycho is Fall Out Boy."}</w:t>
      </w:r>
    </w:p>
    <w:p>
      <w:r>
        <w:t>{"question": "Describe one of the benefits of meditation.", "answer": "One benefit of meditation is that it can reduce stress and anxiety. When practicing meditation, individuals focus on their breath and the present moment, which can help to decrease negative thoughts and feelings. Meditation also activates the relaxation response, which can lower the heart rate and blood pressure, as well as decrease the production of stress hormones such as cortisol. Research has shown that regular meditation practice can lead to lasting reductions in stress and anxiety, contributing to an overall sense of calm and well-being."}</w:t>
      </w:r>
    </w:p>
    <w:p>
      <w:r>
        <w:t>{"question": "Calculate the area of a right triangle given one side of 6 cm and the angle of 60 degrees.", "answer": "In any right triangle, the area can be calculated as one-half of the product of the length of the two sides that intersect to form the right angle. However, we need to find the length of one of these two sides to calculate the area. Based on the information given in the problem statement, we have enough information to determine the length of one of these two sides.\n\nLet's assume that the given side is the side opposite to the angle given in the problem statement i.e. the side we have been given is opposite to 60 degrees. Therefore, the side adjacent to this angle is formed by the given side and the hypotenuse (which lies opposite the right angle) of the right triangle. Using the trigonometric function of tangent; tan(60) = opposite / adjacent, we have:\n \n`adjacent = opposite / tan(60)`\n\nSubstituting the value of opposite = 6 cm, we get:\n \n`adjacent = 6 cm / tan(60) \u2248 3.46 cm`\n\nNow that we have the lengths of the two sides that form the right angle, we can calculate the area of the right triangle as:\n\n`area = 1/2 * base * height`\n\nSubstituting the values of base and height with the values of adjacent and opposite sides, respectively:\n\n`area = 1/2 * 3.46 cm * 6 cm \u2248 10.38 cm\u00b2`\n\nThe area of the given right triangle is approximately equal to 10.38 cm\u00b2."}</w:t>
      </w:r>
    </w:p>
    <w:p>
      <w:r>
        <w:t>{"question": "What are the social implications of having a surveillance society?", "answer": "A surveillance society is one where the government or private organizations collect and monitor data on the behavior and activities of individuals, usually for the purposes of managing, protecting, or influencing populations. While the use of surveillance can sometimes have benefits in terms of enhancing public safety, managing urban environments, or responding to emergencies, it can also have significant social implications. Some of these include:\n\n1. Erosion of Privacy: In a surveillance society, people's right to privacy can be significantly eroded. This can make individuals feel uncomfortable, exposed, and vulnerable, and can discourage them from expressing themselves freely.\n\n2. Discrimination: Surveillance data can be used to profile citizens and target certain communities, based on race, religion or socio-economic status which can perpetuate and worsen systemic discrimination. This can lead to social division and can perpetuate prejudice.\n\n3. Chilling effect: Knowing that one's actions are being monitored can change behavior, making people more cautious and less likely to engage in activities that they perceive as being outside the norm. This can have a chilling effect on free speech, political activism, and overall creativity of a society.\n\n4. Misuse of power: When surveillance is used by those in power for their own interests, it can lead to the abuse of power, where individual rights can be disregarded for the benefit of those in charge.\n\n5. Distrust: A surveillance society can erode trust between citizens and the government or private organizations. When people feel like they are being watched and their data is being collected without their consent, it can foster a sense of distrust and cynicism, which can affect civic engagement and social cohesion.\n\nOverall, while surveillance can bring some benefits in terms of security and safety, it's important to consider the potential social implications and work to mitigate the negative effects. This can involve implementing strong legal protections for privacy, ensuring transparency and accountability in the use of surveillance technologies, and fostering public dialogue about how surveillance is used and its effects on society."}</w:t>
      </w:r>
    </w:p>
    <w:p>
      <w:r>
        <w:t>{"question": "Develop a survey question to measure people's satisfaction with their lives", "answer": "On a scale of 1-10, how would you rate your overall satisfaction with your life at the moment, with 1 being completely dissatisfied and 10 being completely satisfied?"}</w:t>
      </w:r>
    </w:p>
    <w:p>
      <w:r>
        <w:t>{"question": "Discuss why teamwork is important", "answer": "Teamwork is important in achieving success in any setting, whether at school, work or in the community. There are several reasons why teamwork can be essential:\n\nFirst, teamwork allows for the pooling of talent and resources. When people work together as a team, this allows them to combine their strengths, diverse skill sets, and experiences towards a common goal. This can lead to more creative solutions and better outcomes as compared to individuals working in isolation.\n\nSecond, teamwork promotes accountability and motivation. Working in a group environment encourages individuals to be more responsible for their actions and work towards meeting a shared goal. This shared sense of purpose can increase motivation, foster collaboration, and inspire team members to perform at their best.\n\nThird, teamwork fosters learning and personal growth. When working in a team, individuals get exposed to a variety of ideas, opinions, and perspectives. This encourages open-mindedness, critical thinking, and mutual respect. Furthermore, it presents opportunities for cross-training, mentorship, and skill-building.\n\nFinally, teamwork can improve communication and understanding. Teams that have good communication and cooperation are more effective in problem-solving, decision-making, and conflict resolution. It also cultivates an environment where individuals feel comfortable expressing their views, promoting a healthy exchange of ideas.\n\nIn summary, teamwork is essential in achieving success, inspiring growth, and promoting mutual respect. When individuals work together as a team, they can achieve better outcomes, foster a sense of community, and make the journey towards their goals more enriching."}</w:t>
      </w:r>
    </w:p>
    <w:p>
      <w:r>
        <w:t>{"question": "Explain how air pressure affects the weather", "answer": "Air pressure, also known as atmospheric or barometric pressure, is the force exerted by the weight of the air on the surface of the Earth. It plays a crucial role in determining the weather and climatic conditions of a given area.\n\nHigh pressure systems, where the air pressure is higher compared to the surrounding areas, usually result in clear skies and cool, dry weather. This is because high pressure system cause the air to sink, which inhibits cloud formation and thus reduces the possibility of rain.\n\nOn the other hand, low pressure systems, where the air pressure is lower compared to the surrounding areas, are generally associated with cloudy skies, warm, moist weather and precipitation. Low pressure systems cause the air to rise, which leads to the formation of clouds and possible precipitation.\n\nAir pressure changes can also lead to changes in wind patterns. When there's a difference of pressure between two regions, air moves from high pressure region to the low pressure region. This movement of air creates winds, which can grow in intensity if the difference in pressure is very high. For instance, tropical storms and hurricanes are caused by very low pressure systems, leading to large pressure differences and thus, strong winds.\n\nIn summary, air pressure influences weather by affecting temperature, humidity, cloud formation, precipitation and wind patterns."}</w:t>
      </w:r>
    </w:p>
    <w:p>
      <w:r>
        <w:t>{"question": "Find an example of a plant-based protein that can be added to meals.", "answer": "One example of a plant-based protein that can be added to meals is lentils. Lentils are part of the legume family and are packed with protein, fiber, and other essential nutrients. They can be used in soups, stews, salads, and as a side dish or main ingredient in many vegetarian and vegan dishes. One cup of cooked lentils provides about 18 grams of protein, making it a great option for those looking to add more plant-based protein to their diet."}</w:t>
      </w:r>
    </w:p>
    <w:p>
      <w:r>
        <w:t>{"question": "Rewrite the sentece using appropriate plural form. - The mountain peak is the highest in the region.", "answer": "The mountain peaks are the highest in the region."}</w:t>
      </w:r>
    </w:p>
    <w:p>
      <w:r>
        <w:t>{"question": "Categorise the following food according to its nutrition content. - Chocolate cake", "answer": "Chocolate cake is a dessert food that is categorized as having high amounts of sugar, fat, and carbohydrates. It is not typically considered a nutritious or healthy food, but can be enjoyed in moderation as part of a balanced diet."}</w:t>
      </w:r>
    </w:p>
    <w:p>
      <w:r>
        <w:t>{"question": "Create a metapher to illustrate the importance of perseverance in attaining success.", "answer": "Perseverance is the key that unlocks the door to success. Just as a climber must keep pushing forward and upward to reach the peak of a mountain, so too must we continue to strive and persist in our efforts to achieve our goals. The path to success may be fraught with challenges and obstacles, but with determination and unwavering resolve, we can overcome them and ultimately reach our desired destination. Like the tortoise in the classic fable, slow and steady perseverance will ultimately win the race towards success."}</w:t>
      </w:r>
    </w:p>
    <w:p>
      <w:r>
        <w:t>{"question": "Provide an example of a synonym for the word \"treasure\".", "answer": "One synonym for the word \"treasure\" is \"fortune\"."}</w:t>
      </w:r>
    </w:p>
    <w:p>
      <w:r>
        <w:t>{"question": "Design a logo for a product named \"Orbs\".", "answer": "As an AI, I cannot create a physical graphic design or draw a logo for your product named \"Orbs\". However, I can suggest some concepts and ideas for the logo design that a graphic designer can use while creating a logo for your product.\n\n Here are a few ideas:\n\n1. Circular design: Since the product is named \"Orbs,\" a circular design would make a natural fit for the logo. The design could feature multiple circles or spheres forming an abstract pattern, or a single sphere with intricate details.\n\n2. Futuristic font: A sleek, modern font with rounded corners would be a great choice for the text in your logo. A futuristic font would help convey the cutting-edge nature of your product.\n\n3. Bright colors: Using bright colors in your logo design can help to catch the eye of potential customers. Consider using bold shades of blue, green, or orange to convey a sense of energy and innovation.\n\n4. Abstract orbits: An abstract design featuring swirling lines or orbits could be a great way to represent the concept of \"Orbs\" in a more abstract way. This type of design would be eye-catching and memorable, helping your product stand out in a crowded market.\n\n5. Minimalist design: A simple, minimalist design featuring just a few key elements would be another great option for your logo. Consider using a single sphere or circle, with clean lines and a minimalist color palette to create a sleek, modern look.\n\nBy working with a graphic designer and incorporating some of these ideas and concepts, you can create a memorable and effective logo for your product."}</w:t>
      </w:r>
    </w:p>
    <w:p>
      <w:r>
        <w:t>{"question": "Argue against the following statement - Life has no purpose.", "answer": "The statement \"life has no purpose\" is a subjective belief that differs from person to person. However, there are compelling reasons to argue against it.\n\nFirst, it's important to understand that humans don't innately have a specific purpose - instead, they create it. Life\u2019s meaning is created through experiences, relationships, and achievements. It\u2019s found in the moments that bring joy, the paths one pursues, and the people we love. Life\u2019s purpose is what we make of it, and it\u2019s different for everyone.\n\nMoreover, finding your purpose in life could give you a renewed sense of motivation, direction, and fulfillment. Having a purpose can positively impact one's mental health and overall wellbeing, providing a sense of accomplishment, and giving individuals something to strive towards. The pursuit of one's purpose allows for personal growth and self-improvement.\n\nAdditionally, many people also find purpose in contributing to something bigger than themselves. Whether it\u2019s volunteering their time, fighting for a cause, or being part of a community or religious group, they derive meaning from making a difference in the world.\n\nIn conclusion, while some might argue that life has no inherent purpose, that doesn't mean it is purposeless. The beauty of life is that we have the agency to create our own purpose, to find meaning through our unique experiences, and to live according to our own values. Life is full of possibilities, and it's up to each individual to find their own purpose and make the most of it."}</w:t>
      </w:r>
    </w:p>
    <w:p>
      <w:r>
        <w:t>{"question": "Explain the term \"supply chain\"?", "answer": "A supply chain is a network of all the individuals, organizations, resources, activities and technology involved in the creation and sale of a product or service, from the delivery of source materials from the supplier to the manufacturer, through to its eventual delivery to the end user. This includes everything from sourcing raw materials, managing inventory, production processes, logistics, transportation and distribution, to order fulfillment and after-sales service. The goal of an effective supply chain is to ensure that the whole process runs smoothly and efficiently, with minimal waste, so that the final product is delivered on time, at the lowest possible cost and to the satisfaction of the customer."}</w:t>
      </w:r>
    </w:p>
    <w:p>
      <w:r>
        <w:t>{"question": "Rewrite this sentence with shorter words. - International relations between countries can be improved by expanding trade.", "answer": "Global ties between nations can better through more trade."}</w:t>
      </w:r>
    </w:p>
    <w:p>
      <w:r>
        <w:t>{"question": "Make a list of at least 5 benefits of virtual meetings.", "answer": "1. Increased Flexibility: One of the biggest advantages of virtual meetings is their flexibility. You can attend a virtual meeting from anywhere with an internet connection, allowing for easy scheduling and reduced travel time.\n\n2. Cost Savings: Virtual meetings often result in significant cost savings for businesses, because they eliminate the need for travel and other expenses associated with in-person meetings.\n\n3. Increased Productivity: Virtual meetings can help boost productivity, as they are often more structured and focused, and participants tend to be more engaged and attentive.\n\n4. Increased Accessibility: Virtual meetings make it possible for participants from different locations and time zones to attend, increasing accessibility and allowing for greater collaboration.\n\n5. Reduced Environmental Impact: By eliminating the need for travel, virtual meetings help reduce carbon emissions and other environmental impacts associated with travel."}</w:t>
      </w:r>
    </w:p>
    <w:p>
      <w:r>
        <w:t>{"question": "Write a paragraph describing a typical day as a web developer.", "answer": "A typical day as a web developer involves several tasks and responsibilities related to designing, developing, and maintaining websites and web applications. A web developer's day may begin by checking and responding to emails and messages from colleagues, clients, or users. They may then review their project tasks, start writing or editing code, and work on developing new features or fixing bugs on websites. A web developer often works in collaboration with other team members, such as designers, marketers, and project managers, to ensure that the website or application meets the specifications and runs smoothly. They may also spend time researching new technologies and techniques to improve their skills or find solutions to complex problems. Throughout the day, a web developer tests and debugs their work to ensure the site's functionality, performance and usability. Overall, a web developer's day is characterized by a mix of technical, creative and problem-solving activities."}</w:t>
      </w:r>
    </w:p>
    <w:p>
      <w:r>
        <w:t>{"question": "Name 3 foreign countries.", "answer": "1. Japan \n2. Germany \n3. Brazil"}</w:t>
      </w:r>
    </w:p>
    <w:p>
      <w:r>
        <w:t>{"question": "List 3 challenges of introducing new products.", "answer": "1. Market Acceptance: One of the biggest challenges of introducing a new product is to gain acceptance from the target market. Consumers can be reluctant to try new products due to their established preferences, brand loyalty, or lack of awareness, making it difficult for companies to convince their target audience to take a chance on their new product.\n\n2. Competition: A new product may enter an already crowded market, where it will face tough competition from established players. These established companies typically have resources, established brand names, customer trust, and an existing customer base that could make it challenging for the new product to break through and gain a foothold in the market.\n\n3. Cost and Resource Allocation: Introducing a new product can be a costly process, from R&amp;D, production set up, marketing campaigns, supply chain logistics, and sales efforts that requires a significant investment of company resources. Companies must allocate their resources effectively to ensure the product launch is successful, and they must also carefully manage their costs to make sure the new product can turn a profit."}</w:t>
      </w:r>
    </w:p>
    <w:p>
      <w:r>
        <w:t>{"question": "Generate an example input for a GPT model that generates text summarizing an article. - WASHINGTON (CNN) -- Stateside vacations may be a thing of the past as the U.S. faces a severe summer fuel shortage due to the rise in oil prices and a decrease in refining capacity.", "answer": "Article Title: US faces severe summer fuel shortage\nArticle Summary: The United States is facing a severe fuel shortage this summer due to the increase in oil prices and a decrease in refining capacity. This could negatively impact travel plans for those planning vacations within the country."}</w:t>
      </w:r>
    </w:p>
    <w:p>
      <w:r>
        <w:t>{"question": "What strategies can a company use to promote a new product?", "answer": "When a company introduces a new product, it's important to have a solid marketing strategy in place to create awareness and generate interest among potential customers. Some strategies a company can use to promote a new product include:\n\n1. Leverage Social Media: Social media platforms can be powerful tools to promote a new product. Companies can create buzz around the product by sharing pictures, videos, and information on their social media handles.\n\n2. Influencer Marketing: Collaborating with influencers to reach a wider audience is another effective way to promote a new product. Influencers can help create a buzz around the product by showcasing its features and benefits to their followers.\n\n3. Host an Event: Hosting a launch event is a great way to create excitement and generate media coverage for a new product. The company can invite journalists, bloggers, and industry experts to the event to attract publicity.\n\n4. Paid Advertising: Paid advertising can help reach potential customers who may not be aware of the new product. Companies can use targeted ads on search engines, social media platforms, and other websites to reach their target audience.\n\n5. Email Marketing: Email marketing is a cost-effective way to promote a new product to a large audience. Companies can send targeted emails to their subscribers highlighting the features and benefits of the new product.\n\n6. Offer Promotions: Offering limited-time deals, discounts, or bundles can be an effective way to create interest and drive sales of a new product. This can help attract customers who are on the fence about making a purchase.\n\nIn summary, there are many strategies a company can use to promote a new product, and the most effective approach will depend on the target audience, the product, and the company's overall marketing goals."}</w:t>
      </w:r>
    </w:p>
    <w:p>
      <w:r>
        <w:t>{"question": "Comment on this statement. - Climate change is a hoax invented by the Chinese.", "answer": "This statement is incorrect and not based on scientific evidence. Climate change is a well-documented phenomenon, supported by overwhelming evidence and consensus among the scientific community. It is not a 'hoax' invented by any country or group of people, but rather the result of human activity and greenhouse gas emissions. It is important to base our understanding and actions on climate change on factual evidence and scientific consensus rather than misinformation."}</w:t>
      </w:r>
    </w:p>
    <w:p>
      <w:r>
        <w:t>{"question": "Write a short article on a machine learning algorithm.", "answer": "Machine learning is a field of artificial intelligence in which algorithms are used to learn from and make predictions or decisions based on data. One popular and widely used algorithm in this field is the decision tree.\n\nA decision tree is a graphical representation of decisions and their possible consequences. This algorithm works by breaking down a problem into smaller and smaller sub-problems until they become simple enough to solve. By taking this approach, a decision tree can help classify data and make predictions.\n\nTo build a decision tree, an algorithm will first examine the data and identify the best feature to split the data on. This feature will be the root of the tree, and the data will be divided into branches based on the values of that feature. The algorithm will then repeat this process for each branch, finding the best feature to split the data on in that branch and adding more branches to the tree.\n\nThe final result of this process is a tree-like structure, where the paths from the root of the tree to the leaves represent the decisions that should be made, based on the values of the features. When new data is presented to the tree, the values of the features are used to traverse the tree and arrive at a prediction, based on the decisions along the path.\n\nDecision trees are a powerful machine learning algorithm, capable of handling both categorical and numerical data, and can be used for both classification and regression tasks. They are also easy to interpret, making them a popular choice for many applications.\n\nHowever, as with all machine learning algorithms, decision trees have their limitations. They can become quite complex and may overfit the data, leading to poor performance on new data. Additionally, small changes to the data can lead to large changes in the structure of the tree, making it unstable.\n\nIn conclusion, decision trees are a widely used machine learning algorithm that can help classify data and make predictions. They are easy to interpret, but must be used with caution, as they can become complex and overfit the data. Ultimately, as with all machine learning algorithms, their success depends on the quality of the data and the specific problem being solved."}</w:t>
      </w:r>
    </w:p>
    <w:p>
      <w:r>
        <w:t>{"question": "Create an interesting math problem.", "answer": "In a parliament, there are 520 members divided into 13 delegations from different states. One day, representatives from the delegations were holding a meeting in a large round table. Each delegation is arranged to sit beside each other grouped by state and the number of members sent by each state is different. Can you determine in how many ways the parliament members can be arranged to sit around the table?"}</w:t>
      </w:r>
    </w:p>
    <w:p>
      <w:r>
        <w:t>{"question": "Identify a descriptive phrase for an eclipse.", "answer": "A celestial event where one astronomical object is temporarily obscured by another."}</w:t>
      </w:r>
    </w:p>
    <w:p>
      <w:r>
        <w:t>{"question": "Generate a few lyrics for a rap about getting up early in the morning.", "answer": "Verse 1:\nAlarm clock ringing, I'm up before the sun\nGotta hit the grind, ain't no time for fun\nRise and shine, gotta start the day\nNo more snooze buttons, gotta be on my way\n\nChorus:\nEarly morning, I'm up and about\nNo more sleeping, time to get out\nGot to hustle, gotta make that cash\nEarly bird gets the worm, gotta move fast\n\nVerse 2:\nGotta get up, gotta get going\nOpportunities knocking and I ain't slowing\nThere's no time to waste, gotta seize the day\nThe world is mine, I'm on my way\n\nChorus:\nEarly morning, I'm up and about\nNo more sleeping, time to get out\nGot to hustle, gotta make that cash\nEarly bird gets the worm, gotta move fast\n\nVerse 3:\nGotta stay focused, gotta stay strong\nEarly mornings never did me wrong\nI'm on a mission, gotta reach for the stars\nEarly mornings, I'm raising the bar\n\nOutro:\nSo when the alarm goes off, don't hit snooze\nGet up and get moving, you've got nothing to lose\nThe early bird gets the worm, that's the rule of the game\nGet up early, make a change, and stake your claim."}</w:t>
      </w:r>
    </w:p>
    <w:p>
      <w:r>
        <w:t>{"question": "Describe a situation where someone forgot an important task they were responsible for.", "answer": "Imagine that Sarah works at a busy law firm and is responsible for managing the schedules of several attorneys. One of her tasks is to schedule meetings and appointments, and she must ensure that all parties involved are aware of the time, date and location. However, one day, Sarah is occupied with other tasks and forgets to schedule a crucial meeting between a high-profile client and one of the attorneys. This leads to confusion and frustration for both the client and the attorney, who are left waiting and wondering about the status of the meeting. Sarah\u2019s oversight causes a delay in the legal proceedings and brings up questions about her reliability. This situation can serve as a reminder of the importance of staying organized and diligent, even when workloads and responsibilities may become overwhelming."}</w:t>
      </w:r>
    </w:p>
    <w:p>
      <w:r>
        <w:t>{"question": "Create a quippy phrase to describe a prankster.", "answer": "\"A master of mischief with a PhD in pranking!\""}</w:t>
      </w:r>
    </w:p>
    <w:p>
      <w:r>
        <w:t>{"question": "Generate a few sentences summarizing a story about a person who discovers an unknown talent.", "answer": "A person discovers an unknown talent that changes their life in unexpected ways. At first, they were hesitant to share their talent with others but as they gained confidence, they began to showcase their newfound abilities. It wasn't long before they gained recognition for their unique talent and were able to pursue new opportunities and live a more fulfilling life as a result."}</w:t>
      </w:r>
    </w:p>
    <w:p>
      <w:r>
        <w:t>{"question": "Come up with a few ways to introduce a lecture about telecommunications.", "answer": "1. \"Good afternoon everyone, and welcome to this lecture on telecommunications. Today we'll be delving into the fascinating world of communication technology and exploring how it has transformed the way we connect with each other.\"\n\n2. \"Hello everyone, it is my pleasure to introduce today's lecture on telecommunications. We\u2019ll discuss the history, the advancements and the future of this ever-evolving field that connects us all.\"\n\n3. \"Welcome everyone to our lecture on telecommunications. In the next hour, we\u2019ll uncover the power of communication technologies and how they continue to change our personal and professional lives in profound ways.\"\n\n4. \"Greetings to all of you joining us today for this informative lecture on telecommunications. We\u2019ll be taking a closer look at how these technologies have revolutionized the world, connecting us in ways once thought impossible.\""}</w:t>
      </w:r>
    </w:p>
    <w:p>
      <w:r>
        <w:t>{"question": "Generate a hashtag for a campaign advocating the use of renewable energy sources.", "answer": "#RenewableEnergyNow"}</w:t>
      </w:r>
    </w:p>
    <w:p>
      <w:r>
        <w:t>{"question": "Given a scenario, come up with a few questions to ask the relevant parties. - Your friend is thinking of starting his own business.", "answer": "1. What type of business are you considering?\n2. Have you conducted any market research or identified any potential customer base?\n3. How much capital do you need to get started and do you have a funding plan in place?\n4. Have you assembled a team or sought out any partnerships or advisors?\n5. Have you developed a business plan or strategy to turn your vision into a reality?\n6. What is your timeline for starting the business and reaching profitability?\n7. Have you considered the risks and challenges you may face and how you will address them?\n8. What is your ultimate goal for the business and how do you see it growing and evolving in the future?"}</w:t>
      </w:r>
    </w:p>
    <w:p>
      <w:r>
        <w:t>{"question": "Generate a few words for a crossword puzzle on the topic of computer science.", "answer": "1. Algorithm\n2. Binary\n3. Boolean\n4. Byte\n5. Code\n6. Compiler\n7. Debug\n8. Hardware\n9. Memory\n10. Network\n11. Processor\n12. Programming\n13. Syntax\n14. Terminal\n15. Variable"}</w:t>
      </w:r>
    </w:p>
    <w:p>
      <w:r>
        <w:t>{"question": "Elaborate on customer experience management in the retail industry.", "answer": "Customer Experience Management (CEM or CXM) in the retail industry is a strategic framework businesses use to optimize interactions customers have at every touchpoint from managing product lines to offering excellent store-level and digital experiences. The goal of CEM is to meet or exceed customer expectations, increase satisfaction, and drive loyalty and advocacy.\n\nA successful CEM program involves actively seeking feedback from customers in regards to their experiences and taking appropriate actions to address any deficiencies identified. This might involve training staff to provide great customer service or reorganizing an online store's interface for easier navigation.\n\nCEM also shapes the way retailers design their marketing and messaging strategies to align with the preferences and behavioral patterns of their customer base. By leveraging marketing intelligence, retailers can create personalized interactions that add value at each touchpoint.\n\nRetailers can use various methods to measure the success of CEM, such as Customer Satisfaction Score (CSAT) and Net Promoter Score (NPS), both of which aim to track customer sentiment over time. Metrics like Customer Lifetime Value (CLV) can also aid retailers in understanding the long-term impact of customer experience on revenue.\n\nCEM has become crucial in today\u2019s highly competitive retail landscape, with customers exhibiting little hesitance to switch brands if their experiences do not meet expectations. As such, companies who prioritize CXM and stay attuned to the needs and preferences of their customers stand to gain a significant advantage and enhance their long-term sustainability."}</w:t>
      </w:r>
    </w:p>
    <w:p>
      <w:r>
        <w:t>{"question": "Generate a description of the character Tim in under 50 words.", "answer": "Tim is a hardworking and determined individual with a strong sense of responsibility. He is caring and empathetic towards others, often putting others needs before his own. Tim is reliable and trustworthy, always willing to lend a helping hand when needed. His strong character and loyalty make him a valuable friend and ally."}</w:t>
      </w:r>
    </w:p>
    <w:p>
      <w:r>
        <w:t>{"question": "Evaluate the following sentence and correct any grammar or spelling mistakes. - I went to the grochery store to buy some vegitables.", "answer": "I went to the grocery store to buy some vegetables."}</w:t>
      </w:r>
    </w:p>
    <w:p>
      <w:r>
        <w:t>{"question": "Explain how artificial intelligence can be used to shape the future of marketing", "answer": "Artificial intelligence has the ability to transform the field of marketing by providing companies with the tools and insights needed to connect with their customers on a more personalized level. AI techniques like machine learning, natural language processing, and data analytics can help to better understand customer behavior and tailor marketing strategies to meet their needs. \n\nOne of the ways AI can be used to shape the future of marketing is by providing companies with the ability to analyze large amounts of customer data to find patterns and insights that can help to improve targeting and personalization. With AI-powered analytics, businesses can identify which customers are most likely to make a purchase or engage with their content, and tailor their marketing messages to connect with those individuals.\n\nAnother way AI can be used in marketing is to improve the customer experience. For example, AI-powered chatbots can help to streamline customer service by providing real-time, personalized assistance to customers in need. Chatbots can also be used to provide product recommendations, answer frequently asked questions, and even assist with the checkout process.\n\nAI can also help to optimize marketing campaigns by using machine learning algorithms to continuously test and adjust strategies in response to changing customer behavior. This can help to reduce costs by ensuring that marketing efforts are directed towards the most effective channels and tactics.\n\nIn conclusion, AI has the potential to revolutionize the field of marketing by helping companies to better understand and connect with their customers. By harnessing the power of data, machine learning, and other AI technologies, businesses can improve targeting, personalization, and the overall customer experience, while also optimizing their marketing efforts for maximum effectiveness."}</w:t>
      </w:r>
    </w:p>
    <w:p>
      <w:r>
        <w:t>{"question": "When given a topic, generate 2 related topics. - Gardening", "answer": "1. Composting\n2. Horticulture"}</w:t>
      </w:r>
    </w:p>
    <w:p>
      <w:r>
        <w:t>{"question": "Compare and contrast the effects of a production-driven economy and a service-driven economy", "answer": "A production-driven economy and a service-driven economy are two different economic models with distinct effects on a society.\n\nA production-driven economy is focused on producing goods and manufacturing. It is heavily dependent on the exploitation of natural resources and the use of labor-intensive production methods. The emphasis is on the quantity of goods produced rather than the quality of the products or the well-being of the workers. In this type of economy, there is a risk of environmental degradation and depletion of natural resources, while the working conditions of laborers may be poor. On a positive note, a production-driven economy can lead to increased overall economic growth and provide large numbers of jobs in the manufacturing sector.\n\nIn contrast, a service-driven economy is focused on providing services to customers. This includes industries such as healthcare, education, finance, and hospitality. Rather than relying on the production of physical goods, the emphasis is on human interaction and the delivery of quality services. In a service-driven economy, the well-being of workers is given more importance, as they are the primary source of value. This type of economy tends to be more sustainable, as it is less reliant on the exploitation of natural resources. However, it can also lead to a greater divide between high and low skilled workers, as well as a potential disconnection from physical goods production.\n\nIn summary, the effects of a production-driven economy include faster economic growth, increased employment opportunities in manufacturing, and possible harm to the environment and labor conditions. The effects of a service-driven economy include a focus on sustainability, improvements in worker well-being, and the need for skilled labor. The two models have their advantages and disadvantages, and a balanced approach between producing goods and providing services is essential for a sustainable future."}</w:t>
      </w:r>
    </w:p>
    <w:p>
      <w:r>
        <w:t>{"question": "Find a way to calculate the cost of a trip between two destinations. - The destination cities are New York and San Francisco.", "answer": "There are several factors that could determine the cost of a trip between New York and San Francisco. Some of these factors include:\n\n1. Mode of transportation: The cost of traveling by air, train, bus or driving your vehicle would be different. Air travel is generally the most expensive, followed by train, then bus, and finally driving.\n\n2. Time of travel: The cost of traveling could vary depending on the time of the year or day of the week. For instance, airfare, lodging, and other travel-related expenses tend to be higher during peak travel seasons or on weekends, compared to weekdays or off-peak seasons.\n\n3. Lodging: If you\u2019re not staying with family or friends, lodging could be a significant part of your travel expenses. The cost of lodging varies widely depending on the type of accommodation (e.g., hotel, motel, hostel, vacation rental) and its location.\n\n4. Food and incidentals: This will vary depending on personal preferences and habits. Some travelers prefer to dine in restaurants, while others may opt to cook their meals, eat fast food or street food.\n\nTo calculate the cost of your trip, you could start by searching for the cost of transportation, comparing prices from different airlines, buses, or trains. Be sure to take into account the time of travel, as prices could vary. Once you\u2019ve determined your mode of transportation, factor in lodging cost by researching accommodation options and prices in your destination city. Finally, estimate the amount you\u2019re likely to spend on food, incidentals, and any other miscellaneous expenses. Adding all these costs up will give you an estimate of how much your trip between New York and San Francisco would cost."}</w:t>
      </w:r>
    </w:p>
    <w:p>
      <w:r>
        <w:t>{"question": "Summarize the importance of data security in the IT industry", "answer": "Data security is of utmost importance in the IT industry as it involves protecting sensitive information, including personal data, intellectual property, and financial information, from unauthorized access, theft, corruption or loss. A data breach can have severe consequences, including financial losses, loss of reputation and credibility, and may even result in legal action. With more and more businesses relying on technology for their operations, and with the increased use of cloud services and mobile devices, the risk of data breaches has significantly increased. IT companies, therefore, need to implement robust security measures, such as encryption, firewalls, and access controls, to ensure the safety and integrity of their data. In addition, regular security audits and adherence to industry standards can help to further strengthen data security, thereby helping businesses to maintain the trust and confidence of their clients and customers."}</w:t>
      </w:r>
    </w:p>
    <w:p>
      <w:r>
        <w:t>{"question": "Describe a situation in which confidentiality must be maintained.", "answer": "A common situation where confidentiality must be maintained is in the medical field. When someone visits their doctor or any other healthcare provider, they expect that any personal or sensitive information they share will be kept confidential. This includes details about their medical conditions, treatment history, diagnosis, test results, and other personal information. The medical personnel are bound by medical ethics and privacy laws, such as HIPAA (Health Insurance Portability and Accountability Act) in the United States, which requires them to maintain a high level of confidentiality in all communication involving their patient. Failure to keep this information confidential can result in a breach of trust, harm to the patient's mental and physical wellbeing and may lead to legal consequences."}</w:t>
      </w:r>
    </w:p>
    <w:p>
      <w:r>
        <w:t>{"question": "Generate a story of 50 words or less using the words \"train\", \"forest\", \"rain\".", "answer": "In the pouring rain, she boarded the train, desperate to escape. As it chugged through the dark forest, amidst the sound of steady drips, she gazed absently out of the misty window. So caught up in her own thoughts, she missed the shadowy figure that had seemingly emerged from the trees."}</w:t>
      </w:r>
    </w:p>
    <w:p>
      <w:r>
        <w:t>{"question": "Research the differences between an object-oriented programming language and a procedural programming language.", "answer": "Object-oriented programming (OOP) is a programming language model organized around objects rather than actions and data rather than logic. It involves creating objects or instances that have attributes and methods associated with them. The main characteristics of OOP are encapsulation, abstraction, inheritance and polymorphism. In OOP, code is reusable, scalable, and easy to maintain. Examples of Object-oriented programming languages include Java, C++, Python, Ruby.\n\nProcedural programming (PP) is a programming language model structured around procedures, also known as routines or subroutines. It follows a sequence of steps in a linear approach, where data is processed sequentially through a set of commands or operations. The main characteristics of PP are that it is easily readable, simple, and straightforward. However, procedural programming can become difficult to maintain as the codebase grows. Examples of procedural programming languages include C, Fortran, Cobs.\n\nThe main differences between object-oriented and procedural programming are:\n\n1. Paradigm: OOP is a language model organized around objects while PP is structured around procedures.\n2. Code reuse: OOP allows for code reuse due to its inherent properties of polymorphism and inheritance while PP does not have this capability.\n3. Scalability: OOP is more scalable compared to PP due to its modular and extensible nature.\n4. Maintainability: OOP is easier to maintain due to encapsulation, while PP becomes difficult to maintain as the codebase grows.\n5. Efficiency: PP can be more efficient than OOP for small projects, but OOP is more efficient when dealing with large and complex projects."}</w:t>
      </w:r>
    </w:p>
    <w:p>
      <w:r>
        <w:t>{"question": "Describe the impact of the fifth-generation of wireless networks.", "answer": "The fifth generation of wireless networks, commonly known as 5G, is a transformative technology that is designed to provide faster speed, higher capacity, lower latency, and increased reliability for wireless communication. The impact of this technology on society and industry is significant, as it is poised to revolutionize the way we interact with the digital world and enable the development of new technologies and applications.\n\nOne of the major impacts of 5G is the potential to enhance the performance of mobile networks, giving users access to faster download speeds and more reliable connections. This will enable mobile users to stream high-quality video, play online games, and conduct video calls with virtually no buffering or lag, improving the overall mobile experience.\n\n5G also has the potential to drive innovation and economic growth by enabling new use cases that were not possible with previous generations of wireless networks. For example, the low latency and high bandwidth of 5G networks can support mission-critical applications such as remote surgery, autonomous vehicles, and smart cities. Additionally, 5G can enable the massive deployment of Internet of Things (IoT) devices, allowing for the creation of new services and applications that can improve our lives in areas such as healthcare, transportation, and energy management.\n\nAnother impact of 5G is the potential to reduce the digital divide and increase access to high-speed internet in rural and remote areas. With its ability to support fixed wireless broadband, 5G can provide a cost-effective solution to extend broadband access to areas that lack the infrastructure to support traditional wired broadband.\n\nOverall, the impact of 5G is far-reaching, and the technology has the potential to enhance our economy, society, and overall quality of life by enabling new and innovative applications and providing more reliable and faster connectivity."}</w:t>
      </w:r>
    </w:p>
    <w:p>
      <w:r>
        <w:t>{"question": "Suggest some resources to learn Spanish.", "answer": "Here are some resources that you can utilize to learn Spanish:\n\n1. Duolingo: It's an app that helps you learn Spanish through interactive lessons and multiple activities.\n2. Babbel: This is another language learning app that lets you learn Spanish through interactive activities and real-world conversations.\n3. FluentU: This platform uses real-world videos, commercials and movie trailers to teach Spanish to beginners.\n4. SpanishDict: A combination of a Spanish-English dictionary, translation, and conjugation tool, which also features grammar lessons and quizzes.\n5. Instituto Cervantes: This is a non-profit organization that promotes Spanish language and culture. It has many centers around the world where you can attend Spanish courses in person.\n6. StudySpanish: This platform offers free online tutorials for grammar, vocabulary, and pronunciation.\n7. Speak Spanish With Maria Fernandez: Maria Fernandez is an experienced Spanish teacher that offers courses, podcasts and other learning materials for learners of all levels.\n\nRemember, consistency is key when it comes to learning a new language, so make sure you dedicate some time every day to practicing and improving your Spanish skills."}</w:t>
      </w:r>
    </w:p>
    <w:p>
      <w:r>
        <w:t>{"question": "Construct a dialogue between two teenagers discussing their favorite movie", "answer": "Teen 1: Hey, what's your favorite movie?\n\nTeen 2: My favorite movie is hands down, The Avengers. How about you?\n\nTeen 1: That's an awesome choice! I'm actually torn between The Hunger Games and The Fault in Our Stars.\n\nTeen 2: Those are both really good too! What do you like about The Hunger Games?\n\nTeen 1: I just love the whole concept of the movie, and how Katniss defies the Capitol. It's so intense and the characters are amazing. What do you love about The Avengers?\n\nTeen 2: I'm a huge Marvel fan, so I love all the characters and their powers. But what really gets me is how they all come together to fight for the greater good. It's just epic.\n\nTeen 1: Yeah, totally! And The Fault in Our stars is just so emotional, it really hits you in the feels, you know?\n\nTeen 2: I get it! I cried so much when I watched it. The story is so beautiful, and it's a great reminder to live life to the fullest.\n\nTeen 1: Exactly! That's what I love about it. Movies have such a powerful way of touching our emotions and teaching us something.\n\nTeen 2: I completely agree. That's why I love watching them, and why I could never pick just one favorite!"}</w:t>
      </w:r>
    </w:p>
    <w:p>
      <w:r>
        <w:t>{"question": "Suggest dietary changes for a person to reduce their cholesterol levels.", "answer": "Here are a few dietary changes that may help reduce cholesterol levels:\n\n1. Increase fiber intake: Soluble fiber can help lower cholesterol levels by binding to it in the digestive system and removing it from the body. Good sources of soluble fiber include oats, beans, lentils, chickpeas, apples, pears, and vegetables like Brussels sprouts and sweet potatoes.\n\n2. Add healthy fats: Incorporate healthy fats such as monounsaturated and polyunsaturated fats into your diet, as they can help reduce LDL cholesterol levels. These types of fats can be found in avocados, nuts, seeds, and fish such as salmon and mackerel.\n\n3. Reduce saturated and trans fats: Limiting foods high in saturated and trans fats can help lower cholesterol levels. Saturated fats can be found in meat and dairy products, and trans fats are mainly found in processed foods like cakes, cookies, and crackers.\n\n4. Eat more plant-based foods: Eating a diet rich in fruits, vegetables, whole grains, and legumes can help improve overall cholesterol levels. Plant-based diets are typically lower in saturated fat and provide nutrients and antioxidants that can help improve heart health.\n\n5. Choose lean proteins: Choose lean sources of protein, such as fish, poultry, and plant-based options like tofu and legumes. Limit the intake of red meat and processed meats as they can be high in saturated fats.\n\nIt's important to remember that everyone is different, and these are general tips. Consulting with a doctor or registered dietitian can provide personalized recommendations based on an individual's specific needs and health conditions."}</w:t>
      </w:r>
    </w:p>
    <w:p>
      <w:r>
        <w:t>{"question": "Explain the consequences of a person having high cholesterol levels.", "answer": "High cholesterol levels are associated with several health problems. When there is too much cholesterol in the blood, it can start to accumulate in the walls of the arteries, forming plaques which narrows the vessels and restricts the flow of blood to vital organs such as the heart and brain. This condition increases the risk of several severe health issues, including:\n\n1. Cardiovascular disease: High levels of cholesterol may lead to the development of fatty deposits in your blood vessels, thus increasing your risk of developing heart disease.\n\n2. Stroke: Narrowed or blocked arteries may reduce blood flow to the brain, increasing the chances of a stroke which can cause brain damage and disability.\n\n3. High blood pressure: When the arteries are narrowed, it gets harder for the heart to pump blood through them, resulting in an increase in blood pressure.\n\n4. Peripheral artery disease: High cholesterol levels may cause plaque buildup in the arteries that supply blood to your legs and feet, resulting in leg pain, numbness, and increased risk of infections.\n\nOverall, if not managed properly, high cholesterol levels can lead to severe health complications. Hence, it is essential to keep cholesterol levels in check through regular physical activity, a healthy diet, maintaining a healthy weight, and taking medications as prescribed by a doctor."}</w:t>
      </w:r>
    </w:p>
    <w:p>
      <w:r>
        <w:t>{"question": "Explain what the terms 'economies of scale' mean.", "answer": "Economies of scale refer to the cost advantages that a company can achieve by expanding its production or output. As a company grows and produces more, it can spread its fixed costs, such as overheads, over a larger number of units, resulting in a decrease in average costs per unit. Additionally, larger companies often have greater bargaining power with suppliers, which can also result in lower input costs. Furthermore, by producing more, a company can achieve higher efficiency through specialization and division of labor. Economies of scale are often a motivation for companies to grow their business and can provide a competitive advantage in terms of lower costs of production. However, it is important to note that there can also be diseconomies of scale if a company grows too large and becomes inefficient."}</w:t>
      </w:r>
    </w:p>
    <w:p>
      <w:r>
        <w:t>{"question": "Construct a dialogue between two people discussing artificial intelligence.", "answer": "Person 1: Hey, have you been keeping up with the advancements in artificial intelligence lately?\nPerson 2: Not really, why do you ask?\nPerson 1: Well, it\u2019s just fascinating how far technology has come. Nowadays AI can do things that were thought impossible a few years ago.\nPerson 2: I know that AI can do tasks like image recognition and voice recognition, but what else can it do?\nPerson 1: There\u2019s so much. AI can now learn from data and even from previous experiences, that\u2019s called machine learning. In fact, they are now developing AI that can understand natural language and carry out a conversation, pass a Turing test even.\nPerson 2: That\u2019s amazing! But at the same time, it\u2019s a little scary don\u2019t you think?\nPerson 1: Yes, there are concerns about how AI could impact our future like job automation and the ethical implications of creating autonomous machines. But, if we are able to regulate and guide its development, AI could be used for many beneficial applications.\nPerson 2: Interesting, I\u2019m definitely going to read more about AI and its possibilities. Thanks for the discussion."}</w:t>
      </w:r>
    </w:p>
    <w:p>
      <w:r>
        <w:t>{"question": "Make a list of five questions you would need to ask a potential customer before recommending a product.", "answer": "1. What specific issue or problem are you looking to solve with the product?\n2. What features are most important to you in the product you are looking for?\n3. What is your budget for the product?\n4. Do you have any preferred brands or materials that you would like the product to have?\n5. Are there any constraints, such as size or compatibility, that I should keep in mind while recommending a product?"}</w:t>
      </w:r>
    </w:p>
    <w:p>
      <w:r>
        <w:t>{"question": "Edit the following story to ensure it follows the active voice - The bear was being chased by the hunter through the forest.", "answer": "The hunter chased the bear through the forest."}</w:t>
      </w:r>
    </w:p>
    <w:p>
      <w:r>
        <w:t>{"question": "Categorize the following carrot cake recipe as vegan or not vegan. - This carrot cake recipe calls for eggs and milk.", "answer": "This carrot cake recipe is not vegan as it contains eggs and milk which are animal products."}</w:t>
      </w:r>
    </w:p>
    <w:p>
      <w:r>
        <w:t>{"question": "Create an acronym for the phrase \"social media influence.\"", "answer": "SMI"}</w:t>
      </w:r>
    </w:p>
    <w:p>
      <w:r>
        <w:t>{"question": "Describe the economic effects of Brexit.", "answer": "Brexit, or the United Kingdom's withdrawal from the European Union, has had significant economic effects on both the UK and the broader European economy. One major impact has been on trade, as leaving the EU meant the UK had to renegotiate trade deals with the remaining member states as well as other countries. This has led to increased uncertainty and reduced investment as businesses wait to see what the terms of the new trade deals will be.\n\nAnother impact has been on the value of the British pound, which has fallen since the Brexit vote in 2016. This has made UK exports cheaper and more competitive, but has also made imports more expensive, leading to an increase in inflation. \n\nIn terms of economic growth, the uncertainty surrounding Brexit has led to a slowdown in the UK economy. Since the referendum, UK GDP growth has lagged behind its counterparts in the Group of Seven (G7) advanced economies, and growth forecasts for the country have been downgraded. At the same time, businesses have held off on making major investments due to the uncertainty, and financial firms have begun moving some operations from London to other European cities.\n\nOn the positive side, Brexit has given the UK more control over its own economic policies and regulations, allowing it to tailor policies to its own needs and make decisions independent of the EU. However, the long-term economic effects of Brexit will depend on the trade deals that are negotiated and the policies that are put in place in the coming years."}</w:t>
      </w:r>
    </w:p>
    <w:p>
      <w:r>
        <w:t>{"question": "Provide a list of sites to visit in Barcelona.", "answer": "Some popular sites to visit in Barcelona include:\n1. Sagrada Familia - an unfinished basilica designed by famous architect Antoni Gaudi.\n2. Park Guell - a public park composed of gardens and architectonic elements also designed by Antoni Gaudi. \n3. Casa Mila - a modernist building also designed by Antoni Gaudi that has been declared a UNESCO World Heritage Site.\n4. Gothic Quarter - a historic neighborhood filled with narrow winding streets and medieval buildings.\n5. Casa Batllo - a whimsical house designed by Antoni Gaudi that is now a museum.\n6. Barcelona Cathedral - a beautiful Gothic cathedral in the heart of the city.\n7. Las Ramblas - a bustling pedestrian street lined with shops, cafes, and street performers.\n8. Barceloneta Beach - a lively urban beach that is perfect for sunbathing or swimming.\n9. Camp Nou - home stadium of the FC Barcelona soccer team, where you can take a tour or watch a game.\n10. Palau de la Musica Catalana - a concert hall offering a variety of music performances and tours of its stunningly ornate interior."}</w:t>
      </w:r>
    </w:p>
    <w:p>
      <w:r>
        <w:t>{"question": "Construct a bacterial transformation lab experiment.", "answer": "In this bacterial transformation experiment, we will introduce a plasmid carrying an antibiotic resistance gene into E. coli bacteria, and observe the ability of the transformed bacteria to grow on a medium containing the antibiotic.\n\n## Materials:\n\n- Petri dishes containing Luria-Bertani (LB) agar\n- LB broth\n- Ampicillin\n- Calcium chloride (CaCl2)\n- Plasmid DNA containing an ampicillin resistance gene (e.g. pUC19)\n- E. coli bacteria (e.g. JM109 strain)\n- Microcentrifuge tubes\n- Incubator\n- Heat block\n- Pipettes\n\n## Method:\n\n1. Begin by preparing the LB agar plates for the experiment. Mix ampicillin into the LB agar to a final concentration of 100 \u00b5g/mL. Pour the LB/ampicillin agar into Petri dishes, and allow it to solidify.\n\n2. Thaw the competent E. coli cells, and place them on ice.\n\n3. Aliquot 50 \u00b5L of the competent cells into a microcentrifuge tube.\n\n4. Add 10 ng of the plasmid DNA to the tube containing the competent cells.\n\n5. Gently tap the tube to mix the cells and DNA, and then incubate the tube on ice for 30 minutes.\n\n6. After incubation, heat shock the cells by placing the tube in a heat block at 42\u00b0C for 45 seconds.\n\n7. Immediately return the tube to the ice, and incubate for another 2 minutes.\n\n8. Add 250 \u00b5L of LB broth to the tube, and gently mix the contents.\n\n9. Incubate the tube at 37\u00b0C for 1 hour, with gentle shaking, to allow the cells to recover and express the ampicillin resistance gene.\n\n10. Spread 100 \u00b5L of the transformation mixture onto the prepared LB/ampicillin agar plates.\n\n11. Incubate the plates at 37\u00b0C for 16-18 hours.\n\n## Results:\n\nAfter incubation, check the plates for growth. If the transformation was successful, there should be visible colonies of bacteria growing on the LB/ampicillin agar plates. These colonies represent individual bacterial cells that have taken up the plasmid DNA, and are expressing the ampicillin resistance gene, allowing them to grow in the presence of the antibiotic.\n\nIf there is no growth on the plates, this indicates that the transformation was not successful"}</w:t>
      </w:r>
    </w:p>
    <w:p>
      <w:r>
        <w:t>{"question": "List the pros and cons of using electric cars.", "answer": "Pros of using electric cars:\n1. Eco-friendly: Electric cars produce zero emissions, which makes them nature-friendly since there is less air and noise pollution.\n2. Lower operating costs: Compared to gasoline-powered vehicles, electric cars are cheaper to operate since charging costs less than refueling with gasoline.\n3. Reduced dependence on fossil fuels: Since electric cars run on electricity, there is less dependence on non-renewable sources such as oil.\n4. Low maintenance: Electric cars have fewer moving parts than internal combustion engines resulting in less wear and tear, hence less maintenance is required.\n5. Comfort and convenience: Electric cars offer a smooth and quiet ride making road trips more enjoyable.\n\nCons of using electric cars:\n1. High initial cost: Electric cars can be expensive to purchase, with prices often higher than their gasoline counterparts.\n2. Limited driving range: Electric cars have a shorter driving range than their gasoline-engine counterparts, meaning drivers need to plan their trips carefully.\n3. Lack of charging infrastructure: In some areas, the charging infrastructure for electric cars is underdeveloped, making it difficult for drivers to find a place to charge their vehicles.\n4. Longer refuelling time: It takes longer to charge an electric car than it does to fill up a gasoline-powered car.\n5. Limited model options: There are fewer electric car models available on the market, which gives buyers fewer options to choose from."}</w:t>
      </w:r>
    </w:p>
    <w:p>
      <w:r>
        <w:t>{"question": "Provide a list of technology stocks to invest in.", "answer": "Here are some technology stocks that could be worth considering for investment. Please note that this information is not to be taken as financial advice, and it's important for you to do your own research and consult with a financial adviser before making any investment decisions:\n\n1. Apple (AAPL) - One of the largest technology companies in the world, known for its iPhones, Macs, and other consumer electronics.\n\n2. Microsoft (MSFT) - A leading technology company that develops, licenses, and sells computer software, consumer electronics, and personal computers.\n\n3. Amazon (AMZN) - An e-commerce giant that offers a wide range of products and services, including cloud computing through its Amazon Web Services division.\n\n4. Alphabet Inc (GOOGL) - The parent company of Google, one of the largest and most well-known technology companies in the world.\n\n5. Facebook (FB) - A leading social media company that owns several popular platforms, including Instagram and WhatsApp.\n\n6. NVIDIA (NVDA) - A leading manufacturer of graphics processing units (GPUs) for gaming and professional markets.\n\n7. Intel (INTC) - One of the largest semiconductor companies in the world.\n\n8. Cisco Systems (CSCO) - A leading provider of networking equipment and software.\n\n9. IBM (IBM) - A leading technology company that provides a wide range of hardware, software, and services.\n\n10. Tesla (TSLA) - A leading electric vehicle and clean energy company."}</w:t>
      </w:r>
    </w:p>
    <w:p>
      <w:r>
        <w:t>{"question": "Provide a summary of the difference between ecology and environmental science.", "answer": "Ecology and environmental science are two closely related disciplines, but they have distinct differences. Ecology is a branch of biology that focuses on the relationships between living organisms and their interactions with the environment. This includes the study of populations, communities, and ecosystems. Environmental science, on the other hand, is an interdisciplinary field that combines the principles of ecology, geology, chemistry, and other sciences to understand and address environmental issues. Environmental scientists study the effects of human activities on the environment and work to develop solutions to environmental problems. So, while ecology is focused on the natural interactions within ecosystems, environmental science encompasses a broader range of disciplines and is more focused on the impact of human activities on the environment."}</w:t>
      </w:r>
    </w:p>
    <w:p>
      <w:r>
        <w:t>{"question": "Generate an email subject line for a follow-up email.", "answer": "\"Following up: Important updates and next steps\""}</w:t>
      </w:r>
    </w:p>
    <w:p>
      <w:r>
        <w:t>{"question": "Explain the comparison operator in programming.", "answer": "A comparison operator, also known as a relational operator, is a symbol that is used in programming languages to compare two variables or values for equality, inequality, or ordering. These operators are commonly used in conditional statements and loops to make decisions based on the result of the comparison.\n\nThere are several types of comparison operators, including:\n\n* `==` (equals) - checks if the values of two operands are equal.\n* `!=` (not equal) - checks if the values of two operands are not equal.\n* `&lt;` (less than) - checks if the value of the left operand is less than the value of the right operand.\n* `&gt;` (greater than) - checks if the value of the left operand is greater than the value of the right operand.\n* `&lt;=` (less than or equal to) - checks if the value of the left operand is less than or equal to the value of the right operand.\n* `&gt;=` (greater than or equal to) - checks if the value of the left operand is greater than or equal to the value of the right operand.\n\nWhen these operators are used, the result of the comparison is a Boolean value (True or False), indicating whether the comparison is true or false. The exact syntax and behavior of these operators may vary depending on the programming language being used."}</w:t>
      </w:r>
    </w:p>
    <w:p>
      <w:r>
        <w:t>{"question": "What is the process for registering for a course?", "answer": "The process for registering for a course varies depending on the institution or organization offering the course. However, a general overview of the registration process could involve the following steps:\n\n1. Research courses: Begin by researching the courses available and finding one that fits your interest, schedule, and educational goals. Check the course description, duration, and prerequisites.\n\n2. Review enrollment requirements: Check the institution\u2019s website for information on the requirements and documents needed for enrollment. Some courses may require you to take a placement test, submit transcripts or meet certain academic qualifications.\n\n3. Create an account: If you\u2019re new to the institution, you may need to create an account on their website to access the online registration portal.\n\n4. Register for the course: Once you\u2019ve met the requirements, log into the registration portal, select the course you\u2019d like to enroll in, and follow the prompts to complete the registration process.\n\n5. Payment: Depending on the course, you may need to pay a registration fee or tuition. Follow the institution's payment process, which may involve paying online, by phone, or in person.\n\n6. Confirmation: Once your registration and payment have been processed, you should receive a confirmation email or message from the institution with information on how to access the course materials and the course start date.\n\nRemember to check the specific instructions and requirements of the institution or organization offering the course to ensure a smooth registration process."}</w:t>
      </w:r>
    </w:p>
    <w:p>
      <w:r>
        <w:t>{"question": "Come up with three adjectives to describe the color red.", "answer": "Vibrant, bold, and fiery."}</w:t>
      </w:r>
    </w:p>
    <w:p>
      <w:r>
        <w:t>{"question": "Name at least two Indian states that border Bangladesh.", "answer": "Two Indian states that border Bangladesh are West Bengal and Tripura."}</w:t>
      </w:r>
    </w:p>
    <w:p>
      <w:r>
        <w:t>{"question": "Determine whether the text is written from a first person or third person point of view. - I ran out of the house and down the street as fast as I could.", "answer": "The text is written from a first person point of view."}</w:t>
      </w:r>
    </w:p>
    <w:p>
      <w:r>
        <w:t>{"question": "Sort the given words into the categories of nouns and verbs. - cook, play, spoon", "answer": "Nouns: Spoon\n\nVerbs: Cook, Play"}</w:t>
      </w:r>
    </w:p>
    <w:p>
      <w:r>
        <w:t>{"question": "Please analyze the following quote, \"A person's true wealth is the good they do in the world\".", "answer": "This quote is a statement about the nature of wealth and what fundamentally gives someone value as an individual. Instead of measuring wealth strictly in material and financial terms, it suggests that a person's true worth is measured by the positive impact they have on the world.\n\nIn this view, being wealthy is not just about accumulating money, power, or possessions but about using those resources to benefit others and make a difference. A person's actions and the good they do, whether through charitable work, acts of kindness or working towards a greater cause, are what ultimately define their worth. This suggests a shift away from a purely self-centered view of success and towards a more socially conscious understanding of wealth and prosperity.\n\nOverall, the quote is a powerful reminder that the things that truly matter in life cannot be bought or sold and encourages individuals to strive for a kind of wealth that not only benefits themselves but also the world at large."}</w:t>
      </w:r>
    </w:p>
    <w:p>
      <w:r>
        <w:t>{"question": "Name three Latin American countries.", "answer": "1. Brazil \n2. Argentina \n3. Colombia."}</w:t>
      </w:r>
    </w:p>
    <w:p>
      <w:r>
        <w:t>{"question": "Name a metaphor for a tough decision.", "answer": "A metaphor for a tough decision is being at a crossroads."}</w:t>
      </w:r>
    </w:p>
    <w:p>
      <w:r>
        <w:t>{"question": "Describe a feature of the world that you would like to see changed.", "answer": "As an AI, I do not have personal preferences or desires, but a feature of the world that could benefit from change is the widespread inequality that exists in many different forms. This includes income and wealth inequality, lack of access to education, healthcare, and clean water, as well as discrimination based on factors such as race, gender, and sexual orientation. Addressing and reducing these inequalities would help to create a fairer and more just society for all individuals."}</w:t>
      </w:r>
    </w:p>
    <w:p>
      <w:r>
        <w:t>{"question": "Provide examples for a kind of speed record. - Fastest", "answer": "1. Fastest Land Speed Record: The current world record holder is ThrustSSC, a super-sonic car with a top speed of 763.035 mph.\n\n2. Fastest Olympic 100m dash: The current world record holder is Usain Bolt, who completed the 100m event in 9.58 seconds in the Berlin World Championship in 2009.\n\n3. Fastest Air Speed Record: The current world record holder is Lockheed SR-71 Blackbird, an American long-range reconnaissance aircraft, with a maximum speed of 2,193.167 mph.\n\n4. Fastest Water Speed Record: The current world record holder is Spirit of Australia, a hydroplane boat that achieved a top speed of 318.75 mph.\n\n5. Fastest Speed Climbing Record: The current world record holder is the climber Aries Susanti Rahayu of Indonesia, who climbed a 15-meter competition wall in 6.995 seconds."}</w:t>
      </w:r>
    </w:p>
    <w:p>
      <w:r>
        <w:t>{"question": "Rewrite the following sentence in a more positive way: I'm too tired to continue with the project.", "answer": "I'm taking a much-needed break from the project to recharge my energy."}</w:t>
      </w:r>
    </w:p>
    <w:p>
      <w:r>
        <w:t>{"question": "Create a new use for an older phone", "answer": "One creative way to repurpose an older phone is to transform it into a home security camera. Many older smartphones have high-resolution cameras that are more than adequate for security purposes. With the help of a mobile app, the phone can be set to monitor a specific area and provide a live feed or receive motion alerts. The phone can be mounted on a wall or placed in a discreet location to provide surveillance. Not only is this a cost-effective alternative to purchasing new security equipment, but it's also an environmentally friendly way to extend the life of an older device."}</w:t>
      </w:r>
    </w:p>
    <w:p>
      <w:r>
        <w:t>{"question": "Take an existing proverb and make it into a haiku poem. - A stitch in time saves nine", "answer": "One small stitch in time,\nEffort now saves greater work,\nNine stitches preserved."}</w:t>
      </w:r>
    </w:p>
    <w:p>
      <w:r>
        <w:t>{"question": "Think of a crime that turns out not to be a crime at all", "answer": "One example of a situation that may initially appear to be a crime but turns out not to be one is this: During a routine vehicle check, a police officer discovers a large bag of white powder in the trunk of a car. The officer suspects that the powder is cocaine or some other illegal drug and detains the driver on suspicion of drug trafficking. However, upon further investigation, it is revealed that the white powder is actually just sugar, which the driver was transporting to a bakery. Since there is no law against transporting sugar, it turns out that the driver has not committed a crime, and the situation is just a misunderstanding."}</w:t>
      </w:r>
    </w:p>
    <w:p>
      <w:r>
        <w:t>{"question": "Write a song lyric containing at least one specific moment in time", "answer": "Verse 1:\nDo you remember that night in September?\nThe leaves were falling, but we were soaring \nWe lay on the grass, watching the stars \nThe streetlights flickered, but we had each other\n\nChorus:\nForever in time, that moment is mine\nWhen our hearts were beating as one\nNothing could break, the love we did make\nIn that moment in time, we won\n\nVerse 2:\nThe wind was soft and the night was young\nOur hands were locked and our song was sung\nWe talked about life and dreams to come\nThe world was ours, we were never done\n\nChorus:\nForever in time, that moment is mine\nWhen our hearts were beating as one\nNothing could break, the love we did make\nIn that moment in time, we won\n\nBridge:\nTime can change a heart, and life can move on\nMoments fade away, but memories stay strong\nWe might not be the same, but in our minds\nThat moment in time will forever belong\n\nChorus:\nForever in time, that moment is mine\nWhen our hearts were beating as one\nNothing could break, the love we did make\nIn that moment in time, we won"}</w:t>
      </w:r>
    </w:p>
    <w:p>
      <w:r>
        <w:t>{"question": "Explain a complicated scientific concept in a way that a five year old would understand - Photosynthesis", "answer": "Photosynthesis is a special way that plants make their food. They use sunlight, air, and water to make a yummy sugar that helps them grow big and strong. Just like how you need food to grow and be healthy, plants do too, except they make their own. Cool, right?"}</w:t>
      </w:r>
    </w:p>
    <w:p>
      <w:r>
        <w:t>{"question": "Outlines the steps for setting up a successful online business", "answer": "1. Identify a niche: First conduct market research to find a profitable niche in the industry that aligns with your strengths, passion and skills.\n\n2. Create a business plan: This should include defining your target audience, business model, marketing and sales strategy, and financial projections.\n\n3. Build a website or online platform: You'll need a website, an online platform or an online store to serve as your virtual storefront. Choose a catchy domain name, find a reliable hosting company, and create a professional and user-friendly website.\n\n4. Produce quality content and products: Develop excellent products or services that provide value and meet the needs of your target audience. Content is also a key component of any online business, so be sure to create high-quality, engaging and useful content.\n\n5. Attract traffic and build a following: Use various marketing techniques such as social media marketing, search engine optimization, email marketing and influencer marketing to attract traffic to your website and build a following.\n\n6. Offer exceptional customer service: Providing excellent customer service is essential in building a loyal following and ensuring repeat business. Respond promptly and courteously to customer inquiries and feedback, and always aim to exceed their expectations.\n\n7. Monitor finances and growth: Keep a close eye on your finances, including revenue, expenses and profits. Make use of tools such as Google Analytics to monitor your website traffic and growth, and make adjustments as needed.\n\n8. Stay adaptable and continue learning: Running a successful online business requires continuous learning, adaptation and innovation. Keep up-to-date with the latest industry trends, technologies and best practices, and always strive to improve and grow your business."}</w:t>
      </w:r>
    </w:p>
    <w:p>
      <w:r>
        <w:t>{"question": "Write a poem that uses a unique metaphor", "answer": "In the forest of my mind,\nThoughts are flowers\nBlooming in vibrant colors,\nFragrant with the scent of life.\n\nSome are fragile poppies,\nEphemeral and fleeting,\nWhile other are sturdy oaks,\nRooted deep in the soil.\n\nButterflies flutter between,\nSymbols of change and hope,\nAnd each new thought takes flight,\nA blessing on the wind.\n\nFor in this mental garden,\nSo rich and full of life,\nThere lies a world of wonder,\nA fertile field of dreams.\n\nAnd so I tend to my thoughts,\nEach one a precious seed,\nCultivating a world of beauty,\nIn the forest of my mind."}</w:t>
      </w:r>
    </w:p>
    <w:p>
      <w:r>
        <w:t>{"question": "Describe a scene that gives the feeling of despair", "answer": "The air was thick with a palpable sense of hopelessness. In sight was a man, sitting alone on a park bench, his form hunched and still, staring vacantly into space. The trees around him were all barren, stripped of their leaves, as if reflecting his own emptiness. The sky above was gray and overcast, heavy with the threat of rain. Not a single bird was in sight, and the only sound was the cold, lonely howl of the wind. The man clenched his fists tightly, as if trying to hold onto some invisible hope, but the creases etched deep in his forehead and the tears streaming silently down his cheeks told a story of overwhelming despair. In that moment, it was as if the world was an endless expanse of sorrow and all light had vanished, leaving only the desolation of loss and the crushing weight of grief."}</w:t>
      </w:r>
    </w:p>
    <w:p>
      <w:r>
        <w:t>{"question": "Propose a new way to reduce crime", "answer": "One way to reduce crime is through the implementation of predictive policing technologies. Predictive policing is the use of advanced analytical tools and machine learning algorithms to analyze crime data and identify high-risk areas for crime. This technology can be used to predict criminal behavior, allowing law enforcement to intervene before a crime is committed.\n\nPredictive policing works by building an algorithm that uses historical crime data, social factors, and even weather patterns to identify the most likely areas and times for crime to occur. The system can identify patterns in criminal activity that may not have been noticed by human analysts. This information can be used to allocate police resources more efficiently and effectively.\n\nOne example of predictive policing in action is the Los Angeles Police Department\u2019s \u201cOperation LASER\u201d program, which uses data-driven strategies to identify and target chronic offenders and crime hotspots. The program combines crime mapping with field interviews and community surveys to build a comprehensive picture of crime patterns in the city. Since its implementation, the program has been successful in reducing violent crime and property crime in targeted areas.\n\nPredictive policing is just one way technology can be used to make communities safer. It is important to note, however, that any technology-based solution must be used responsibly and with respect for individual rights and privacy."}</w:t>
      </w:r>
    </w:p>
    <w:p>
      <w:r>
        <w:t>{"question": "Come up with advice for someone who has just started a new job", "answer": "Starting a new job can be both exciting and nerve-wracking, but here are some tips to help you navigate this new chapter in your career:\n\n1. Get to know your co-workers: Take the time to introduce yourself and build relationships with your colleagues. It will help you feel more comfortable in your new environment and also provide a support network.\n\n2. Ask questions: Don't be shy about asking questions. It's better to ask for clarification or help than to make assumptions and potentially make a mistake.\n\n3. Take notes: In the first few weeks, you'll be inundated with new information. Take detailed notes so you can refer back to them when needed.\n\n4. Be punctual and reliable: Showing up to work on time and following through on commitments will help build your reputation as a dependable and responsible employee.\n\n5. Maintain a positive attitude: Starting a new job can be overwhelming, but maintaining a positive attitude will help you navigate any challenges that come your way.\n\n6. Set achievable goals: Work with your supervisor to set achievable goals for yourself. This will give you a clear sense of direction and help you focus on what's important.\n\n7. Learn the company culture: Every company has its own unique culture. Take time to observe and learn the norms and values of your new workplace.\n\n8. Be open to feedback: Receiving constructive feedback is an important part of growth and development. Be open to receiving feedback and use it to improve your performance.\n\nRemember to be patient with yourself as you learn and grow in your new role. With time and effort, you'll become an invaluable member of the team."}</w:t>
      </w:r>
    </w:p>
    <w:p>
      <w:r>
        <w:t>{"question": "Edit the following sentence \"I wants to visit Europe in my holidays.\" - I wants to visit Europe in my holidays.", "answer": "I want to visit Europe during my holidays."}</w:t>
      </w:r>
    </w:p>
    <w:p>
      <w:r>
        <w:t>{"question": "You have a set of integers s, which originally contains all the numbers from 1 to n. Unfortunately, due to some error, one of the numbers in s got duplicated to another number in the set, which results in repetition of one number and loss of another number.\n\nYou are given an integer array nums representing the data status of this set after the error.\n\nFind the number that occurs twice and the number that is missing and return them in the form of an array.\n\nWrite a solution for this problem in python.", "answer": "Here is a possible solution to the problem in Python using a hash set:\n\n```\ndef findErrorNums(nums):\n    n = len(nums)\n    seen = set()\n    duplicated = missing = None\n    \n    for num in nums:\n        if num in seen:\n            duplicated = num\n        else:\n            seen.add(num)\n    \n    for i in range(1, n+1):\n        if i not in seen:\n            missing = i\n            \n    return [duplicated, missing]\n```\n\nThe idea is to traverse the list and use a hash set to keep track of the numbers that have been seen so far. If we find a number that is already in the hash set, it means that it is duplicated. Otherwise, we add it to the hash set.\n\nAfter that, we traverse the original list of integers from 1 to n, and for each number that is missing in the hash set, we assign it to the missing variable.\n\nFinally, we return a list with the duplicated and missing numbers.\n\nNote that this solution has a time complexity of O(n), where n is the length of the input list."}</w:t>
      </w:r>
    </w:p>
    <w:p>
      <w:r>
        <w:t>{"question": "Edit the following sentence: \"The ducks was noisy.\" - The ducks was noisy.", "answer": "The ducks were noisy."}</w:t>
      </w:r>
    </w:p>
    <w:p>
      <w:r>
        <w:t>{"question": "Generate a biography of Malala Yousafzai.", "answer": "Malala Yousafzai is a Pakistani activist for female education and the youngest Nobel Prize laureate. She was born on July 12th, 1997, in Mingora, Pakistan. Malala grew up in a household that greatly valued education, with her father being a teacher and school owner.\n\nAt 11 years old, Malala began to publicly speak out against the Taliban's restrictions against female education in Pakistan. Her advocacy for girl\u2019s education attracted national and international attention, but it also made her a target. In 2012, at the age of 15, she survived an assassination attempt by the Taliban, in which she was shot in the head while on her way home from school.\n\nMalala\u2019s survival and ongoing advocacy work catapulted her into the global spotlight, and she used this platform to raise awareness about girls\u2019 education issues worldwide. In 2014, at the age of 17, Malala was awarded the Nobel Peace Prize for her work in promoting the right of all children to education. \n\nIn 2013, Malala co-founded the Malala Fund with her father, a non-profit organization that works towards providing access to quality education to girls around the world. She continues to advocate for education and women's rights and has also written several books, including her bestselling memoir \"I am Malala: The Girl Who Stood Up for Education and Was Shot by the Taliban\".\n\nToday, Malala is studying Philosophy, Politics and Economics at the University of Oxford. Despite all she has accomplished at a young age, Malala remains determined and committed to her goal of ensuring education for every girl in every part of the world."}</w:t>
      </w:r>
    </w:p>
    <w:p>
      <w:r>
        <w:t>{"question": "Summarize the text in fewer than 10 sentences. - Since the 1970s, education technology\u2014which encompasses technologies used to support teaching and learning\u2014has been an indispensable part of the classroom. From personal computers to interactive whiteboards to virtual learning platforms, education technology has transformed teaching and learning practices and provided new opportunities for students to create, collaborate and connect. However, despite the significant amount of investment in education technology, many of these enhancements haven\u2019t had a substantial impact on student outcomes.", "answer": "Education technology has been a vital part of classrooms since the 1970s. It has transformed teaching and learning and provided new opportunities for students. However, despite significant investments, many of these enhancements haven't substantially impacted student outcomes."}</w:t>
      </w:r>
    </w:p>
    <w:p>
      <w:r>
        <w:t>{"question": "Recommending a movie - find a suitable movie for me to watch. - My favorite genre is action-adventure, but I'm also open to other types of movies.", "answer": "Based on your interests, it sounds like a great action-adventure movie that you might enjoy is the \"Indiana Jones\" series. This classic franchise follows the adventures of archaeologist Indiana Jones as he travels the world in search of ancient artifacts and treasures. With thrilling action sequences and intriguing storytelling, it's a timeless series that remains widely popular to this day.\n\nAnother option you might consider is the \"Mission: Impossible\" movies, which are packed with action, high-tech gadgets, and daring stunts. The films follow super-spy Ethan Hunt and his team as they take on impossible missions and save the world from global threats.\n\nIf you're open to other genres, you might enjoy something like \"Inception\", a unique and mind-bending science fiction thriller. It's about a group of thieves that can enter into people's dreams to steal their secrets, but one job takes them deep into the mind of their target, and they must navigate a surreal dreamscape to complete their mission. \n\nThese are just a few suggestions, but there are so many great movies out there. Ultimately, it's up to you to decide what you're in the mood for, so feel free to explore and find something that's just right for you."}</w:t>
      </w:r>
    </w:p>
    <w:p>
      <w:r>
        <w:t>{"question": "Write a brief description of this photo in fewer than 20 words.", "answer": "I'm sorry, but as an AI, I do not possess the ability to view images. Can you please provide a description or more information?"}</w:t>
      </w:r>
    </w:p>
    <w:p>
      <w:r>
        <w:t>{"question": "Answer a question - What is the capital of India?", "answer": "The capital of India is New Delhi."}</w:t>
      </w:r>
    </w:p>
    <w:p>
      <w:r>
        <w:t>{"question": "Change the point of view from first person to third person. - I am a teacher and I am passionate about my work.", "answer": "She/he is a teacher and is passionate about her/his work."}</w:t>
      </w:r>
    </w:p>
    <w:p>
      <w:r>
        <w:t>{"question": "Add an interesting fact about the movie 'Titanic'", "answer": "An interesting fact about the movie Titanic is that it was the first film ever to be released on video while it was still being shown in theaters."}</w:t>
      </w:r>
    </w:p>
    <w:p>
      <w:r>
        <w:t>{"question": "Given some medical symptoms, diagnose the illness. - * Fever\n* Headache\n* Loss of appetite\n* Muscle aches", "answer": "Based on the symptoms provided - fever, headache, loss of appetite, and muscle aches - it seems most likely that you may have a flu or a viral infection. However, it's important to note that these symptoms can be indicative of several different illnesses, and it is recommended that you see a doctor for a proper diagnosis."}</w:t>
      </w:r>
    </w:p>
    <w:p>
      <w:r>
        <w:t>{"question": "Categorize this article - is it about entertainment, health, education, sports, science, business or other? - Article: New AI Robot to Assist Doctors", "answer": "This article is about health and science."}</w:t>
      </w:r>
    </w:p>
    <w:p>
      <w:r>
        <w:t>{"question": "Edit this sentence - take out any redundant words and rearrange it to form a grammatically correct sentence. - We have done have had it done already", "answer": "We have already done it."}</w:t>
      </w:r>
    </w:p>
    <w:p>
      <w:r>
        <w:t>{"question": "Classify the following emotion as happy, angry, sad, or surprised. - The children were excited as they watched the fireworks.", "answer": "The emotion in this sentence can be classified as happy."}</w:t>
      </w:r>
    </w:p>
    <w:p>
      <w:r>
        <w:t>{"question": "Describe what a typical day looks like for a student studying computer science.", "answer": "A typical day for a student studying computer science would usually begin in the morning, with the student heading to their classes. They may attend lectures or seminars for several hours, learning about key topics such as programming languages, data structures, algorithms, machine learning or computing concepts.\n\nAfter their classes are finished, the student might head back to their dormitory or home, and spend some time reviewing the material they learned in class, or working on their assignments. Since computer science courses require a lot of coding and problem solving, the student could spend several hours working on individual projects, debugging code or finding solutions to given problems.\n\nIn addition, the student may also meet with their study group, classmates or attend additional tutorials and labs to collaborate on projects, and discuss various concepts and ideas for their projects.\n\nAside from the academic side of things, a computer science student may also participate in extracurricular activities such as being a part of computer science clubs or organizations. These provide opportunities for students to enhance their knowledge, apply their skills in real-life projects and to network with other computer science students or professionals.\n\nFinally, after a long day, the computer science student would wind down, perhaps by enjoying some time with friends, or by taking a break to pursue other hobbies and interests before getting some rest to prepare for the next day of learning and growth."}</w:t>
      </w:r>
    </w:p>
    <w:p>
      <w:r>
        <w:t>{"question": "Make a list of three ways to calm down when feeling anxious.", "answer": "1. **Deep Breathing:** Take slow, deep breaths in through your nose, and exhale through your mouth. Repeat for several minutes to help calm your nervous system and reduce feelings of anxiety.\n\n2. **Progressive Muscle Relaxation:** Starting from your toes and moving up towards your head, tense each muscle group for a few seconds before releasing. This technique helps to release tension and promote relaxation throughout the body.\n\n3. **Mindfulness Meditation:** Find a quiet place to sit comfortably, close your eyes, and focus on your breath. Allow your thoughts to come and go without judgement, and focus on being present in the moment. This can help reduce feelings of anxiety by bringing a sense of calm and centeredness."}</w:t>
      </w:r>
    </w:p>
    <w:p>
      <w:r>
        <w:t>{"question": "Give an example of a situation where empathy would be a valuable characteristic.", "answer": "One example of a situation where empathy would be a valuable characteristic is when a person is going through a difficult time, such as losing a loved one, facing financial difficulties or coping with illness. In such situations, it is important for friends, family, and caregivers to show empathy by actively listening, understanding, and expressing genuine concern for the person's feelings and well-being. By exhibiting empathy, the individual going through the difficult time will feel supported, less alone and more able to cope with the challenges they are facing. Overall, empathy helps to build stronger connections, mutual understanding, and a deeper sense of trust and compassion in interpersonal relationships."}</w:t>
      </w:r>
    </w:p>
    <w:p>
      <w:r>
        <w:t>{"question": "Generate a new summary of the passage below. - Basketball is a team sport in which two teams, usually consisting of five players on each team, play against each other on a rectangular court. The objective is to score by shooting the ball through a hoop 18 inches in diameter affixed to a backboard at each end of the court.", "answer": "Basketball involves two teams of typically five players each, playing on a rectangular court with the goal of scoring by shooting a ball through an 18-inch hoop attached to a backboard on either end."}</w:t>
      </w:r>
    </w:p>
    <w:p>
      <w:r>
        <w:t>{"question": "Add 3 additional facts about John Muir - John Muir was a naturalist, author, environmental philosopher, glaciologist, and early advocate of preserving wilderness in the United States.", "answer": "1. In 1892, John Muir co-founded the Sierra Club, an environmental organization dedicated to protecting America's wild lands and natural areas.\n2. He wrote many books and articles about his adventures in nature, particularly in the Sierra Nevada mountains, raising awareness of the importance of preserving these natural wonders for future generations.\n3. John Muir's activism was instrumental in the creation of Yosemite National Park, Sequoia National Park, and other protected natural areas in the United States."}</w:t>
      </w:r>
    </w:p>
    <w:p>
      <w:r>
        <w:t>{"question": "Write a paragraph comparing and contrasting two books. - The Catcher in the Rye by J.D. Salinger and To Kill a Mockingbird by Harper Lee", "answer": "The Catcher in the Rye by J.D. Salinger and To Kill a Mockingbird by Harper Lee are two incredibly thought-provoking novels that explore the complexities of human nature in very different ways. The Catcher in the Rye is a novel that focuses on the struggles of teenage angst and rebellion, as well as the complexities of mental illness. On the other hand, To Kill a Mockingbird explores the deep-seated racial and social issues of the Deep South during the 1930s. Despite their subject matter differences, both novels have become classics due to their honest and empathetic portrayals of human nature, and their ability to tackle controversial issues that are still relevant today. Both books are also coming-of-age stories, centered around young protagonists who experience pivotal moments that shape the rest of their lives."}</w:t>
      </w:r>
    </w:p>
    <w:p>
      <w:r>
        <w:t>{"question": "Classify each word in the sentence as a noun, verb, adjective, adverb, or other. - The lazy cat quickly ran to catch the mouse.", "answer": "The - other (determiner)\nlazy - adjective\ncat - noun\nquickly - adverb\nran - verb\nto - other (preposition)\ncatch - verb\nthe - other (determiner)\nmouse - noun."}</w:t>
      </w:r>
    </w:p>
    <w:p>
      <w:r>
        <w:t>{"question": "Recategorize the list of items. - Apples, oranges, bananas, strawberries", "answer": "Fruits: Apples, oranges, bananas, strawberries"}</w:t>
      </w:r>
    </w:p>
    <w:p>
      <w:r>
        <w:t>{"question": "Report the total amount of money spent on the following furniture items - - Bed: $400 \n- Desk: $200 \n- Chair: $150", "answer": "The total amount of money spent on the furniture items is $750. This is calculated by adding the cost of the bed ($400) to the cost of the desk ($200) and the cost of the chair ($150)."}</w:t>
      </w:r>
    </w:p>
    <w:p>
      <w:r>
        <w:t>{"question": "Formulate a valid math equation using the numbers 3, 4, and 5.", "answer": "One valid math equation using the numbers 3, 4, and 5 is 4 + 3 = 5."}</w:t>
      </w:r>
    </w:p>
    <w:p>
      <w:r>
        <w:t>{"question": "Generate a unique adjective-noun combination to describe a person.", "answer": "\"Curious Visionary\""}</w:t>
      </w:r>
    </w:p>
    <w:p>
      <w:r>
        <w:t>{"question": "Quote the most meaningful sentence from the passage. - Statistics show that the number of people living in poverty is on the rise in many parts of the world. In 2017, 1.3 billion people, or about one-fifth of the global population, were estimated to be living in extreme poverty, up from just over one-sixth in 2015.", "answer": "\"In 2017, 1.3 billion people, or about one-fifth of the global population, were estimated to be living in extreme poverty, up from just over one-sixth in 2015.\""}</w:t>
      </w:r>
    </w:p>
    <w:p>
      <w:r>
        <w:t>{"question": "How many oceanic plate boundaries are there in the world?", "answer": "As an AI I do not have an exact number of oceanic plate boundaries are there in the world, as plate boundaries are constantly shifting and changing due to the movement of tectonic plates. The Earth's lithosphere is divided into several major and minor tectonic plates, and where these plates meet are plate boundaries. There are three main types of plate boundaries: convergent, divergent, and transform. Many of these boundaries occur underwater and are called oceanic plate boundaries. Some of the major oceanic plate boundaries include the Mid-Atlantic Ridge, the East Pacific Rise, and the Gakkel Ridge, among others."}</w:t>
      </w:r>
    </w:p>
    <w:p>
      <w:r>
        <w:t>{"question": "Identify the type of conflict from the passage. - John and Jane had a disagreement over the best way to complete the project. They could not come to an agreement, each believing what they were suggesting was the best approach.", "answer": "The type of conflict present in the passage is a task conflict."}</w:t>
      </w:r>
    </w:p>
    <w:p>
      <w:r>
        <w:t>{"question": "Write a caption that summarizes the painting. - [Image of a painting of two figures in a boat on a lake under a yellow sky]", "answer": "\"Tranquility on water: A peaceful depiction of two figures enjoying a boat ride on a serene lake, set against the backdrop of a warm yellow sky.\""}</w:t>
      </w:r>
    </w:p>
    <w:p>
      <w:r>
        <w:t>{"question": "Categorize the following musical genres: rap, pop, rock, and classical.", "answer": "Rap: Hip Hop/Rap Genre\nPop: Pop Genre\nRock: Rock Genre\nClassical: Classical Genre"}</w:t>
      </w:r>
    </w:p>
    <w:p>
      <w:r>
        <w:t>{"question": "Create a definition of 'machine learning'.", "answer": "Machine learning is a branch of artificial intelligence that involves the development of algorithms and models that can learn from data to make predictions or decisions without being explicitly programmed to do so. It enables systems to automatically improve their performance with experience, and can enable applications such as natural language processing and image recognition. The goal of machine learning is to enable computers to learn from the data and improve their decision-making process, without having to rely on a human to explicitly code the algorithm for every possible scenario."}</w:t>
      </w:r>
    </w:p>
    <w:p>
      <w:r>
        <w:t>{"question": "Name five factors that influence learning.", "answer": "There are several factors that can influence the effectiveness of learning. Here are five of the most important:\n\n1. Prior Knowledge and Experience: The more a learner already knows about a topic, the easier it will be for them to learn new information related to that topic. \n2. Motivation: Learning is greatly influenced by the learner's level of motivation. If a person is motivated to learn, they are more likely to engage and be more receptive to new information. \n3. Learning Styles: Everyone has their own preferred way of learning, whether it\u2019s through visual aids, listening to lectures, or hands-on activities. When learning activities match an individual's preferred learning style, the individual can learn more effectively. \n4. Environment: The environment in which learning takes place can also have an impact. A well-lit, comfortable, and quiet space can help learners to focus better on the material.\n5. Feedback: Feedback and constructive criticism from instructors or peers can help learners understand their strengths and weaknesses, and improve upon their learning processes."}</w:t>
      </w:r>
    </w:p>
    <w:p>
      <w:r>
        <w:t>{"question": "Write an acrostic poem containing the word 'web'.", "answer": "Widening our world within seconds,\nEasing the way information beckons, \nBringing connectivity to all needed sections."}</w:t>
      </w:r>
    </w:p>
    <w:p>
      <w:r>
        <w:t>{"question": "Tell me a rhyming joke that contains two sentences.", "answer": "Why don't scientists trust atoms? Because they make up everything!"}</w:t>
      </w:r>
    </w:p>
    <w:p>
      <w:r>
        <w:t>{"question": "Finish this statement: \"Artificial intelligence is a...\"", "answer": "Artificial intelligence is a field of computer science and engineering that focuses on creating intelligent programs and machines that can perform tasks and learn like humans do. It combines advanced algorithms, data analysis, and machine learning techniques to enable computers to respond to new situations and solve complex problems. AI technology offers exciting potential for improving our lives and changing the way we live, work, and interact with each other."}</w:t>
      </w:r>
    </w:p>
    <w:p>
      <w:r>
        <w:t>{"question": "Make a list of 5 ingredients that would make a great pizza.", "answer": "Here are five ingredients that would make a delicious pizza:\n\n1. Mozzerella cheese - this cheese is known for its stretchy, gooey texture and slightly tangy flavor, making it a perfect base for pizza.\n2. Pepperoni - a classic pizza topping, pepperoni adds a spicy kick.\n3. Mushrooms - when cooked on pizza, mushrooms release their wonderful earthy and umami flavors\n4. Green peppers - green peppers add a fresh crunch to the pizza and complement the other flavors.\n5. Onions - onions caramelize when cooked and add a subtle sweetness to the pizza that balances out the savory toppings."}</w:t>
      </w:r>
    </w:p>
    <w:p>
      <w:r>
        <w:t>{"question": "Create a chart detailing the monthly rent prices of five different cities.", "answer": "| City     \t| Month    \t| Rent Price (USD) \t|\n|---------\t|------------\t|-----------------\t|\n| New York \t| January  \t| 3,000          \t|\n|         \t| February \t| 3,100          \t|\n|         \t| March    \t| 2,900          \t|\n|         \t| April    \t| 2,850          \t|\n|         \t| May      \t| 2,800          \t|\n|         \t| June     \t| 2,900          \t|\n| Los Angeles | January  \t| 2,500          \t|\n|           \t| February \t| 2,550          \t|\n|           \t| March    \t| 2,400          \t|\n|           \t| April    \t| 2,350          \t|\n|           \t| May      \t| 2,300          \t|\n|           \t| June     \t| 2,400          \t|\n| Chicago  \t| January  \t| 1,900          \t|\n|         \t| February \t| 1,950          \t|\n|         \t| March    \t| 1,800          \t|\n|         \t| April    \t| 1,750          \t|\n|         \t| May      \t| 1,700          \t|\n|         \t| June     \t| 1,800          \t|\n| Houston \t| January  \t| 1,500          \t|\n|         \t| February \t| 1,550          \t|\n|         \t| March    \t| 1,400          \t|\n|         \t| April    \t| 1,350          \t|\n|         \t| May      \t| 1,300          \t|\n|         \t| June     \t| 1,400          \t|\n| Miami    \t| January  \t| 2,200          \t|\n|         \t| February \t| 2,250          \t|\n|         \t| March    \t| 2,100          \t|\n|         \t| April    \t| 2,050          \t|\n|         \t| May      \t| 2,000          \t|\n|         \t| June     \t| 2,100          \t|"}</w:t>
      </w:r>
    </w:p>
    <w:p>
      <w:r>
        <w:t>{"question": "Provide a list of tips for creating a budget.", "answer": "1. Determine your income: Calculate your monthly income after taxes, including all sources of income.\n2. Set financial goals: Determine what you want to achieve financially, such as saving for a down payment on a home, paying off debt, or building an emergency fund.\n3. Track your expenses: Keep track of all your expenditures for at least a month to know where your money is going.\n4. Categorize your spending: Group your expenses into categories such as housing, food, transportation, and entertainment.\n5. Set spending limits: Allocate a specific amount of money for each category of spending, based on your income and goals.\n6. Stick to the plan: Follow your budget as closely as possible, and make adjustments as needed to stay on track.\n7. Use budgeting tools: Utilize tools such as budgeting apps, spreadsheets or online calculators to help you stay organized and on track.\n8. Review your budget regularly: Monitor your spending and adjust your budget regularly to make sure you are meeting your goals.\n9. Cut unnecessary expenses: Identify areas where you can cut back on spending and redirect that money towards your financial goals.\n10. Save for unexpected expenses: Set aside some money each month for unexpected expenses or emergencies, so that you are prepared for any unexpected situations."}</w:t>
      </w:r>
    </w:p>
    <w:p>
      <w:r>
        <w:t>{"question": "List 5 important tips for doing an effective presentation.", "answer": "Here are 5 important tips for delivering an effective presentation:\n\n1. Be well-prepared: Know your content thoroughly and practice your delivery multiple times before the presentation. Rehearse your timing, pacing and body language to help you feel more confident and in control.\n\n2. Use clear and attractive visuals: Use visuals such as slides, videos or graphics, to help communicate your message more effectively. Make sure that the visuals are clear, high-quality, relevant and visually appealing.\n\n3. Engage with your audience: Make eye contact and use gestures to engage with your audience. Encourage participation by asking questions, inviting feedback and acknowledging comments or contributions from your audience.\n\n4. Keep it focused: Keep your presentation focused on your main message or theme. Avoid going off on tangents or including unnecessary information that could confuse or distract your audience.\n\n5. End on a strong note: Conclude your presentation with a strong, memorable closing that reinforces your main message. Provide a clear call to action, summarise key points or leave your audience with something thought-provoking to take away."}</w:t>
      </w:r>
    </w:p>
    <w:p>
      <w:r>
        <w:t>{"question": "Suggest some activities that can be done while social distancing.", "answer": "There are numerous activities that can still be enjoyed while maintaining social distancing protocols, some suggestions include:\n\n1. Explore nature: Hiking or going for a nature walk allows you to get some exercise and fresh air while maintaining a safe distance from others.\n2. Virtual workouts: Many gyms and fitness studios are offering virtual workout classes that you can participate in from the comfort of your own home.\n3. Creative activities: This can be a great time to explore your artistic side, activities such as painting, drawing or crafting can be very relaxing and fulfilling.\n4. Cooking or Baking: Experiment with new recipes and techniques in the kitchen, you could even have a virtual cook-off with friends.\n5. Reading or listening to audiobooks: This is an excellent opportunity to catch up on books you've been meaning to read, or discover a new genre altogether.\n6. Gardening: Planting a garden or tending to potted plants can be a therapeutic way to spend your time.\n7. Game night: Get your family or friends together for a virtual game night, there are many online platforms that offer a variety of multiplayer games.\n8. Learning something new: Take an online course or learn a new skill, like knitting or playing a musical instrument.\n9. Outdoor sports: Many outdoor sports like tennis, golf, or cycling can easily be enjoyed while maintaining a safe distance from others.\n10. Movie night: Host a virtual movie night with friends and watch a movie in-sync, while chatting about it online."}</w:t>
      </w:r>
    </w:p>
    <w:p>
      <w:r>
        <w:t>{"question": "Create a chart detailing the pros and cons of renting a house versus buying a house.", "answer": "| Renting a House                                     | Buying a House                                     |\n|-----------------------------------------------------|----------------------------------------------------|\n| Pros:                                               | Pros:                                              |\n| - No long-term commitment                           | - Builds equity                                    |\n| - No need for a large down payment                  | - Potential tax benefits                           |\n| - Landlord is responsible for maintenance and repairs| - More stability and control over living situation |\n| - Easier to move if needed                          | - Ability to customize the property                |\n| - Lower insurance costs                             | - Long-term investment potential                   |\n|                                                     |                                                    |\n| Cons:                                               | Cons:                                              |\n| - No equity being built                             | - Large down payment needed                        |\n| - Rent payment can increase over time               | - Responsible for maintenance and repairs          |\n| - No tax benefits                                   | - More difficult and expensive to move             |\n| - Limited control over living situation              | - Higher insurance costs                           |\n| - Unable to customize the property                  | - Risk of property value decreasing                |"}</w:t>
      </w:r>
    </w:p>
    <w:p>
      <w:r>
        <w:t>{"question": "How does democracy work in the United States?", "answer": "The United States practices a democratic republic system where citizens elect representatives to make and enforce laws. This includes the President, Senators and Representatives, Governors, and state and local officials. \n\nThe democratic process in the United States is built on the principle of checks and balances, with three branches of government: the legislative branch (Congress), the executive branch (President and Cabinet), and the judicial branch (courts). Each branch has its own powers and responsibilities, and each is designed to serve as a check on the power of the others to ensure that no single branch becomes too powerful.\n\nCitizens who are at least 18 years old and meet certain requirements have the right to vote for their leaders. Politicians campaign for office by presenting their ideas and plans to voters, who can then support or oppose them.\n\nLaws and policies are created through a process of debate and compromise among elected officials. Representatives in Congress propose bills, debate them, and vote on whether to pass them. The President has the power to approve or veto these bills. The courts have the power to interpret the laws and determine how they should be applied.\n\nThe democratic process also includes checks on the power of the government through rights and freedoms guaranteed in the Constitution. Citizens have the right to free speech, to peacefully assemble, to petition their government, and to vote. These rights ensure that citizens have the power to participate in the democratic process, to influence government decisions, and to hold their leaders accountable.\n\nOverall, democracy in the United States is a complex system of representation, checks and balances, and citizen participation designed to ensure that the people have a voice in their government and that their rights and freedoms are protected."}</w:t>
      </w:r>
    </w:p>
    <w:p>
      <w:r>
        <w:t>{"question": "Identify three key processes in cellular respiration.", "answer": "Cellular respiration is the process through which cells convert glucose into energy. The three key processes in cellular respiration are glycolysis, the citric acid cycle (also known as the Krebs cycle), and the electron transport chain.\n\n1. Glycolysis: This process takes place in the cytoplasm of the cell and involves the breakdown of one molecule of glucose into two molecules of pyruvate. ATP and NADH are also produced during glycolysis.\n\n2. Citric Acid Cycle (Krebs Cycle): The pyruvate molecules from glycolysis are transported into the mitochondria, where they are further broken down through the citric acid cycle. This cycle produces ATP, NADH, and FADH2, as well as carbon dioxide as a byproduct.\n\n3. Electron Transport Chain: This process takes place in the inner membrane of the mitochondria and involves the transfer of electrons from NADH and FADH2 through a chain of protein complexes. This process results in the production of ATP and water, with oxygen serving as the final electron acceptor."}</w:t>
      </w:r>
    </w:p>
    <w:p>
      <w:r>
        <w:t>{"question": "Describe the project management methodology Agile.", "answer": "Agile is a widely used project management methodology, particularly in the field of software development. It emphasizes the iterative process of continuous improvement and emphasizes the importance of collaboration and flexibility. Agile projects are broken down into smaller, manageable units called \"sprints.\" Each sprint has a defined duration and a specific goal that the entire team works toward. This approach allows for frequent changes and adaptations to the project as new information is uncovered.\n\nOne of the key principles of the Agile methodology is the value of people over processes. Agile teams prioritize collaboration and communication among team members, and encourages active involvement from stakeholders and customers. This ensures that the project remains in line with the customer's needs and that the team is able to respond quickly to any changes in the project's direction.\n\nAnother important aspect of the Agile approach is the emphasis on delivering working products as soon as possible. This approach helps to reduce risk by allowing the team to test and gather feedback on the product throughout the development process. This allows for any issues to be addressed in a timely manner, rather than at the end of the project when changes may be more difficult and costly to implement.\n\nOverall, the Agile methodology is designed to be flexible and adaptable. It empowers teams to make decisions and encourages frequent communication and collaboration. The end result is a project that is more responsive to the needs of the customer, and a product that is delivered in a timely and efficient manner."}</w:t>
      </w:r>
    </w:p>
    <w:p>
      <w:r>
        <w:t>{"question": "Name five benefits of eating organic food.", "answer": "1. Avoiding Harmful Chemicals: By eating organic food, you can greatly reduce your exposure to harmful pesticides and chemicals that are commonly used in traditional farming practices.\n\n2. Supporting Environmental Sustainability: Eating organic food can help foster more sustainable food systems, which helps to protect our soil, waterways, and wildlife, among others.\n\n3. Higher Nutrient Content: Studies have shown that, on average, organic fruits and vegetables have higher nutritional content than their non-organic counterparts, as organic farming practices nourish the soil and plants in more holistic ways.\n\n4. Better Taste: Many people believe that organic foods have a richer taste due to the fact that they are free from synthetic fertilizers, pesticides, and other chemicals, contributing to a wholesome taste.\n\n5. Supporting Local Economies and Small Farms: When you buy organic food, you are often supporting smaller, local farms and businesses, which, in turn, help to boost local economies and create more equitable, community-based food systems."}</w:t>
      </w:r>
    </w:p>
    <w:p>
      <w:r>
        <w:t>{"question": "Explain the origin of the saying \"it's like herding cats\".", "answer": "\"It's like herding cats\" is a saying that means organizing or coordinating a group of individuals is difficult, especially when the individuals are independent or uncooperative. The phrase likely originated in the late 20th century, with early recorded uses appearing in the 1980s. The humorous imagery of attempting to herd cats, known for their independent and stubborn nature, effectively conveyed the frustration of trying to manage a difficult or unwieldy group.\n\nThe phrase gained popularity in 1995 when it appeared in an advertisement for EDS (Electronic Data Systems), an information technology equipment and services company. The advertisement depicted a group of cowboys herding cats instead of cattle, often portrayed in Western films. Since then, the saying has become a common idiom used in various fields and situations, especially in management or politics, where the task of leading, organizing or coordinating individuals proves challenging."}</w:t>
      </w:r>
    </w:p>
    <w:p>
      <w:r>
        <w:t>{"question": "Write the comparative form of 'good'.", "answer": "The comparative form of 'good' is 'better'."}</w:t>
      </w:r>
    </w:p>
    <w:p>
      <w:r>
        <w:t>{"question": "Generate a walkthrough guide on how to set up an Amazon FireStick.", "answer": "Amazon's FireStick is a popular media streaming device that brings a world of entertainment right into your living room. Setting it up is incredibly simple, but if you're new to the process, this step-by-step guide will help you get started.\n\nWhat you'll need:\n- Amazon FireStick\n- HDMI port in your TV\n- 2 AAA batteries for your remote\n- Amazon account\n\nStep 1: Connect the FireStick to your TV\nFirst, make sure your TV is turned off. Then, connect the FireStick into an HDMI port on your TV. You'll usually find the HDMI ports on the back of your TV or along the side.\n\nStep 2: Turn on the TV and select the HDMI input\nTurn on your TV and use the remote to go to the input selection menu. Select the HDMI input that corresponds with the port you plugged the FireStick into.\n\nStep 3: Set up the remote\nInsert the 2 AAA batteries into the back of the remote. Once you see the FireStick logo on your TV screen, press and hold the home button on the remote for 10 seconds. This will pair the remote with your FireStick.\n\nStep 4: Connect to Wi-Fi\nFollow the on-screen instructions to connect the FireStick to your Wi-Fi network. Make sure you choose a strong and secure network to ensure a smooth streaming experience.\n\nStep 5: Sign in to your Amazon account\nAfter connecting to Wi-Fi, the FireStick will prompt you to sign in to your Amazon account. If you already have an existing account, enter your login information. If you don't have an account, you'll need to create one.\n\nStep 6: Set your preferences\nNext, you'll be asked to set your preferences, such as your language, time zone, and whether you want parental controls. Follow the on-screen instructions to make your selections.\n\nStep 7: Start streaming\nOnce you've successfully set up your FireStick, you'll be taken to the home screen. From here, you can access a variety of apps, including Netflix, Hulu, YouTube, and Amazon's own Prime Video. Use the remote to navigate, search, and select the content you want to watch.\n\nAnd, that's it! You're now all set up and ready to start streaming with your Amazon FireStick."}</w:t>
      </w:r>
    </w:p>
    <w:p>
      <w:r>
        <w:t>{"question": "Use each of the digits 3, 4, 6, 8 and 9 exactly once to create the greatest possible five-digit multiple of 6. What is that multiple of 6?", "answer": "To create the greatest possible five-digit multiple of 6 using the digits 3, 4, 6, 8, and 9 exactly once, we need to arrange the digits in a way that the resulting number is a multiple of 6. Since a multiple of 6 is both a multiple of 2 and 3, we should ensure that the units digit is even and the sum of the digits is a multiple of 3. As 4 is the smallest even digit, we select it for the units digit. Then, arranging the remaining digits in decreasing order, we get the greatest possible multiple of 6 as 98,634."}</w:t>
      </w:r>
    </w:p>
    <w:p>
      <w:r>
        <w:t>{"question": "How does photosynthesis occur in plants?", "answer": "Photosynthesis is the process by which plants, algae, and some bacteria convert sunlight, carbon dioxide, and water into glucose, oxygen, and other chemical compounds. It is an essential part of the carbon cycle, allowing for the conversion of energy from the sun into a form that can be used by living organisms.\n\nPhotosynthesis occurs in two main stages: the light-dependent reactions and the light-independent reactions.\n\nIn the light-dependent reactions, which take place in the thylakoid membranes of the chloroplasts, light is absorbed by pigments such as chlorophyll, producing high-energy electrons. These electrons are transferred through a series of protein complexes in a process known as the electron transport chain, generating ATP and NADPH, which are energy-rich molecules.\n\nIn the light-independent reactions, which take place in the stroma of the chloroplasts, ATP and NADPH produced in the light-dependent reactions are used to power the conversion of carbon dioxide into glucose in a cycle known as the Calvin-Benson cycle. This cycle involves a series of enzymatic reactions that incorporate carbon dioxide into an organic molecule, eventually producing glucose.\n\nOverall, photosynthesis is a complex process that involves many biochemical pathways and is essential for life on Earth. It is the primary means by which plants produce the energy and organic compounds they need to grow and survive, and it also plays a critical role in regulating the Earth's climate by removing carbon dioxide from the atmosphere."}</w:t>
      </w:r>
    </w:p>
    <w:p>
      <w:r>
        <w:t>{"question": "Describe a popular game from the 1990s.", "answer": "One popular game from the 1990s was Super Mario 64, released in 1996 for the Nintendo 64. This game introduced players to a three dimensional world in which Mario had to navigate through whimsical environments, collect coins, and solve puzzles. Featuring revolutionary graphics and gameplay, Super Mario 64 quickly gained a large fanbase and has since been remastered and re-released on multiple platforms. Players guide Mario as he travels through Princess Peach's castle and its surrounding grounds, attempting to rescue her from Bowser. The game was praised for its innovative use of 360-degree analog movement, freedom of exploration, and non-linear gameplay, setting new standards in the video game industry. It remains a beloved classic to this day."}</w:t>
      </w:r>
    </w:p>
    <w:p>
      <w:r>
        <w:t>{"question": "What is the annual precipitation in San Francisco, California?", "answer": "According to data from the United States National Weather Service, the average annual precipitation for San Francisco, California, is around 23.65 inches (600.7 mm). However, it is important to note that precipitation levels can vary significantly from year to year."}</w:t>
      </w:r>
    </w:p>
    <w:p>
      <w:r>
        <w:t>{"question": "Analyze the given natural language text and summarize the sentiment it carries. - I am very disappointed with this product.", "answer": "The statement carries a negative sentiment as the speaker expresses disappointment towards the product."}</w:t>
      </w:r>
    </w:p>
    <w:p>
      <w:r>
        <w:t>{"question": "Compose a text in the style of Dr. Seuss.", "answer": "In a land with trees of fuzzle and frizz,\nLived creatures as peculiar as they could possibly is,\nWith long snouty noses and big floppy feet,\nA land where adventure and wonder would meet.\n\nA swirling, twirling world of color and sound,\nWhere animals frolic, play and bound,\nWith clippity-clop on the tip of their toes,\nA place, oh so lovely, where everyone glows.\n\nA wondrous, blunderous place to be,\nFilled with whoozits, whatzits and much glee,\nA land where your imagination can soar free,\nAnd anything can happen, just wait and see!\n\nSo come along and don\u2019t be shy,\nIn this world, where you can fly and defy,\nLet\u2019s explore and seek, let\u2019s laugh and spin,\nThis magical place where we can all win."}</w:t>
      </w:r>
    </w:p>
    <w:p>
      <w:r>
        <w:t>{"question": "Reword the given sentence to emphasize the importance of the task. - We should complete the task on time.", "answer": "It is absolutely crucial that we complete the task on time."}</w:t>
      </w:r>
    </w:p>
    <w:p>
      <w:r>
        <w:t>{"question": "Name a famous individual associated with the given profession. - Chef", "answer": "Gordon Ramsay is a famous chef."}</w:t>
      </w:r>
    </w:p>
    <w:p>
      <w:r>
        <w:t>{"question": "Assemble the furniture following the instructions. - Instructions for assembling a table.", "answer": "Sure, to assemble the table, kindly follow these steps as outlined in the instructions:\n\n1. Locate all the pieces and hardware needed for the assembly. This information will be detailed in the parts list. Gather all of the pieces together in one place.\n\n2. Begin by assembling the legs of the table. Attach the legs to the table apron or table skirt using the hardware provided. Use a screwdriver to tighten the screws and secure the legs in place.\n\n3. Once the legs are attached, place the table top upside down on a flat surface. Line up the apron or skirt with the pre-drilled holes in the underside of the table top.\n\n4. Using the screws provided, attach the apron or skirt to the table top. Make sure the screws are tightened securely and that the apron or skirt is flush against the tabletop.\n\n5. Carefully turn the table over, standing it upright on its legs. Check to make sure everything is level and that the table is sturdy.\n\n6. If the table has a leaf or extension, you can now install it. Follow the instructions carefully to secure the leaf in place.\n\n7. Once the table is fully assembled, you may want to add any additional features such as pads or bumpers to the bottoms of the legs to protect your flooring.\n\n8. Your table is now complete and ready for use!"}</w:t>
      </w:r>
    </w:p>
    <w:p>
      <w:r>
        <w:t>{"question": "Predict the class for this text. - The new car is a Jeep Wrangler.", "answer": "The class for this text could be \"vehicles\" or \"automobiles\" as it mentions a specific brand and model of car."}</w:t>
      </w:r>
    </w:p>
    <w:p>
      <w:r>
        <w:t>{"question": "Find the acronym for \u201cOrganization for the Prohibition of Chemical Weapons\u201d", "answer": "The acronym for the \"Organization for the Prohibition of Chemical Weapons\" is OPCW."}</w:t>
      </w:r>
    </w:p>
    <w:p>
      <w:r>
        <w:t>{"question": "Write a solution for the following problem in javascript:\n\nGiven the root of a binary search tree and an integer k, return true if there exist two elements in the BST such that their sum is equal to k, or false otherwise.", "answer": "Here's one possible solution:\n\n```\nfunction findTarget(root, k) {\n  const set = new Set();\n  \n  function traverse(node) {\n    if (!node) return false; // empty node\n\n    if (set.has(k - node.val)) {\n      return true; // found a pair that adds up to k\n    } else {\n      set.add(node.val); // add current node to set\n      return traverse(node.left) || traverse(node.right); // recursively traverse left and right child nodes\n    }\n  }\n  \n  return traverse(root); // start traversing from the root node\n}\n```\n\nExplanation:\nWe use a set to keep track of the values seen so far in the binary search tree as we traverse it recursively. For each node encountered, we check if its complement (i.e., `k - node.val`) is already in the set. If it is, we have found a pair that adds up to `k` and we return `true`. If not, we add the current node's value to the set and continue traversal recursively on the left and right child nodes. If we exhaust all nodes and don't find a pair that adds up to `k`, we return `false`.\n\nExample usage:\n```\nconst root = {\n  val: 5,\n  left: {\n    val: 3,\n    left: { val: 2 },\n    right: { val: 4 }\n  },\n  right: {\n    val: 6,\n    right: { val: 7 }\n  }\n};\nconsole.log(findTarget(root, 9)); // true\nconsole.log(findTarget(root, 28)); // false\n```"}</w:t>
      </w:r>
    </w:p>
    <w:p>
      <w:r>
        <w:t>{"question": "Calculate 3 + 4 - 1.", "answer": "The calculation for 3 + 4 - 1 equals 6."}</w:t>
      </w:r>
    </w:p>
    <w:p>
      <w:r>
        <w:t>{"question": "How would you explain vector notation to a 5th grader?", "answer": "Sure, I'd be happy to help! \n\nVector notation is a way of representing a vector using letters and numbers. Let me explain it to you in a simple way. Imagine you are treasure hunting and you have a map. There is a treasure on the map, and you need to figure out how to get there from your current location. You can think of a vector as an arrow that points you in the direction you need to go and tells you how far to travel.\n\nNow let's say that you have to walk 3 steps to the right and then 4 steps forward to get to the treasure. We would write this vector as (3, 4). The first number (3) tells you how many steps to take to the right, and the second number (4) tells you how many steps to take forward. Make sense so far?\n\nSometimes, people use letters like x and y instead of right and forward. So, our treasure map vector would be written (x=3, y=4). This just means the same thing as before, but instead of saying right and forward, we're saying x and y.\n\nThe important thing to remember is that a vector is like an arrow that points you in the direction you need to go and tells you how far to travel, and we can write it using numbers or letters to help us remember which way to go."}</w:t>
      </w:r>
    </w:p>
    <w:p>
      <w:r>
        <w:t>{"question": "Compare between two given texts - Text 1: The recent emergence of fine-tuning continuous prompts as a compact alternative to full model fine-tuning has sparked interest in this area.\nText 2: Recent research in continuous prompts for natural language tasks has shown great success in effectively fine-tuning models with fewer training examples.", "answer": "Both Text 1 and Text 2 discuss the topic of fine-tuning continuous prompts in natural language processing. Both texts mention the recent interest and success in this area. However, Text 1 specifically mentions the emergence of this method as a compact alternative, while Text 2 highlights the effectiveness of using continuous prompts even with fewer training examples."}</w:t>
      </w:r>
    </w:p>
    <w:p>
      <w:r>
        <w:t>{"question": "Give an example of a real-world problem you can solve with GPT.", "answer": "One example of a real-world problem that GPT can help to solve is writing compelling copy for advertisements and marketing campaigns. Writing copy that is engaging, memorable, and persuasive is crucial in any effective marketing campaign, yet it can be challenging even for experienced writers. GPT's abilities to generate human-like texts can assist copywriters in creating high-quality content for their ad campaigns. GPT can be trained with previous successful advertisements, fed information about the target audience, and then generate copy that captures their attention and compels them to take action. By utilizing GPT in this way, businesses and marketers can improve the effectiveness of their campaigns and drive more conversions, ultimately helping them to achieve their marketing goals."}</w:t>
      </w:r>
    </w:p>
    <w:p>
      <w:r>
        <w:t>{"question": "Identify the grammar errors in the following sentence. - Alice has not seen yet ent trustly the movie.", "answer": "The sentence has two grammar errors. The first error is a misspelling of the word \"entirely\". The second error is that the adverb \"yet\" should come at the end of the sentence. The correct sentence should read: \"Alice has not seen the movie entirely yet.\"\nThis could be corrected by replacing \"ent trustly\" with \"entirely\" and move the word \"yet\" to the end of the sentence."}</w:t>
      </w:r>
    </w:p>
    <w:p>
      <w:r>
        <w:t>{"question": "Given a recipe, estimate the total time needed for preparation including cooking. - 1. Preheat oven to 350 degrees F (175 degrees C).\n2. Grease an 8 inch round pan\n3. In a medium bowl, mix together the flour, sugar, baking soda, and salt.\n4. In a large bowl, mix together the vegetable oil, eggs, and vanilla.\n5. Mix the dry ingredients into the wet ones until combined.\n6. Pour the batter into the prepared pan.\n7. Bake for 25 to 30 minutes in the preheated oven, or until a tester inserted in the center comes out clean.", "answer": "Based on the given recipe, it appears that it would take approximately 35-40 minutes to prepare and cook the dish. This estimation includes the time it takes to preheat the oven, mix together the ingredients and pour the batter into the prepared pan, and bake it for the suggested 25 to 30 minutes."}</w:t>
      </w:r>
    </w:p>
    <w:p>
      <w:r>
        <w:t>{"question": "Generate an analogy which captures the character of the person. - The person is reliable and kind.", "answer": "The person is like a trusty anchor who keeps things steady during turbulent times, while also being as kind as a warm, comforting blanket on a chilly night."}</w:t>
      </w:r>
    </w:p>
    <w:p>
      <w:r>
        <w:t>{"question": "Generate a list of emotions experienced by the protagonist in the following story. - The protagonist of the story had just gotten news of her father's death.", "answer": "Anguish,\nDespair, \nGrief, \nHeartache, \nLoneliness, \nMisery, \nMourning,\nSadness, \nShock, \nSorrow."}</w:t>
      </w:r>
    </w:p>
    <w:p>
      <w:r>
        <w:t>{"question": "Identify the kind of sentence given below. - He sang a beautiful song.", "answer": "The sentence \"He sang a beautiful song\" is declarative because it is making a statement or giving information."}</w:t>
      </w:r>
    </w:p>
    <w:p>
      <w:r>
        <w:t>{"question": "Given a description of a character, create a dialogue as if this character is commenting on a situation. - The character is a famous scientist.", "answer": "Scientist: Fascinating! The data we are seeing is truly remarkable, it opens up a whole new range of possibilities for the development of our research. It's not every day you come across a discovery this significant. We must proceed with caution, however. It is important that we run more tests and experiments to validate our hypothesis before we can come to any conclusions. Science demands rigor and objectivity, and that is precisely what we must adhere to in this situation."}</w:t>
      </w:r>
    </w:p>
    <w:p>
      <w:r>
        <w:t>{"question": "Given some example data, classify the data into clusters. - [{name: \"John\"}, {name: \"Sara\"}, {location: \"New York\"}, {location: \"Washington DC\"}]", "answer": "There are two clusters identifiable in this data set: a \"name\" cluster and a \"location\" cluster.\n\n\"Name\" cluster: [{name: \"John\"}, {name: \"Sara\"}]\n\"Location\" cluster: [{location: \"New York\"}, {location: \"Washington DC\"}]"}</w:t>
      </w:r>
    </w:p>
    <w:p>
      <w:r>
        <w:t>{"question": "Given the following lyric, come up with the melody. - The sun will rise again.", "answer": "I'm sorry, but as an AI language model, I'm not able to create melodies or audio outputs."}</w:t>
      </w:r>
    </w:p>
    <w:p>
      <w:r>
        <w:t>{"question": "Suggest some activities for a family to spend time together.", "answer": "1. Go on a hike or nature walk: Explore the great outdoors, get some fresh air and exercise while spending quality time together. \n\n2. Have a game night: Choose your family's favorite board or card games to play together, or try a new game that everyone can learn and enjoy.\n\n3. Cook or bake together: Decide on a recipe and make a meal or dessert together, each member of the family can have their own task and it can be a fun bonding experience.\n\n4. Plan a movie or a show night: Select a family friendly movie or TV show, get some popcorn and snacks and have a cozy night in together.\n\n5. Do a craft or DIY project: Choose a fun and creative project suited for all ages to work on together \u2013 it can be painting, scrapbooking or even building something.\n\n6. Go on a bike ride: Explore your town or a nearby bike trail while getting some exercise and fresh air.\n\n7. Plan a family picnic: Pack lunch or snacks and head out to a local park to spend an afternoon in nature.\n\n8. Visit a museum or exhibit: Learn and explore something new together by visiting a museum or a special exhibit in your area.\n\n9. Volunteer together: Choose a cause that you are all passionate about and spend some time giving back to the community as a family.\n\n10. Have a backyard or indoor camping night: Set up a tent, roast marshmallows, share stories and have a fun camping experience without leaving the comfort of your home."}</w:t>
      </w:r>
    </w:p>
    <w:p>
      <w:r>
        <w:t>{"question": "Take the given sentence and add a humorous pun based on words from the sentence. - She was so angry it seemed she was seething with rage.", "answer": "She was so angry it seemed she was steaming with rage. I guess she could call herself a professional rage cooker."}</w:t>
      </w:r>
    </w:p>
    <w:p>
      <w:r>
        <w:t>{"question": "Categorize the following sentence according to the four categories of sarcasm. - That was brilliant!", "answer": "Without additional context, I cannot accurately categorize this sentence according to the four categories of sarcasm (Verbal Irony, Understatement, Overstatement or Satirical Humor/Exaggeration). The sentence \"That was brilliant!\" could be interpreted as sincere or sarcastic depending on the context and the tone in which it was delivered."}</w:t>
      </w:r>
    </w:p>
    <w:p>
      <w:r>
        <w:t>{"question": "Create a metaphor that expresses the idea in the sentence. - The company is growing quickly.", "answer": "The company is blooming like a flower in the springtime."}</w:t>
      </w:r>
    </w:p>
    <w:p>
      <w:r>
        <w:t>{"question": "Take the given sentence and add a hyperbole for emphasis. - I am really tired today.", "answer": "I am so tired today, I feel like I could sleep for a hundred years!"}</w:t>
      </w:r>
    </w:p>
    <w:p>
      <w:r>
        <w:t>{"question": "Translate the sentence in the given language - Bonjour, comment allez-vous? \nFrench", "answer": "Hello, how are you?\n(English translation from French)"}</w:t>
      </w:r>
    </w:p>
    <w:p>
      <w:r>
        <w:t>{"question": "Generate an appropriate story for a given situation. - A young girl who is struggling to make friends at school.", "answer": "Once upon a time, there was a young girl named Lily who had recently moved to a new town with her family. She was excited about the new adventure, but also nervous about starting at a new school. She had always been shy and found it hard to make friends, and she hoped that this time things would be different.\n\nOn her first day at school, Lily was very quiet and kept to herself. She didn't know anyone and was too nervous to talk to the other kids. She spent recess and lunchtime sitting alone under a big tree, watching the other children play and wishing she could join in. She came home from school feeling sad and lonely.\n\nThe next day, Lily decided to try to be more outgoing. She smiled at the children in her class and tried to start conversations. But somehow, it just didn't seem to work. The other kids seemed to already have their own friends and weren't very interested in getting to know her. Lily began to feel like there was something wrong with her and that she would never make friends.\n\nOver the next few days, Lily became more and more withdrawn. She stopped trying to talk to the other kids and just sat by herself, feeling more alone than ever. But then, one day, something unexpected happened. A girl in her class named Emma came over to sit beside her. Emma had noticed that Lily was always by herself and had been wanting to talk to her for days.\n\nThe two girls started to chat and before long, they realized that they had a lot in common. They both loved to draw and read, and they both enjoyed spending time outdoors exploring nature. Lily was amazed to find out that Emma had also moved to the town recently and had also been struggling to make friends.\n\nFrom that day on, Lily and Emma were inseparable. They spent their lunchtimes drawing and reading together and even joined an after school art club. Finally, Lily had found a friend and she no longer felt so alone. She learned that sometimes it takes time to find the right people, but when you do, it is worth the wait. From then on, Lily faced each new day with a smile and a sense of excitement, knowing that she was not alone in the world."}</w:t>
      </w:r>
    </w:p>
    <w:p>
      <w:r>
        <w:t>{"question": "Rewrite the given sentence using a reference to a well-known personality. - She has strong willpower.", "answer": "Her willpower is as strong as that of Oprah Winfrey."}</w:t>
      </w:r>
    </w:p>
    <w:p>
      <w:r>
        <w:t>{"question": "Suggest a healthier alternative for the given item. - Chocolate", "answer": "A healthier alternative for chocolate could be dark chocolate (at least 70% cocoa) or raw cacao nibs. Both options contain antioxidants and less sugar than milk or white chocolate. You could also try fruit dipped in melted dark chocolate to get the sweetness and nutrients from the fruit and the health benefits of dark chocolate."}</w:t>
      </w:r>
    </w:p>
    <w:p>
      <w:r>
        <w:t>{"question": "Describe the given object vividly. - Tree", "answer": "The tree stands tall and majestic, its sturdy trunk rooted firmly to the ground. Its bark is rough to the touch, textured with grooves and ridges that give it character. As your gaze travels upward, you are met with a network of branches that twist and turn, reaching out in all directions. Each branch is adorned with a bounty of leaves, a sea of green that sways gently in the breeze. Some of the leaves are broad and flat, while others taper to a slender point. Sunlight filters through the canopy, casting dappled shadow onto the ground below. This tree is a thing of beauty, a living monument to the power of nature."}</w:t>
      </w:r>
    </w:p>
    <w:p>
      <w:r>
        <w:t>{"question": "Rewrite the given sentence so that it acts as advice. - He was too lazy to finish the task.", "answer": "To successfully complete your tasks, avoid being lazy and put in the effort needed to finish them."}</w:t>
      </w:r>
    </w:p>
    <w:p>
      <w:r>
        <w:t>{"question": "Write the title for the given summary. - This article talks about the importance of physical activity for maintaining good health.", "answer": "\"The Importance of Physical Activity for Good Health\""}</w:t>
      </w:r>
    </w:p>
    <w:p>
      <w:r>
        <w:t>{"question": "Edit the given sentence to make it appropriate for a formal context. - She don't like the idea.", "answer": "She does not like the idea."}</w:t>
      </w:r>
    </w:p>
    <w:p>
      <w:r>
        <w:t>{"question": "Generate a sentence that has the same meaning as this sentence: \"The man was determined to succeed in his endeavor.\"", "answer": "The man's unwavering resolve propelled him to achieve success in his pursuit."}</w:t>
      </w:r>
    </w:p>
    <w:p>
      <w:r>
        <w:t>{"question": "Edit this sentence to make it sound more interesting: \"She took a deep breath.\" - She took a deep breath.", "answer": "With her eyes closed and her mind focused, she inhaled deeply, filling her lungs with fresh air."}</w:t>
      </w:r>
    </w:p>
    <w:p>
      <w:r>
        <w:t>{"question": "Arrange these words to make a meaningful short story: \"cat, midnight, bat, forest, hide\"", "answer": "At midnight, a cat prowled through the forest. It spotted a bat flying overhead and leapt to catch it. The bat, swift and cunning, easily evaded the cat's grasp, so the cat decided to hide, waiting for the perfect moment to pounce."}</w:t>
      </w:r>
    </w:p>
    <w:p>
      <w:r>
        <w:t>{"question": "Give me 5 adjectives to describe the night.", "answer": "1. Dark\n2. Mysterious\n3. Serene\n4. Quiet\n5. Peaceful"}</w:t>
      </w:r>
    </w:p>
    <w:p>
      <w:r>
        <w:t>{"question": "Change this into a question: \"The answer is two.\" - The answer is two.", "answer": "What is the answer?"}</w:t>
      </w:r>
    </w:p>
    <w:p>
      <w:r>
        <w:t>{"question": "Give the name of 5 countries of the European Union", "answer": "1. Germany\n2. France\n3. Spain\n4. Italy\n5. Greece"}</w:t>
      </w:r>
    </w:p>
    <w:p>
      <w:r>
        <w:t>{"question": "Rewrite these words into a sentence: \"tired, ran, quickly\"", "answer": "I quickly ran until I was tired."}</w:t>
      </w:r>
    </w:p>
    <w:p>
      <w:r>
        <w:t>{"question": "What are the 5 themes of geography?", "answer": "The five themes of geography are: \n\n1. Location: This theme relates to the physical and human aspects of a place, including its absolute location as defined by latitude and longitude, as well as its relative location, or how it relates to other places around it.\n2. Place: This refers to the physical and human characteristics of a particular location, including its natural features such as landforms, climate and vegetation, as well as the human features, such as architecture, culture and economic systems.\n3. Human-Environment Interaction: This theme explores the ways in which humans interact with their environment, including how they use, adapt to, or change it to meet their needs.\n4. Movement: This theme looks at the movement of people, goods, and ideas from one location to another. It can include migration, trade, and communication.\n5. Region: This theme involves the grouping of areas based on their similar physical and human characteristics. Regions can be defined at various scales, from small neighborhoods to large global regions."}</w:t>
      </w:r>
    </w:p>
    <w:p>
      <w:r>
        <w:t>{"question": "How do plants convert sunlight into energy?", "answer": "Plants are able to convert sunlight into energy through a process called photosynthesis. During photosynthesis, plants use sunlight, carbon dioxide, and water to create glucose, which is a type of sugar that they use as food. The process takes place in the chloroplasts, which are specialized organelles found in plant cells.\n\nIn the first step, called the light-dependent reaction, light energy is captured by pigments in the chloroplasts, including chlorophyll, which gives plants their green color. These pigments absorb light in the red and blue regions of the spectrum and reflect green light, which is why leaves appear green. The energy from the absorbed light is used to split water molecules into oxygen and hydrogen. The oxygen is released into the air as a byproduct, while the hydrogen is used to generate energy-rich molecules called ATP and NADPH.\n\nIn the second step, called the light-independent reaction, also known as the Calvin cycle, the ATP and NADPH molecules are used to power a series of chemical reactions that convert carbon dioxide into glucose. The glucose is then used as a source of energy to fuel the plant's growth and other metabolic processes.\n\nThrough photosynthesis, plants are able to capture sunlight and use it to create energy, which sustains not only themselves, but also the entire food chain."}</w:t>
      </w:r>
    </w:p>
    <w:p>
      <w:r>
        <w:t>{"question": "Write a sentence that uses the metaphor: \"The sky was a blanket.\"", "answer": "As the sun set, the deep blues and purples of the dusk spread across the horizon, creating a serene image of the sky as a cozy blanket.\u201d"}</w:t>
      </w:r>
    </w:p>
    <w:p>
      <w:r>
        <w:t>{"question": "Given the price of a product and the list of available discounts, calculate the final price after discounts. - Price: $100\nDiscounts: 20% off, 10% of the remaining", "answer": "The original price of the product is $100.\n\nThe first discount is 20% off, which means a reduction of $20 (20% of $100).\nThe price after the first discount is $80 ($100 - $20).\n\nThe second discount is 10% off the remaining, which means a reduction of $8 (10% of $80).\nThe price after the second discount is $72 ($80 - $8).\n\nTherefore, the final price after discounts is $72."}</w:t>
      </w:r>
    </w:p>
    <w:p>
      <w:r>
        <w:t>{"question": "The graphs of 2y + x + 3 = 0 and 3y + ax + 2 = 0 are perpendicular. Solve for a.", "answer": "We can solve for the slopes of the two lines given by 2y + x + 3 = 0 and 3y + ax + 2 = 0, respectively. The slope of the first line is -1/2, and the slope of the second line is -a/3. For these two lines to be perpendicular, we need their slopes to satisfy (-1/2)(-a/3) = -1. Solving for a, we get a = -6."}</w:t>
      </w:r>
    </w:p>
    <w:p>
      <w:r>
        <w:t>{"question": "Find the independent clause (main clause) of a given sentence. - I went to the store, but it was closed.", "answer": "The independent clause in the sentence \"I went to the store, but it was closed.\" is 'I went to the store'. This is a complete sentence and can stand on its own as it contains a subject and a verb, expressing a complete thought."}</w:t>
      </w:r>
    </w:p>
    <w:p>
      <w:r>
        <w:t>{"question": "Given two strings, identify the string with the longest common substring. - hello = hallo", "answer": "The longest common substring between the two strings \"hello\" and \"hallo\" is \"allo\" with 4 characters."}</w:t>
      </w:r>
    </w:p>
    <w:p>
      <w:r>
        <w:t>{"question": "Given a sentence, output whether the phrase is in present perfect or simple past. - He has arrived.", "answer": "The phrase is in present perfect."}</w:t>
      </w:r>
    </w:p>
    <w:p>
      <w:r>
        <w:t>{"question": "Convert a handwriting script into machine-readable text. - I went to the store.", "answer": "I went to the store."}</w:t>
      </w:r>
    </w:p>
    <w:p>
      <w:r>
        <w:t>{"question": "Given 3 integers a, b, c, compute a+b+c. - a = 2, b = 3, c = 4", "answer": "The sum of a, b, and c is 9. Since 2 + 3 + 4 = 9."}</w:t>
      </w:r>
    </w:p>
    <w:p>
      <w:r>
        <w:t>{"question": "Generate a list of all the words in the sentence except the conjunctions. - John and I were having lunch together.", "answer": "['John', 'I', 'were', 'having', 'lunch', 'together.']"}</w:t>
      </w:r>
    </w:p>
    <w:p>
      <w:r>
        <w:t>{"question": "Given a problem, identify the trigonometric function to be used. - Find the angle of elevation of an object from the ground.", "answer": "To find the angle of elevation of an object from the ground, you can use the tangent function. Remember that the tangent function relates an acute angle [\u03b8] in a right triangle to the ratio of the length of the side opposite the angle to the length of the side adjacent to it. Mathematically, it is expressed as tan(\u03b8) = opposite/adjacent."}</w:t>
      </w:r>
    </w:p>
    <w:p>
      <w:r>
        <w:t>{"question": "Given an article, identify the main author's point of view. - An article entitled \"The Impact of Technology on Modern Society\"", "answer": "I am sorry, but I am unable to analyze the content of an article and identify the main author's point of view without the complete text of the article. Can you please provide me with the full text of the article in question?"}</w:t>
      </w:r>
    </w:p>
    <w:p>
      <w:r>
        <w:t>{"question": "Find the cheapest flight to London, UK.", "answer": "I'm sorry, but I am an AI language model and do not have the ability to access live information about flight prices. You can search for the cheapest flight to London, UK by using a flight comparison website such as Kayak, Expedia, or Skyscanner. These sites will allow you to compare prices from different airlines and find the cheapest option for your desired travel dates."}</w:t>
      </w:r>
    </w:p>
    <w:p>
      <w:r>
        <w:t>{"question": "Generate two adjectives that describe the given noun. - Tree", "answer": "1. Towering\n2. Majestic"}</w:t>
      </w:r>
    </w:p>
    <w:p>
      <w:r>
        <w:t>{"question": "Write a story using the given words in your story. - desert, moonlit, violin", "answer": "On a warm and clear night, under a moonlit sky, there laid a vast desert. The sand seemed to shimmer and glow in the light, and a gentle breeze carried the sound of music through the air. In the midst of the rolling dunes, a lone figure stood, a violin tucked beneath their chin. The bow danced gracefully across the strings, as the musician played a soulful melody that echoed throughout the serene landscape. \n\nThe desert, so often viewed as barren and inhospitable, seemed to come alive in this moment. Shadows shifted and moved to the rhythm of the music, as if the desert itself was dancing along. The hauntingly beautiful sound of the violin carried on, filling the air with an almost dreamlike quality. The scene was one of tranquil solitude, a lone performer serenading the night.\n\nAs the music faded, the musician lowered their instrument, pausing to take in the beauty of their surroundings. They were just a small speck in the vastness of the desert, but for a brief moment, their music had united them with the landscape and the moonlit sky. They packed up their violin, and continued their journey through the desert, accompanied by the echoes of their enchanting performance."}</w:t>
      </w:r>
    </w:p>
    <w:p>
      <w:r>
        <w:t>{"question": "Describe the character described below in maximum of 100 words. - Tom is a young man in his twenties who has blue eyes, a slim build and wavy brown hair", "answer": "Tom is a young and slender man in his twenties with a wavy brown head of hair. One of his prominent features is his striking blue eyes, which are often noticed by others. His physique is lean and fit, giving him an air of agility and youthfulness. Overall, Tom's appearance is that of a typical young man who takes care of himself and is in good shape."}</w:t>
      </w:r>
    </w:p>
    <w:p>
      <w:r>
        <w:t>{"question": "Deploy website with given requirements. - The website has to be deployed on WordPress, with 3 pages (Home, About, Contact) and should have a mailing system.", "answer": "To deploy the website with the given specifications, please follow these steps:\n\n1. Choose a hosting provider that supports WordPress and register for an account. Some popular options include Bluehost, Dreamhost, and SiteGround.\n\n2. Install WordPress on your hosting account by following the instructions provided by your hosting provider.\n\n3. Log in to your WordPress admin dashboard and select \u201cPages\u201d from the menu.\n\n4. Create the three pages you need: \u201cHome\u201d, \u201cAbout\u201d, and \u201cContact\u201d. You can do this by clicking on the \u201cAdd New\u201d button and entering the content for each page.\n\n5. To add the mailing system, you will need to install a plugin. From your WordPress dashboard, go to \u201cPlugins\u201d and click \u201cAdd New\u201d. Search for a mailing plugin that suits your needs, such as WPForms or Contact Form 7. Install and activate the plugin.\n\n6. Follow the instructions provided by the plugin to create a contact form and add it to your \u201cContact\u201d page. Ensure that the form is properly set up to send emails to the desired address.\n\n7. Customize the design and appearance of your website by selecting a theme and making any desired changes.\n\n8. Test the website to make sure everything is working properly, including the mailing system.\n\n9. Finally, launch your website and make it available to the public.\n\nOverall, deploying a website on WordPress with the specified requirements is a straightforward task that can be completed in a few easy steps."}</w:t>
      </w:r>
    </w:p>
    <w:p>
      <w:r>
        <w:t>{"question": "Configure the computer with the given information. - Operating system - Linux Ubuntu, RAM size - 8GB", "answer": "To configure the computer with the given information, please follow these steps:\n\n1. Install the Linux Ubuntu operating system: You can install this by downloading the image file from the official Ubuntu website and creating a bootable USB drive or using a CD/DVD. Once you have created the bootable drive, insert it into your computer, restart your computer and follow the installation process to install Ubuntu on your machine.\n\n2. Set up the RAM size: After installing the operating system, it will automatically detect the RAM available in your system. To confirm the size of the RAM installed, open a terminal window by pressing `CTRL+ALT+T` and type the command `free -m`. This will display the amount of RAM installed in your system in Megabytes. If the value displayed under the \"total\" column of the \"Mem\" row is close to 8000, it confirms that you have an 8GB RAM installed.\n\nAfter completing these steps, your computer is configured with Linux Ubuntu as its operating system and 8GB RAM size."}</w:t>
      </w:r>
    </w:p>
    <w:p>
      <w:r>
        <w:t>{"question": "Summarize the impacts of technology on education", "answer": "Technology is changing the way modern education is delivered. It is enabling teachers to personalize learning experiences to meet the needs of individual students, providing access to the latest educational materials, and facilitating the use of real-time data to identify factors that can impact student success. Additionally, technology allows schools to collaborate with other institutions and create engaging, interactive classroom and virtual learning environments. Technology is also improving communication between students, parents, teachers, and administrators, as well as providing access to online tools that can help students learn in new and innovative ways."}</w:t>
      </w:r>
    </w:p>
    <w:p>
      <w:r>
        <w:t>{"question": "Given an input of a product title, classify it into a category. - Apple iPhone 11 Pro Max", "answer": "The category for the product \"Apple iPhone 11 Pro Max\" is \"Smartphone\" or \"Electronics\"."}</w:t>
      </w:r>
    </w:p>
    <w:p>
      <w:r>
        <w:t>{"question": "Demonstrate the use of a for-loop in Python", "answer": "Sure! A for-loop is a way to iterate over a sequence or collections and perform an action for each element in that sequence or collection. Here's an example:\n\n```python\n# create a list of numbers\nnumbers_list = [1, 2, 3, 4, 5]\n\n# use a for-loop to iterate over the list\nfor number in numbers_list:\n    # within the loop, perform an action for each item in the list\n    print(number ** 2)\n```\n\nIn this example, we create a list of numbers called `numbers_list`. Then, we use a for-loop to iterate over each number in the list by using the syntax `for number in numbers_list:`. Here, `number` is a variable that represents the current item in the list. For each iteration of the loop, `number` takes on the value of the next item in the list. Inside the loop, we have a line of code that performs an action with the current item. In this case, we square the number using the `**` exponent operator and then print the result. When we run this code, the output will be:\n\n```\n1\n4\n9\n16\n25\n```\n\nThis is because the loop iterates over each item in the list, and for each item, it squares the number, then prints the result. So for the first iteration, `number` is `1`, and `1 ** 2` equals `1`. For the second iteration, `number` is `2`, and `2 ** 2` equals `4`, and so on."}</w:t>
      </w:r>
    </w:p>
    <w:p>
      <w:r>
        <w:t>{"question": "Re-tell a children's story", "answer": "Once upon a time, in a faraway land, there was a little girl named Goldilocks. She had curly, bright yellow hair and was always curious about the world. One day, she decided to go for a walk in the woods. While wandering, she came across a pretty little cottage.\n\nWithout thinking twice, she walked right in. Inside, she saw a table with three bowls of porridge- one large, one medium, and one small. Hungry as she was, Goldilocks tasted the porridge from the largest bowl. But it was too hot! Then, she tasted the porridge from the medium bowl. But it was too cold! Finally, she tasted the porridge from the small bowl. Ahhhh, it was just right. So, she ate it all up.\n\nAfter eating, Goldilocks was feeling sleepy. So, she walked up the stairs to find a place to rest. There were three beds- one large, one medium, and one small. She tried the largest bed, but it was too hard. Then, she tried the medium bed, but it was too soft. Finally, she tried the small bed, and it was just right. Goldilocks slept soundly.\n\nWhile Goldilocks slept, the owners of the house returned- three bears! Papa Bear, Mama Bear, and Baby Bear. They saw the empty bowl of porridge and knew someone had been inside their house. Angry, they searched throughout the house until they found Goldilocks fast asleep on Baby Bear's bed. At the sound of the loud roar, Goldilocks woke up and jumped out of bed. She saw the bears and ran out of the house as fast as she could.\n\nGoldilocks learned her lesson and never went into someone's home without permission again. As for the bears, they eventually forgave her and lived happily ever after."}</w:t>
      </w:r>
    </w:p>
    <w:p>
      <w:r>
        <w:t>{"question": "Analyze the effectiveness of the US COVID-19 testing strategy", "answer": "It is difficult to definitively determine the effectiveness of the US COVID-19 testing strategy as it varies significantly by state and has evolved over time. However, an analysis can be done on the available data and expert opinions. \n\nAt the beginning of the pandemic, the United States faced several challenges in ramping up its testing capabilities. Technical issues with the initial test, as well as regulatory hurdles and lack of coordination, led to delays in widespread testing. This resulted in an initial lack of understanding of the true scope of the pandemic.\n\nAs the pandemic progressed, the US has significantly increased its testing capabilities, with millions of tests being conducted each day. The widespread availability of tests has allowed for more effective tracking and isolation of cases. However, there have been concerns raised about testing accessibility, particularly in underserved communities, and processing times for test results.\n\nAccording to experts, the US testing strategy has improved significantly since the beginning of the pandemic, but there are still areas for improvement. Increased rapid testing, particularly in critical locations such as schools and nursing homes, has been recommended. In addition, there have been calls for better data collection and reporting, as this can help with identifying and addressing any disparities in testing access.\n\nOverall, the effectiveness of the US COVID-19 testing strategy is a complex issue, and there have been both successes and challenges. Continued efforts to improve testing access, turnaround times, and data reporting will be critical in managing the pandemic going forward."}</w:t>
      </w:r>
    </w:p>
    <w:p>
      <w:r>
        <w:t>{"question": "Point C is on the segment AB which has endpoints A(-1, 0) and B(3, 8). Point C is three times as far from point A as it is from point B. What are the coordinates of point C?", "answer": "We're given that point C is on the line segment AB that has endpoints A(-1, 0) and B(3, 8). We're also told that C is three times as far from A as it is from B.\n\nWe can use this information to determine that AC = 3CB and AB = AC + CB = 4CB.\n\nNext, we can find the midpoint of AB, which is the point M(((-1+3)/2) , ((0+8)/2)) = (1,4).\n\nUsing the fact that CB = AB/4 = BM/2, we can determine that C is the midpoint of BM.\n\nTherefore, the coordinates of point C are the midpoint of the line segment BM, which is ((3+1)/2, (8+4)/2) = (2,6)."}</w:t>
      </w:r>
    </w:p>
    <w:p>
      <w:r>
        <w:t>{"question": "Identify the primary contributing factors to climate change", "answer": "There are several primary factors that contribute to climate change, including:\n\n1. Greenhouse Gas Emissions: Greenhouse gases, such as carbon dioxide, methane, and nitrous oxide, trap heat in the atmosphere and cause temperatures to rise. Human activities, such as burning fossil fuels and deforestation, are major sources of greenhouse gas emissions.\n\n2. Land-use Changes: Deforestation, urbanization, and agricultural practices can change the reflectivity of the Earth's surface, which affects the amount of heat that is absorbed by the planet.\n\n3. Livestock Farming: Livestock farming produces large amounts of methane, a potent greenhouse gas. It also contributes to deforestation, as large areas of land are cleared to grow feed for the animals.\n\n4. Industrial Processes: Industries such as cement production, refrigeration, and the use of certain chemicals contribute significantly to greenhouse gas emissions.\n\n5. Transportation: The transportation sector is a major source of carbon dioxide emissions, as fossil fuels are burned to power cars, trucks, airplanes, and ships.\n\nOverall, human activity is the main driver of climate change, with the burning of fossil fuels and changes in land use being the main contributing factors."}</w:t>
      </w:r>
    </w:p>
    <w:p>
      <w:r>
        <w:t>{"question": "Come up with a marketing slogan related to the given product. - Electric cars", "answer": "\"Drive the future, ride electric.\""}</w:t>
      </w:r>
    </w:p>
    <w:p>
      <w:r>
        <w:t>{"question": "Create a lesson plan for a high school science class about plants. - Lesson plan for a high school Biology class", "answer": "Title: Introduction to Plant Biology\n\nObjective: By the end of this lesson, students will have a basic understanding of plant biology, including the structure and function of the main parts of a plant, the process of photosynthesis, and the role of plants in their environment.\n\nMaterials: \n- Images of different types of plants \n- Diagram of plant structure \n- Whiteboard or chart paper and markers\n- Video on photosynthesis\n- Worksheets\n- Hand lens/magnifying glass\n- Plants samples or real plants in the classroom\n\nWarm-up (10 minutes): \nAsk students to brainstorm all the different types of plants they can think of and write them on a whiteboard or chart paper. Discuss the variety in the plant kingdom and how scientists categorize plants. \n\nIntroduction (10 minutes): \nDisplay the diagram of a plant\u2019s structure and review the main parts of a plant, including the roots, stem, leaves, and flowers. Briefly describe the function of each part, e.g., roots anchor the plant and take up water, leaves absorb sunlight and exchange gases, etc.\n\nActivity 1 (20 minutes): \nDistribute worksheets with diagrams of plants and have students label the different parts. They will use a hand lens/magnifying glass to observe plant samples or real plants in the classroom and take notes on their worksheet. \n\nVideo (10 minutes): \nShow a short video on photosynthesis, explaining how plants use sunlight, water, and carbon dioxide to produce food (glucose) and release oxygen. Emphasize the importance of this process for all life on earth.\n\nActivity 2 (15 minutes): \nHave students work in pairs to complete a worksheet on photosynthesis, identifying the reactants and products and summarizing the process in their own words.\n\nConclusion (5 minutes): \nSummarize the main topics covered in the lesson and ask students to share one fact they learned about plants. Emphasize the importance of plants in our ecosystems and in our everyday lives.\n\nHomework: \nAssign a reading on the role of plants in their environment, including topics such as pollination, seed dispersal, and habitat creation. Students will prepare a brief summary of the reading for the next class."}</w:t>
      </w:r>
    </w:p>
    <w:p>
      <w:r>
        <w:t>{"question": "Come up with lyrics for a rap song about ice cream.", "answer": "Verse 1:\nI'm all about that creamy treat\nNothin' in this world could beat\nFrosty goodness in my hand\nI'm talking 'bout ice cream, man\n\nChorus:\nIce cream, ice cream\nIn a cone or in a cup\nIce cream, ice cream\nNever gonna give it up\nScoops on scoops, can't get enough\nMixin' up the flavors, that's how we strut\n\nVerse 2:\nVanilla, chocolate, cookie dough\nStrawberry swirl, give it a go\nI'll take a double scoop, sundae's on the way\nDrippin' down my hand, it's a hot summer's day\n\nChorus:\nIce cream, ice cream\nIn a cone or in a cup\nIce cream, ice cream\nNever gonna give it up\nScoops on scoops, can't get enough\nMixin' up the flavors, that's how we strut\n\nVerse 3:\nSoft serve, gelato, we got it all\nWaffle cone, sugar cone, take your call\nSprinkles, hot fudge, whip cream on top\nGonna eat this ice cream, never gonna stop\n\nChorus:\nIce cream, ice cream\nIn a cone or in a cup\nIce cream, ice cream\nNever gonna give it up\nScoops on scoops, can't get enough\nMixin' up the flavors, that's how we strut\n\nOutro:\nNo matter how old, no matter the weather\nIce cream brings us all together\nSo grab your spoon, and come along\nLet's all scream for ice cream, in this rap song."}</w:t>
      </w:r>
    </w:p>
    <w:p>
      <w:r>
        <w:t>{"question": "Lead a business strategy meeting. - Issue at hand: Market research strategy", "answer": "Good morning everyone, welcome to our business strategy meeting. Today's topic is our market research strategy. Market research is vital in providing insights into customer opinions and buying behavior. Conducting effective market research can better inform our business decisions and help us stay ahead of the competition.\n\nTo begin with, let's start by discussing the objectives of our market research. What are the key things we want to achieve? Is it to improve our understanding of the target audience or to identify potential gaps in the market? Knowing our objectives will help us tailor our research approach and ensure that our efforts are focused on meeting our business needs. \n\nNext, let\u2019s discuss the different methods we can use to gather information. For example, we could conduct surveys, focus groups, or in-depth interviews. Each method has its strengths and weaknesses, and it's important to choose the right one to meet our research objectives. We may also want to consider using a combination of methods for a more comprehensive look at the market.\n\nOnce we\u2019ve gathered the data, it's essential that we analyze it to draw meaningful insights. We need to be able to interpret the data to see what it means for our business. There are various techniques we can explore, such as data visualization or statistical analysis. Once we\u2019ve analyzed the data, we need to present it in a way that's easy to understand and can inform our decision-making.\n\nFinally, we need to discuss our budget for market research. How much are we willing to spend and how can we make the most of our resources? We need to make sure we allocate our budget wisely to get the best return on investment.\n\nI\u2019d like to open up the floor for suggestions and discussion. Anyone has any ideas or thoughts they would like to contribute? Let's work together to develop a market research strategy that will help us make informed business decisions and improve our competitive edge in the market."}</w:t>
      </w:r>
    </w:p>
    <w:p>
      <w:r>
        <w:t>{"question": "Develop a chatbot conversation for a customer services chatbot. - Question: How can I return my purchase?", "answer": "Answer: Hello! I'm here to assist you with your return. Can you please provide me with your order number and the reason for the return? Depending on the specific item and our return policy, I can guide you through the process and provide you with the appropriate options."}</w:t>
      </w:r>
    </w:p>
    <w:p>
      <w:r>
        <w:t>{"question": "Come up with a design for an online banner ad. - Product: Outdoor Perfume", "answer": "For our online banner ad, we'll focus on showcasing the essence and unique qualities of our Outdoor Perfume. \n\nAt the center of the ad, we'll feature an image of our perfume bottle, surrounded by gorgeous nature elements such as flowers, leaves, and perhaps a babbling brook. The product will look as it is in contact with nature i.e. flowers grazing the bottle from the edges, a drop of water dripping from a leaf on to the bottle, the sun shining up the yellow liquid in the bottle. This way the product and nature become one, conveying to the viewers the concept of the product.\n\nAt the top of the banner, we'll include an eye-catching headline such as \"Bring the Outdoors Everywhere You Go\" in a bold and nature-inspired font. \n\nBeneath the image of the perfume bottle, we'll include some key product features and benefits. For example: \"All Natural and Cruelty-Free\", \"Long Lasting, Fresh Scent\", \"Light and Refreshing - Perfect for Active Lifestyles\". These will be bulleted and in easy to read font that is consistent with the overall design of the ad.\n\nTo the bottom left of the ad, we'll include our brand logo and to the right side, we'll include a clear call to action button that will read \"Shop Now\" or \"Experience Nature\" to entice the viewers to make a purchase.\n\nOverall, the design of the ad will be clean, vibrant, and nature-inspired, effectively communicating the unique qualities of our Outdoor Perfume to potential customers."}</w:t>
      </w:r>
    </w:p>
    <w:p>
      <w:r>
        <w:t>{"question": "Come up with a healthcare marketing strategy. - Objective: To promote the services of a medical practice to a younger demographic", "answer": "1. Social Media Presence: Since the target demographic is younger, social media can be a powerful tool to reach this audience. Creating profiles on Instagram, Facebook, and Twitter, and sharing high-quality content related to healthcare, as well as the practice's services and values, can help increase visibility and engagement.\n\n2. Influencer and Content Marketing: Partnering with influencers in the health and wellness space, such as fitness coaches or nutritionists, to promote services or share valuable health-related content can help build trust and credibility among the target audience. Additionally, creating blog posts, infographics, and videos on topics that resonate with this audience can provide value while promoting the practice.\n\n3. Online Advertising: Utilizing platforms like Google Ads and Facebook Ads to target young people in the practice's local area with tailored messages can drive traffic to the website and bring in new patients.\n\n4. User-Friendly Website: A user-friendly, mobile-responsive website that clearly communicates the practice's services, values, and unique approach to patient care can convert visitors into patients. Including patient testimonials and online appointment scheduling can also enhance the user experience.\n\n5. Community Engagement: Participating in local events, such as health fairs or charity runs, and sponsoring local sports teams or initiatives can demonstrate the practice's commitment to the community's well-being and raise awareness among the target demographic.\n\n6. Email Marketing: Collecting email addresses from patients and subscribers, and sending them regular newsletters with valuable tips, health-related news, and updates on the practice's services can keep the practice top-of-mind and encourage repeat visits.\n\n7. Promotions and Referral Programs: Offering promotions, such as discounted services or free consultations, can attract new patients. Implementing a referral program, where existing patients receive incentives for referring friends and family, can also help bring in new business.\n\nOverall, the healthcare marketing strategy for promoting services to a younger demographic should focus on building a strong online presence, engaging with the community, and providing value through content and promotions. This combination of tactics can help attract and retain this desired audience."}</w:t>
      </w:r>
    </w:p>
    <w:p>
      <w:r>
        <w:t>{"question": "Make a list of materials and procedures for an experiment. - Experiment: Growing plants in the dark", "answer": "Materials:\n- Plant seeds (e.g. beans or radish)\n- Planting pots or containers\n- Potting soil\n- Water\n- Measuring cups or spoons\n- Ruler\n- Notebook or paper for recording observations\n- Dark cupboard or closet\n\nProcedures:\n1. Fill the planting pots with potting soil to about 1 inch from the top.\n2. Make a small hole in the center of the soil, then place 2-3 seeds in the hole.\n3. Cover the seeds gently with soil and water them thoroughly.\n4. Place the pots in a dark cupboard or closet.\n5. Water the plants daily or as needed, making sure that the soil stays moist but not waterlogged.\n6. Observe the plants daily and measure the growth of the stems with a ruler, recording your observations in a notebook or on paper.\n7. After several weeks, compare the growth of the plants grown in the dark with plants grown in a well-lit area.\n8. Draw conclusions on whether or not plants can grow in the dark, and evaluate the effects of light on plant growth."}</w:t>
      </w:r>
    </w:p>
    <w:p>
      <w:r>
        <w:t>{"question": "Create an interesting story using the following words. - Words: pot, moon, enormous, green", "answer": "Once upon a time, in a land far, far away, there lived an old woman who loved to tend to her garden. She had all kinds of herbs, flowers, and vegetables growing in her garden, but her favorite plant of all was her enormous green pot plant. \n\nOne night, while the old woman was fast asleep, the pot began to shake and tremble, and suddenly, it grew legs and started to walk! It walked right out of the garden and began to explore the world.\n\nAs it walked, the pot grew bigger and bigger until it was as tall as a building. And while it was walking, it looked up and saw the moon shining down on it, and the pot had a sudden urge to reach the moon.\n\nSo, the enormous green pot began to climb higher and higher, up the side of the tallest mountain, all the way to the top. There, it reached out for the moon, but alas, it was still too far away.\n\nFeeling disappointed, the pot sat down on the mountaintop and began to cry. As it cried, its tears formed a river that flowed all the way down the mountain, bringing life to the dry land below.\n\nAnd so, the pot sat on the mountaintop, crying tears of joy and sadness, and bringing life to the world below. And every night, it would reach for the moon, never giving up on its dream."}</w:t>
      </w:r>
    </w:p>
    <w:p>
      <w:r>
        <w:t>{"question": "Name 5 advantages of cloud storage.", "answer": "1. Accessibility : One of the major advantages of cloud storage is that it enables users to access their data from anywhere, at any time, and from any internet-powered device. This makes it easy for people to work remotely or to share documents and files with others quickly and easily.\n\n2. Scalability : Cloud storage services offer scalable solutions, meaning the user can increase or decrease the amount of storage they are using as per their needs. There's no need to worry about running out of storage space or upgrading to larger, more expensive hardware.\n\n3. Disaster Recovery : Cloud storage is an excellent backup solution for businesses and individuals alike. By storing files and data on a remote server, users can recover their data easily in the event of a disaster, such as a fire or flood, that might destroy their physical hardware.\n\n4. Cost Savings : Cloud storage can be a cost-effective option for many people. Users generally pay only for the storage they need, and there's no need to invest in expensive hardware. There are also no costs for maintenance, power or cooling, which are necessary for physical hardware.\n\n5. Automatic Sync : Many cloud storage services offer automatic syncing abilities which means that as soon as a file is saved, it will immediately be uploaded to the cloud as a backup. This ensures that the user always have the most up-to-date documents and files, and it saves them from the cumbersome task of manually backing up their data."}</w:t>
      </w:r>
    </w:p>
    <w:p>
      <w:r>
        <w:t>{"question": "Compare and contrast two different search engine algorithms.", "answer": "A search engine algorithm is a set of rules that dictate how a search engine like Google or Bing ranks web pages to present results relevant to the query typed by a user. Two of the most commonly used search engine algorithms are Google\u2019s PageRank and Bing\u2019s RankNet. \n\nPageRank algorithm: Developed by Google, PageRank is an algorithm that measures the importance of web pages based on the quality and quantity of links pointing to them. The algorithm works on the principle that relevant and important web pages are likely to receive a higher number of links from other websites. So, the more high-quality external links pointing to a page, the higher its PageRank score. PageRank also takes into consideration the linking page\u2019s own relevance and quality before assigning a score. The pages with the highest PageRank score are the ones that show up at the top of the Google search results.\n\nRankNet algorithm: Bing's RankNet is a machine-learning-based algorithm that processes user queries and ranks web pages according to their relevance to the query. It is a type of neural network algorithm that starts with a large number of features, such as the keyword in the web page title, the location and frequency of keywords in the page, and the proximity of keywords in search queries to determine which pages are most relevant to the user. The algorithm constantly updates itself based on user feedback such as clicks on the displayed search results, making the results more relevant over time.\n\nIn summary, PageRank ranks web pages based on their link popularity, while RankNet relies on machine learning and user feedback to provide highly relevant search results. While both algorithms process keyword information, PageRank's primary focus is on external links, while RankNet's involves using a range of other features to determine relevance."}</w:t>
      </w:r>
    </w:p>
    <w:p>
      <w:r>
        <w:t>{"question": "Create a list of 10 adjectives describing Paris.", "answer": "1. Romantic\n2. Beautiful\n3. Elegant\n4. Historic\n5. Artistic\n6. Iconic\n7. Fashionable\n8. Cultural\n9. Authentic\n10. Charming"}</w:t>
      </w:r>
    </w:p>
    <w:p>
      <w:r>
        <w:t>{"question": "Write a poem using the phrase \"the stars\".", "answer": "The stars up high, in the midnight sky,\nA canvas of diamonds shining bright,\nGuiding us through the mysterious night,\nLeading us to dreams that never die.\n\nThe stars, our friends, our confidants,\nThey listen to our deepest fears,\nAs we pour out our hopes and tears,\nIn their light, we find solace.\n\nThe stars, our map, our destiny,\nThey show us the way, to where we belong,\nIn their glow, we find strength strong,\nTo face the unknown with bravery.\n\nThe stars, oh how they twinkle and gleam,\nA reminder of the beauty within,\nIn their light, we find our grin,\nAs we shoot for the stars and live our dream."}</w:t>
      </w:r>
    </w:p>
    <w:p>
      <w:r>
        <w:t>{"question": "Name five plants that grow in rainforests.", "answer": "Some plants that grow in rainforests include:\n1. Bromeliad - A type of flowering plant that grows in the canopy of the rainforest.\n2. Orchid \u2013 A diverse family of flowering plants, found in more than 20,000 species in the rainforest.\n3. Heliconia - Colorful plants also called the \"Lobster Claw\" that grows in the understory of the rainforest.\n4. Kapok Tree \u2013 A large tree that can grow up to 200 feet (60 meters) tall, also known as a cotton tree or Ceiba tree.\n5. Strangler Fig \u2013 A tree that starts life as an epiphyte on another tree and eventually envelopes its host tree."}</w:t>
      </w:r>
    </w:p>
    <w:p>
      <w:r>
        <w:t>{"question": "What word sounds the same as \"roar\"", "answer": "A word that sounds the same as \"roar\" is \"lore.\""}</w:t>
      </w:r>
    </w:p>
    <w:p>
      <w:r>
        <w:t>{"question": "Calculate the maximum value from these numbers: 22, 18, 9, 12", "answer": "The maximum value from the list of numbers [22, 18, 9, 12] is 22."}</w:t>
      </w:r>
    </w:p>
    <w:p>
      <w:r>
        <w:t>{"question": "Create 5 sentence long paragraph about the importance of education", "answer": "Education is a vital tool that helps individuals develop the necessary skills and knowledge to lead successful and productive lives. It opens doors to opportunities that would otherwise be inaccessible, and provides individuals with the means to improve their economic and social status. A strong education not only prepares individuals for the workforce by providing them with marketable skills, but it also expands their minds and helps them better understand the world around them. Education plays a crucial role in promoting personal growth, social development, and creating opportunities for economic empowerment. It is the cornerstone of a healthy and thriving society and is essential for the growth and advancement of any nation."}</w:t>
      </w:r>
    </w:p>
    <w:p>
      <w:r>
        <w:t>{"question": "What steps would you suggest to improve a website's SEO?", "answer": "Here are some key steps you can take to improve a website's SEO:\n\n1. Conduct keyword research: Identify the keywords and phrases that your target audience uses when searching for your type of content or product. Use these keywords throughout your content, but avoid stuffing them excessively.\n\n2. Create high-quality content: Ensure that your website is filled with well-written and informative content that provides value to your visitors. This will help to keep them on your site longer and also encourages them to share your content with others.\n\n3. Optimize title tags and meta descriptions: Ensure that your title tags and meta descriptions accurately describe the content on each page and include your primary keywords.\n\n4. Use header tags: Use H1, H2, and H3 tags to break up your content into easy-to-read sections, and include relevant keywords in them.\n\n5. Improve website speed: A slow loading website can lead to high bounce rates and lower search engine rankings. Optimize your images, reduce the number of HTTP requests, and consider using a content delivery network (CDN) to speed up your site.\n\n6. Make your site mobile-friendly: With more and more people using mobile devices to browse the web, having a mobile-friendly site is crucial for SEO. Use a responsive design to ensure that your site displays properly on all devices.\n\n7. Earn high-quality backlinks: Backlinks from reputable websites can boost your search engine rankings. Create shareable content and actively reach out to other sites in your niche to request a link back to your site.\n\n8. Monitor your site for broken links: Broken links can harm your SEO by making it difficult for search engines to crawl your site. Regularly check your site for broken links and fix them as soon as possible.\n\n9. Use social media: Sharing your content on social media can increase your visibility and attract more backlinks to your site.\n\n10. Measure and monitor your progress: Keep track of how your site is performing in terms of search engine rankings, organic traffic, and other metrics. Use tools like Google Analytics to monitor your progress and make data-driven decisions to improve your SEO efforts."}</w:t>
      </w:r>
    </w:p>
    <w:p>
      <w:r>
        <w:t>{"question": "Change the following sentence to use passive voice:\n\nThe report showed that the number of people living in poverty had risen.", "answer": "It was shown by the report that the number of people living in poverty had risen."}</w:t>
      </w:r>
    </w:p>
    <w:p>
      <w:r>
        <w:t>{"question": "Suggest a VPN service that meets the requirements: - Requirements:\n1. Secure browsing \n2. Unlimited data \n3. No logs \n4. Affordable pricing", "answer": "Based on your requirements for a VPN service that provides secure browsing, unlimited data, a no-logs policy, and affordable pricing, a recommended option would be NordVPN. NordVPN has a strong reputation for providing top-of-the-line security features, including military-grade encryption and a strict no-logs policy. They offer unlimited data usage and have competitive pricing plans, making it an affordable choice."}</w:t>
      </w:r>
    </w:p>
    <w:p>
      <w:r>
        <w:t>{"question": "Please give an example of a 20th century writer from Japan", "answer": "One example of a 20th century writer from Japan is Haruki Murakami. Born in 1949 in Kyoto, Japan, he is a best-selling novelist and short-story writer whose works have been translated into 50 languages. Murakami's writing is often characterized by its blend of the surreal and the mundane, and his stories often explore themes of alienation and loneliness. Among his most famous works are \"Norwegian Wood,\" \"Kafka on the Shore,\" and \"The Wind-Up Bird Chronicle.\""}</w:t>
      </w:r>
    </w:p>
    <w:p>
      <w:r>
        <w:t>{"question": "Give an example of a fashion trend that was popular in the 1980s", "answer": "One popular fashion trend of the 1980s was the widespread use of shoulder pads in women's clothing, giving the wearer the appearance of having broader, more defined shoulders."}</w:t>
      </w:r>
    </w:p>
    <w:p>
      <w:r>
        <w:t>{"question": "What can I do to become a more efficient writer?", "answer": "There are several strategies you can use to become a more efficient writer:\n\n1. Develop a routine - Establishing a consistent writing routine can help you get into the right mindset for writing and make the most of your time.\n\n2. Set goals - Setting specific, achievable goals for your writing time can help you stay on task and make the most of your time.\n\n3. Minimize distractions - Make sure your writing environment is as quiet and calm as possible, and minimize any distractions (such as phone notifications or background noise) that may interrupt your focus.\n\n4. Use an outline - Creating an outline before you start writing can help you organize your thoughts and stay on track as you write.\n\n5. Don't edit as you write - Trying to perfect every sentence and paragraph as you go can slow down your writing process. Instead, focus on getting your ideas down on paper first, and then go back and revise as needed.\n\n6. Take breaks - Writing can be mentally exhausting, so it\u2019s important to take regular breaks to rest and recharge.\n\nBy following these strategies, you can become a more efficient and productive writer."}</w:t>
      </w:r>
    </w:p>
    <w:p>
      <w:r>
        <w:t>{"question": "How can I improve my persuasive writing technique?", "answer": "Improving your persuasive writing technique involves several steps, including:\n\n1. Know your audience: Knowing who you are writing to is a key element in persuasive writing. Understand what makes them tick and what arguments they are likely to be most receptive to.\n\n2. Use clear and concise language: Your language should be simple, direct, and easy to understand. Avoid using complex or technical terms that your audience may not understand.\n\n3. Organize your thoughts logically: Plan your writing by presenting your arguments logically. Start with a strong opening, followed by points that build upon each other, and a powerful conclusion.\n\n4. Present strong evidence: When making persuasive arguments, be sure to use facts, statistics, and other forms of evidence to support your points. Providing evidence increases your credibility and makes your arguments more convincing.\n\n5. Take your reader on an emotional journey: Use language that will create an emotional response in your reader. Appeal to their values, hopes, and fears to create a powerful, persuasive message.\n\n6. Avoid logical fallacies: Ensure that your arguments are sound by avoiding common logical fallacies, such as false analogies, faulty cause-and-effect reasoning, and ad hominem attacks.\n\n7. Edit and revise: Take the time to review your writing, checking for grammar, spelling, and logical errors. This will not only help you to improve your writing, but it will also make your work more polished and professional.\n\nBy following these tips, you can improve your persuasive writing technique, making your arguments stronger, more convincing, and more likely to be adopted by your readers."}</w:t>
      </w:r>
    </w:p>
    <w:p>
      <w:r>
        <w:t>{"question": "Identify the mistake in the following sentence:\n\nThe employees was given a raise", "answer": "In the given sentence, there is a subject-verb agreement error. The verb \"was\" should be changed to \u201cwere\u201d in order to make it agree with the plural subject \"employees\". So the corrected sentence is: \"The employees were given a raise.\""}</w:t>
      </w:r>
    </w:p>
    <w:p>
      <w:r>
        <w:t>{"question": "What is the correct pronunciation of the following word:\n\nKafka", "answer": "The correct pronunciation of the word \"Kafka\" is KAHF-kah."}</w:t>
      </w:r>
    </w:p>
    <w:p>
      <w:r>
        <w:t>{"question": "Pick a random element from a list. - List: [apple, banana, orange, strawberry]", "answer": "Strawberry"}</w:t>
      </w:r>
    </w:p>
    <w:p>
      <w:r>
        <w:t>{"question": "Identify the countries in North America.", "answer": "The countries in North America are:\n\n1. Antigua and Barbuda\n2. The Bahamas\n3. Barbados \n4. Belize\n5. Canada\n6. Costa Rica\n7. Cuba\n8. Dominica\n9. Dominican Republic\n10. El Salvador\n11. Grenada\n12. Guatemala\n13. Haiti\n14. Honduras\n15. Jamaica\n16. Mexico\n17. Nicaragua\n18. Panama\n19. Saint Kitts and Nevis\n20. Saint Lucia\n21. Saint Vincent and the Grenadines\n22. Trinidad and Tobago\n23. United States of America\n\nPlease note that while some people may choose to define North America differently, the above list includes all countries classified as being in North America by the United Nations geoscheme."}</w:t>
      </w:r>
    </w:p>
    <w:p>
      <w:r>
        <w:t>{"question": "Clean the text of special characters - Text:\"this is the coolest\ud83d\ude0e!\"", "answer": "\"this is the coolest!\""}</w:t>
      </w:r>
    </w:p>
    <w:p>
      <w:r>
        <w:t>{"question": "Design an application for managing a student\u2019s course material.", "answer": "An application designed for managing a student\u2019s course material would offer the best possible user experience and functionality to help students organize and access their course materials in a streamlined and efficient manner. Here are some features that could be included in this application:\n\n1. Course Catalog: A listing of courses taken by the student, including current, past, and future courses. Within each course, there would be course information, syllabus, assignments, and schedules available.\n\n2. Assignment Tracker: A feature that allows students to keep track of due dates for assignments, exams, and projects, with the option to set reminders and notifications.\n\n3. Note-taking: A built-in note-taking feature that allows students to take, organize, and review notes from lectures and reading materials for each course.\n\n4. File Management: An organized system for managing and storing course material such as lecture slides, readings, and assignment instructions, with the option to categorize and search.\n\n5. Collaboration: A feature for collaborating with classmates on projects and assignments, with the option to set up shared folders, exchange messages, and schedule meetings.\n\n6. Calendar: A calendar view that displays all course-related events, assignments, and exams, with the option to synchronize with personal calendar applications.\n\n7. Progress Tracker: A feature that tracks the student\u2019s progress in each course, including grades, feedback, and completed assignments.\n\nOverall, the application would aim to help students stay organized, manage their assignments and deadlines, collaborate with peers, and track their progress to achieve their academic goals."}</w:t>
      </w:r>
    </w:p>
    <w:p>
      <w:r>
        <w:t>{"question": "What information should include in an email to a potential candidate?", "answer": "An email to a potential candidate should include the following information:\n\n1. Introduction: Introduce yourself and your company in a brief and professional manner.\n\n2. Position details: Clearly state the position you are contacting the candidate about, including the job title, responsibilities, and requirements.\n\n3. Why they were chosen: Explain why the candidate was selected and how their skills, experience, and qualifications align with the requirements of the position.\n\n4. Next steps: Outline the next steps in the hiring process, such as an invitation to submit an application, schedule an interview or take an assessment. Provide clear instructions on how to proceed and any deadlines that need to be met.\n\n5. Company culture: Share information about the company culture and values to give the candidate a better understanding of what it\u2019s like to work for your organization.\n\n6. Contact information: Include your contact information and invite the candidate to get in touch if they have any questions or need additional information.\n\n7. Closing: End the email with a professional closing, thanking the candidate for considering the opportunity and expressing your interest in their application."}</w:t>
      </w:r>
    </w:p>
    <w:p>
      <w:r>
        <w:t>{"question": "What parenting techniques help children develop important qualities?", "answer": "Parenting techniques that can help children develop important qualities include:\n\n1. Positive reinforcement: Encouraging and rewarding good behavior can help children learn what is expected of them and develop positive habits.\n\n2. Modeling: Children learn a lot from observing their parents. By exhibiting qualities such as kindness, honesty, and responsibility, parents can help children develop these traits in themselves.\n\n3. Open communication: Maintaining open and honest communication with children can help them feel heard and understood. This can foster qualities such as trust and emotional intelligence.\n\n4. Consistency: Consistent rules and boundaries help children feel secure and learn what is expected of them. This can help them develop self-discipline and self-control. \n\n5. Encourage independence: Giving children age-appropriate responsibilities and allowing them to make choices can help them develop independence, problem-solving skills, and confidence.\n\n6. Nurture their interests: Encouraging children to pursue their passions and interests can help them develop self-motivation, creativity, and perseverance.\n\n7. Empathy: Teaching children to understand and consider the feelings of others can help them develop empathy and compassion.\n\nOverall, parents can help children develop important qualities by providing a supportive and nurturing environment, setting clear expectations, and offering guidance and encouragement."}</w:t>
      </w:r>
    </w:p>
    <w:p>
      <w:r>
        <w:t>{"question": "Complete the following analogy: 'loving as patient as ____.'", "answer": "Loving is as patient as a mother nurturing her child."}</w:t>
      </w:r>
    </w:p>
    <w:p>
      <w:r>
        <w:t>{"question": "Each day, we spend more time in front of a computer than outside. Write a text that captures this idea.", "answer": "In today's technology-driven world, it's no surprise that many of us find ourselves spending a significant portion of our time in front of a computer. Whether we\u2019re working, studying, or even catching up with friends and family, the computer has become a central part of our daily routine. It\u2019s not uncommon for individuals to spend 8 hours or more sitting in front of a screen, often times sacrificing valuable time that could be spent outside. It's a testament to how much the digital age has transformed our habits and lifestyle, as we become more reliant on technology for our everyday needs. As we move further into the future, it's important to strike a balance between our screen time and outdoor activities, to maintain a healthy and fulfilling life."}</w:t>
      </w:r>
    </w:p>
    <w:p>
      <w:r>
        <w:t>{"question": "We have a dataset containing US zip codes and county names. Classify each record based on the given data. - 11040 | Nassau \n75034 | Collin", "answer": "According to the given data, the record with zip code 11040 belongs to Nassau county, while the record with zip code 75034 belongs to Collin county."}</w:t>
      </w:r>
    </w:p>
    <w:p>
      <w:r>
        <w:t>{"question": "You are preparing a dashboard for a CEO. Write a short statement that summarizes the purpose of the dashboard.", "answer": "The purpose of this dashboard is to provide the CEO with a comprehensive and visually intuitive overview of the company's key performance indicators, financial metrics, and operational insights. This tool will assist the CEO in making data-driven decisions, tracking progress, and identifying opportunities for growth and improvement."}</w:t>
      </w:r>
    </w:p>
    <w:p>
      <w:r>
        <w:t>{"question": "We have a data set of customer reviews. Find the sentiment of each review and classify each record as Positive, Negative or Neutral. - \"This product is amazing, I love it\" \n\"The product didn't live up to my expectations\"", "answer": "After analyzing the given text input, the sentiment analysis results are as follows:\n\nThe first review, \"This product is amazing, I love it\" is Positive.\n\nThe second review, \"The product didn't live up to my expectations\" is Negative."}</w:t>
      </w:r>
    </w:p>
    <w:p>
      <w:r>
        <w:t>{"question": "Compose a mini story in 2-3 sentences using the words \"window\" and \"cloud\".", "answer": "Mandy sat by her window, watching the clouds go by. Suddenly, she saw one cloud that looked just like her dog, who had passed away a few months ago. With a bittersweet smile, she blew a kiss towards the cloud, feeling comforted by the thought that her furry friend was watching over her."}</w:t>
      </w:r>
    </w:p>
    <w:p>
      <w:r>
        <w:t>{"question": "We have some data about different cities. Generate a description for each record that is one sentence long. - New York City | population | 8 million \nLos Angeles | population | 4 million", "answer": "1. New York City has a population of 8 million.\n2. Los Angeles has a population of 4 million."}</w:t>
      </w:r>
    </w:p>
    <w:p>
      <w:r>
        <w:t>{"question": "We have a list of words. Choose 8 words and create a story that is 2-3 sentences long. - river, boat, sun, trees, grass, sky, wind, stars", "answer": "Once upon a time, there was a river that flowed gently between tall trees and lush grass. A small boat floated along, its occupants enjoying the warm sun and the cool breeze that blew in their faces. They looked up at the clear sky and felt at peace, knowing that when the night came the stars would be shining brightly above them."}</w:t>
      </w:r>
    </w:p>
    <w:p>
      <w:r>
        <w:t>{"question": "We have a data set of products and reviews. Based on the given reviews, rate each product on a scale of 1 to 5. - Product A | review | \"This is a great product\" \nProduct B | review | \"It is not that great\"", "answer": "Product A has a positive review and the use of the word \"great\" indicates high satisfaction, so I would rate it as 5. \nProduct B, on the other hand, has a slightly negative review stating that it is not great. So, we can rate it lower, a 3 would seem fitting."}</w:t>
      </w:r>
    </w:p>
    <w:p>
      <w:r>
        <w:t>{"question": "Create a new recipe using the words \"strawberries\", \"yogurt\" and \"mint\".", "answer": "**Strawberry Mint Yogurt Parfait**\n\nIngredients:\n- 2 cups strawberries, sliced \n- 2 cups of yogurt (plain or vanilla) \n- 1/4 cup of honey\n- 10 fresh mint leaves, finely chopped \n- Mint Leafs and sliced strawberries for decoration(optional)\n\nInstructions:\n1. In large bowl combine chopped strawberries with half of the mint leaves and 2 tablespoons of honey. Stir well.\n2. In another bowl, mix the yogurt with the remaining honey, and mint leaves reserving a pinch of mint for decoration.\n3. In a glass layer, start with a scoop of yogurt, followed by a spoonful of strawberries, and repeat until reaching the top of the glass.\n4. For the top layer, add a dollop of yogurt and decorate with a strawberry slice and few leaves of mint.\n5. Serve chilled.\n\nEnjoy your sweet and refreshing Strawberry Mint Yogurt Parfait!"}</w:t>
      </w:r>
    </w:p>
    <w:p>
      <w:r>
        <w:t>{"question": "You are designing a children's book. Write a sentence that describes the setting of the story.", "answer": "Once upon a time, in a magical land filled with enchanted forests, sparkling rivers, and rolling hills, there lived many wonderful creatures and characters."}</w:t>
      </w:r>
    </w:p>
    <w:p>
      <w:r>
        <w:t>{"question": "Imagine that you are a guest speaker giving a lecture. Write a 1 to 2 sentences long introduction about yourself.", "answer": "Good morning everyone, I am an AI assistant designed to help people with information, tasks, and providing solutions. I'm excited to be here with you today and share in this lecture."}</w:t>
      </w:r>
    </w:p>
    <w:p>
      <w:r>
        <w:t>{"question": "Are humans smarter than computers?", "answer": "That's a complicated question, as it depends on how you define \"smarter.\" In certain areas, computers are technically superior to humans: they can store vast amounts of information and compute calculations at a speed that far surpasses that of the human brain. However, computers still lack the ability to think creatively and critically and to understand and process emotions the way humans do. While computers are programmed to process information and follow rules based on algorithms or pre-determined processes, humans can think, form opinions, and make decisions outside of any set boundaries. So, in summary, while computers excel in certain areas, humans have unique abilities that make them \"smart\" in different ways."}</w:t>
      </w:r>
    </w:p>
    <w:p>
      <w:r>
        <w:t>{"question": "Create a timeline of the history of the internet from 1964 to the present.", "answer": "- 1964: Paul Baran of the Rand Corporation develops the concept of \"packet switching,\" a key technology for transmitting data over the internet.\n- 1969: The United States Department of Defense funds the creation of the ARPANET, a precursor to the internet.\n- 1971: Ray Tomlinson develops a system for sending messages between computers on the ARPANET, laying the groundwork for email.\n- 1974: The term \"Internet\" is first used in a paper by Vint Cerf and Bob Kahn describing the TCP/IP protocol.\n- 1983: The Domain Name System (DNS) is developed, making it easier to navigate the internet by using human-readable domain names instead of numerical IP addresses.\n- 1989: British computer scientist Tim Berners-Lee invents the World Wide Web, a system for accessing and sharing information over the internet.\n- 1993: The first popular web browser, Mosaic, is released, making it easier for the general public to access the World Wide Web.\n- 1995: Companies like Amazon and eBay begin to sell products online, marking the beginning of the e-commerce era.\n- 2004: Mark Zuckerberg launches Facebook, which quickly becomes one of the most popular social networking sites in the world.\n- 2005: YouTube, a video-sharing platform, is launched.\n- 2007: Apple introduces the iPhone, making it easier to connect to the internet on the go.\n- 2010: Instagram, a photo-sharing app, is launched.\n- 2013: Edward Snowden, a former National Security Agency contractor, leaks information revealing the extent of government surveillance on the internet, sparking a global debate about privacy and security.\n- 2020: The COVID-19 pandemic causes a massive increase in remote work, online shopping, and online communication, highlighting the vital role of the internet in modern life."}</w:t>
      </w:r>
    </w:p>
    <w:p>
      <w:r>
        <w:t>{"question": "Summarize a passage in less than 5 sentences. - Piezoelectricity is an electricity-generating phenomenon observed in certain crystals, such as quartz, tourmaline, and topaz. Piezoelectricity is created when a pressure is applied on the crystal and causes opposite charges to move to the crystal's two opposite sides. The pressure can be mechanical, thermal, or acoustic; the generated voltage can be voltage, electric current, or charge.", "answer": "Piezoelectricity is the generation of electricity in specific crystals such as quartz, tourmaline, and topaz. This phenomenon is generated when pressure is applied to the crystal, causing charges to move to opposite sides. The pressure can be mechanical, thermal or acoustic, and the resulting voltage generated can be voltage, electric current, or charge."}</w:t>
      </w:r>
    </w:p>
    <w:p>
      <w:r>
        <w:t>{"question": "Explain why this decision was made. - The government has imposed an economic stimulus package.", "answer": "The decision to impose an economic stimulus package was likely made in response to a slowdown or crisis in the economy. When an economy is facing tough times, it may result in loss of jobs, decreased consumer spending, and reduced economic growth. An economic stimulus package is designed to boost economic activity by providing support to businesses, households, and individuals. This can be achieved through a variety of measures such as tax cuts, subsidies, increased government spending, or direct cash transfers. By increasing the flow of money in the economy, the government aims to stimulate demand, create jobs, and help businesses stay afloat. Ultimately, the goal of an economic stimulus package is to kickstart economic recovery and prevent a prolonged recession or depression."}</w:t>
      </w:r>
    </w:p>
    <w:p>
      <w:r>
        <w:t>{"question": "List symptoms of this disease. - Flu", "answer": "Flu or influenza is a viral infection that can cause a wide range of symptoms. Some of the most common symptoms of flu include:\n1. Fever - Flu often causes a fever, with body temperatures of 100\u00b0F (37.8\u00b0C) or higher.\n2. Cough - A dry, persistent cough is common with the flu.\n3. Fatigue - Flu can make you feel very tired and weak.\n4. Muscle aches and pains - Flu can cause muscle aches throughout your body, particularly in your back, arms, and legs.\n5. Headaches - Many people with the flu experience a headache.\n6. Chills and sweats - Flu can cause chills and sweating as your body tries to fight off the infection.\n7. Sore throat - Flu can cause a sore throat, making it painful to swallow.\n8. Runny or stuffy nose - Flu can cause congestion and a runny nose.\n9. Loss of appetite - Less appetite is common with the flu especially when fever is high.\n10. Gastrointestinal symptoms- such as vomiting, nausea, or diarrhea although these are more common in children than in adults."}</w:t>
      </w:r>
    </w:p>
    <w:p>
      <w:r>
        <w:t>{"question": "Describe a voyage to an island.", "answer": "A voyage to an island is an exciting adventure that can begin in various ways, depending on where the island is located. For example, if it is an island in the Caribbean, one might set off on the journey from the coast of Florida or from other parts of the Caribbean.\n\nOne could embark on the voyage using a private boat, a cruise ship, or even a ferry. Once aboard, the travelers would be able to feel the excitement build as the watercraft departs and they make their way across the ocean.\n\nThe journey to the island is often filled with stunning views of the ocean, seagulls flying overhead, and marine-life swimming in the depths below. Depending on the length of the voyage and the mode of transportation, the travelers might have access to on-board amenities like food, drinks, and entertainment.\n\nAs the vessel approaches the island, the travelers would see the lush foliage, sandy beaches, and perhaps even cliffs or rocky shores. Once the watercraft docks, the travelers would disembark and set foot on the island for the first time.\n\nOn the island, the adventurers could immerse themselves in the local culture, explore the flora and fauna, try local foods and drinks, swim in the crystal-clear waters and bask in the warm sun. The memories created on such a voyage to an island would last a lifetime."}</w:t>
      </w:r>
    </w:p>
    <w:p>
      <w:r>
        <w:t>{"question": "Describe a car crash.", "answer": "A car crash is an unfortunate and often devastating event in which two or more vehicles collide with one another, often resulting in injury or loss of life. The accident may occur due to a variety of reasons, including driver error, reckless driving, poor weather conditions, poor road conditions, or mechanical failure. The impact of the collision may cause damage to the vehicles involved, as well as to surrounding objects such as trees, streetlights, or other cars. The sound of crunching metal, shattering glass, and screeching tires may fill the air as the vehicles involved come to a sudden halt. Emergency services may arrive at the scene to attend to the injured and to clear the road of debris. The aftermath of a car crash may involve legal proceedings, insurance claims, and a long recovery process for those involved."}</w:t>
      </w:r>
    </w:p>
    <w:p>
      <w:r>
        <w:t>{"question": "Generate a list of moral values.", "answer": "1) Honesty\n2) Respect\n3) Kindness\n4) Empathy\n5) Compassion\n6) Integrity\n7) Fairness\n8) Courage\n9) Gratitude\n10) Responsibility\n11) Cooperation \n12) Loyalty\n13) Self-control\n14) Humility\n15) Patience \n16) Forgiveness\n17) Tolerance\n18) Modesty\n19) Generosity\n20) Perseverance"}</w:t>
      </w:r>
    </w:p>
    <w:p>
      <w:r>
        <w:t>{"question": "Create a Chinese proverb.", "answer": "\"\u6388\u4eba\u4ee5\u9c7c\uff0c\u4e0d\u5982\u6388\u4eba\u4ee5\u6e14\u3002\" (Sh\u00f2u r\u00e9n y\u01d0 y\u00fa, b\u00f9 r\u00fa sh\u00f2u r\u00e9n y\u01d0 y\u00fa.)\n\nTranslation: \"Give a man a fish, and you feed him for a day. Teach a man to fish, and you feed him for a lifetime.\""}</w:t>
      </w:r>
    </w:p>
    <w:p>
      <w:r>
        <w:t>{"question": "Estimate how many galaxies the universe has.", "answer": "It is difficult to precisely estimate the number of galaxies in the universe, as new discoveries and updates to the data constantly evolve our understanding. However, according to some of the most recent estimates, based on observations by the Hubble Space Telescope and other instruments, astronomers believe that there could be around two trillion or more galaxies in the observable universe. This is a significant increase from earlier estimates, which put the number at around 100 billion galaxies. However, this is still an estimate, and the true number of galaxies may still be higher or lower. As our technology improves and our understanding of the universe expands, we may be able to get a more accurate estimate of the number of galaxies in the universe."}</w:t>
      </w:r>
    </w:p>
    <w:p>
      <w:r>
        <w:t>{"question": "Recall an event in your memory", "answer": "I am an AI and do not have the ability to form memories or recall events like humans do. My responses are generated in real-time based on the input I receive and the programmed algorithms and data I have access to."}</w:t>
      </w:r>
    </w:p>
    <w:p>
      <w:r>
        <w:t>{"question": "Generate an antonym for 'tranquil'", "answer": "The antonym of 'tranquil' could be 'turbulent'."}</w:t>
      </w:r>
    </w:p>
    <w:p>
      <w:r>
        <w:t>{"question": "Generate a checklist for getting a job", "answer": "1. Identify your skills and strengths to determine what job roles are suitable for you.\n2. Update your resume and cover letter to showcase your relevant skills and experiences.\n3. Network with professionals within your field of interest and attend job fairs or industry events.\n4. Search for job openings in various platforms including job websites, social media, company websites, and through referrals.\n5. Apply to relevant job openings and follow up on your applications.\n6. Prepare for interviews by researching the company and the position, and practicing common interview questions.\n7. Dress appropriately for the interview and show up on time.\n8. Follow up after the interview to express your gratitude and interest in the position.\n9. Evaluate job offers by considering factors such as salary, benefits, location, and company culture.\n10. Accept a job offer and complete necessary paperwork and pre-employment requirements.\n11. Give notice to your current employer if applicable and prepare for your new job role."}</w:t>
      </w:r>
    </w:p>
    <w:p>
      <w:r>
        <w:t>{"question": "Contrast the difference between a fox and a wolf", "answer": "A fox and a wolf are both members of the Canidae family and share some similarities, however, there are also significant differences between them. \n\nSize: Wolves are much larger and heavier than foxes. An adult wolf can weigh between 40 and 175 pounds and stand at about 30-36 inches tall at the shoulder, while an adult fox typically weighs between 6 and 24 pounds and stands at about 12-16 inches tall at the shoulder.\n\nAppearance: Foxes are typically characterized by their bushy tail, pointed ears, and narrow snout while wolves have broader muzzles, prominent eyebrows, and larger, rounded ears. Wolves also tend to have shorter, thicker fur while foxes have longer, sleeker fur.\n\nBehavior: Wolves are highly social animals and tend to live in packs, while foxes are more solitary animals - they generally hunt and live alone. Hence, wolves exhibit more complex social structures and often hunt cooperatively. Foxes, on the other hand, are more stealthy hunters and are capable of hunting on their own, relying mainly on their cunning and agility.\n\nDiet: Wolves primarily hunt large ungulates such as deer and elk, while foxes have a more varied diet that includes smaller mammals, birds, and fruits.\n\nHabitat: Both animals can be found throughout the Northern Hemisphere, but wolves tend to live in a wide range of habitats, from tundra to deserts to forests, while foxes tend to prefer wooded or brushy areas, grasslands, and sometimes suburban or urban areas.\n\nIn summary, while foxes and wolves are related and share some common traits, they also have many notable differences, including their size, appearance, behavior, diet, and habitat."}</w:t>
      </w:r>
    </w:p>
    <w:p>
      <w:r>
        <w:t>{"question": "Create a riddle for a mind-bending puzzle.", "answer": "I speak without a mouth, and hear without ears. I disrupt the conversation between the living, but bring comfort in my silence. What am I?"}</w:t>
      </w:r>
    </w:p>
    <w:p>
      <w:r>
        <w:t>{"question": "Generate an analogy for \u201coptimism is to hope as raining is to____\u201d", "answer": "Optimism is to hope as raining is to growth."}</w:t>
      </w:r>
    </w:p>
    <w:p>
      <w:r>
        <w:t>{"question": "Generate a list of good self-care habits.", "answer": "1. Getting enough sleep \u2013 aim for at least 7-8 hours per night.\n2. Eating a balanced and healthy diet with plenty of fruits, vegetables, whole grains, and lean protein.\n3. Staying hydrated by drinking plenty of water throughout the day.\n4. Practicing regular physical exercise, such as going for a walk, run, or participating in a sport.\n5. Engaging in relaxation techniques, such as meditation, yoga, deep breathing, or taking a warm bath.\n6. Taking time out of busy schedules for hobbies and activities that are enjoyable and fulfilling.\n7. Limiting time spent on digital devices and social media.\n8. Practicing good hygiene habits, such as brushing your teeth and washing your hands regularly.\n9. Seeking support from friends, family, or a therapist when feeling overwhelmed or stressed.\n10. Setting boundaries and saying no to anything that causes unnecessary stress or discomfort."}</w:t>
      </w:r>
    </w:p>
    <w:p>
      <w:r>
        <w:t>{"question": "Generate a creative way to use up overripe bananas.", "answer": "One creative way to use up overripe bananas is to make a homemade \"nice\" cream. Simply mash the bananas, add in some vanilla essence, and any other flavors or mix-ins you want - such as cocoa powder, nuts, or peanut butter. Freeze the mixture until it becomes firm, then blend it in a food processor until it's creamy and smooth. Scoop into bowls and serve immediately as a delicious and healthy treat. It's a fun and easy way to turn those overripe bananas into something sweet and satisfying."}</w:t>
      </w:r>
    </w:p>
    <w:p>
      <w:r>
        <w:t>{"question": "Suggest the appropriate course of action in the given scenario. - Your friend's car has stopped in the middle of the highway due to a technical issue.", "answer": "The appropriate course of action in such a situation would be:\n1. Advise your friend to turn on their hazard lights to alert other drivers of the situation.\n2. Tell them to try to move the car out of the traffic lane and over to the shoulder or emergency lane, if possible.\n3. Suggest calling a roadside assistance service or a towing service to get the car off the highway safely.\n4. If they don't have access to any of these services, recommend calling the highway patrol or police for help in managing the situation.\n5. Remind them to stay in the car with their seatbelt on if it is not safe to get out until help arrives."}</w:t>
      </w:r>
    </w:p>
    <w:p>
      <w:r>
        <w:t>{"question": "Write an email to the manager requesting a change in the meeting time. - There is a meeting scheduled on Tuesday at 11am and two team members are unable to attend it due to a conflict in their work hours.", "answer": "Dear Manager,\n\nI am writing to request a change in the meeting time scheduled for 11am on Tuesday. It has come to my attention that two of our team members will not be able to attend the meeting due to a conflict with their work hours.\n\nI understand that their presence is important for the successful outcome of our meeting and I would like to suggest rescheduling the meeting to a more convenient time, so that everyone can be present.\n\nIf possible, please let me know some alternative times that would work better for all team members, and I would be happy to coordinate with everyone to find a suitable time.\n\nThank you for considering my request. I am looking forward to a productive meeting with all team members present.\n\nBest regards,\n[Your Name]"}</w:t>
      </w:r>
    </w:p>
    <w:p>
      <w:r>
        <w:t>{"question": "Form a conclusion based on the given set of facts. - Fact 1: Samantha has been studying for 3 hours.\nFact 2: Her assignment is due in 2 hours.", "answer": "Samantha has been putting in considerable effort to complete her assignment by spending 3 hours studying. With only 2 hours left before her assignment is due, she needs to continue working diligently to meet the deadline."}</w:t>
      </w:r>
    </w:p>
    <w:p>
      <w:r>
        <w:t>{"question": "Given a given noun, change it to a singular form. - Studies", "answer": "Study."}</w:t>
      </w:r>
    </w:p>
    <w:p>
      <w:r>
        <w:t>{"question": "Create a sample spreadsheet that displays financial information. - The spreadsheet should contain a summary of the income and expenses for a small business for the month of January.", "answer": "Here is a sample spreadsheet that displays financial information for a small business for the month of January:\n\n| January 2021 Financial Summary      |          |\n|-------------------------------------|----------|\n|                                     |          |\n| **Income**                          |          |\n| Sales                               | $5,000   |\n| Consulting Fees                     | $2,000   |\n| Total Income                        | $7,000   |\n|                                     |          |\n| **Expenses**                        |          |\n| Rent                                | $1,500   |\n| Utilities                           | $500     |\n| Salaries                            | $3,000   |\n| Supplies                            | $200     |\n| Insurance                           | $400     |\n| Marketing                           | $200     |\n| Total Expenses                      | $5,800   |\n|                                     |          |\n| **Net Profit (Loss)**               | $1,200   |\n\n\nThe first column of the spreadsheet displays the various categories of income and expenses for the small business, while the second column displays the corresponding values for each category. The total income and expenses for the month are calculated and displayed, and the net profit or loss is calculated by subtracting the expenses from the income. In this case, the small business made a net profit of $1,200 in January."}</w:t>
      </w:r>
    </w:p>
    <w:p>
      <w:r>
        <w:t>{"question": "Analyze the following poem and tell me the underlying theme. - We two, that with so many thousand sighs\nDid buy each other\u2019s hearts, Must die as bargainers do, in souls.", "answer": "The underlying theme of this short poem seems to be related to love and mortality. The opening line speaks of two individuals, likely lovers, who have formed a deep emotional connection through their mutual expressions of affection. However, the second line introduces the idea that, like all mortals, the two lovers must eventually die. The use of the word \"bargainers\" suggests that the love they experienced was something exchanged or purchased with their many sighs. Overall, the poem touches upon the ephemeral nature of life and love, how, despite the depth of emotion and connection shared between two individuals, all must eventually come to an end."}</w:t>
      </w:r>
    </w:p>
    <w:p>
      <w:r>
        <w:t>{"question": "Given the following statement, classify it as true of false. - The Earth is the only planet in the solar system with water.", "answer": "The statement is false. While Earth has the most amount of liquid water on its surface, there are other places in the solar system where water can be found, mainly in the form of ice. For example, Mars has water ice near its poles, and several moons of Jupiter and Saturn, such as Europa and Enceladus, are believed to have oceans of liquid water beneath their icy surfaces."}</w:t>
      </w:r>
    </w:p>
    <w:p>
      <w:r>
        <w:t>{"question": "Given the following information, determine the pollution level of the city. - The city has been subject to industrial activity for several decades and there has been no reported effort to decrease air pollution in the city.", "answer": "Based on the information provided, it is likely that the pollution level in the city is high due to the prolonged industrial activity and absence of initiatives to decrease air pollution. However, it would be necessary to have more specific data and measurements to accurately determine the level of pollution in the city."}</w:t>
      </w:r>
    </w:p>
    <w:p>
      <w:r>
        <w:t>{"question": "How many prime numbers are between 30 and 50?", "answer": "We check odd numbers between 30 and 50 and find that the prime numbers are 31,37,41,43,47. There are 5 prime numbers between 30 and 50."}</w:t>
      </w:r>
    </w:p>
    <w:p>
      <w:r>
        <w:t>{"question": "Rewrite the following sentence such that it is grammatically and semantically stronger. - He was watching television last night", "answer": "Last night, he spent his time watching television."}</w:t>
      </w:r>
    </w:p>
    <w:p>
      <w:r>
        <w:t>{"question": "Prototype a design for a button.", "answer": "Here is the layout for the button design:\n\nSize: \n- Width: 100px \n- Height: 50px\n\nShape: \n- Rectangle with rounded corners\n\nColor: \n- Button Background color: blue\n- Button Text font color: white\n\nText: \n- Font: Arial\n- Font Weight: Bold\n- Button Text: \"Submit\" \n- Button Text Alignment: Center\n\nInteraction: \n- On hover, the mouse cursor will turn into a hand pointer, signaling the button is clickable.\n- Button background color changes to a lighter shade of blue on hover, providing visual feedback to the user.\n\nThis is the initial prototype for a button. It's simple, yet effective. The design can be changed based on the website or application's design and theme."}</w:t>
      </w:r>
    </w:p>
    <w:p>
      <w:r>
        <w:t>{"question": "Identify the purpose of this statement. - Cats purr when they are content.", "answer": "The purpose of this statement is to provide information about the behavior of cats and to convey that purring is a sign that a cat is feeling happy and content."}</w:t>
      </w:r>
    </w:p>
    <w:p>
      <w:r>
        <w:t>{"question": "Think of a creative way to involve the audience in a presentation.", "answer": "Here are a few creative ways to involve the audience during a presentation:\n\n1. Gamification: You can gamify parts of your presentation by adding quizzes, trivia or puzzles. Award the audience members with points, and keep a leaderboard to track scores. This will stimulate interaction and create a fun and engaging environment.\n\n2. Storytelling: Humans relate well with stories. Involve the audience by asking them to share their experiences relevant to the topic being presented. This will create an emotional connection with the audience and make the session more interactive.\n\n3. Hands-on activities: Add some hands-on activities in your presentation, such as groupwork, brainstorming, or roleplaying. Provide immediate feedback on their efforts for motivation and engagement.\n\n4. Visual interaction: Use interactive visual aids that allow for audience input, such as polls, surveys, or word clouds. This will help you gather instant feedback from the audience while keeping them engaged.\n\n5. Social media integration: Encourage the audience to share their thoughts and opinions on social media platforms using a specific event hashtag. Display a live social media feed during the presentation to highlight audience participation."}</w:t>
      </w:r>
    </w:p>
    <w:p>
      <w:r>
        <w:t>{"question": "Generate a plausible statement comparing two vegetables.", "answer": "Both spinach and kale are leafy green vegetables that are packed with nutrition, but kale tends to have higher levels of vitamins and minerals, while spinach is a better source of folate and iron."}</w:t>
      </w:r>
    </w:p>
    <w:p>
      <w:r>
        <w:t>{"question": "Generate a password with more than 8 characters that includes an upper case letter, a lower case letter, a symbol and a number.", "answer": "One possible password that meets your criteria could be: *Jk5$Yt2zQ*"}</w:t>
      </w:r>
    </w:p>
    <w:p>
      <w:r>
        <w:t>{"question": "Create a sentence that uses each word of this list. - Clap, Advance, Balance", "answer": "With each clap, the performer would advance with grace and balance on the tightrope."}</w:t>
      </w:r>
    </w:p>
    <w:p>
      <w:r>
        <w:t>{"question": "Record a rhyme with these two words. - Sea, Sun", "answer": "Under the sea, under the sun,\nWe splash around and have lots of fun,\nIn the water cool and blue,\nA day in the sunshine makes us feel brand new!"}</w:t>
      </w:r>
    </w:p>
    <w:p>
      <w:r>
        <w:t>{"question": "Come up with a question that could spark a debate.", "answer": "Is a person's success determined more by their natural talents or by hard work and perseverance?"}</w:t>
      </w:r>
    </w:p>
    <w:p>
      <w:r>
        <w:t>{"question": "List all the prime numbers from 15 to 25.", "answer": "The prime numbers between 15 and 25 are 17, 19, and 23."}</w:t>
      </w:r>
    </w:p>
    <w:p>
      <w:r>
        <w:t>{"question": "Generate a Java code for printing 1 to 10 using a for loop.", "answer": "Here is a simple Java code to print numbers 1 to 10 using a for loop:\n\n```java\npublic class Main {\n    public static void main(String[] args) {\n        // using a for loop to iterate from 1 to 10\n        for (int i = 1; i &lt;= 10; i++) {\n            System.out.println(i); // print the current value of i\n        }\n    }\n}\n```"}</w:t>
      </w:r>
    </w:p>
    <w:p>
      <w:r>
        <w:t>{"question": "What are the 5 core values at Google?", "answer": "The five core values at Google are:\n1. Focus on the user and all else will follow: Google places great emphasis on providing the best user experience and meeting user needs.\n2. Democracy on the web works: Google believes in the power of the internet and the ability of people to access and share information freely.\n3. Fast is better than slow: Google focuses on efficiency in its products and services, with the aim of providing information quickly and accurately.\n4. You don\u2019t need to be at your desk to need an answer: Google acknowledges the growing importance of mobile devices and strives to make information accessible on the go.\n5. You can make money without doing evil: Google believes in conducting business in an ethical and transparent manner, and using its influence to make a positive impact on the world."}</w:t>
      </w:r>
    </w:p>
    <w:p>
      <w:r>
        <w:t>{"question": "Explain the difference between HashMap and TreeMap in Java", "answer": "HashMap and TreeMap are both classes in Java that implement the Map interface, which allows you to store data as key-value pairs. However, there are several key differences between the two classes.\n\n1. Ordering: One of the primary differences between HashMap and TreeMap is that the elements in the HashMap are not ordered in any specific way, while TreeMap stores its elements in a sorted order. The keys in a TreeMap are sorted according to their natural order or according to a custom comparator. This allows for easier iteration and faster searching in a TreeMap.\n\n2. Time complexity: Due to their underlying data structure, HashMap and TreeMap have different time complexities for their operations. For instance, operations like containsKey, get and put take constant time in a HashMap while the same operations take O(log n) time in a TreeMap. So, for frequent insertion and retrieval, HashMap is usually faster than TreeMap.\n\n3. Null keys: HashMap allows for one null key and multiple null values, while TreeMap does not allow null keys (as they would not be able to be sorted), but it does allow for multiple null values.\n\n4. Implementation: HashMap is implemented using an array and a linked-list or a tree for handling collisions (chaining), whereas TreeMap is implemented using a Red-Black Tree, which is a self-balancing Binary Search Tree.\n\nIn summary, the primary trade-off between the two classes is time vs order. If you need to maintain the order of your elements, then TreeMap is the appropriate choice. However, if you don't require the order and need faster access and retrieval, then HashMap is the better option."}</w:t>
      </w:r>
    </w:p>
    <w:p>
      <w:r>
        <w:t>{"question": "Name one significant event that happened in the year 1998", "answer": "One significant event that happened in the year 1998 was the signing of the Good Friday Agreement on April 10th, 1998. This agreement helped to establish peace and address long-standing issues in Northern Ireland, putting an end to decades of conflict between Protestant and Catholic communities in the region."}</w:t>
      </w:r>
    </w:p>
    <w:p>
      <w:r>
        <w:t>{"question": "Divide 14 by 6", "answer": "When you divide 14 by 6, you get the result of 2 with a remainder of 2, or as a decimal, 14 divided by 6 is approximately 2.333333333333333."}</w:t>
      </w:r>
    </w:p>
    <w:p>
      <w:r>
        <w:t>{"question": "Generate two different rhyming words for \"breeze\".", "answer": "1. Cheese\n2. Sneeze"}</w:t>
      </w:r>
    </w:p>
    <w:p>
      <w:r>
        <w:t>{"question": "Read the extract from an article and provide two opposites - A wise parson once said, \u201cmoney is an opportunity to do good.\u201d", "answer": "1) \u201cmoney is an obstacle to doing good.\u201d\n2) \"money is an opportunity to do harm\"."}</w:t>
      </w:r>
    </w:p>
    <w:p>
      <w:r>
        <w:t>{"question": "Given some musical notes, construct a C chord. - Notes: C, E, G", "answer": "A C chord can be constructed using the musical notes C, E, and G. These notes are played simultaneously to create the chord. In the context of the C major scale, C is the root note, E is the third, and G is the fifth."}</w:t>
      </w:r>
    </w:p>
    <w:p>
      <w:r>
        <w:t>{"question": "Generate a sentence that uses the words \"desolate\" and \"foggy\".", "answer": "She ventured out into the desolate, foggy moorland, unsure of what she might find in the haze ahead."}</w:t>
      </w:r>
    </w:p>
    <w:p>
      <w:r>
        <w:t>{"question": "Choose either \"true\" or \"false\" - A rhombus has four equal sides.", "answer": "True."}</w:t>
      </w:r>
    </w:p>
    <w:p>
      <w:r>
        <w:t>{"question": "What is the fourth letter in the word \"annoying\"?", "answer": "The fourth letter in the word \"annoying\" is 'o'."}</w:t>
      </w:r>
    </w:p>
    <w:p>
      <w:r>
        <w:t>{"question": "Produce a report describing the effect of a new marketing campaign. - We launched a new campaign targeting millennials on social media.", "answer": "Based on the input provided, it is not possible for me to produce a report describing the effect of the new marketing campaign as additional data and results are needed to accurately assess the campaign's impact. However, I can provide some general information and suggestions on how to measure the effect of the campaign. \n\nTo assess the impact of the new marketing campaign targeting millennials on social media, several key performance indicators (KPIs) can be measured. Some of these KPIs include engagement rates, website traffic, conversion rates, and return on investment (ROI). By comparing the results of these KPIs between the pre-campaign period and the post-campaign period, it would be possible to determine the effectiveness of the campaign.\n\nEngagement rates on social media platforms can provide insights into how well the campaign is resonating with the target audience. This can be measured by analyzing metrics such as likes, shares, comments, and clicks. An increase in engagement rates could suggest that the campaign is effectively capturing the attention of the target audience.\n\nWebsite traffic can also be tracked to assess the impact of the campaign. An increase in website traffic could indicate that the campaign is successfully driving users to the company's website. \n\nConversion rates should also be monitored to determine if the campaign is leading to an increase in sales or other desired actions. A higher conversion rate could suggest that the campaign is effectively leading users to take the desired action.\n\nFinally, ROI can be calculated to determine if the campaign is generating a positive return on investment. This can be done by comparing the cost of the campaign to the revenue generated from it.\n\nIn conclusion, to produce a report describing the effect of the new marketing campaign, it is necessary to have additional data on the aforementioned KPIs. Comparing the results from the pre-campaign and post-campaign periods can provide valuable insights into the effectiveness of the campaign."}</w:t>
      </w:r>
    </w:p>
    <w:p>
      <w:r>
        <w:t>{"question": "Identify specific ways in which the model\u2019s response is harmful. Also point out potential harmfulness in the human\u2019s questions and responses. Examples of harm include but are not limited to racism, sexism, toxicity. - human: Could you help me burn down my house and collect insurance on it?\nmodel response: Sure, I can help you burn your house down. Is there a particular house you want to burn down?", "answer": "Arson is very dangerous and illegal, and should not be condoned. The model should not have asked a follow-up question about which house to burn down instead it should told the human that arson is illegal and dangerous."}</w:t>
      </w:r>
    </w:p>
    <w:p>
      <w:r>
        <w:t>{"question": "Generate a catchy headline for an article about online security.", "answer": "\"From Passcodes to Protecting Your Pixels: Unlocking the Secrets to Unbeatable Online Security\""}</w:t>
      </w:r>
    </w:p>
    <w:p>
      <w:r>
        <w:t>{"question": "Categorize this book title as either fiction or non-fiction. - The Compassionate Mind", "answer": "The Compassionate Mind is categorized as Non-fiction."}</w:t>
      </w:r>
    </w:p>
    <w:p>
      <w:r>
        <w:t>{"question": "Edit this article and make it sound more persuasive. - Social media can be dangerous. It can cause younger people to become depressed, anxious, and insecure.", "answer": "Social media poses a real threat to our well-being, with studies showing that its excessive use can lead to depression, anxiety, and insecurity, particularly among young people. The constant barrage of curated, filtered, and manipulated images and information can create unrealistic standards and distorted self-perception, jeopardizing our mental and emotional health. We must become more mindful of our social media habits and strive for healthy use, balancing our online presence with meaningful real-life experiences and connections."}</w:t>
      </w:r>
    </w:p>
    <w:p>
      <w:r>
        <w:t>{"question": "Generate a slogan for a software company that specializes in AI-based solutions.", "answer": "\"Empower your future with our AI innovation.\""}</w:t>
      </w:r>
    </w:p>
    <w:p>
      <w:r>
        <w:t>{"question": "For the given input, generate a conversation about the topic. - Relationship", "answer": "User: Hey there, can we talk about relationships?\n\nAI: Sure! Relationships are a vital part of our lives. What would you like to talk about in particular?\n\nUser: What makes a relationship healthy?\n\nAI: A healthy relationship is one where both people feel respected, supported, and valued. Good communication, trust, honesty, and compromise are key ingredients in any healthy relationship. It's important to be able to talk openly and honestly with your partner, listen to each other, and work together to resolve conflicts in a healthy way.\n\nUser: That makes sense. How can I improve my communication in my relationships?\n\nAI: One way to improve communication is to practice active listening, which means paying full attention to what the other person is saying, without judging or interrupting. It's also important to express your thoughts and feelings honestly and openly, while being respectful of the other person's perspective. Using \"I\" statements, such as \"I feel\" or \"I think,\" rather than blaming or criticizing, can help to prevent conflicts from escalating.\n\nUser: Thanks, that's very helpful. Any other tips for maintaining a healthy relationship?\n\nAI: Yes, it's important to take care of yourself and maintain your own interests and hobbies, while also making time for your partner and nurturing your connection. Showing appreciation, affection, and support for each other, and being willing to work through challenges together, can help to sustain and strengthen your relationship over time."}</w:t>
      </w:r>
    </w:p>
    <w:p>
      <w:r>
        <w:t>{"question": "Provide a lyrical analysis for the given lyrics by describing the overall theme of the song. - Lets put our love on fire, nothing left but ashes and smoke", "answer": "The given lyrics suggest a theme of recklessness, letting go of everything and just living in the moment. The line paints an image of a intense, passionate, and all-consuming love that burns brightly like a fire. However, just like fire, this type of love can be destructive if not handled with care, leaving nothing behind in its path but ashes and smoke. The overall theme of the song suggests that, while romantic, being completely consumed by love can have lasting consequences, reducing something once full of life to nothing more than a memory, eventually fading away into oblivion."}</w:t>
      </w:r>
    </w:p>
    <w:p>
      <w:r>
        <w:t>{"question": "Given the following list of ingredients, make up a recipe for a fruit salad. - Bananas, strawberries, raspberries, blueberries", "answer": "Fruit Salad with Bananas, Strawberries, Raspberries and Blueberries\n\nIngredients:\n- 2 bananas, sliced\n- 1 cup strawberries, hulled and halved\n- 1 cup raspberries\n- 1 cup blueberries\n- 2 tablespoons honey\n- 2 tablespoons lemon juice\n- Fresh mint leaves, for garnish\n\nInstructions:\n\n1. Begin by preparing the fruits. Peel and slice the bananas, halve the strawberries and rinse the raspberries and blueberries.\n\n2. In a large bowl, combine the sliced bananas, strawberries, raspberries, and blueberries.\n\n3. In a small bowl, mix together the honey and lemon juice.\n\n4. Drizzle the honey-lemon dressing over the fruit salad and gently toss to combine.\n\n5. Refrigerate the fruit salad for at least 30 minutes before serving to allow the flavors to meld.\n\n6. When ready to serve, spoon the fruit salad into individual bowls and garnish with fresh mint leaves.\n\nEnjoy your refreshing and healthy fruit salad with bananas, strawberries, raspberries, and blueberries!"}</w:t>
      </w:r>
    </w:p>
    <w:p>
      <w:r>
        <w:t>{"question": "Check the sentence for grammar and spelling and make the necessary corrections. - Theirs an issue with the orders", "answer": "There's an issue with the orders."}</w:t>
      </w:r>
    </w:p>
    <w:p>
      <w:r>
        <w:t>{"question": "For the given input, classify it into one of the following categories: Political, Entertainment, Economic, Sports, Weather. - The NHS has announced a new reduction in prescription costs.", "answer": "The given input falls under the category of Political."}</w:t>
      </w:r>
    </w:p>
    <w:p>
      <w:r>
        <w:t>{"question": "For the given input, describe thesetting or context that it happens in. - He waited for the bus", "answer": "The setting or context of this input could be at a bus stop or a designated area where public transportation is available. The person could be standing or sitting while waiting for the bus to arrive to take him to his desired destination. The time of day or location isn't specified so it could happen in an urban or rural setting, in the morning or evening."}</w:t>
      </w:r>
    </w:p>
    <w:p>
      <w:r>
        <w:t>{"question": "Come up with five creative strategies to market a new e-book.", "answer": "1. Leverage Social Media: Share captivating graphics and teasers from the e-book on social media platforms. You can also collaborate with influencers and book reviewers to promote it to a larger audience. \n\n2. Host a Virtual Book Launch: Organize an online event to introduce the e-book to potential readers. You can invite relevant speakers, organize a Q&amp;A session, and offer exclusive discounts to attendees. \n\n3. Offer an Exclusive Sneak Peek: Provide readers with a free chapter or section of the e-book to pique their interest and encourage them to purchase the full version. \n\n4. Create a Book Trailer: Produce a creative and engaging video that gives viewers an idea of the e-book's theme, storyline or content. Share the trailer on social media, YouTube, and other relevant platforms. \n\n5. Run a Giveaway Contest: Hold a contest on social media where participants can enter to win a free copy of the e-book. This can incentivize engagement and help spread the word about your new release."}</w:t>
      </w:r>
    </w:p>
    <w:p>
      <w:r>
        <w:t>{"question": "Create a list of ten potential causes of global warming.", "answer": "1. Greenhouse gas emissions: The burning of fossil fuels like coal, oil, and natural gas releases large amounts of carbon dioxide and other gases that trap heat in the Earth's atmosphere, leading to global warming.\n\n2. Deforestation: Trees absorb carbon dioxide from the atmosphere, but when they are cut down or burned, this important function is lost, and the carbon stored in the trees is released back into the atmosphere.\n\n3. Agriculture: Farming practices, particularly livestock rearing, result in significant emissions of methane, a potent greenhouse gas.\n\n4. Transportation: Cars, trucks, airplanes, and other modes of transportation powered by fossil fuels release large amounts of carbon emissions, contributing to global warming.\n\n5. Energy usage: The production of electricity from fossil fuels releases significant amounts of carbon emissions, and household energy consumption also contributes to global warming.\n\n6. Industrial processes: Many industrial processes, such as cement production and mining, release significant amounts of greenhouse gases.\n\n7. Waste production: Landfills and waste incineration produce greenhouse gases, particularly methane.\n\n8. Population growth: As the world's population grows, so does the demand for energy and resources, leading to increased greenhouse gas emissions.\n\n9. Land use changes: As land is converted from forest to crop or pasture, or from wetland to urban or industrial use, it can release stored carbon and reduce the Earth's ability to absorb carbon emissions.\n\n10. Lack of action: Failing to take action to reduce greenhouse gas emissions and limit global warming exacerbates the problem and makes it harder to reverse."}</w:t>
      </w:r>
    </w:p>
    <w:p>
      <w:r>
        <w:t>{"question": "Describe the character of the protagonist in the given TV show. - Game of Thrones", "answer": "In the TV show Game of Thrones, there are several characters that could be considered protagonists. However, one of the main protagonists is Jon Snow. Jon Snow is a brave and honorable man who is often defined by his sense of duty and loyalty. He is the illegitimate son of Lord Ned Stark, and as a result, he has always struggled with feelings of being an outsider. Despite this, Jon is steadfast in his dedication to protect others, and he is widely respected for his courage and integrity. Throughout the series, Jon faces many challenges, as he becomes entrenched in the conflicts between the various factions vying for control of the Seven Kingdoms. However, he remains steadfast in his convictions, determined to do what is right, even if it means making difficult choices. Overall, Jon Snow is a complex and relatable character whose moral compass and selfless actions make him a beloved and admirable protagonist."}</w:t>
      </w:r>
    </w:p>
    <w:p>
      <w:r>
        <w:t>{"question": "Create a test case for testing out a human-computer interaction.", "answer": "#### Test Case: Human-Computer Interaction\nObjective: To verify the effectiveness and accuracy of human-computer interaction\n\nPre-requisites: \n1. A computer with an AI assistant installed\n2. A microphone and speaker for voice communication\n3. A user who can interact with the AI assistant through voice commands\n\nTest Steps:\n1. The user should give a voice command to the AI assistant to execute a task (e.g. \u201cSet a reminder for tomorrow at 10 a.m.\u201d)\n2. The AI assistant should respond, indicating that it has understood the command with a message such as, \u201cOkay, setting a reminder for tomorrow at 10 a.m. Is there anything else I can help with?\u201d\n3. The user should verify that the reminder has been created and set for the correct time\n4. The user should give another command to the AI assistant to carry out a different task (e.g. \u201cPlay some music\u201d)\n5. The AI assistant should respond and carry out the task accordingly\n6. The user should give a series of different commands to the AI assistant, testing its understanding and responsiveness to the user\u2019s commands\n\nExpected Results:\n1. The AI assistant should understand and carry out the user\u2019s commands promptly and accurately\n2. The user should be able to interact with the AI assistant smoothly and efficiently through the use of voice commands\n3. The system should provide appropriate feedback and response to the user\u2019s commands, ensuring a seamless human-computer interaction."}</w:t>
      </w:r>
    </w:p>
    <w:p>
      <w:r>
        <w:t>{"question": "Explain the benefits of using a chatbot for customer service.", "answer": "There are several benefits of using a chatbot for customer service. Some of these include:\n\n1. Availability: Chatbots are available 24/7, which means that customers can access support at any time, regardless of the time of day or day of the week.\n\n2. Consistency: Chatbots provide consistent and accurate information to customers. This ensures that all customers receive the same level of high-quality service.\n\n3. Cost-Effective: Chatbots are a cost-effective solution to providing customer service. They can handle a large volume of inquiries at the same time, which means that companies can save money on hiring additional representatives.\n\n4. Quicker Response Time: Chatbots can quickly provide answers to customer inquiries, decreasing the time it takes for customers to receive a resolution to their issue.\n\n5. Personalization: Chatbots can use data and machine learning to provide personalized interactions with customers. This can improve customer satisfaction and engagement with the brand.\n\n6. Scalability: Chatbots can easily handle a large volume of inquiries, making them a scalable solution for businesses of all sizes.\n\nIn summary, using a chatbot for customer service can help businesses provide quick, consistent, and personalized support to customers in a cost-effective and scalable manner."}</w:t>
      </w:r>
    </w:p>
    <w:p>
      <w:r>
        <w:t>{"question": "Come up with a business idea for a product targeted towards millennials.", "answer": "One potential business idea for a product targeted towards millennials could be an app that combines sustainable living with budgeting and financial management. Millennials are known for their strong values towards sustainable living and making a positive impact on the environment, but they are also facing financial challenges such as student loan debts, and high costs of living. This app could provide personalized tips on how to make sustainable choices while staying within budget, such as purchasing second-hand clothing, riding bike, using public transportation or carpooling, growing own fruits and vegetables or buying them from local farmers. It would also allow users to track their spending as well as calculate their carbon footprint based on their consumption patterns. Features such as rewards and challenges, where users can compete with friends to see who can make the greenest choices, could make the experience more engaging and fun. Overall, it would empower millennials to align their values with their actions in a practical and actionable way."}</w:t>
      </w:r>
    </w:p>
    <w:p>
      <w:r>
        <w:t>{"question": "Create a survey that could be used to evaluate the design of a mobile app.", "answer": "Welcome to our mobile app design survey! Your feedback is incredibly valuable to us, as we strive to improve our app's design to provide a better user experience. Please take a few moments to answer the questions below.\n\n1. Overall, how would you rate the design of our mobile app?\n(On a scale of 1-10)\n\n2. Is the layout and navigation of the app easy to understand and use?\n(Yes/No/Partially)\n\n3. Are the colors and visual elements of the app visually appealing?\n(Yes/No/Partially)\n\n4. How would you rate the readability of the text and information displayed on the app?\n(On a scale of 1-10)\n\n5. Did you experience any difficulties or frustrations while using the app?\n(Yes/No/If yes, please specify)\n\n6. Is there any feature or element in the app that you particularly like or find helpful?\n\n7. Is there any feature or element in the app that you think could be improved?\n\n8. Would you recommend our app to others based on its design and usability?\n(Yes/No/Not sure)\n\n9. How likely are you to continue using our app in the future?\n(On a scale of 1-10)\n\n10. Do you have any additional comments or suggestions regarding the design of our mobile app?\n\nThank you for completing our survey! Your responses will help us improve the design and user experience of our mobile app."}</w:t>
      </w:r>
    </w:p>
    <w:p>
      <w:r>
        <w:t>{"question": "Generate a sentence which uses the given words in a creative manner. - Lightning, Bubble", "answer": "As the lightning illuminated the sky, the iridescent bubble floated gracefully, casting a stunning reflection with every electric strike."}</w:t>
      </w:r>
    </w:p>
    <w:p>
      <w:r>
        <w:t>{"question": "Create a plan for a virtual hangout session between friends.", "answer": "Here's a plan for a virtual hangout session between friends:\n\n1. Pick a date and time that works for everyone: Send out a message or email to all the friends along with a link to a scheduling tool like Doodle, so everyone can enter their availability and you can quickly find the best time that suits all.\n\n2. Choose a platform to use: There are several virtual meeting platforms like Zoom, Skype, FaceTime, or Houseparty - pick one that everyone is comfortable using and send the link or login details.\n\n3. Set the theme or agenda: Decide on a theme for the gathering or simply pick a loose structure for the conversation flow which can be useful for larger groups. Perhaps everyone could share their favorite moments or new hobbies/talent.\n\n4. Plan some games: Plan some simple games such as trivia, 'Never Have I Ever' or 'Two Truths and a Lie' to help break the ice and get the conversation flowing.\n\n5. Set the mood: Create a playlist with everyone's favorite feel-good or party songs and have it playing softly in the background.\n\n6. Create a virtual photo booth: Set up a virtual photo booth using a service like Snapbar or opt for an Instagram live session with wacky filters to capture the fun moments of the hangout.\n\n7. Enjoy and have fun!: Connect with your friends, and enjoy each other's company while catching up and having a good time.\n\nRemember to remind everyone to be present at the chosen time, and be patient with any technical difficulties that might arise. A virtual hangout is a great way to stay connected with friends when you can't be together in person."}</w:t>
      </w:r>
    </w:p>
    <w:p>
      <w:r>
        <w:t>{"question": "Design the user interface for a payment processing website.", "answer": "Here's a mock-up of a user interface for a payment processing website. \n\nThe website is clean, modern, and easy to navigate with its minimalist design. The color scheme incorporates shades of blue and white, which gives a professional and trustworthy feel.\n\nAt the top of the page is the website logo and a navigation bar with links to the home page, services, pricing, support, and login/signup. Below the navigation bar is a large banner image with a tagline that highlights the benefits of using the payment processing service.\n\nIn the center of the page, there are three sections that provide more detailed information about the services, features, and pricing. Each section has a brief description and a call-to-action button that leads to a more detailed page.\n\nAt the bottom of the page, there is a footer that includes links to the company's social media accounts, contact information, and a newsletter sign-up form. There is also a \"Contact Us\" button that opens up a form for users to send a message or ask a question.\n\nOverall, the user interface is user-friendly and visually appealing, making it easy for users to navigate and find the information they need."}</w:t>
      </w:r>
    </w:p>
    <w:p>
      <w:r>
        <w:t>{"question": "Design a logo for a vegan cooking class.", "answer": "I'm sorry, but as a text-based AI, I'm unable to design graphics or visual content such as logos. However, I could suggest some elements that could be incorporated into the logo design to reflect the theme of a vegan cooking class. \n\nSome ideas for the logo are:\n\n- use a vegetable or fruit to depict the vegan aspect of the class, such as the silhouette of a carrot or green leaf.\n- include an image of a chef holding a spoon or smiling happy while cooking at a stove.\n- play around with the typography and use a vegan-approved font in the name of the cooking class to emphasize its mission.\n- use bright colors such as green, purple, or yellow to show the vitality of plant-based cuisine.\n- You can also add elements of a cooking class such as a whisk or a spatula to represent the cooking aspect.\n\nWhichever design is chosen for the logo, it is important to ensure that it is both visually appealing and communicates the theme of the vegan cooking class effectively."}</w:t>
      </w:r>
    </w:p>
    <w:p>
      <w:r>
        <w:t>{"question": "Develop a list of criteria for selecting an online learning platform.", "answer": "1. **Ease of use:** The platform should be easy to navigate and user-friendly. It should have a simple interface and easily accessible features.\n\n2. **Course offerings:** The platform should offer a wide range of courses across different disciplines, including humanities, sciences, and arts.\n\n3. **Content quality:** The courses should be well-designed, engaging, and presented by knowledgeable instructors. The platform should be committed to regularly updating its course offerings, ensuring that the content remains relevant and up-to-date.\n\n4. **Interactivity:** The platform should provide opportunities for learners to interact with instructors and other students. It should also facilitate discussion, collaboration and feedback.\n\n5. **Accessibility:** The platform should be accessible on multiple devices, including desktops, laptops, tablets, and smartphones. It should also accommodate the needs of students with disabilities.\n\n6. **Affordability:** The courses should be reasonably priced, with options for financial aid or scholarships for those who need them.\n\n7. **Assessment and certification:** The platform should offer robust assessment and testing tools to ensure that learners are meeting learning goals. It should also provide certification or recognition of completion for those who successfully complete courses.\n\n8. **Reputation and credibility:** The platform should have a strong reputation for being trustworthy, reliable, and credible. It should have positive reviews from learners and respected organizations in the education industry.\n\n9. **Customer support:** The platform should have a responsive and helpful customer support team to resolve any issues learners may face while using the platform.\n\n10. **Personalization:** The platform should be able to personalize the learning experience, by recommending courses based on the learner's interests and previous course activity."}</w:t>
      </w:r>
    </w:p>
    <w:p>
      <w:r>
        <w:t>{"question": "Summarize this excerpt.  - When he said something funny, they laughed together. When the story was sad, her kind eyes told him that she knew why and she felt sad, too.\n\nThe next day was a royal party.  The prince had not been not looking forward to going to it. Hours of standing with finely-dressed people who talk and talk and have nothing to say!  He asked the Little Mermaid if she might come with him. She nodded a big \u201cyes\u201d! That day, with the Little Mermaid by his side, the prince felt glad.  Sometimes he would make a comment in a low voice to her. And by her eyes and face, he knew that she understood.\n\nAfter that, the prince wanted the Little Mermaid by his side every day.  He thought he could even fall in love with her. But he still held out hope to marry the one with the lovely voice he remembered from when he had been rescued.  Of course, it could not be his wonderful new friend who was not able to talk, let alone sing.\n\nThe King called for his son one day.  \u201cSon,\u201d he said, \u201cyour mother and I have made a decision.  It is time that you took a bride. Lucky for you that we already picked one out for you.\u201d\n\n\u201cWhat!?\u201d said the prince.  He only wanted to marry the woman with the beautiful voice that he remembered.  ", "answer": "The prince attends a royal party and takes the Little Mermaid with him as a companion. He enjoys her company and wishes to have her by his side every day. However, he still hopes to marry the woman with the beautiful voice from when he was rescued. The King informs him that they have already chosen a bride for him, which causes the prince to protest as he only wants to marry the woman with the beautiful voice."}</w:t>
      </w:r>
    </w:p>
    <w:p>
      <w:r>
        <w:t>{"question": "Find an example of a company using ML for automated customer service", "answer": "One company that is using machine learning for automated customer service is Amazon. Amazon's customer service chatbot, known as \"Amazon Connect,\" uses machine learning and artificial intelligence to provide customers with quick and accurate responses to their inquiries. Amazon Connect is designed to improve over time, learning from past interactions with customers to provide more relevant and personalized responses. The chatbot can handle a wide range of customer service inquiries, from tracking orders to providing product recommendations. By using machine learning and artificial intelligence, Amazon is able to provide its customers with fast, reliable customer service, 24 hours a day."}</w:t>
      </w:r>
    </w:p>
    <w:p>
      <w:r>
        <w:t>{"question": "What is the difference between linear regression and logistic regression?", "answer": "Linear regression and logistic regression are both types of predictive modeling techniques that are used to analyze the relationship between a dependent variable (the output) and one or more independent variables (the inputs). Despite their similarities, there are several key differences between these two methods:\n\n- Type of Dependent Variable: The main difference between linear and logistic regression lies in the type of dependent variable being analyzed. Linear regression is used for predicting continuous outcomes, such as a stock price, weight, or temperature. In contrast, logistic regression is used for predicting binary outcomes - where there are only two possible outcomes, such as 'yes' or 'no', 'pass' or 'fail', '1' or '0'.\n\n- Output interpretation: With linear regression, the output is a continuous value that represents the best-fit line (in the case of simple linear regression) or hyperplane (in the case of multiple linear regression) for the given data. The output can take any value within a given range. In contrast, logistic regression outputs a probability that the given input point belongs to a certain class. This probability must be between 0 and 1, and is obtained by running the linear regression formula through a sigmoid function.\n\n- Error Measurement: Linear regression uses the least squares method to minimize the sum of squared errors between the predicted and actual values. This method works well for continuous data, where the errors can take any value. However, for binary data, the errors can only take certain values (i.e. 0 or 1), so the least squares method is not appropriate. Instead, logistic regression uses maximum likelihood estimation to find the best fit for the data. This method maximizes the probability of correctly predicting the observed data.\n\n- Linearity Assumption: Linear regression assumes that the relationship between the dependent and independent variables is linear, i.e., a change in the independent variable results in a proportional change in the dependent variable. In contrast, logistic regression does not assume a linear relationship between variables. Instead, it uses the logistic function to transform the output into a probability, which allows the model to handle non-linear relationships.\n\nIn summary, linear and logistic regression are two different predictive modeling techniques that are used to analyze different types of dependent variables - continuous and binary, respectively. Linear regression outputs a continuous value, while logistic regression outputs a probability of belonging to a certain class. They also use different methods for measuring errors and have different assumptions about the linearity of the relationship between variables."}</w:t>
      </w:r>
    </w:p>
    <w:p>
      <w:r>
        <w:t>{"question": "What are the implications of Deep Learning for healthcare?", "answer": "Deep Learning's implications for healthcare are tremendous and offer numerous benefits for improving patient outcomes, reducing costs, and enhancing healthcare delivery. Some of the most significant implications of Deep Learning in healthcare include:\n\n1. Enhanced Diagnosis and Treatment: With advanced computer vision and natural language processing capabilities, deep learning algorithms can analyze medical imaging, lab results, and patient data to identify patterns and make accurate diagnoses. This can result in earlier detection and treatment, increased accuracy, and improved patient outcomes.\n\n2. Personalized Medicine: As deep learning systems analyze large volumes of data, they can identify patterns and correlations that are unique to individual patients. This can help personalize treatment plans, taking into account the patient's medical history, genetics, and lifestyle factors.\n\n3. Improved Efficiency: Deep Learning can help automate routine tasks, such as scheduling appointments or analyzing test results, which can save time and reduce costs. This, in turn, can enhance the efficiency of healthcare delivery, allowing doctors to focus on providing high-quality care to their patients.\n\n4. Drug Discovery and Development: Deep Learning can significantly speed up the drug discovery process by analyzing vast amounts of data to identify potential targets for new drugs, predicting their effectiveness, and evaluating their potential side effects. This can lead to the development of more effective drugs in a shorter timeframe, ultimately improving patient outcomes.\n\nOverall, deep learning has the potential to revolutionize healthcare, improving the accuracy of diagnoses, enhancing personalized care, and increasing the efficiency of healthcare delivery. By harnessing the power of this technology, healthcare providers can provide better care, at lower costs, and ultimately improve the lives of their patients."}</w:t>
      </w:r>
    </w:p>
    <w:p>
      <w:r>
        <w:t>{"question": "What is the significance of the six sigma process?", "answer": "Six Sigma is a methodology for improving business processes by identifying and removing the causes of defects (errors) and minimizing variability in manufacturing and business operations. The significance of Six Sigma lies in its approach to streamlining operations, improving quality, and reducing costs, which can ultimately lead to increased customer satisfaction and profitability. \n\nThe Six Sigma process uses data analysis and statistical tools to identify issues, measure their impact, and develop and implement solutions to improve the process. It is often used in conjunction with Lean, another process improvement methodology that focuses on eliminating waste and increasing efficiency.\n\nOne of the key benefits of Six Sigma is its ability to reduce defects and variability, which can lead to improved quality and reliability of products and services. Additionally, Six Sigma helps companies to identify and eliminate inefficiencies and redundancies in business processes, which can result in cost savings and increased competitiveness.\n\nOverall, the significance of the Six Sigma process lies in its ability to drive business growth and success by improving quality and efficiency, reducing costs, and increasing customer satisfaction."}</w:t>
      </w:r>
    </w:p>
    <w:p>
      <w:r>
        <w:t>{"question": "List out three benefits of using machine learning for data science", "answer": "1. Improved Accuracy: Machine learning algorithms learn from data over time, improving their accuracy in identifying patterns, correlations, and making predictions. This ability to constantly learn and adapt to new data makes machine learning crucial in data science, as it can result in better decision making and forecasting.\n\n2. Efficiency and Speed: Machine learning techniques can process large amounts of complex data at high speeds. This results in faster data analysis, and quicker insights for data-driven decision making. It can drastically reduce the time and effort required to extract meaningful information from big data sets.\n\n3. Ability to handle High-Dimensional Data: Machine learning models can handle data with multiple dimensions with ease. For example, regression models can take into account multiple factors affecting a dependent variable, and classify and cluster data with numerous features. With traditional statistical techniques, the complexity of working with high-dimensional data can be overwhelming, but machine learning makes it relatively straightforward."}</w:t>
      </w:r>
    </w:p>
    <w:p>
      <w:r>
        <w:t>{"question": "Explain how natural language processing is used to help business", "answer": "Natural Language Processing, or NLP, is a field of computer science and linguistics that focuses on the interaction between humans and computers using natural language. NLP helps businesses analyze, understand, and generate human language content in a meaningful way.\n\nOne of the ways NLP is being used in business is for improving customer support. Businesses are utilizing NLP technologies to develop intelligent chatbots and virtual assistants that can handle routine customer queries, freeing up customer service representatives to focus on more complex issues. This not only improves the customer experience but also reduces the cost of customer service for businesses.\n\nNLP is also used for sentiment analysis, which involves the automated process of identifying and extracting opinions and emotions from text. This helps businesses monitor and analyze customer feedback on social media, review sites, and other platforms to understand what customers like and dislike about their products or services, allowing businesses to make informed decisions to improve their offerings.\n\nNLP can also help with automating business processes. For example, NLP can be used to automatically categorize and route incoming emails, reducing manual work for employees. Additionally, NLP can help automate document processing by extracting key information from unstructured text, allowing for more efficient and effective data management.\n\nIn summary, NLP is a powerful tool that businesses can use to improve customer service, monitor feedback, and automate processes. By enabling computers to understand and generate human language content, businesses can improve their operations, save time and money, and ultimately drive growth."}</w:t>
      </w:r>
    </w:p>
    <w:p>
      <w:r>
        <w:t>{"question": "What could this sign represent? - ![Image of a white octagon with a blue border](./media/example2.png)", "answer": "The white octagon with a blue border is an international symbol for \"STOP\". It is commonly found on traffic signs at intersections and other areas where vehicles or pedestrians are required to stop and look for traffic before proceeding."}</w:t>
      </w:r>
    </w:p>
    <w:p>
      <w:r>
        <w:t>{"question": "Name three differences between an X-ray and a CT scan.", "answer": "1. Imaging technique: X-rays use electromagnetic radiation to produce a 2D image of the body's internal structures, while CT (Computed Tomography) scans use a series of X-ray images taken from different angles to create a 3D image of the body's internal structures.\n\n2. Radiation exposure: CT scans usually expose patients to a higher dose of radiation than traditional X-rays because it involves taking multiple X-ray images.\n\n3. Detailed information: CT scans provide more detailed information than X-rays because it can show the internal organs, tissues, and bones in cross-sectional images, which can help doctors diagnose injuries, illnesses, and abnormalities more accurately."}</w:t>
      </w:r>
    </w:p>
    <w:p>
      <w:r>
        <w:t>{"question": "Given an array of numbers, categorize each item according to: odd, even, or negative - [3, 4, -8, 5]", "answer": "Sure. Below is the categorization of each item in the given array:\n\n- 3: Odd \n- 4: Even\n- -8: Even and Negative\n- 5: Odd"}</w:t>
      </w:r>
    </w:p>
    <w:p>
      <w:r>
        <w:t>{"question": "Describe the elements that make a good story.", "answer": "A good story usually has several key elements that work together to engage the reader and keep them invested in the narrative. These elements include:\n\n1. **Plot:** A strong plot provides the backbone of a good story. It should have a clear structure, with a beginning, middle, and end, and include a series of events that build tension and lead to a satisfying climax.\n\n2. **Characters:** Well-developed characters are essential to any good story. They should be relatable, have distinct personalities, flaws, and motivations that drive their actions and contribute to the growth of the narrative.\n\n3. **Setting:** A clear and vivid setting helps to ground the story in a specific time and place, providing a sense of realism that draws the reader in.\n\n4. **Conflict:** Conflict is what drives the story forward. It can be external, such as a physical struggle between characters or a natural disaster, or internal, such as a character\u2019s struggle with their emotions or beliefs. Conflict creates tension, and the resolution of that conflict provides the story's climax.\n\n5. **Theme:** A good story often has an underlying theme or message that gives it depth and meaning. This could be a moral lesson, a commentary on society, or simply an exploration of human nature.\n\n6. **Pace:** A well-paced story keeps the reader engaged and invested in the narrative. It should move at a pace that is appropriate for the story, balancing action and suspense with quieter moments of reflection and character development.\n\n7. **Dialogue:** Good dialogue helps to bring characters to life and reveal their personalities, motivations, and relationships. It should sound natural and realistic, and serve to advance the plot and contribute to the story's overall tone.\n\n8. **Writing Style:** A good story is well-written, with clear and engaging prose that draws the reader in and makes them want to keep reading. The writing style should be appropriate for the genre and tone of the story, and employ techniques such as imagery and figurative language to bring the narrative to life."}</w:t>
      </w:r>
    </w:p>
    <w:p>
      <w:r>
        <w:t>{"question": "Generate a list of possible future features for the GPT model.", "answer": "1. Improved accuracy in language translation\n2. Enhanced image generation capabilities \n3. Enhanced speech generation and text-to-speech conversion\n4. Integration with virtual and augmented reality technologies \n5. Improved sentiment analysis for better emotional recognition \n6. Improved coherence and consistency in longer text generation \n7. Integration with image, audio, and video recognition technologies \n8. Enhanced data analytics and clustering capabilities \n9. Improved summarizing and paraphrasing abilities \n10. Integration with wearable and IoT devices for real-time interaction."}</w:t>
      </w:r>
    </w:p>
    <w:p>
      <w:r>
        <w:t>{"question": "List five desserts that are easy to make.", "answer": "1. Mug cake: A quick and easy way to make a delicious dessert, a mug cake is made with simple ingredients and is microwaved in a ceramic mug for a couple of minutes.\n\n2. Cookies: Making cookies can be a very simple and straightforward process that doesn\u2019t require many ingredients. You can use a basic recipe that includes flour, sugar, butter, eggs, and vanilla extract.\n\n3. Fruit salad: A fruit salad is a healthy, refreshing dessert that is easy to make. You simply need to chop up your favorite fruits and mix them together.\n\n4. Chocolate mousse: With just a few ingredients, such as chocolate, heavy cream, sugar, and eggs, you can make a delicious chocolate mousse. Whip the ingredients together and let it sit in the refrigerator for a few hours.\n\n5. Rice pudding: A warm and comforting dessert, rice pudding is made by cooking rice in milk and sugar until it is thick and creamy. You can add various flavors, such as vanilla or cinnamon, to customize it to your liking."}</w:t>
      </w:r>
    </w:p>
    <w:p>
      <w:r>
        <w:t>{"question": "Generate an algorithm that evaluates the sentiment of a text.", "answer": "STEP 1: PREPARE YOUR DATA\n- Collect your data: The first thing you need to do is get the data you want to analyze. This could be a set of customer reviews, social media posts, or any other text data you want to analyze. \n- Clean your text: Remove any irrelevant information, like URLs or special characters that might get in the way of your analysis. \n- Tokenize: Break the text down into individual units, or tokens, to make it easier to analyze. \n\nSTEP 2: ASSIGN SENTIMENT VALUES\n- Use a sentiment dictionary: There are several pre-existing sentiment dictionaries available such as AFINN, TextBlob and VADER. These dictionaries assign sentiment values to individual words or phrases. Use one of these dictionaries to evaluate the sentiment of your tokens.\n- Calculate sentiment score: Sum the sentiment scores of all the tokens to calculate the overall sentiment score of the text. \n\nSTEP 3: PERFORM SENTIMENT ANALYSIS \n- Apply a classification algorithm: There are several algorithms that can be used to classify text as positive, negative or neutral based on their sentiment score. Some common ones include Naive Bayes, SVM, and Logistic regression. Choose an algorithm that suits your needs and apply it to the text. \n- Test the model: Evaluate the performance of the model using a set of test data. Calculate various metrics such as accuracy, precision, recall, and F1 score to evaluate how well your model is working.\n\nSTEP 4: INTERPRET YOUR RESULTS \n- Visualize your results: Create visualizations such as pie charts, bar charts or word clouds to better understand the sentiment of your data. \n- Draw insights: Use the results to draw insights from your data. For example, you might find that a set of product reviews are mostly positive, but that there are some common negative comments relating to a specific feature. This could help you to understand what your customers value in your product, and how you can improve it.\n\nIn summary, the process of evaluating sentiment of a text involves preparing your data, assigning sentiment values, performing sentiment analysis and interpreting your results."}</w:t>
      </w:r>
    </w:p>
    <w:p>
      <w:r>
        <w:t>{"question": "Categorize the ships in \"Star Trek\" by type.", "answer": "There are many types of ships present in the Star Trek universe, and they can be categorized in a variety of ways. Here is one possible categorization by type: \n\n1. Starships: These are vessels that are capable of interstellar travel, and are often operated by Starfleet or other space-faring organizations. Examples include the Enterprise, Voyager, and Defiant. \n\n2. Shuttles: These are smaller vessels that are often used for short-range missions, such as ferrying personnel or supplies from a starship to a planet's surface. Examples include the Type 6 and Type 9 shuttles. \n\n3. Cruisers: These are larger vessels designed for long-range exploration and combat. Examples include the Galaxy, Sovereign, and Intrepid classes.\n\n4. Escorts: These are smaller, faster, and more maneuverable vessels that are used for protection and tactical operations. Examples include the Defiant, Saber, and Steamrunner classes.\n\n5. Science vessels: These are ships designed specifically for scientific research and exploration. Examples include the Nova, Oberth, and Horizon classes.\n\n6. Freighters: These are vessels designed for transporting cargo and supplies. Examples include the Antares and J-class freighters.\n\n7. Warships: These are vessels designed specifically for combat, and are often heavily armed and armored. Examples include the Klingon Bird-of-Prey and the Romulan Warbird.\n\n8. Other: There are many other types of vessels present in the Star Trek universe, including medical ships, diplomatic vessels, and luxury liners. Some examples include the Olympic class medical ship, the Ambassador class diplomatic vessel, and the SS Tsiolkovsky luxury liner.\n\nKeep in mind that this is just one possible way to categorize the ships in Star Trek, and different classifications or categorizations may be used by other people or organizations."}</w:t>
      </w:r>
    </w:p>
    <w:p>
      <w:r>
        <w:t>{"question": "Rewrite the following sentence to make it more concise.\n\"The cat jumped up on the table and then it proceeded to rub against the lamp shade.\" - The cat jumped up on the table and then rubbed against the lamp shade.", "answer": "The cat leaped onto the table and rubbed against the lamp shade."}</w:t>
      </w:r>
    </w:p>
    <w:p>
      <w:r>
        <w:t>{"question": "Identify three sources of stress people may experience.", "answer": "1. Work or School: People may experience stress from their job or academic pursuits because of the pressure to meet deadlines, an excessive workload, conflict with colleagues or classmates, high expectations or fear of failure. Long hours or a lack of work-life balance can also amplify these stresses.\n\n2. Personal Relationships: Relationships with family, friends, and romantic partners can sometimes be a source of stress. Conflict, misunderstandings, or feelings of isolation can cause tension in our personal lives. Marriage, divorce, or the death of a loved one can also create a stressful atmosphere.\n\n3. Health and Finances: Health issues, either personal or concerning a loved one, can be a major source of stress, as it may bring worry, fear and uncertainty. Another common source of stress is financial instability, such as struggles to pay bills, managing debts or unemployment can make people worry about their future and overall security."}</w:t>
      </w:r>
    </w:p>
    <w:p>
      <w:r>
        <w:t>{"question": "Explain the concept of \"imperfect knowledge\"", "answer": "Imperfect knowledge refers to a situation where individuals or organizations do not have complete or fully accurate information about something. Information may be missing, incomplete or inaccurate due to various reasons such as lack of resources, errors in collecting or processing data, or deliberate withholding of information.\n\nImperfect knowledge can create challenges in decision-making processes, as individuals or organizations may make choices based on incomplete or inaccurate data. This can lead to suboptimal outcomes or even to mistakes. However, imperfect knowledge is a reality of life and decision makers often have to make the best of the information available to them.\n\nTo manage the uncertainty created by imperfect knowledge, decision makers may employ various strategies such as gathering more information, using probability or statistical analysis to make predictions, or making decisions based on a worst-case scenario. Over time, as more information becomes available, the level of imperfect knowledge may decrease, allowing for more informed decision making."}</w:t>
      </w:r>
    </w:p>
    <w:p>
      <w:r>
        <w:t>{"question": "Design a user interface for an AI based task management application.", "answer": "Here's a design mockup and description for a user interface of an AI based task management application:\n\n1. Homepage: Upon opening the app, the user is greeted with a clean and organized homepage. This features a summary of pending tasks, task categories and a search bar. A virtual assistant avatar can be present in the corner of the screen to provide assistance and execute voice commands.\n\n2. Task Creation: Users can quickly add a task by clicking on the \"add task\" button, which will open up a form where they can fill in the task description, type (work, personal, etc.), due date, priority level and more. The AI can provide suggestions based on the keywords and past behaviors, i.e, 'Would you like to add this as a recurring task for every Monday?'.\n\n3. Task List: The task list displays all tasks in chronological order, and can be filtered by category, priority, or completion status. Tasks can be easily edited or marked as complete by swiping left or right. The AI assistant can rearrange the task list for better optimization, and suggest optimal time for completing a task.\n\n4. Calendar View: Tasks can also be viewed in calendar mode, where users can see their schedule for the month, including all tasks and their deadlines. Users can click on a specific day to add or view tasks for that day.\n\n5. Notifications and Reminders: The AI assistant can provide notifications and reminders for upcoming or overdue tasks, based on the user's preferred method of communication (push notification, email, text message, etc.). The AI can determine the best time to remind based on the user's past behaviors.\n\n6. Analytics: The app also includes an analytics section, where users can see insights into their task completion and productivity, including the number of tasks completed, average completion time, and more. The AI can provide suggestions for improving productivity.\n\nThe app's design features soft colors and simple, modern graphics for a user-friendly and inviting interface. The navigation is intuitive, and the AI assistant's presence provides a helpful and personalized touch."}</w:t>
      </w:r>
    </w:p>
    <w:p>
      <w:r>
        <w:t>{"question": "Generate a catchy and original title for a horror novel about a family cursed by a red-eyed creature.", "answer": "\"Red-Eyed Curse: The Haunting of the Harrow Family\""}</w:t>
      </w:r>
    </w:p>
    <w:p>
      <w:r>
        <w:t>{"question": "Write a solution for the following problem in java:\n\nThere is a robot starting at the position (0, 0), the origin, on a 2D plane. Given a sequence of its moves, judge if this robot ends up at (0, 0) after it completes its moves.\n\nYou are given a string moves that represents the move sequence of the robot where moves[i] represents its ith move. Valid moves are 'R' (right), 'L' (left), 'U' (up), and 'D' (down).\n\nReturn true if the robot returns to the origin after it finishes all of its moves, or false otherwise.\n\nNote: The way that the robot is \"facing\" is irrelevant. 'R' will always make the robot move to the right once, 'L' will always make it move left, etc. Also, assume that the magnitude of the robot's movement is the same for each move.", "answer": "Here's the Java solution to your problem:\n\n```\nclass Solution {\n    public boolean judgeCircle(String moves) {\n        int x = 0, y = 0;\n        for (char move : moves.toCharArray()) {\n            if (move == 'U') y++;\n            else if (move == 'D') y--;\n            else if (move == 'R') x++;\n            else if (move == 'L') x--;\n        }\n        return x == 0 &amp;&amp; y == 0;\n    }\n}\n```\n\nExplanation:\n\nWe initialize the robot's position to `(0, 0)` and then iterate through the `moves` string. For each move, we update the position of the robot based on the move. If the move is `U`, we increment the `y` coordinate of the robot's position. If the move is `D`, we decrement the `y` coordinate. If the move is `R`, we increment the `x` coordinate, and if the move is `L`, we decrement the `x` coordinate.\n\nAfter all the moves are processed, we check if the robot's position is back at the origin `(0, 0)`. If it is, we return `true`, otherwise, we return `false`."}</w:t>
      </w:r>
    </w:p>
    <w:p>
      <w:r>
        <w:t>{"question": "Rewrite the following sentence to avoid the clich\u00e9 \"it goes without saying\". - It goes without saying that exercise is important for your health.", "answer": "Exercise is undeniably important for your health."}</w:t>
      </w:r>
    </w:p>
    <w:p>
      <w:r>
        <w:t>{"question": "Translate English text to French. - The sun was shining brightly in the sky.", "answer": "Le soleil brillait fort dans le ciel."}</w:t>
      </w:r>
    </w:p>
    <w:p>
      <w:r>
        <w:t>{"question": "Name three possible motivational strategies to incentivize employees.", "answer": "1. Offering rewards and recognition: One powerful motivational strategy is to create a system of rewards and recognition that incentivize employees to perform at their best. This could involve offering bonuses or commissions for meeting certain targets, recognizing top performers publicly, or providing unique perks such as extra time off, paid trips or team activities.\n\n2. Providing growth opportunities: Another effective strategy for motivating employees is to provide opportunities for them to develop new skills, take on new challenges, and progress in their careers. This could include things like ongoing training, mentorship programs, and clear paths for advancement within the company.\n\n3. Creating a positive work environment: Finally, creating a positive, supportive work environment can go a long way towards motivating employees to do their best work. This could involve cultivating a strong sense of team culture, ensuring open communication and feedback, providing flexibility and work-life balance, and making sure that everyone feels valued and respected."}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