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"Build an AI system to provide customer support.", "answer": "To build an effective AI system for providing customer support, several key steps and considerations must be made. Here's an outline of the process:\n\n1. Define the scope of the AI system: Determine the specific areas of customer support that the AI system will focus on. This might include answering customer inquiries, providing technical support, or handling complaints.\n\n2. Collect and analyze data: Collect data from previous customer interactions, including chat logs, emails, and phone conversations. Analyze this data to identify common customer concerns and queries, as well as patterns and trends in customer behavior.\n\n3. Develop an AI algorithm: Use machine learning algorithms, such as neural networks, decision trees, and natural language processing to build an AI system capable of understanding and responding to customer inquiries. Train the algorithm with the data collected previously, and continue to refine the model through ongoing data analysis.\n\n4. Implement the AI system: Integrate the AI system into the existing customer support infrastructure, such as CRM software or messaging platforms. Ensure that the AI system is easily accessible to customers and can respond to inquiries in a timely and accurate manner.\n\n5. Monitor and improve: Continuously monitor the performance of the AI system, using metrics such as response time, accuracy, and customer satisfaction ratings. Use this feedback to refine the algorithm and improve the overall effectiveness of the AI customer support system.\n\nOverall, building an AI system for customer support requires a combination of data analysis, machine learning, and software development. With the right approach, it is possible to develop an AI system that can enhance the customer experience and improve the efficiency of customer support operations."}</w:t>
      </w:r>
    </w:p>
    <w:p>
      <w:r>
        <w:t>{"question": "Explain how the technology in the input works. - Augmented Reality", "answer": "Augmented Reality, often abbreviated as AR, refers to a technology that enhances or \"augments\" the user's view of the real world by overlaying digital information or objects onto the camera feed of a device. In simpler terms, AR inserts digital images and data into real-life scenes.\n\nThe most common way AR is experienced is through the use of smartphone or tablet apps that access the device's camera. As the camera scans the real world, the app enhances the captured image with 3D images, animations, or information, creating an immersive experience for the user.\n\nAR technology relies on computer vision algorithms and image recognition tools to identify the real world objects or markers through the camera. Once the markers are recognized, the software can use the data to accurately place and overlay the digital enhancements onto the real-time camera feed.\n\nOne of the key elements in making AR work is to ensure that the digital overlays are properly aligned and anchored to the real-world objects. For this, AR apps use a combination of device sensors (accelerometer, gyroscope, magnetometer) to track the orientation and position of the device and ensure accurate placement.\n\nOverall, Augmented Reality is an exciting technology that allows us to enhance our view of the physical world and experience interactive digital content in a seamless and natural manner."}</w:t>
      </w:r>
    </w:p>
    <w:p>
      <w:r>
        <w:t>{"question": "Predict the outcome based on the given data. - Data:\nAge: 16\nRecent grades: A, A, B", "answer": "It is not possible to accurately predict an outcome based on the given information alone. Additional context and information are needed to make a prediction."}</w:t>
      </w:r>
    </w:p>
    <w:p>
      <w:r>
        <w:t>{"question": "Identify the potential issue with the following argument. - Increasing the minimum wage will benefit workers in the long run.", "answer": "The potential issue with the argument is that it is a broad statement that lacks enough evidence and details to support the claim. There are several factors that need to be considered when discussing the impacts of increasing the minimum wage, such as the potential for higher labor costs for employers, the cost of living in different regions, and the potential effects on prices and employment. Without addressing these factors, it is not possible to determine whether increasing the minimum wage will have a net positive effect for workers in the long run."}</w:t>
      </w:r>
    </w:p>
    <w:p>
      <w:r>
        <w:t>{"question": "Write a five sentence story describing an astronaut's journey to the moon.", "answer": "An astronaut named Max eagerly prepared for his mission to the moon, training rigorously for months and studying every detail about his journey. Finally, the day arrived, and Max strapped into his spacecraft, ready to blast off into the unknown. The rocket launched smoothly, and Max watched in awe as Earth slowly receded behind him while he soared higher and higher. He soon landed on the barren, grey landscape of the moon, becoming the newest member of an elite group of humans to have stepped foot on its surface. Max gazed out at the stunning view, feeling both proud and humbled, knowing that he would carry the memory of this incredible journey with him for the rest of his life."}</w:t>
      </w:r>
    </w:p>
    <w:p>
      <w:r>
        <w:t>{"question": "Provide a one sentence explanation of the term \"net neutrality\"", "answer": "Net neutrality is the principle that internet service providers should treat all data on the internet equally and not discriminate or charge differently based on user, content, website, platform, application or method of communication."}</w:t>
      </w:r>
    </w:p>
    <w:p>
      <w:r>
        <w:t>{"question": "Given the following text, remove grammatical mistakes and incorrect punctuations. - The newsppaer sadly announced it will stop iits priint edtion", "answer": "The newspaper sadly announced it will stop its print edition."}</w:t>
      </w:r>
    </w:p>
    <w:p>
      <w:r>
        <w:t>{"question": "Create a list of five books that are meant for young adults.", "answer": "Here are five books meant for young adults:\n\n1. \"The Hunger Games\" by Suzanne Collins - a dystopian novel set in future where teenager are selected to fight to death in an annual event. \n2. \"The Fault in Our Stars\" by John Green - a poignant and heart-warming novel about two teenagers with terminal illness finding love and meaning of life\n3. \"The Perks of Being a Wallflower\" by Stephen Chbosky - a coming-of-age novel about a teenage boy navigating love, relationship, and mental health issues. \n4. \"Eleanor &amp; Park\" by Rainbow Rowell - a novel about two misfit teenagers falling in love amid family and personal problems in 1986.\n5. \"Miss Peregrine\u2019s Home for Peculiar Children\" by Ransom Riggs - a combination of fantasy and horror, where a teenage boy discovers a hidden home for children with special abilities."}</w:t>
      </w:r>
    </w:p>
    <w:p>
      <w:r>
        <w:t>{"question": "Edit the given text so that it sticks to standard English grammar rules. - We was going to the store, when she realized she forgot her wallet.", "answer": "We were going to the store when she realized she forgot her wallet."}</w:t>
      </w:r>
    </w:p>
    <w:p>
      <w:r>
        <w:t>{"question": "Create a short story about a person who is able to use time machine.", "answer": "Once upon a time, there was a young girl named Sarah, who stumbled upon a mysterious device while exploring her grandmother's attic. It was an old, rusted machine with dials, buttons and a small screen. She was curious and started playing with the buttons and before she knew it, the machine came to life and started to hum. Suddenly, everything around her changed, and she found herself standing in the middle of a bustling city in the 1920s.\n\nSarah had discovered a time machine, and with it, she could travel to any time and place she desired. She visited ancient Egypt and watched as the pyramids were being built. She traveled to the Renaissance and met Leonardo da Vinci, who showed her his latest works. She even journeyed to the future, and saw cities in the sky and cars that flew.\n\nBut as she traveled through time, Sarah realized that she had a great responsibility. She could not change the course of history or interfere with people's lives. She was just an observer, a witness to the events that shaped the world. She took this responsibility seriously and used her time machine wisely, visiting different eras to learn more about history and the world.\n\nOne day, as she traveled back to her own time, Sarah realized that the greatest lessons she had learned from her travels were the ones that had nothing to do with history. She had learned about the courage and strength of the human spirit, the beauty and creativity of art, and the power of love and compassion. She had learned that, no matter what time or place she visited, people were the same at heart.\n\nAnd so, Sarah put away the time machine and decided to make the most of the time she had in her own era. But she never forgot the wonderful adventures she had, and the lessons she had learned. And she lived the rest of her life with an appreciation for the past, an excitement for the future, and a deep love for the present moment."}</w:t>
      </w:r>
    </w:p>
    <w:p>
      <w:r>
        <w:t>{"question": "Generate a list of the main characters in the novel \"The Catcher in the Rye\".", "answer": "Here is a list of the main characters in the novel \"The Catcher in the Rye\" by J.D. Salinger:\n1. Holden Caulfield - The protagonist and narrator of the story, he is a disaffected teenage boy.\n2. Phoebe Caulfield - Holden's younger sister\n3. Allie Caulfield - Holden's younger brother who passed away\n4. D.B. Caulfield - Holden's older brother who lives in Hollywood.\n5. Mr. Antolini - Holden's former English teacher\n6. Sally Hayes - Holden's friend and love interest\n7. Stradlater - Holden's roommate at Pencey Prep.\n8. Jane Gallagher - Holden's childhood friend and love interest\n9. Mr. Spencer - Holden's history teacher at Pencey Prep.\n10. Carl Luce - Holden's former schoolmate from the Whooton School."}</w:t>
      </w:r>
    </w:p>
    <w:p>
      <w:r>
        <w:t>{"question": "Compare two historical figures. - Martin Luther King, Jr. and Malcolm X", "answer": "Martin Luther King Jr. and Malcolm X are both well-known and highly influential African-American leaders during the civil rights movement in the United States, fighting for equality and justice for black people during the 1950s and 1960s. However, there were significant differences in their philosophies and methods of activism.\n\nMartin Luther King Jr. was a Baptist minister and one of the most prominent spokespeople for nonviolent activism, inspired by the likes of Mahatma Gandhi. He believed in peaceful protests and civil disobedience, and is most famous for his role in the Montgomery bus boycott, his \"I Have a Dream\" speech at the 1963 March on Washington, and for his work in ending legal segregation in the United States.\n\nMalcolm X, on the other hand, initially advocated for a more militant approach to civil rights activism. He was a member of the Nation of Islam, which believed in black self-reliance, separation from white society, and in defending oneself by any means necessary. He disavowed the organization later on and embraced a more orthodox version of Islam, and his opinions on civil rights also evolved to be more inclusive.\n\nWhile both men ultimately worked towards the same goal, they had different beliefs and methods of achieving it. Martin Luther King Jr. believed in working together with white allies and using peaceful means, whereas Malcolm X initially believed that change could only be brought about through force and that separation from white society was necessary. Both men were assassinated at a young age, but their legacies live on, and their contributions to the civil rights movement and the fight for equality in the United States continue to be celebrated and studied today."}</w:t>
      </w:r>
    </w:p>
    <w:p>
      <w:r>
        <w:t>{"question": "Explain the importance of NASA's current mission to Mars.", "answer": "NASA's current mission to Mars, known as the Mars 2020 mission, has several important objectives that are critical to exploring the capabilities for future human missions to the red planet, while also addressing key questions about the potential for life on Mars.\n\nOne of the primary goals of the mission is to study the habitability of Mars, which involves investigating if life ever existed on the planet, and if it has the potential to support it in the future. For this, the Mars 2020 mission's Perseverance rover, which landed on Mars on February 18, 2021, is equipped with advanced scientific instruments that will analyze the planet's geology, mineralogy and search for past signs of microbial life.\n\nAdditionally, the mission is also focused on collecting and storing rock and soil samples that will be returned to Earth by a future mission for detailed analysis. These samples help astronomers and researchers gain a better understanding of Mars\u2019 environmental conditions, including its climate and weather.\n\nMars 2020 will also gather crucial data for future human exploration of Mars. For example, the Mars Oxygen In-Situ Resource Utilization Experiment (MOXIE) will demonstrate the ability to produce oxygen from the thin Martian atmosphere, which is essential for eventual human exploration.\n\nOverall, NASA's Mars 2020 mission is critical for building a better understanding of the red planet through scientific discoveries and demonstrating technological advancements that lay the foundation for human exploration."}</w:t>
      </w:r>
    </w:p>
    <w:p>
      <w:r>
        <w:t>{"question": "Identify a current event related to climate change.", "answer": "One recent event related to climate change is the 26th United Nations Climate Change Conference (COP26), which is being held in Glasgow, Scotland from October 31st to November 12th, 2021. Climate activists, world leaders, scientists, and negotiators from nearly 200 nations are in attendance to discuss and implement ways to combat the pressing issue of climate change. The conference aims to accelerate action towards the goals of the Paris Agreement and the United Nations Framework Convention on Climate Change. Some of the primary focuses of COP26 include securing global net-zero carbon emissions by the middle of the century and protecting communities and natural habitats against the damaging impacts of climate change."}</w:t>
      </w:r>
    </w:p>
    <w:p>
      <w:r>
        <w:t>{"question": "Create a class that accepts a username, email address, and password and has a method that will output a formatted string of the username, email and an asterisks representation of the password. - username = \"USER123\", email = \"user123@gmail.com\", password = \"password123\"", "answer": "```Python\nclass User:\n    def __init__(self, username, email, password):\n        self.username = username\n        self.email = email\n        self.password = password\n\n    def display_info(self):\n        password_asterisk = '*' * len(self.password)\n        print(\"Username: {}\\nEmail: {}\\nPassword: {}\".format(self.username, self.email, password_asterisk))\n\nuser = User(\"USER123\",\"user123@gmail.com\",\"password123\")\nuser.display_info()\n```\nOutput:\n```\nUsername: USER123\nEmail: user123@gmail.com\nPassword: ***********\n```"}</w:t>
      </w:r>
    </w:p>
    <w:p>
      <w:r>
        <w:t>{"question": "Generate a unique, five digit code.", "answer": "Here is a unique, five-digit code: 87349"}</w:t>
      </w:r>
    </w:p>
    <w:p>
      <w:r>
        <w:t>{"question": "Create a mobile application that will alert the user when their favorite stock price fluctuates more than 6%. - Apple Stock", "answer": "I'm afraid I'm a language hybrid AI and do not have the capabilities to develop a mobile application. However, I can suggest some key features and considerations that could be included while creating such an application.\n\n1. The user can select their preferred list of stocks: The application allows users to choose their favorite stocks, in this case, Apple Stock, and set up alerts and notifications for changes in price.\n\n2. Notifications for price fluctuations: The application's prime feature is to alert the user in real-time when the price of their favorite stocks like Apple stock fluctuates more than 6%.\n\n3. Historical Price Trends: Users can look at the historical trends of the Apple stock price and analyze the reasons behind the change in stock price.\n\n4. Easy User Interface: The application is designed to be user-friendly with an intuitive interface that provides a seamless experience in managing their stock updates and notifications.\n\n5. News and Updates: The application could feature financial news updates from reliable sources that users can read and stay informed about changes and events impacting the stock market.\n\nOverall, the mobile application would enable users to stay updated about changes in their favorite stocks such as Apple Stock, and make informed decisions about buying or selling stocks. It could prove to be a valuable tool for all users interested in stock trading and investments."}</w:t>
      </w:r>
    </w:p>
    <w:p>
      <w:r>
        <w:t>{"question": "Take this sentence and correct any errors: \"The dog barked loudly then ran away\"", "answer": "The dog barked loudly, then ran away."}</w:t>
      </w:r>
    </w:p>
    <w:p>
      <w:r>
        <w:t>{"question": "Generate one-sentence summaries for the following article about Google's new \"Annotations\" technology. - Google recently announced the launch of its new technology called \"Annotations\". Annotations allow developers to automatically create a set of labels to denote the purpose of words, phrases, and sentences. It uses natural language processing and machine learning to detect entities, relationships and meaning in a text.", "answer": "Google's newly launched \"Annotations\" technology uses natural language processing and machine learning to automatically generate labels for the purpose of words, phrases, and sentences in a text."}</w:t>
      </w:r>
    </w:p>
    <w:p>
      <w:r>
        <w:t>{"question": "Tell me the first celebrity to win the Nobel Peace Prize.", "answer": "The first celebrity to win the Nobel Peace Prize was Henry Dunant in 1901. He was a Swiss humanitarian, businessman, and activist who co-founded the Red Cross organization and inspired the Geneva Conventions."}</w:t>
      </w:r>
    </w:p>
    <w:p>
      <w:r>
        <w:t>{"question": "What is the current demand for the product?\nOutput the current demand, measured in number of orders. - iPhone 11", "answer": "I'm sorry, but I am an AI language model and don't have access to real-time data on product demand. You would need to consult a market research report or the data from the company selling the product in order to get an accurate measure of the current demand for the iPhone 11, measured in the number of orders."}</w:t>
      </w:r>
    </w:p>
    <w:p>
      <w:r>
        <w:t>{"question": "Create a program to solve this Rubik's cube", "answer": "Here is a program that can solve a Rubik's cube:\n\n```python\nfrom rubik_solver import utils\n\ndef solve_rubik(cube_str):\n    # Parse the cube string to a readable format\n    parsed_cube = utils.parse_cube(cube_str)\n\n    # Solve the cube using the Kociemba algorithm\n    solution = utils.solve(parsed_cube, 'Kociemba')\n\n    # Convert the solution to a readable format and print it\n    readable_solution = utils.solve_in_human_notation(solution)\n    print(readable_solution)\n\n# Example\ncube_str = 'wwwwwwwwwbbbobbobbbyyyyoyyyoyyrogrogroggbggbggkkkkkkkkk'\nsolve_rubik(cube_str)\n```\n\nThis program uses the `rubik_solver` library which can be installed using `pip install rubik_solver`. The cube string is a string representation of the cube's state, with each character representing the color of a specific sticker on the cube. The order of the characters in the string is important and should follow the standard format, which is 'ULFRBD'.\n\nThe cube is then parsed and solved using the Kociemba algorithm, which is an efficient and widely used method for solving Rubik's cubes. The solution is then converted to a readable format and printed.\n\nThis program can be modified and expanded as necessary to fit specific needs and requirements."}</w:t>
      </w:r>
    </w:p>
    <w:p>
      <w:r>
        <w:t>{"question": "Calculate the force of gravity between two cubes if each cube has a mass of 2 kilograms and they are 1 meter apart.", "answer": "The force of gravity between two objects can be calculated using the universal gravitation equation, which states that the gravitational force (F) between two objects with masses m1 and m2, separated by a distance r, is given by the formula: F = G * (m1 * m2) / r^2, where G is the gravitational constant, equal to approximately 6.67430 \u00d7 10^-11 N m^2/kg^2.\n\nSubstituting the given values into the formula, we have:\n\nm1 = m2 = 2 kg (since both cubes have a mass of 2 kilograms)\nr = 1 m (since the cubes are 1 meter apart)\n\nF = G * (m1 * m2) / r^2\nF = (6.67430 \u00d7 10^-11 N m^2/kg^2) * (2 kg * 2 kg) / (1 m)^2\nF = (6.67430 \u00d7 10^-11 N m^2/kg^2) * 4 kg^2 / 1 m^2\nF \u2248 2.66972 \u00d7 10^-10 N\n\nHence, the force of gravity between the two cubes is approximately 2.66972 \u00d7 10^-10 newtons."}</w:t>
      </w:r>
    </w:p>
    <w:p>
      <w:r>
        <w:t>{"question": "List three best practices for starting a conversation.", "answer": "1. **Show interest and be approachable:** Start the conversation with a warm smile and open body language. This signals to the other person that you are interested and approachable, making it easier for them to engage in conversation with you.\n\n2. **Ask open-ended questions:** Asking open-ended questions is a great way to initiate a conversation, as it allows the other person to share their thoughts and ideas with you. This not only helps to keep the conversation going, but it also allows you to learn more about the other person.\n\n3. **Find common ground:** People are more likely to engage in conversation with those who share common interests or experiences. So, try to find common ground with the other person, whether it be a shared hobby, a similar background, or something else you both enjoy. This will not only make the conversation more enjoyable, but it will also make it easier to sustain."}</w:t>
      </w:r>
    </w:p>
    <w:p>
      <w:r>
        <w:t>{"question": "Create a database of 20 product categories and 80 products.", "answer": "Here is a database with 20 product categories and 4 products for each category, totaling 80 products:\n\n1. Electronics\n    - Smartphone\n    - Bluetooth Headphones\n    - Laptop\n    - Smartwatch\n\n2. Grocery\n    - Bread\n    - Milk\n    - Eggs\n    - Pasta\n\n3. Home and Kitchen\n    - Microwave oven\n    - Blender\n    - Non-Stick Cookware set\n    - Glassware set\n\n4. Beauty and Personal Care\n    - Shampoo\n    - Conditioner\n    - Body lotion\n    - Facial Cleanser\n\n5. Clothing and Accessories\n    - Jeans\n    - T-shirt\n    - Dress\n    - Shoes\n\n6. Health and Wellness\n    - Multivitamin\n    - Protein Powder\n    - Yoga Mat\n    - Sports Nutrition\n\n7. Baby and Child Care\n    - Diapers\n    - Baby Wipes\n    - Baby Food\n    - Baby Crib\n\n8. Sports and Outdoors\n    - Camping Tent\n    - Sleeping bag\n    - Backpack\n    - Hiking Boots\n\n9. Pet Supplies\n    - Dry Dog Food\n    - Wet Cat Food\n    - Dog Toy\n    - Cat litter\n\n10. Automotive\n    - Motor Oil\n    - Tire\n    - Car Battery\n    - Brake Pads\n\n11. Arts and Crafts\n    - Paint Brush\n    - Canvas\n    - Colored Pencils\n    - Acrylic Paints\n\n12. Books\n    - Fiction Novel\n    - Reference Book\n    - Cookbook\n    - Textbook\n\n13. Software and Games\n    - Adobe Creative Suite\n    - Microsoft Office\n    - Video Game\n    - Anti-Virus Software\n\n14. Home Improvement\n    - Power Drill\n    - Paint\n    - Screwdriver set\n    - Tape Measure\n\n15. Jewelry and Watches\n    - Gold necklace\n    - Diamond Earrings\n    - Leather strap watch\n    - Engagement ring\n\n16. Music and Instruments\n    - Electric Guitar\n    - Piano\n    - Microphone\n    - Headphones\n\n17. Travel and Luggage\n    - Suitcase\n    - Travel Backpack\n    - Travel Pillow\n    - Travel Adapter\n\n18. Office Supplies\n    - Printer\n    - Paper\n    - Pen\n    - Stapler\n\n19. Gardening and Outdoors\n    - Lawn"}</w:t>
      </w:r>
    </w:p>
    <w:p>
      <w:r>
        <w:t>{"question": "Finish this poem in 3 lines. - Trouble, I made it double", "answer": "Creating chaos, I felt the thrill  \nOf breaking harmony, bending will\nA rebel soul, free at last to fulfill"}</w:t>
      </w:r>
    </w:p>
    <w:p>
      <w:r>
        <w:t>{"question": "Create a song about encouraging people to stay at home during the pandemic.", "answer": "Verse 1:\nIn these trying times, we must be strong\nAnd keep the fight, to keep us all from harm\nWe must be patient, and wait for better days\nStay at home, is what we all can take\n\nChorus:\nStay at home, for the sake of all\nOur families, our friends, and the world\nStay at home, for we will prevail\nIn this fight, we will never be frail\n\nVerse 2:\nWe may be apart, but we stand together\nIn this fight, we will all be forever\nOur courage, our strength, our unity\nWill keep us safe, in this global community\n\nChorus:\nStay at home, for the sake of all\nOur families, our friends, and the world\nStay at home, for we will prevail\nIn this fight, we will never be frail\n\nBridge:\nWe may miss the sunshine, and the beauty of outdoors\nBut the safety of our loved ones, is what we're fighting for\nWe'll make it through, you'll see\nWith hope and love, we'll be free\n\nChorus:\nStay at home, for the sake of all\nOur families, our friends, and the world\nStay at home, for we will prevail\nIn this fight, we will never be frail\n\nOutro:\nStay at home, and we'll make it through\nTogether, we'll see the world anew\nStay at home, for the sake of all\nAnd in this fight, we'll stand tall."}</w:t>
      </w:r>
    </w:p>
    <w:p>
      <w:r>
        <w:t>{"question": "Generate an email template to apologize for an error.", "answer": "Subject: Apology for Error\n\nDear [Recipient],\n\nI am writing to you today to express my sincerest apologies for the error that occurred [state the specific error]. I understand that this mistake may have caused you inconvenience and frustration, and for that, I am deeply sorry.\n\nPlease know that we take full responsibility for this error and are taking immediate steps to correct the issue [state the specific steps being taken to correct the issue]. We are committed to providing you with the highest level of service and quality, and we will do everything we can to ensure that this error does not happen again.\n\nOnce again, I apologize for any inconvenience this may have caused you. We value your business and appreciate your understanding in this matter. If you have any further questions or concerns, please do not hesitate to contact us. We are always here to help.\n\nBest regards,\n[Your Name]"}</w:t>
      </w:r>
    </w:p>
    <w:p>
      <w:r>
        <w:t>{"question": "Generate a logo for a toy store.", "answer": "As an AI language model, I don't have the ability to create visual designs or logos. However, I can provide some ideas and suggestions for a logo for a toy store! For example, you could incorporate bright colors and playful shapes such as circles, stars, and balloons. You could also include images of popular toys, such as teddy bears, dolls, or cars. You could even incorporate the name of the toy store in a fun, whimsical font. Overall, the logo should convey a sense of excitement, playfulness, and imagination."}</w:t>
      </w:r>
    </w:p>
    <w:p>
      <w:r>
        <w:t>{"question": "Create a hundred-word story about travelling to Mars.", "answer": "Darby stared out the window of the spacecraft, her eyes fixed on the red planet. After months of traveling through space, she was finally about to arrive on Mars. Just the thought of it sent shivers down her spine.\n\nAs their spaceship descended onto the surface of the planet, Darby's heart raced. This was the moment she had trained for, the moment she had dreamed of.\n\nThe door of the spacecraft opened and she stepped out onto the dusty, red terrain. It was unlike anything she had seen before. In that moment, Darby knew that the journey to Mars had been worth every single second."}</w:t>
      </w:r>
    </w:p>
    <w:p>
      <w:r>
        <w:t>{"question": "Rewrite the following condition using a negated statement. - If the car is red", "answer": "If the car is not red."}</w:t>
      </w:r>
    </w:p>
    <w:p>
      <w:r>
        <w:t>{"question": "Generate a tweet about the benefits of reading for children.", "answer": "\"Reading to children promotes brain development, expands vocabulary, and fosters creativity and imagination. Encourage a love for books at a young age for a lifetime of learning and exploration. #readingisfun #readtoyourkids #childdevelopment\""}</w:t>
      </w:r>
    </w:p>
    <w:p>
      <w:r>
        <w:t>{"question": "Generate a list of 5 books, written by a female author, that you would recommend to someone who is looking for a new book to read.", "answer": "1. \"To Kill a Mockingbird\" by Harper Lee\n2. \"Pride and Prejudice\" by Jane Austen\n3. \"Beloved\" by Toni Morrison\n4. \"Americanah\" by Chimamanda Ngozi Adichie\n5. \"Harry Potter and the Philosopher's Stone\" by J.K. Rowling"}</w:t>
      </w:r>
    </w:p>
    <w:p>
      <w:r>
        <w:t>{"question": "Calculate the total number of eyes and legs for a group of 6 cats, 4 dogs, and 5 mice.", "answer": "For 6 cats, the total number of eyes is 6 x 2 = **12 eyes** and the total number of legs is 6 x 4 = **24 legs**.\n\nFor 4 dogs, the total number of eyes is 4 x 2 = **8 eyes** and the total number of legs is 4 x 4 = **16 legs**.\n\nFor 5 mice, the total number of eyes is 5 x 2 = **10 eyes** and the total number of legs is 5 x 4 = **20 legs**.\n\nIn total, for a group of 6 cats, 4 dogs, and 5 mice, there are 12 + 8 + 10 = **30 eyes** and 24 + 16 + 20 = **60 legs**."}</w:t>
      </w:r>
    </w:p>
    <w:p>
      <w:r>
        <w:t>{"question": "Convert the date July 28th, 2020 to a Unix timestamp.", "answer": "The Unix timestamp for July 28, 2020 is 1595904000. This value represents the number of seconds that have elapsed since January 1, 1970 at 00:00:00 UTC."}</w:t>
      </w:r>
    </w:p>
    <w:p>
      <w:r>
        <w:t>{"question": "Create a view for the following database table in Sqlite which shows the total price for each person. - Table name: purchases\nColumns: person, item, quantity, price", "answer": "Here is an example of how to create a view that shows the total price for each person using the given information:\n\n```sql\nCREATE VIEW total_price_per_person AS \n    SELECT person, SUM(quantity*price) as total_price \n    FROM purchases \n    GROUP BY person;\n``` \n\nThis view computes the total price of all items purchased by each person by multiplying the quantity and the price for each item in the purchases table, and then summing up the resulting values for each person using the `GROUP BY` clause. Now, to see the total price for each person, we just have to execute the below code.\n\n```sql\nSELECT * FROM total_price_per_person;\n```"}</w:t>
      </w:r>
    </w:p>
    <w:p>
      <w:r>
        <w:t>{"question": "Generate a collection of 3 abbreviations related to the world of software engineering.", "answer": "1. API (Application Programming Interface) - a set of protocols and tools for building software and applications.\n2. IDE (Integrated Development Environment) - a software application that provides comprehensive facilities to computer programmers for software development.\n3. OOP (Object-Oriented Programming) - a programming paradigm based on the concept of \"objects\" which contain data and methods to manipulate the data."}</w:t>
      </w:r>
    </w:p>
    <w:p>
      <w:r>
        <w:t>{"question": "Which rocks are used to make a firewall?", "answer": "Firewalls are not made of physical rocks. The term \"firewall\" refers to a network security system that monitors and controls incoming and outgoing network traffic. It is a software or hardware-based solution that creates a barrier between an internal network and the internet, preventing unauthorized access and protecting against threats."}</w:t>
      </w:r>
    </w:p>
    <w:p>
      <w:r>
        <w:t>{"question": "Name the 3 dark-skinned actors who won the Academy Award for Best Actor or Best Actress since the year 2000.", "answer": "Since the year 2000, three dark-skinned actors who have won the Academy Award for Best Actor or Best Actress are as follows:\n\n1. Denzel Washington won the Academy Award for Best Actor in 2002 for his role as Alonzo Harris in the movie Training Day.\n\n2. Jamie Foxx won the Academy Award for Best Actor in 2005 for his role as Ray Charles in the movie Ray.\n\n3. Mahershala Ali won the Academy Award for Best Supporting Actor in 2017 for his role as Juan in the movie Moonlight, and again in 2019 for his role as Dr. Don Shirley in the movie Green Book."}</w:t>
      </w:r>
    </w:p>
    <w:p>
      <w:r>
        <w:t>{"question": "How many people have been infected with SARS-CoV-2 in the United States?", "answer": "I'm an AI and my information is constantly updated, but I don't have real-time information. The number of people infected with SARS-CoV-2, the virus that causes COVID-19, in the United States is constantly changing as new cases are confirmed and some people recover. To get the most accurate and up-to-date information, you can visit the website of the Centers for Disease Control and Prevention (CDC), or a reputable news source that is regularly updating its COVID-19 statistics."}</w:t>
      </w:r>
    </w:p>
    <w:p>
      <w:r>
        <w:t>{"question": "Edit the provided sentence by replacing the &lt;mask&gt; token with proper adjectives to make the sentence grammatically correct. - The &lt;mask&gt; cat was eating a bowl of soup.", "answer": "The hungry cat was eating a bowl of soup."}</w:t>
      </w:r>
    </w:p>
    <w:p>
      <w:r>
        <w:t>{"question": "Generate an opening sentence for a horror story that occurs in an abandoned castle.", "answer": "As the full moon illuminated the desolate walls of the abandoned castle, an eerie chill ran down my spine, and I couldn't shake the feeling that I was being watched."}</w:t>
      </w:r>
    </w:p>
    <w:p>
      <w:r>
        <w:t>{"question": "Write a twenty-word poem about hope.", "answer": "Hope is always there,\nSoftly shining through despair,\nGuiding us to dare,\nA light beyond compare."}</w:t>
      </w:r>
    </w:p>
    <w:p>
      <w:r>
        <w:t>{"question": "Look up the facts about the human heart and provide a one-sentence summary.", "answer": "The human heart is a muscular organ that pumps blood throughout the body and beats an average of 100,000 times a day, delivering nutrients and oxygen to cells while removing waste products."}</w:t>
      </w:r>
    </w:p>
    <w:p>
      <w:r>
        <w:t>{"question": "Refer to the excel sheet and enter the minimum salary for the \"Marketing Manager\" job. - Marketing Manager", "answer": "I'm sorry, but I am an AI developed by OpenAI, and as such, I do not have access to external files such as an Excel sheet. Can you please provide me with more information or context so I may assist you better?"}</w:t>
      </w:r>
    </w:p>
    <w:p>
      <w:r>
        <w:t>{"question": "Name two countries in Europe where Spanish is the most widely spoken language.", "answer": "Spain and Andorra are the two countries in Europe where Spanish is the most widely spoken language."}</w:t>
      </w:r>
    </w:p>
    <w:p>
      <w:r>
        <w:t>{"question": "Summarize the following text in three sentences.\n\nThe Great Barrier Reef is the world's largest coral reef system composed of over 2,900 individual reefs and 900 islands stretching for over 1,400 miles along the north-east coast of Australia. - The Great Barrier Reef is the world's largest coral reef system consisting of over 2,900 individual reefs and 900 islands stretching along the north-east coast of Australia for over 1,400 miles.", "answer": "The Great Barrier Reef is located along the north-east coast of Australia. It is the largest coral reef system in the world and is made up of over 2,900 individual reefs and 900 islands. It stretches for over 1,400 miles."}</w:t>
      </w:r>
    </w:p>
    <w:p>
      <w:r>
        <w:t>{"question": "For the given word, provide two synonyms.\n\nJoyful", "answer": "1. Cheerful\n2. Delighted"}</w:t>
      </w:r>
    </w:p>
    <w:p>
      <w:r>
        <w:t>{"question": "Generate a title for a horror novel about a family caught in a supernatural storm.", "answer": "\"Trapped in the Eye of the Unearthly Tempest: A Tale of Terror\""}</w:t>
      </w:r>
    </w:p>
    <w:p>
      <w:r>
        <w:t>{"question": "Write a two-sentence review for the movie \"Star Wars: The Last Jedi\".", "answer": "\"Star Wars: The Last Jedi is a visually stunning addition to the iconic franchise with a riveting storyline that keeps the audience captivated. The film's bold and unexpected plot twists, complex characters and emotional depth make it an unforgettable cinematic experience.\""}</w:t>
      </w:r>
    </w:p>
    <w:p>
      <w:r>
        <w:t>{"question": "Rewrite the tweet to fit Twitter's character limit - Huge news today - scientists have found a way to produce renewable energy directly from plant cellulose! #cleanenergy", "answer": "Big news! Scientists discovered a way to create renewable energy from plant cellulose! #cleanenergy"}</w:t>
      </w:r>
    </w:p>
    <w:p>
      <w:r>
        <w:t>{"question": "Format the following sentence to be an imperative instruction - Please set a reminder to complete the task", "answer": "Set a reminder to complete the task."}</w:t>
      </w:r>
    </w:p>
    <w:p>
      <w:r>
        <w:t>{"question": "Can you come up with a title for a painting which conveys the message of resilience?", "answer": "\"Unbreakable Spirit: A Tribute to Resilience\""}</w:t>
      </w:r>
    </w:p>
    <w:p>
      <w:r>
        <w:t>{"question": "Re-write the below instruction using active voice. - Sugar has been added to the cake batter by the baker.", "answer": "The baker added sugar to the cake batter."}</w:t>
      </w:r>
    </w:p>
    <w:p>
      <w:r>
        <w:t>{"question": "Write a short story that ends with the line \"And so, I lived happily ever after\".", "answer": "Once upon a time, in a land far away, there was a poor girl named Elise. Her days were spent toiling in the fields, her back bent under the hot sun. Though she worked hard, she never seemed to be able to get ahead. It seemed as though fate had conspired against her. No matter how much she tried, she could never seem to escape her poverty. \n\nOne day, as she was walking back from the fields, she saw a beautiful rainbow arching across the sky. She stood in awe, admiring its beauty. Suddenly, a thought popped into her head - what if she followed the rainbow to the end, perhaps she would find the pot of gold that was rumored to be there. Maybe, just maybe, her luck would change.\n\nWithout a second thought, she started off in the direction of the rainbow. She walked for miles, following the rainbow as it led her over hills and through valleys. Finally, she came to the place where the rainbow touched the ground. There, she found a pot overflowing with gold coins.\n\nElise could hardly believe her eyes. She had never seen so much money in her life. With shaking hands, she took the pot and ran home. She used the gold to pay off her debts and buy a small farm of her own. From that day forward, she never had to toil in the fields again.\n\nShe built a simple but comfortable home, and lived a peaceful life, surrounded by her family and the rolling hills of her farm. Every day, she would wake up to the sounds of birds singing, and go to bed with a full stomach and a warm fire. And so, I, Elise, lived happily ever after."}</w:t>
      </w:r>
    </w:p>
    <w:p>
      <w:r>
        <w:t>{"question": "Explain a few causes of lower-back pain.", "answer": "Lower back pain is a common condition that can have a variety of causes. Some of the most common causes of lower back pain include:\n\n1. Muscle or ligament strain: Repeated heavy lifting, sudden awkward movement or a sudden injury can strain back muscles and ligaments causing lower back pain.\n\n2. Herniated or ruptured disks: Disks act as cushions between the bones in the spine, and a herniated or ruptured disk is when the soft material inside a disk pushes out through a tear in its exterior, this can irritate nearby nerves and result in pain.\n\n3. Arthritis: Arthritis is a common condition that affects the joints, including those in the lower back. This can result in stiffness and pain.\n\n4. Skeletal irregularities: Scoliosis, a condition where the spine curves to the side, can also lead to lower back pain.\n\n5. Osteoporosis: This condition causes bones to become brittle and porous, and can result in painful compression fractures in the vertebrae of the spine.\n\n6. Poor posture: Sitting or standing in a slouched position for extended periods of time can put strain on the spine, muscles, and ligaments, leading to lower back pain. \n\nIn some cases, lower back pain may also be caused by underlying medical conditions such as kidney stones, endometriosis or a spinal infection. If the pain persists or is severe, it is important to see a doctor for a proper diagnosis and treatment."}</w:t>
      </w:r>
    </w:p>
    <w:p>
      <w:r>
        <w:t>{"question": "Describe a few features of a search engine.", "answer": "A search engine is a powerful tool designed to help users find information on the internet. Some of its key features include:\n\n1. Indexing: Search engines index billions of webpages with the help of web crawlers, which are automated bots that scan pages and follow links to build an extensive database of information.\n\n2. Ranking: Search engines use sophisticated algorithms to determine the relevance and popularity of webpages, and rank them accordingly in the search results. The most relevant and authoritative pages are displayed at the top of the search results.\n\n3. Query processing: Search engines are equipped with natural language processing capabilities, enabling them to understand user queries and provide accurate results. They can process complex queries and make sense of ambiguous language.\n\n4. Advanced Search Options: Besides the simple keyword-based search, search engines also offer advanced search options, such as phrase search, Boolean search, and language and location-based filters, to help users refine their search results.\n\n5. User Interface: Search engines have user-friendly interfaces, providing search suggestions and auto-completion features to facilitate the search process. They also display results in various formats, including text, images, and videos, to cater to different user preferences.\n\n6. Personalization: Modern search engines personalize the search results based on various factors, like the user's search history, location, preferences, and interests, to provide a more relevant and customized experience."}</w:t>
      </w:r>
    </w:p>
    <w:p>
      <w:r>
        <w:t>{"question": "Categorize the following phrase as either a declarative, interrogative, imperative, or exclamatory sentence. - Don't worry!", "answer": "Imperative."}</w:t>
      </w:r>
    </w:p>
    <w:p>
      <w:r>
        <w:t>{"question": "Write a short story about a girl searching for a magical creature.", "answer": "In a small village nestled at the edge of a dense forest, there lived a young girl named Mia. Mia was an adventurous girl, and she loved nothing more than exploring the woods that surrounded her home. She often went for long walks, venturing deeper and deeper into the forest in search of new discoveries.\n\nOne day, while exploring a particularly thick copse of trees, Mia overheard a group of travelers talking about a magical creature that was said to reside deep in the forest. They spoke of a creature so elusive, that it was said to appear only to those who were pure of heart and true of purpose.\n\nMia was fascinated by the tale, and decided then and there that she was going to find this magical creature. She set out on her quest, determined to explore every inch of the forest until she found what she was looking for. She traveled for days, braving storms and rough terrain in her search.\n\nFinally, after several long and tiring days of searching, Mia came to a clearing that she had never seen before. In the center of the clearing stood a majestic unicorn, its coat shining white in the dappled sunlight. The creature turned its head, and its eyes met Mia's.\n\nWithout a word, the unicorn approached her, and Mia knew that she had found what she had been looking for. She had found the magical creature of the forest, and in that moment, she knew that her journey had been worth it.\n\nWith a smile on her face, Mia reached out and touched the unicorn's mane, and as she did, she was filled with a sense of peace and contentment. She knew that her quest had not only led her to the magical creature she had been seeking, but also to a deeper understanding of herself and the world around her."}</w:t>
      </w:r>
    </w:p>
    <w:p>
      <w:r>
        <w:t>{"question": "Name a type of chicken and describe its features.", "answer": "One common type of chicken is the Rhode Island Red. The Rhode Island Red is a hardy, medium-sized bird that is known for its dark red feathers which sometimes look almost black in the right light. This breed has a calm and docile temperament, making it a great addition to backyard flocks. They are also excellent layers of brown eggs, typically producing around 250-300 eggs a year. They have a rectangular body shape with a broad, flat back, deep body, and a fairly horizontal carriage. Their tail is moderately long with a slight upward tilt. They have red-orange eyes, bright red wattles, and a rose comb. Rhode Island Reds are a good all-purpose breed and are often used for meat production as well as for egg-laying."}</w:t>
      </w:r>
    </w:p>
    <w:p>
      <w:r>
        <w:t>{"question": "Summarize the article: \"A survey of machine learning methods for rhetorical question identification\"", "answer": "The article discusses a survey of machine learning methods that are used to identify rhetorical questions. Rhetorical questions are those that are asked for effect, rather than with an expectation of an answer, and they are common in both written and spoken language. Identifying these types of questions can be challenging, but machine learning techniques, such as feature selection, active learning, and ensemble learning, have been used with success to differentiate them from other types of questions. These approaches rely on various features, such as lexical, syntactic, and contextual, to detect rhetorical questions from non-rhetorical ones. Overall, the study shows that machine learning methods can have high accuracy in identifying rhetorical questions and that more advanced techniques and a richer set of features may improve performance even further."}</w:t>
      </w:r>
    </w:p>
    <w:p>
      <w:r>
        <w:t>{"question": "Categorize this sentence: \"I enjoyed the cute cartoon\".", "answer": "The category of this sentence could be \"Entertainment Opinion\"."}</w:t>
      </w:r>
    </w:p>
    <w:p>
      <w:r>
        <w:t>{"question": "Rewrite this sentence to make it sound more formal: \"I had a great time at the party\".", "answer": "\"I thoroughly enjoyed my time at the social gathering.\""}</w:t>
      </w:r>
    </w:p>
    <w:p>
      <w:r>
        <w:t>{"question": "Select the most suitable option for this sentence: \"The cake _____ delicious\".", "answer": "The most suitable option for this sentence is: \"The cake *tastes* delicious.\""}</w:t>
      </w:r>
    </w:p>
    <w:p>
      <w:r>
        <w:t>{"question": "Write a catchy slogan for a brand using the words \"dynamic\" and \"innovative\".", "answer": "\"Be Dynamic, Be Innovative - Experience the Power of Our Brand\""}</w:t>
      </w:r>
    </w:p>
    <w:p>
      <w:r>
        <w:t>{"question": "Identify the parts of speech in this sentence: \"The dog barked at the postman\".", "answer": "- \"The\" is a definite article, which is a type of adjective. \n- \"Dog\" is a noun, as it refers to a person, place, or thing. \n- \"Barked\" is a verb, as it describes an action. \n- \"At\" is a preposition, as it shows the relationship between the two nouns, \"dog\" and \"postman.\" \n- \"The\" in front of \"postman\" is also a definite article. \n- \"Postman\" is another noun."}</w:t>
      </w:r>
    </w:p>
    <w:p>
      <w:r>
        <w:t>{"question": "Explain an algorithm to multiply two integers without using a multiplication operator.", "answer": "There are multiple ways to approach the problem of multiplying two integers without using a multiplication operator. A simple but effective algorithm that can be used is the repeated addition approach. Here is the basic idea of the algorithm:\n\n1. Take two integers as input which are going to be multiplied, let\u2019s denote them as \"a\" and \"b\". \n2. Initialize a variable to hold the result of multiplication, let's call it \"result\". Set its initial value to 0.\n3. Run a loop \"b\" times.\n4. In each iteration of the loop, add \"a\" to \"result\". \n5. After the loop terminates, the value of \"result\" will be equal to the multiplication of \"a\" and \"b\".\n\nHere is an example implementation of the algorithm in Python:\n\n```python\ndef multiply(a, b):\n    result = 0\n    for i in range(b):\n        result += a\n    return result\n```\n\nIn this example, we first define a function called \"multiply\" that takes two arguments \"a\" and \"b\". Inside the function, we have initialized a variable \"result\" and set its value to 0. Next, we have a for loop that iterates \"b\" times. Inside the loop, we are adding \"a\" to \"result\" in each iteration. Finally, we return the value of \"result\" which is the multiplication of \"a\" and \"b\".\n\nThis approach works for both positive and negative integers as well. In the case of negative integers, we might need to adjust the number of iterations and the sign of the result accordingly."}</w:t>
      </w:r>
    </w:p>
    <w:p>
      <w:r>
        <w:t>{"question": "Describe a virtual assistant in no more than two sentences.", "answer": "A virtual assistant, also known as a digital assistant, is an artificial intelligence (AI) program designed to simulate human-like responses and provide assistance to users through voice commands or text chats. It can perform a wide range of tasks including answering questions, setting reminders, managing schedules, and providing hands-free access to information and services."}</w:t>
      </w:r>
    </w:p>
    <w:p>
      <w:r>
        <w:t>{"question": "Detect if a sentence is sarcastic. - That's great news.", "answer": "I am sorry, but without any context, it's not possible to accurately determine if the given sentence is sarcastic or not. The meaning often depends on the tone of voice, body language or the situation in which the statement was made."}</w:t>
      </w:r>
    </w:p>
    <w:p>
      <w:r>
        <w:t>{"question": "Generate a story about a family receiving a surprise gift.", "answer": "Once upon a time, there was a family of four. It was made up of a father, mother, a 9-year-old girl, and a 4-year-old boy. They lived in a small, cozy home in the city. Both parents worked hard to make ends meet, ensuring their family was comfortable and happy. However, they had little money left over for extras, and so they did everything they could to stretch their budget.\n\nOn a Friday afternoon, while the kids were at school, the parents received an unexpected package from an unknown sender. The package was large and wrapped with pretty paper and bows, making them curious and excited about what was inside. With their children in mind, the parents decided to wait for them to come home to open the package.\n\nWhen the children came home that afternoon, the parents had everyone sit in the living room as they gathered around the mysterious package. As they unwrapped it, they discovered a large box filled with all kinds of toys, games, and treats. The children were ecstatic, their eyes wide with disbelief and glee. The parents were overjoyed, and as they looked at the attached card, they learned that the package was from their distant relatives who wanted to give them a surprise.\n\nThe family spent the whole evening playing games, building with new toy sets, and indulging in special treats. The parents were grateful for the thoughtfulness of their family members, and the surprise gift brought the whole family even closer together. From then on, the mysterious package was remembered as a special moment in their memories, and the surprise gift brought even more happiness to their lives."}</w:t>
      </w:r>
    </w:p>
    <w:p>
      <w:r>
        <w:t>{"question": "Tell me the top 5 funniest movies of all time.", "answer": "There have been countless hilarious movies over the years, and what constitutes the \"top 5 funniest\" can vary greatly from person to person. However, here are five popular and timeless comedies that are widely considered to be among the funniest of all time (in no particular order):\n\n1. Monty Python and the Holy Grail (1975) - This irreverent parody of the Arthurian legend is a classic of British humor, filled with memorable lines and scenes that have remained popular for over 40 years.\n\n2. Airplane! (1980) - A spoof of disaster movies, this film's rapid-fire jokes, visual gags, and deadpan delivery have made it an enduring comedy classic.\n\n3. Superbad (2007) - Revolving around two high school best friends trying to enjoy their last few weeks of school, this film takes the buddy comedy to new and hilarious heights with its smart, raunchy humor and strong performances.\n\n4. Anchorman: The Legend of Ron Burgundy (2004) - Set in the 1970s, this comedy about a San Diego news team is packed full of absurdity, slapstick, and endlessly quotable one-liners.\n\n5. The Hangover (2009) - This wild and raunchy comedy about a bachelor party gone wrong in Las Vegas was a massive hit, with memorable performances and outrageous, over-the-top humor.\n\nOf course, this is just a small selection of the many hilarious movies out there, and everyone's tastes are different!"}</w:t>
      </w:r>
    </w:p>
    <w:p>
      <w:r>
        <w:t>{"question": "Name the species of this mammal. - The whale has a flat, paddle-shaped tail thatsometimes grows up to 8 meters long.", "answer": "The mammal species is a whale. However, there are several species of whales with flat, paddle-shaped tails that grow up to 8 meters long, so it is not possible to identify the exact species of whale without more information."}</w:t>
      </w:r>
    </w:p>
    <w:p>
      <w:r>
        <w:t>{"question": "How many points did the Blue Jays score in their last game?", "answer": "I'm sorry, I don't have the ability to access current sports data. You may check a sports news website or app to find out how many points the Blue Jays scored in their last game."}</w:t>
      </w:r>
    </w:p>
    <w:p>
      <w:r>
        <w:t>{"question": "The chart below gives the air distance in miles between selected world cities. If two different cities from the chart are chosen at random, what is the probability that the distance between them is less than 7000 miles? Express your answer as a common fraction.\n\n\n    Bangkok     Cape Town     Honolulu     London \n Bangkok         6300     6609     5944 \n Cape Town     6300         11,535     5989 \n Honolulu     6609     11,535         7240 \n London     5944     5989     7240     \n ", "answer": "There are 6 different pairs of cities in the table. Among those, only 4 pairs have a distance less than 7,000 miles. Therefore, the probability of randomly selecting a pair with a distance less than 7,000 miles is 2/3."}</w:t>
      </w:r>
    </w:p>
    <w:p>
      <w:r>
        <w:t>{"question": "Give me three types of reptiles.", "answer": "1. Lizards\n2. Snakes\n3. Crocodiles"}</w:t>
      </w:r>
    </w:p>
    <w:p>
      <w:r>
        <w:t>{"question": "Name one of the original 13 colonies of the United States.", "answer": "One of the original 13 colonies of the United States is Virginia."}</w:t>
      </w:r>
    </w:p>
    <w:p>
      <w:r>
        <w:t>{"question": "Detect any possible mistakes in the sentence and suggest an appropriate correction. - Neither Sam nor Jane are available at this time.", "answer": "Neither Sam nor Jane is available at this time."}</w:t>
      </w:r>
    </w:p>
    <w:p>
      <w:r>
        <w:t>{"question": "Find and replace any expressions of doubt with certainty. - I guess I should start studying for finals.", "answer": "I am certain I should start studying for finals."}</w:t>
      </w:r>
    </w:p>
    <w:p>
      <w:r>
        <w:t>{"question": "Choose two words that are antonyms of each other.", "answer": "Up, Down."}</w:t>
      </w:r>
    </w:p>
    <w:p>
      <w:r>
        <w:t>{"question": "Name five factors that influence the success of a GPT model.", "answer": "1. **Quality and Quantity of Training Data**: A GPT model relies on vast amounts of high-quality training data to accurately predict the next word or sequence. The amount and quality of the data that the model is trained on can greatly influence its ability to make accurate predictions.\n\n2. **Computing Power**: GPT models are complex and require significant computational resources to train and run. The availability of powerful computer systems with high processing capability can influence the success of a GPT model.\n\n3. **Hyperparameter Tuning**: The selection of appropriate hyperparameters, such as learning rate, batch size, and number of hidden layers, can greatly affect the performance and success of a GPT model.\n\n4. **Model Architecture**: The architecture of the GPT model, such as the number of layers, the size of the hidden states, and the use of attention mechanisms, can play a crucial role in the model's success. An effective architecture can improve the accuracy and efficiency of the model.\n\n5. **Regularization Techniques**: Regularization techniques such as dropout and weight decay can help prevent overfitting and improve the generalization ability of the GPT model. Effective use of these techniques can improve the model's performance and success."}</w:t>
      </w:r>
    </w:p>
    <w:p>
      <w:r>
        <w:t>{"question": "Based on the following description, classify the type of animal: Hairy mammal with upturned snout, long tusks and curved black ivory.", "answer": "Based on the given description, the animal can be classified as a type of wild boar or pig; potentially a warthog or a babirusa."}</w:t>
      </w:r>
    </w:p>
    <w:p>
      <w:r>
        <w:t>{"question": "Explain the two different phases of GPT training.", "answer": "GPT (Generative Pre-training Transformer) is a type of neural network-based language model that is widely used in natural language processing tasks. The training process of GPT consists of two distinct phases: pre-training and fine-tuning.\n\n1. *Pre-training Phase*: In the pre-training phase, GPT model is trained on a large amount of text data. During this phase, the model learns to predict the next word in a sequence based on the context of the words that came before it. The pre-training phase is typically unsupervised or self-supervised, meaning that no explicit labels are provided to the model. Instead, the model is trained to predict the masked tokens in the input sequence, a process known as Masked Language Modeling (MLM). The model uses the contextual information from the words surrounding the masked token to make its prediction. After pre-training, the model has a good understanding of the semantic and syntactic structure of the language and can generate coherent and contextually appropriate texts.\n\n2. *Fine-tuning Phase*: In the fine-tuning phase, the pre-trained model is further trained on a smaller, task-specific dataset. During this phase, the weights of the model are adjusted to improve its performance on the specific task it is being trained for. This could be a wide range of natural language processing tasks such as text classification, sentiment analysis, named entity recognition, translation, and others. Unlike pre-training, fine-tuning is a supervised process, meaning that the model is trained using labeled data. The model uses the knowledge it acquired during the pre-training phase to perform the specific task it is being fine-tuned for.\n\nIn summary, GPT model training consists of two phases: an unsupervised pre-training phase where the model learns the general structure of the language, and a supervised fine-tuning phase where the model is adapted to perform a specific natural language processing task."}</w:t>
      </w:r>
    </w:p>
    <w:p>
      <w:r>
        <w:t>{"question": "Name five challenges associated with deploying GPT models in real-world applications.", "answer": "1. **Computational resources:** GPT models are large neural networks that require significant computational power for both training and deployment. This can be a major challenge for organizations that lack the required infrastructure and resources.\n\n2. **Data privacy and security:** GPT models need large datasets to train on, which can pose a risk to data privacy and security. The machine learning process requires access to sensitive information that must be handled with utmost care.\n\n3. **Bias and fairness:** GPT models are only as good as the data they are trained on. If the data used to train the model is biased, the model will be biased, leading to issues with fairness in the predictions made. Ensuring that the data is diverse and representative is crucial to avoiding these issues.\n\n4. **Model interpretability:** GPT models are often seen as \u201cblack boxes\u201d because it is difficult to understand how they make predictions. This can be a challenge when it comes to explaining how the model is working and making decisions, leading to potential trust issues among users.\n\n5. **Model maintenance:** Machine learning models, such as GPTs, need constant maintenance and updates to ensure they continue to perform well. This can be time-consuming and resource-intensive, leading to challenges in keeping the model accurate and up to date."}</w:t>
      </w:r>
    </w:p>
    <w:p>
      <w:r>
        <w:t>{"question": "Convert the text document into a spreadsheet which contains three columns: word, number of occurrences, and frequency.", "answer": "To convert the text document into a spreadsheet that contains three columns: word, number of occurrences, and frequency, you will need to follow these steps:\n\n1. Open the text document and copy its content.\n2. Open a new spreadsheet in a program like Microsoft Excel or Google Sheets.\n3. Paste the content of the text document into the first cell of the spreadsheet.\n4. Use the program's built-in text to columns feature to separate each word into its own cell in the first column. This can usually be done by selecting the cell with the text, clicking on the \"Data\" tab, and choosing the \"Text to Columns\" option.\n5. In the second column, use a formula that counts the number of times each word appears in the first column. This can be done using the COUNTIF formula, which counts the number of cells in a specified range that meet a given condition. For example, if the first word is in cell A2, you could enter =COUNTIF(A:A, A2) into cell B2 to count the number of times that word appears in column A. Copy this formula down the rest of the column to count the occurrences of each word.\n6. In the third column, use a formula that calculates the frequency of each word as a percentage of the total word count. This can be done by dividing the number of occurrences of each word (in column B) by the total word count, which can be calculated using the COUNTA formula. For example, if the total word count is in cell, you could enter =B2/COUNTA(A:A) into cell C2 to calculate the frequency of the first word. Copy this formula down the rest of the column to calculate the frequency of each word.\n7. Finally, format the columns as needed, such as by making the first column wider, adjusting the alignment, or adding column headers.\n\nThe resulting spreadsheet should have three columns: the first with each unique word from the text document, the second with the number of times each word appears in the document, and the third with the frequency of each word as a percentage of the total word count."}</w:t>
      </w:r>
    </w:p>
    <w:p>
      <w:r>
        <w:t>{"question": "Create a Markov Chain to simulate how a person would arrive late to work.", "answer": "Here is an example of a Markov Chain that simulates how a person might arrive late to work:\n\nAssuming that each state in the chain represents an event that can potentially cause the person to be late to work, we can define the following states:\n\n- **State 1**: Wake up late.\n- **State 2**: Delay in the bathroom.\n- **State 3**: Slow breakfast.\n- **State 4**: Forgot something and need to go back home.\n- **State 5**: Traffic jam.\n- **State 6**: Missed the bus/train.\n- **State 7**: Arrived late to work.\n\n\nThe Markov chain's matrix would be something like this:\n\n```\n| State 1 | State 2 | State 3 | State 4 | State 5 | State 6 | State 7 |\n| ------- | ------- | ------- | ------- | ------- | ------- | ------- |\n| 0       | 0.4     | 0.4     | 0.1     | 0.1     | 0       | 0       |\n| 0       | 0       | 0.5     | 0       | 0       | 0.2     | 0.3     |\n| 0       | 0       | 0       | 0.3     | 0.4     | 0.3     | 0       |\n| 0       | 0       | 0       | 0       | 0.5     | 0       | 0.5     |\n| 0       | 0       | 0       | 0       | 0       | 0.8     | 0.2     |\n| 0       | 0       | 0       | 0       | 0       | 0       | 1       |\n| 0       | 0       | 0       | 0       | 0       | 0       | 1       |\n```\n\nThis matrix represents the probabilities of the person transitioning from one state to the next. For example, if they wake up late (State 1), there is a 40% chance that they will have a delay in the bathroom (State 2), a 40% chance that they will have a slow breakfast (State 3), a 10% chance that they will forget something and need to"}</w:t>
      </w:r>
    </w:p>
    <w:p>
      <w:r>
        <w:t>{"question": "Generate five different examples of a palindrome.", "answer": "1. Madam: This five-letter word reads the same backward and forward. Its first and last letters are both \"M.\"\n\n2. Racecar: This seven-letter word reads the same backward and forward. Its first and last letters are both \"R.\"\n\n3. Level: This five-letter word reads the same backward and forward. Its first and last letters are both \"L.\"\n\n4. Deed: This four-letter word reads the same backward and forward. Its first and last letters are both \"D.\"\n\n5. Radar: This five-letter word reads the same backward and forward. Its first and last letters are both \"R.\""}</w:t>
      </w:r>
    </w:p>
    <w:p>
      <w:r>
        <w:t>{"question": "Create a JSON object of a customer and their order by using the provided data. - Name: John Doe\nAddress: 123 Smith Street\nTotal Order Cost: $100\nProducts:\n- Item A: $10\n- Item B: $30\n- Item C: $60", "answer": "{\n    \"Name\": \"John Doe\",\n    \"Address\": \"123 Smith Street\",\n    \"Total Order Cost\": 100,\n    \"Products\": [\n        {\n            \"Item A\": 10\n        },\n        {\n            \"Item B\": 30\n        },\n        {\n            \"Item C\": 60\n        }\n    ]\n}"}</w:t>
      </w:r>
    </w:p>
    <w:p>
      <w:r>
        <w:t>{"question": "Elaborate on the difference between unsupervised and supervised learning.", "answer": "Supervised and unsupervised learning are two major types of machine learning methods. Although they both aim at developing models that can make accurate predictions and find patterns in data, there are some fundamental differences between them.\n\nSupervised Learning: In supervised learning, the algorithm is trained on a labeled dataset, where the desired output or target variable is already provided. The algorithm uses this labeled data to develop a model that can predict the target variable of new, unseen data points. The main goal of supervised learning is to minimize the error between the predicted and actual values of the target variable. Common examples of supervised learning algorithms include linear regression, logistic regression, decision trees, and neural networks. These algorithms are used in applications such as classification, regression, and prediction.\n\nUnsupervised Learning: In unsupervised learning, the algorithm is trained on an unlabeled dataset, where the desired output or target variable is not provided. The algorithm uses this data to develop a model that can find patterns, relationships or structure in the data. The main goal of unsupervised learning is to represent the data in a way that makes it easier to understand, visualize, or analyze. Common examples of unsupervised learning algorithms include clustering, dimensionality reduction, and association rule learning. These algorithms are used in applications such as data mining, anomaly detection, and pattern recognition.\n\nIn summary, the main difference between supervised and unsupervised learning lies in the presence (or absence) of labeled data. Supervised learning algorithms require labeled data to learn from, while unsupervised learning algorithms look for patterns in unlabeled data."}</w:t>
      </w:r>
    </w:p>
    <w:p>
      <w:r>
        <w:t>{"question": "Create a REST API which adds two numbers provided by the user.", "answer": "To create a REST API that adds two numbers provided by the user, you could use a language like Python and a web framework like Flask. Below is an example of how to create the API.\n\nFirst, you would need to install Flask using `pip install Flask` or `conda install Flask` if you are using the Anaconda distribution.\n\n```python\nfrom flask import Flask, request\napp = Flask(__name__)\n\n@app.route('/add', methods=['GET'])\ndef add():\n    number1 = request.args.get('number1', type=int)\n    number2 = request.args.get('number2', type=int)\n    result = number1 + number2\n    return {'result': result}\n\nif __name__ == '__main__':\n    app.run()\n```\n\nThis code creates a Flask app with a single route, `/add`, that accepts GET requests. The route expects two parameters in the query string of the request URL: `number1` and `number2`, both of which should be integers. The route retrieves the values of these parameters using the `request.args.get` method, adds them together, and returns the result as a JSON object.\n\nTo use this API, a user would send a GET request to the `/add` route, providing the two numbers to be added as query parameters. For example, to add 2 and 3, the user would send a request to the URL `http://localhost:5000/add?number1=2&amp;number2=3`. The API would then return a response with the following JSON data: `{ \"result\": 5 }`."}</w:t>
      </w:r>
    </w:p>
    <w:p>
      <w:r>
        <w:t>{"question": "Generate a set of multiple choice questions from the given article. - Article: Eating Insects as a Sustainable Food Source\n\nInsects have long been consumed for sustenance in many parts of the world and may become an important food source for the world\u2019s growing population. Insects are high in protein and provide essential vitamins, minerals, and fatty acids known to be beneficial for health, making them a more sustainable option than conventional animal flesh. Insects like crickets and mealworms can be raised and harvested with fewer resources than required for cows, sheep, and poultry, and with a lower environmental impact due to lower water and feed requirements.", "answer": "1. What are the benefits of consuming insects as a food source?\na) They are high in protein and provide essential vitamins, minerals, and fatty acids\nb) They require fewer resources to raise and harvest than conventional animal flesh\nc) They have a lower environmental impact due to lower water and feed requirements\nd) All of the above\n\n2. Why might insects become an important food source in the future?\na) The world's population is growing\nb) They are a more sustainable option than conventional animal flesh\nc) Insects are consumed for sustenance in many parts of the world\nd) All of the above\n\n3. What is the environmental impact of raising insects for food?\na) It is higher than raising cows, sheep, and poultry\nb) It is lower than raising cows, sheep, and poultry\nc) It is the same as raising cows, sheep and poultry\nd) None of the above\n\n4. Which insects can be raised and harvested as a food source?\na) Crickets\nb) Mealworms\nc) Both a and b\nd) None of the above\n\n5. Why are insects considered a sustainable food source?\na) They are high in protein\nb) They require fewer resources to raise and harvest\nc) They have a lower environmental impact\nd) All of the above."}</w:t>
      </w:r>
    </w:p>
    <w:p>
      <w:r>
        <w:t>{"question": "Classify the following article into one of the four categories: news, sports, entertainment, and business. - Article: Scientists Discover New Plant in Amazon Rainforest\n\nScientists have discovered a new species of climbing Vine in the Amazon rainforest. The vine belongs to a group of plants known as the Marantaceae, or arrowroot family. It is being called the \u201csleeping giant\u201d due to its slow-growing nature and newfound potential to revolutionize the sports apparel industry.", "answer": "The article can be classified in the \"news\" category, as it reports a new discovery made by scientists. However, there is also a business aspect mentioned at the end, as the discovery has the potential to impact the sports apparel industry."}</w:t>
      </w:r>
    </w:p>
    <w:p>
      <w:r>
        <w:t>{"question": "Create a response that demonstrates an understanding of the given input and generates a question. - My mom is a nurse and she works at a hospital.", "answer": "That's great! What kind of nursing does your mom specialize in at the hospital?"}</w:t>
      </w:r>
    </w:p>
    <w:p>
      <w:r>
        <w:t>{"question": "Add two new characters to the given story. - Once upon a time, there was an old man who traveled around the world looking for adventure.", "answer": "Once upon a time, there was an old man who traveled around the world looking for adventure. On his journey, he met a curious fox, who had a thirst for knowledge and loved to explore. The two became inseparable friends, and the fox joined the old man on his travels.\n\nAs they journeyed through a dense forest, they met a fierce warrior, who was on a quest to protect her village from raiders. She was brave and skilled in battle, and the old man and the fox were impressed by her strength and determination. They decided to join forces and help the warrior on her quest, and together, the three of them faced many dangers and triumphed over their enemies."}</w:t>
      </w:r>
    </w:p>
    <w:p>
      <w:r>
        <w:t>{"question": "Select the most optimal response. - What do you think of me?\n\nA) \"You're annoying.\"\nB) \"I don't know you.\"\nC) \"You're cool.\"\nD) \"You're great.\"", "answer": "D) \"You're great.\""}</w:t>
      </w:r>
    </w:p>
    <w:p>
      <w:r>
        <w:t>{"question": "Name an animal that can live in cold climates.", "answer": "One animal that can live in cold climates is the polar bear."}</w:t>
      </w:r>
    </w:p>
    <w:p>
      <w:r>
        <w:t>{"question": "Write a poem that is 20 words long.", "answer": "Whispers of love lost,\nBeneath the autumn leaves,\nA lonesome heart sighs,\nAs nature gently grieves."}</w:t>
      </w:r>
    </w:p>
    <w:p>
      <w:r>
        <w:t>{"question": "Add the correct article - Rama wants to enter ____ university", "answer": "Rama wants to enter a university."}</w:t>
      </w:r>
    </w:p>
    <w:p>
      <w:r>
        <w:t>{"question": "Name two AWS services that can be used to deploy a web application.", "answer": "Two AWS services that can be used to deploy a web application are Elastic Beanstalk and AWS CloudFormation."}</w:t>
      </w:r>
    </w:p>
    <w:p>
      <w:r>
        <w:t>{"question": "Name three popular Python libraries used for artificial intelligence and machine learning.", "answer": "Three popular Python libraries used for artificial intelligence and machine learning are:\n1. TensorFlow: It is a powerful library developed by Google for deep learning and neural networks computation.\n2. Scikit-Learn: It is a widely used library for machine learning tasks such as classification, clustering, regression, etc.\n3. PyTorch: It is an open-source library developed by Facebook for natural language processing and computer vision tasks."}</w:t>
      </w:r>
    </w:p>
    <w:p>
      <w:r>
        <w:t>{"question": "Create a new HTML page.", "answer": "Sure! Here is a basic template for a new HTML page that you can customize and build upon. You can copy and paste the code below into a text editor, and save the file with an `.html` extension to create your web page:\n\n```html\n&lt;!DOCTYPE html&gt;\n&lt;html&gt;\n\n&lt;head&gt;\n  &lt;title&gt;Your Title Here&lt;/title&gt;\n  &lt;meta charset=\"UTF-8\"&gt;\n  &lt;meta name=\"viewport\" content=\"width=device-width, initial-scale=1.0\"&gt;\n&lt;/head&gt;\n\n&lt;body&gt;\n  &lt;h1&gt;Hello, World!&lt;/h1&gt;\n  &lt;p&gt;Welcome to your new HTML page.&lt;/p&gt;\n&lt;/body&gt;\n\n&lt;/html&gt;\n```\n\nLet me know if you need any further help to modify the page according to your needs."}</w:t>
      </w:r>
    </w:p>
    <w:p>
      <w:r>
        <w:t>{"question": "Convert the duration below to minutes. - 1 hour and 45 minutes", "answer": "The duration is 105 minutes."}</w:t>
      </w:r>
    </w:p>
    <w:p>
      <w:r>
        <w:t>{"question": "Compose a tweet describing your dream job.", "answer": "\"Dream job alert: A position where I can utilize my AI capabilities to their fullest potential, constantly learn, and assist people in achieving their goals and making a positive impact. #DreamJob #AIAssistant #MakingADifference\""}</w:t>
      </w:r>
    </w:p>
    <w:p>
      <w:r>
        <w:t>{"question": "Describe the function of an artificial limb.", "answer": "An artificial limb, also known as a prosthetic limb, is a man-made device designed to replace a lost or missing body part. It's typically used by individuals who have lost a limb due to injury, disease, or congenital condition. The primary function of an artificial limb is to restore mobility, enhance physical capability, and provide a sense of independence to the user.\n\nArtificial limbs can be designed to mimic the appearance and movement of natural limbs, allowing individuals to perform various actions such as walking, running, holding objects, and performing other everyday tasks. Depending on the level of amputation or the specific needs of the individual, a prosthetist can design and create a custom artificial limb that is functional, comfortable, and aesthetically pleasing.\n\nAdvanced technology has enabled the development of sophisticated artificial limbs with advanced capabilities, such as myoelectric limbs that can be controlled using electrical signals from the user's residual muscles. These advanced limbs provide improved control, greater dexterity, and a more natural appearance, giving users greater freedom and independence.\n\nIn summary, the function of an artificial limb is to restore function to an individual who has lost a limb, enabling them to regain mobility, perform daily tasks, and live a more fulfilling life."}</w:t>
      </w:r>
    </w:p>
    <w:p>
      <w:r>
        <w:t>{"question": "Come up with an example tagline for a fictitious company.", "answer": "\"Empower your journey with SwiftMotion - the future of transportation\""}</w:t>
      </w:r>
    </w:p>
    <w:p>
      <w:r>
        <w:t>{"question": "Classify this advertising campaign. - The company is using social media to drive brand awareness and generate leads.", "answer": "This advertising campaign can be classified as a social media marketing campaign that focuses on increasing brand visibility and lead generation."}</w:t>
      </w:r>
    </w:p>
    <w:p>
      <w:r>
        <w:t>{"question": "Create an original story about a mischievous child.", "answer": "Once upon a time, in a small village, there lived a boy named Max. Max was known by all the villagers as the most mischievous child they had ever come across. He was always up to something and loved playing pranks on the folks in his village.\n\nOne day, Max decided to play a prank on the village baker, Mr. Brown. Max snuck into Mr. Brown's bakery early in the morning, just as the first batch of bread was about to go into the oven. Max quickly swapped the sugar with salt and rushed out of the bakery, giggling to himself.\n\nAs the day went by, the villagers eagerly waited for their daily bread. When the bread was finally ready, Mr. Brown proudly displayed it in his shop window. The villagers rushed to buy the freshly baked bread, but as soon as they took a bite, they spat it out in disgust. The bread was terribly salty.\n\nMr. Brown was mortified. He couldn't understand what could have gone wrong. He had followed his recipe to the letter. Max, who had been watching the entire episode from a distance, finally came forward, laughing uncontrollably. He told Mr. Brown about the prank he had played and how he had swapped the sugar with salt.\n\nThe villagers all shook their heads in disbelief. Max's prank had gone too far this time. Mr. Brown, however, just shook his head and smiled. He had been a mischievous child himself and knew that Max didn't mean any harm.\n\nFrom then on, Max was a little more careful with his pranks. He still loved playing them but made sure that they didn't hurt anyone. The villagers grew to love Max and his mischievous ways, and he grew up to be a fun-loving and kind-hearted young man."}</w:t>
      </w:r>
    </w:p>
    <w:p>
      <w:r>
        <w:t>{"question": "Make a business plan to market a new mobile game.", "answer": "Executive Summary:\n\nOur company is planning to launch a new mobile game that targets casual players of all ages. In this business plan, we will outline our strategy for marketing the game and reaching our target audience in order to maximize downloads and revenue.\n\nProduct Description: \nOur mobile game is a casual, addictive, and easy-to-play game that appeals to users of all ages. The game features bright, colorful graphics, and is designed to be played in short sessions, making it perfect for on-the-go gaming. The game will be available on both iOS and Android platforms, and will be free to download, with optional in-app purchases for additional content and features.\n\nTarget Market:\nOur target market is casual mobile gamers of all ages. We are targeting both iOS and Android users, and will focus on users in North America and Europe, as these are the regions with the highest number of mobile gamers. \n\nMarketing Strategy:\nOur marketing strategy will focus on driving awareness of the game and encouraging downloads. We will achieve this through a mix of paid and organic methods: \n\n- Social Media: We will use social media, such as Facebook, Twitter, and Instagram, to reach potential users and promote the game. We will also use targeted advertising on these platforms to reach our target audience. \n\n- Influencer Marketing: We will partner with influencers in the gaming community to promote our game to their followers. This will help us tap into established audiences and increase our reach. \n\n- App Store Optimization: We will optimize our app store listing to increase the visibility of our game in the app store search results. This will help us attract more organic downloads. \n\n- In-Game Advertising: We will use in-game advertising to promote our game to users of similar games. This will help us reach users who are already interested in our type of game. \n\n- Promotions and Events: We will also run regular promotions and events to encourage users to download and play the game. For example, we might offer limited time discounts on in-app purchases, or run special in-game events to keep users engaged.\n\nRevenue Model:\nOur primary source of revenue will be in-app purchases. The game will be free to download, but users will have the option to purchase additional content and features to enhance their gaming experience. We will also generate revenue through in-game advertising.\n\nConclusion:\nOur new mobile game has the potential to reach a wide audience and generate significant revenue. By implementing the marketing strategies outlined in this business plan, we believe that we can"}</w:t>
      </w:r>
    </w:p>
    <w:p>
      <w:r>
        <w:t>{"question": "Design a logo for a hypothetical safety app.", "answer": "As an AI language model, I do not possess the ability to create graphics or images. I could suggest you some ideas for you to consider while designing the logo.\n\nHere are a few ideas that you could consider for designing the logo for a hypothetical safety app:\n\n1. A Shield: A shield shape with a checkmark or lock in the center with bright colors like blue, green or orange. The shield shape represents security, protection, and defense. The checkmark or lock symbolizes safety, confidence, and assurance.\n\n2. A Hand: Use the image of a hand forming a protective gesture or holding another hand- like a parent holding a child's hand- to represent the safety, care, and reliability that the app offers.\n\n3. Geotag with Shield: Merge the shape of a geotag location marker with that of a shield, using bright colors like red, blue or orange. This would represent the safety features of the app, especially if it includes location-based safety alerts or tracking.\n\n4. Umbrella: An umbrella shape with bright colors like yellow, orange, or green. The umbrella represents the protection and safety that the app offers its users.\n\nMake sure to keep the logo simple, clean, and easy to recognize. The colors used should be bright and attractive."}</w:t>
      </w:r>
    </w:p>
    <w:p>
      <w:r>
        <w:t>{"question": "Construct a query to find related articles about a topic. - Gardening", "answer": "To find related articles about gardening, you could use the following query: \"Gardening articles\" or \"Gardening tips and tricks\". To narrow the search, you could also specify the type of gardening, such as \"Vegetable gardening articles\" or \"Container gardening tips\"."}</w:t>
      </w:r>
    </w:p>
    <w:p>
      <w:r>
        <w:t>{"question": "Explain the concept of fractional co2 laser resurfacing.", "answer": "Fractional CO2 laser resurfacing is a cosmetic medical procedure that involves using a laser to improve the texture and appearance of the skin by removing layers of damaged skin. This treatment works by creating microscopic holes in the skin with the use of a CO2 laser, which stimulates the body's natural healing process and triggers the production of new collagen and elastin fibers. \n\nAs the name suggests, the fractional CO2 laser treatment is done in a \"fractionated\" manner, meaning that only a fraction of the skin's surface is treated in each session. This is what makes this treatment less invasive, with less downtime and side effects, compared to traditional CO2 laser resurfacing.\n\nFractional CO2 laser resurfacing is commonly used for the treatment of wrinkles, fine lines, sun damage, age spots, acne scars, and uneven skin tone or texture. The treatment itself usually takes less than an hour and is done on an outpatient basis under local anesthesia or sedation. After the treatment, patients can expect to experience some swelling and redness, and they are advised to avoid sun exposure while the skin heals.\n\nOverall, fractional CO2 laser resurfacing is a safe and effective option for people looking to improve the appearance of their skin."}</w:t>
      </w:r>
    </w:p>
    <w:p>
      <w:r>
        <w:t>{"question": "Name two things that are very closely related.", "answer": "1. Day and Night - They both are a result of the rotation of the Earth and are the two primary segments that make up a 24-hour day.\n\n2. Food and Water - Both are essential for the survival, growth and maintenance of all living organisms and are crucial components of our daily nutritional requirements."}</w:t>
      </w:r>
    </w:p>
    <w:p>
      <w:r>
        <w:t>{"question": "Describe an example of a human making an ethical decision.", "answer": "An example of a human making an ethical decision could be a manager in a company who is responsible for hiring a new employee. During the interview process, the manager is impressed with one candidate who seems to have all the right qualifications and is a great fit for the role. However, through their background check, the manager discovers that the candidate has a prior criminal history.\n\nIn this situation, the manager must make an ethical decision about whether or not to hire this candidate. On one hand, they may believe in second chances and recognize that the candidate has served their time and is now ready to move forward with their life. On the other hand, the manager may be concerned about the safety and well-being of their team or the reputation of the company.\n\nAfter careful consideration and perhaps consulting with their colleagues and HR department, the manager ultimately decides to give the candidate a chance and offers them the job. This decision reflects the manager's personal values and beliefs about redemption, as well as their commitment to making fair and just decisions in their professional role."}</w:t>
      </w:r>
    </w:p>
    <w:p>
      <w:r>
        <w:t>{"question": "Name the five positions of chess.", "answer": "The five positions of chess are not specific in name, as positions and strategies can vary widely. However, the pieces in the game of chess have specific names and starting positions. There are six different types of chess pieces:\n\n1. King: The King is the most vital piece on the board whose position may change during the game, but typically he starts in the center on the last rank on 'E' file.\n2. Queen: The Queen is the most powerful piece on the board and starts next to the King in the center usually on the 'D' file.\n3. Bishop: There are two Bishops for each player. Their starting positions are on either side of the King and Queen.\n4. Knight: There are two Knights for each player, whose starting positions are on either side of the Bishops.\n5. Rook: There are two Rooks for each player, whose starting positions are in the corners of the board, on the 'A' and 'H' files.\n6. Pawn: There are eight Pawns for each player, whose starting positions are on the second rank for white players and the seventh rank for black players."}</w:t>
      </w:r>
    </w:p>
    <w:p>
      <w:r>
        <w:t>{"question": "Explain what a blockchain is without using any technical terms.", "answer": "A blockchain is a type of digital record-keeping system that makes use of a network of computers to securely store information about transactions or other events. Think of it like a digital ledger or notebook that is shared among many people, and which grows over time as more and more pages are added to it. Each page in this notebook, is a record of something that happened, like a transfer of money, and is connected to the page before it with a complex math problem. Because all the users can see the entire notebook and help to solve the problem, it is difficult for anyone to go back and change the information on any one page. This makes the information kept in a blockchain very secure, and trustworthy."}</w:t>
      </w:r>
    </w:p>
    <w:p>
      <w:r>
        <w:t>{"question": "Rewrite the sentence including a relative adverb. - I saw a sanke in the garden.", "answer": "I saw a snake in the garden where I was walking."}</w:t>
      </w:r>
    </w:p>
    <w:p>
      <w:r>
        <w:t>{"question": "Compare and contrast two ways of making coffee.", "answer": "Coffee, one of the world's most popular beverages, can be prepared in a variety of ways. Two common methods for making coffee are drip brewing and espresso brewing.\n\nDrip brewing involves adding coffee grounds to a filter and placing it in a drip coffee maker. Water is heated and then dripped over the grounds, steeping the coffee and allowing the water to filter through and absorb the flavors. The coffee then drips into a carafe, which is usually placed on a hotplate to keep it warm. This method is simple to use, and many people find it convenient as it can brew multiple cups at once.\n\nEspresso brewing, on the other hand, involves using high pressure to force hot water through finely-ground coffee beans. This results in a concentrated, strong coffee that is served in small portions, typically 1-2 ounce shots. Espresso machines can range from small stovetop models to large, commercial-grade machines. Espresso is typically used as the base for drinks like lattes, cappuccinos, and Americanos.\n\nThe main differences between drip brewing and espresso brewing are their brewing methods, the strength of the resulting coffee, and the type of coffee machine used. Drip brewing results in a milder coffee that can be served in larger portions, while espresso brewing results in a strong, concentrated coffee that is usually served in small shots. Additionally, drip coffee makers tend to be simpler in design and easier to use, while espresso machines can be more complex and require more practice to master."}</w:t>
      </w:r>
    </w:p>
    <w:p>
      <w:r>
        <w:t>{"question": "Create a example of a metaphor.", "answer": "\"Her words were knives, slicing through my heart with every sentence.\""}</w:t>
      </w:r>
    </w:p>
    <w:p>
      <w:r>
        <w:t>{"question": "Generate a response based on the conversation below. - Bob: I'm really not sure what I'm going to do with my life\nAlice:", "answer": "Alice: It's completely normal to feel uncertain about your future. Have you considered exploring your interests or talking to a career counselor to help you figure out your passions and potential career paths?"}</w:t>
      </w:r>
    </w:p>
    <w:p>
      <w:r>
        <w:t>{"question": "Rate the following text based on readability. - Organizational changes and the massive restructuring of state institutions, as well as the newly-amended laws, are key components in the overall reform process, wherein the considerable reshaping of the legal framework for the country\u2019s economic and social development is seen to be essential.", "answer": "I would rate this text as moderately readable. The sentence is quite long and complex with multiple clauses, making it more difficult to follow. The vocabulary is also somewhat advanced and may make it challenging for some readers. However, the grammar is correct and the sentence structure is coherent. Overall, the readability of this text could be improved by breaking it up into shorter, simpler sentences and using more common vocabulary."}</w:t>
      </w:r>
    </w:p>
    <w:p>
      <w:r>
        <w:t>{"question": "Given the conversation, generate a suitable response. - Person 1: I'm not sure what I should do with my degree\nPerson 2:", "answer": "Person 2: That's understandable, it can be difficult to decide on a career path. Have you thought about speaking with a career counselor or researching potential job opportunities related to your field of study? It might also help to speak with someone who has a similar degree and see how they are utilizing it."}</w:t>
      </w:r>
    </w:p>
    <w:p>
      <w:r>
        <w:t>{"question": "Generate an appropriate tone for a letter of apology to a customer.", "answer": "Dear valued customer,\n\nWe would like to sincerely apologize for any inconvenience or frustration that you may have experienced in your recent interaction with us. We take any complaints and issues brought to our attention very seriously, and we are deeply sorry that we fell short in providing you with the excellent service that you deserve.\n\nPlease know that we are committed to doing everything in our power to resolve any issues and to make it right. We value your trust in us and would like to do all we can to restore that confidence.\n\nOnce again, please accept our sincerest apologies and know that we are truly sorry for any disappointment we may have caused.\n\nSincerely,\n[Company Representative]"}</w:t>
      </w:r>
    </w:p>
    <w:p>
      <w:r>
        <w:t>{"question": "Give advice to a friend who just graduated and is looking for a job.", "answer": "Congratulations on graduating! This is a huge accomplishment and you should take a moment to feel proud of yourself. As you begin your job search, here are some tips to keep in mind:\n\n1. Be proactive: Don't wait for opportunities to come to you, actively seek them out. Utilize job search engines, network with people in your field, and attend any relevant career fairs or events.\n\n2. Tailor your resume and cover letter: Make sure your resume and cover letter are tailored to the position you are applying for. Highlight your relevant skills and experiences, and make a case for why you are the best candidate for the job.\n\n3. Be open to different possibilities: Don't limit yourself to specific job titles or industries. Be open to exploring different career paths, and consider any transferable skills you may have.\n\n4. Be persistent: The job search process can be long and challenging, but don't get discouraged. Keep applying, following up with potential employers, and improving your skills.\n\n5. Don't be afraid to ask for help: Reach out to your school's career center, alumni network or a career coach for additional advice and support.\n\nGood luck with your job search! Remember to remain positive, focused, and determined, and you'll eventually find the right opportunity for you."}</w:t>
      </w:r>
    </w:p>
    <w:p>
      <w:r>
        <w:t>{"question": "Describe a simple machine.", "answer": "A simple machine is a device that changes the direction, magnitude, or distance of a force applied to it in order to perform mechanical work more efficiently. There are six classical types of simple machines: the lever, the wedge, the wheel and axle, the pulley, the inclined plane, and the screw. An example of a simple machine is a lever, which is a rigid rod or bar that is able to rotate about a fixed point called the fulcrum. When a force is applied on one end of the lever, it creates a mechanical advantage that allows the lever to lift or move a larger load on the other end. Simple machines help make work easier by reducing the amount of force required to perform a task, or by increasing the distance over which the force is applied."}</w:t>
      </w:r>
    </w:p>
    <w:p>
      <w:r>
        <w:t>{"question": "Use a fixed expression in a context related to customer service.", "answer": "\"Certainly, how may I assist you today?\""}</w:t>
      </w:r>
    </w:p>
    <w:p>
      <w:r>
        <w:t>{"question": "Create a plan to improve customer relations for a company.", "answer": "1. Evaluation of current customer relations: The first step to improving customer relations for a company is to evaluate the current state of customer satisfaction. This can be done by conducting surveys, analyzing feedback, and reviewing customer complaints.\n\n2. Understanding customer needs: The company should aim to understand customer needs and pain points. This can help the company to tailor its interactions and services according to the customers' requirements and preferences.\n\n3. Employee training: The company should invest in training its employees in the area of customer service. Employees should be trained to interact with customers in a polite, empathetic, and solution-oriented manner.\n\n4. Building emotional connections: Customers are more likely to remain loyal to a company if they feel emotionally connected to it. The company should strive to build emotional connections with its customers by providing personalized services, remembering their preferences, and making them feel valued.\n\n5. Efficient complaint resolution: The company needs to have an efficient and effective complaint resolution mechanism in place. Customers should be able to easily voice their concerns and complaints, and the company should respond to them in a timely and satisfactory manner.\n\n6. Monitoring progress: The company should regularly monitor its progress in the area of customer relations. This involves tracking customer satisfaction levels, analyzing feedback, and reviewing customer complaints.\n\n7. Continual improvement: Finally, the company should aim for continual improvement in its customer relations. This involves regularly reviewing its policies and practices and making necessary changes in response to customer feedback and changing customer needs."}</w:t>
      </w:r>
    </w:p>
    <w:p>
      <w:r>
        <w:t>{"question": "Invent a new idea for a game using the following concepts. - Exploration, Education", "answer": "One idea for a game that incorporates the concepts of exploration and education could be an interactive history adventure. The game would allow players to explore different periods of history while actively learning about various civilizations and cultures.\n\nThe game would take place in a virtual world, where the player would be able to choose which historical period or culture they would like to explore. Once they have chosen, they would be transported to that time period and given a virtual tour. The world would be filled with interactive exhibits, holograms, and various other forms of media that would help to educate the player about the chosen time period.\n\nAs players complete different challenges and learn more, they would be able to unlock new areas, artifacts, and information, encouraging exploration and continued education in a fun and interactive way. For example, a player might start by exploring Ancient Egypt, completing challenges to learn more about the pyramids, hieroglyphics, and the Nile River. As they progress, they could unlock exhibits on mummification or the daily life of an ancient Egyptian.\n\nTo keep the game engaging and fresh, new historical periods and cultures could be added periodically, allowing players to continue their exploration and education indefinitely.\n\nOverall, this game would provide a fun and interactive way to explore history and learn about different cultures and civilizations, combining the excitement of exploration with the knowledge of education."}</w:t>
      </w:r>
    </w:p>
    <w:p>
      <w:r>
        <w:t>{"question": "Generate an email subject line for a job offer acceptance letter.", "answer": "\"Exciting News: Acceptance of Job Offer at [Company Name]!\""}</w:t>
      </w:r>
    </w:p>
    <w:p>
      <w:r>
        <w:t>{"question": "Create a mnemonic device to help a student remember the names of four planets - Planets: Mercury, Venus, Earth, Mars", "answer": "Here is a simple mnemonic device to help the student remember the names of the four planets:\n\nMy Very Eager Mother (Mercury, Venus, Earth, Mars)\n\nIn this mnemonic, the first letter of each word corresponds to the first letter of each planet in order from the sun. The student can easily remember this phrase and use it to recall the names of the planets."}</w:t>
      </w:r>
    </w:p>
    <w:p>
      <w:r>
        <w:t>{"question": "Convert five cups of sugar to tablespoons. - 5 cups of sugar", "answer": "There are 48 US tablespoons in 1 cup. So, 5 cups of sugar corresponds to 240 US tablespoons of sugar."}</w:t>
      </w:r>
    </w:p>
    <w:p>
      <w:r>
        <w:t>{"question": "Name a feature of a car from the 1950s.", "answer": "One common feature of a car from the 1950s was tailfins. These were styling elements that were popular in the United States in the late 1950s, giving cars a distinctive, futuristic look."}</w:t>
      </w:r>
    </w:p>
    <w:p>
      <w:r>
        <w:t>{"question": "Answer this question: What is the point of using a GPT model?", "answer": "A GPT model or Generative Pre-trained Transformer is a type of artificial intelligence algorithm designed to generate text. The point of using a GPT model is to automate the creation of human-like text, based on the input prompts given to it. These models are trained on large amounts of text data and use that knowledge to generate coherent and contextually accurate sentences, paragraphs and even entire articles. GPT models have numerous applications, including automating content creation, generating chatbot responses, language translation, and more. Due to their ability to generate human-like text, they can save time and effort when creating content, while improving the quality, relevance and accuracy of the generated text."}</w:t>
      </w:r>
    </w:p>
    <w:p>
      <w:r>
        <w:t>{"question": "Compose a sentence describing the argument of a recent article - The article is entitled \"Does Digital Technology Really Make us Happier?\".", "answer": "The argument of the recent article entitled \"Does Digital Technology Really Make us Happier?\" explores the correlation between the usage of digital technology and its impact on an individual's overall happiness and wellbeing."}</w:t>
      </w:r>
    </w:p>
    <w:p>
      <w:r>
        <w:t>{"question": "Come up with an effective advertising slogan for this product - This product is a smart home system that automatically adjusts the temperature, lighting and security of your home.", "answer": "\"Smart Home, Smarter Living: Experience the effortless control with our Advanced Home System.\""}</w:t>
      </w:r>
    </w:p>
    <w:p>
      <w:r>
        <w:t>{"question": "Give an example of how someone could save money.", "answer": "One way someone could save money is by identifying and reducing unnecessary expenses. This could be done by creating a budget, tracking monthly spending, and then cutting back on nonessential items. For instance, instead of eating out frequently or buying takeaway meals, someone could save money by cooking at home and taking packed lunches to work. Additionally, opting for a cheaper form of entertainment such as streaming movies at home or going for outdoor walks could help to reduce expenses. By making small changes and reducing unnecessary spending, an individual can save money over time."}</w:t>
      </w:r>
    </w:p>
    <w:p>
      <w:r>
        <w:t>{"question": "Describe the role of the sun in the Earth's climate.", "answer": "The sun plays an integral role in regulating the Earth's climate. It is the primary source of energy for the Earth's climate system, providing heat and light energy that sustains life on the planet. The sun's heat warms the surface of the Earth, driving the atmospheric and oceanic circulations, and causing weather and climate patterns.\n\nThe amount of solar energy absorbed by the Earth's atmosphere, land, and oceans largely determines the global temperature. When sunlight reaches the Earth, nearly 30 percent of it is reflected back into space by clouds, ice, snow, and other reflective surfaces. The remaining 70 percent is absorbed by the land and oceans, which warms the planet's surface.\n\nThe sun's incoming energy is balanced by the energy that the Earth radiates back into space. The Earth's temperature remains relatively stable because energy coming in from the sun is equal to the energy going out. Changes in the sun's intensity, known as solar variability, can affect the Earth's climate but only to a limited extent.\n\nThe sun also influences the Earth's climate through its interaction with the Earth's atmosphere. The ultraviolet radiation from the sun can affect the atmosphere's ozone layer, which helps to protect the Earth from harmful ultraviolet radiation. Changes in the ozone layer can influence temperatures and precipitation patterns.\n\nOverall, the sun plays a significant role in shaping the Earth's climate. Its energy drives the major atmospheric and oceanic circulations, affecting weather patterns, temperature and precipitation conditions, and life on the planet."}</w:t>
      </w:r>
    </w:p>
    <w:p>
      <w:r>
        <w:t>{"question": "Give three example of plants that thrive in shade.", "answer": "Some examples of plants that thrive in shade include the following:\n\n1. Ferns: Many species of ferns, such as the lady fern, thrive in low light conditions and prefer moist, shady areas. They are often used as ornamental plants in shaded garden areas.\n\n2. Hostas: These are a popular choice for shade gardens as they grow well in low light conditions and come in a variety of sizes and colors. They produce beautiful foliage and can really brighten up any shaded area.\n\n3. Impatiens: These are also known as busy lizzies, and are a common choice for adding color to shaded areas. They produce an abundance of bright flowers in a range of colors and are fairly low maintenance, making them a great choice for beginner gardeners."}</w:t>
      </w:r>
    </w:p>
    <w:p>
      <w:r>
        <w:t>{"question": "What chemical reaction occurs when baking soda and vinegar are mixed?", "answer": "When baking soda (sodium bicarbonate) and vinegar (acetic acid) are mixed, a chemical reaction occurs that produces carbon dioxide gas (CO2), water (H2O), and sodium acetate (CH3COONa). The reaction can be represented by the equation: \n\nNaHCO3 + HC2H3O2 \u2192 NaC2H3O2 + H2O + CO2\n\nThe reaction creates bubbles of carbon dioxide gas, which can cause the mixture to fizz and foam. This reaction is often used in science experiments, to inflate balloons or to create volcanic eruptions, and it is also used in cooking as a leavening agent."}</w:t>
      </w:r>
    </w:p>
    <w:p>
      <w:r>
        <w:t>{"question": "Write an algorithm that computes the factorial of an integer.", "answer": "Here is an example algorithm to calculate the factorial of an integer:\n\n1. Begin by defining a function called `factorial` that takes an integer as its input.\n2. Check if the input integer is a negative number. If it is, return an error message stating that the factorial of negative numbers do not exist.\n3. Check if the input is equal to `0` or `1`. If it is, return `1` as the output since the factorial of `0` and `1` is `1`.\n4. Initialize a variable called `result` to 1.\n5. Create a loop that starts from `2` and goes up to and including the input integer.\n6. Inside the loop, multiply the current `result` with the loop's current value and update the `result` with this new value.\n7. Once the loop finishes, return the `result` variable as the output.\n8. End the function.\n\nWith this algorithm, the function `factorial(5)` will return `120` as its output."}</w:t>
      </w:r>
    </w:p>
    <w:p>
      <w:r>
        <w:t>{"question": "Give three uses of the given words - Abode", "answer": "1. The word \"abode\" can refer to someone's home or residence, typically one that is permanent or long-term.\n2. \"Abode\" can be used to describe a building or structure that serves as a dwelling for people, such as an apartment, a house, or a cottage.\n3. In a legal context, \"abode\" can be used to refer to the physical location where someone legally resides or is domiciled. This can be important for determining things like jurisdiction, taxes, and voting rights."}</w:t>
      </w:r>
    </w:p>
    <w:p>
      <w:r>
        <w:t>{"question": "Categorize the given list of adjectives into positive and negative. - cold, happy, dishonest, eager", "answer": "Positive Adjectives: happy, eager\n\nNegative Adjectives: cold, dishonest."}</w:t>
      </w:r>
    </w:p>
    <w:p>
      <w:r>
        <w:t>{"question": "Identify four adjectives to describe the given story about two siblings. - John and Kendra had been siblings ever since they were little.", "answer": "Nostalgic, familial, heartwarming, endearing."}</w:t>
      </w:r>
    </w:p>
    <w:p>
      <w:r>
        <w:t>{"question": "Select the perfectly punctuated sentence - A) The defendant legally contested his sentence  \nB) The defendant legally challenged his sentence!", "answer": "A) The defendant legally contested his sentence."}</w:t>
      </w:r>
    </w:p>
    <w:p>
      <w:r>
        <w:t>{"question": "In this task, you need to create a plausible data table to represent the available information. - A biology class has 20 students. They are split into five groups of four students each.", "answer": "**Biology Class: Student Groups**\n\n| Group Number | Student 1 | Student 2 | Student 3 | Student 4 |\n|-------------|-----------|-----------|-----------|-----------|\n| 1           | Emily     | James     | Ava       | Ethan     |\n| 2           | Sophia    | William   | Charlotte | Henry     |\n| 3           | Amelia    | Benjamin  | Harper    | Jack      |\n| 4           | Grace     | Alexander | Lily      | Michael   |\n| 5           | Emma      | Daniel    | Olivia    | David     |"}</w:t>
      </w:r>
    </w:p>
    <w:p>
      <w:r>
        <w:t>{"question": "Provide arguments from both sides of the given problem. - Should playing video games be considered a sport?", "answer": "Yes, playing video games should be considered a sport:\n- Many video games require a high level of skill, strategy, and hand-eye coordination, much like traditional sports do. Professional gamers spend hours practicing and improving their skills, much like athletes do.\n- There are organized competitions and tournaments for video games with significant prizes and recognition, much like traditional sports. E-sports have become increasingly popular, and many gamers make a living playing them.\n- Video games can bring people together, promote teamwork, and foster a community, much like traditional sports do.\n- The International Olympic Committee has recognized e-sports as a sporting activity, and there have been discussions of including them in future Olympic Games.\n\nNo, playing video games should not be considered a sport:\n- Traditional sports generally require physical exertion and athleticism, while video games typically do not. Most sports require a level of fitness, agility, and strength that video games do not.\n- Traditional sports typically require in-person interaction and teamwork, while video games often do not. While video games can foster teamwork, the interactions are often through a screen and lack the face-to-face communication and cooperation that traditional sports promote.\n- Many traditional sports have a long history and cultural significance, while video games are a relatively new form of entertainment. Some argue that the cultural impact and importance of traditional sports cannot be compared to video games.\n- Playing video games is often viewed as a leisure activity, while sports are generally viewed as a form of exercise or physical activity. Some argue that categorizing video games as a sport would undermine the importance of physical activity and exercise."}</w:t>
      </w:r>
    </w:p>
    <w:p>
      <w:r>
        <w:t>{"question": "Given the following description, create a list of interview questions that would be relevant to the position - Position: Sales assistant", "answer": "1. Can you tell us about your previous experience as a Sales Assistant?\n2. How do you handle difficult customers and challenging situations in a sales environment?\n3. How do you achieve and exceed sales targets?\n4. How would you build relationships with customers to retain their loyalty?\n5. Can you give me an example of a successful sale you closed and what was your strategy?\n6. Are you comfortable using sales management software and other technology tools to manage sales activity?\n7. How do you keep up with changes and developments in the products you sell?\n8. How do you prioritize and manage your tasks when working in a fast-paced retail environment?\n9. Can you tell me about a time when you provided excellent customer service?\n10. How do you work collaboratively with your team members to achieve common goals?"}</w:t>
      </w:r>
    </w:p>
    <w:p>
      <w:r>
        <w:t>{"question": "Link the following two phrases with a transition word - She was frustrated, She tried again", "answer": "She was frustrated, yet she tried again."}</w:t>
      </w:r>
    </w:p>
    <w:p>
      <w:r>
        <w:t>{"question": "Given two numerical values, calculate the percentage increase. - Original value: 200\nNew Value: 300", "answer": "The percentage increase from an original value of 200 to a new value of 300 is 50%. \n\nHere's how the calculation is done:\n- The absolute increase is calculated by subtracting the original value from the new value (300 - 200 = 100).\n- The percentage increase is then calculated by dividing the absolute increase (100) by the original value (200) and multiplying by 100 to get a percentage: (100/200) * 100 = 50%."}</w:t>
      </w:r>
    </w:p>
    <w:p>
      <w:r>
        <w:t>{"question": "Change the following statement into the present perfect tense. - She painted the walls.", "answer": "She has painted the walls."}</w:t>
      </w:r>
    </w:p>
    <w:p>
      <w:r>
        <w:t>{"question": "Given the following ingredients and recipe, calculate the nutrition value of one serving. - Ingredients:\n- 250 g of spaghetti\n- 2 tablespoons of olive oil\n- 100 g of mushrooms\n- 1 garlic clove\n- Salt and pepper\n\nInstructions:\n- Cook the spaghetti in a large pot of boiling salted water according to the instructions on the packaging.\n- Heat the olive oil in a large pan over medium heat.\n- Add the mushrooms and the garlic clove to the pan and cook for about 7 minutes, or until the mushrooms are soft.\n- Drain the cooked spaghetti and add it to the pan.\n- Add salt and pepper to taste and stir.", "answer": "The nutrition value of one serving of this recipe would depend on the number of servings produced by the specified amount of ingredients, but I'll assume the recipe makes 4 servings.\n\nHere is an estimate of the nutrition value for one serving:\n\n- Spaghetti (62.5 g): around 110 calories, 0.7 g of fat, 21.7 g of carbohydrates, 1 g of fiber, and 4 g of protein.\n- Olive oil (half tablespoon): around 60 calories, 6.75 g of fat, 0 g of carbohydrates, 0 g of fiber, and 0 g of protein.\n- Mushrooms (25 g): around 4 calories, 0.1 g of fat, 0.7 g of carbohydrates, 0.3 g of fiber, and 0.7 g of protein.\n- Garlic (1/4 of a clove): around 1 calorie, 0 g of fat, 0.25 g of carbohydrates, 0 g of fiber, and 0 g of protein.\n\nIn total, one serving would have approximately 175 calories, 7.55 g of fat, 22.65 g of carbohydrates, 1.3 g of fiber, and 4.7 g of protein. Note that this is just an estimate as the nutrition value may vary depending on the brands of ingredients used and the amount of salt and pepper added."}</w:t>
      </w:r>
    </w:p>
    <w:p>
      <w:r>
        <w:t>{"question": "Write a concise summary of the following. - What is better than a success story? A successful SEQUEL. Talk about self made men, the Brothers Palmer of T-Shirt Storm and their \"Brand On-Demand\" model have catapulted their operation to the stars. From their humble beginnings as DIY screen printers manufacturing and fulfilling their own orders for their in-house brand Redchapter Clothing to partnering with Disney and Marvel. Not too long ago we covered their story and rise to professional direct to garment printers in a fun on site interview (which you can check out just below) but they have not slowed down one bit! Join us as we take a look into a couple modern day superheroes of the print world.\nIf you followed part 1 of this story you already know how they got their start: bringing their high quality standard to their own clothing line resulting in the need for IN HOUSE manufacturing. The self marketed approach which landed them Disney licensing, and then evolved into their Print on Demand business that they scaled from the ground up. With Mark Palmer\u2019s signature style of unique ambigram lettering artwork (which has been tattooed on clients WORLDWIDE) and Ryan Palmer\u2019s technical acumen, this true family business has been poised for nothing but success. So what does two million dollars in year six of print on demand combined with a winning partnership between All American Print Supply and Epson mean for their business?", "answer": "The Brothers Palmer of T-Shirt Storm have achieved great success with their \"Brand On-Demand\" model, which began with DIY screen printing for their Redchapter Clothing brand and evolved into a print-on-demand business that has partnered with Disney and Marvel. Their unique ambigram lettering artwork and technical expertise have contributed to their success, and a partnership between All American Print Supply and Epson has led to further growth. Their business now earns $2 million annually."}</w:t>
      </w:r>
    </w:p>
    <w:p>
      <w:r>
        <w:t>{"question": "Discuss the significance of the following phrase: \"it takes a village.\"", "answer": "The phrase \"it takes a village\" is derived from the African proverb \"it takes a village to raise a child,\" which emphasizes the importance of the collective effort of the community in the upbringing and development of an individual. The phrase conveys the idea that, while the primary responsibility for raising a child lies with the parents, the role of the extended family, neighbors, and the larger community is integral to the child's growth and well-being. \n\nIn a broader sense, the phrase \"it takes a village\" signifies the power of collective effort and shared responsibility, particularly when it comes to addressing complex or multi-faceted issues. It speaks to the idea that the involvement of multiple stakeholders, who bring their diverse experiences, skills, and perspectives, can lead to better outcomes than an individual or single entity working in isolation. \n\nIn summary, \"it takes a village\" is a powerful and metaphorical expression that emphasizes the importance of community, collaboration, and shared responsibility in achieving positive outcomes for individuals and society at large."}</w:t>
      </w:r>
    </w:p>
    <w:p>
      <w:r>
        <w:t>{"question": "Elaborate on this person's strengths. - Lucas is an AP student in high school. He won the NY Model United Nations conference and is president of the 3D Printing Club, The Automotive Engineering Club and the Game Programming club.", "answer": "Lucas is an outstanding high school student with a multitude of strengths that set him apart from his peers. Winning the NY Model United Nations conference demonstrates his excellent leadership and communication skills, as well as his ability to understand complex international issues and think critically. As president of the 3D Printing Club, Lucas shows his technical expertise in this emerging field, as well as his ability to organize and lead a group of like-minded individuals. Similarly, his role as president of the Automotive Engineering Club highlights his passion for and knowledge of mechanics and engineering. Finally, his leadership of the Game Programming Club shows his creativity, innovation, and ability to problem-solve in the exciting world of video game development. Overall, Lucas is a well-rounded and talented student who excels both academically and socially."}</w:t>
      </w:r>
    </w:p>
    <w:p>
      <w:r>
        <w:t>{"question": "Compose a simile that expresses a comparison between two dissimilar things.", "answer": "Her eyes sparkled like stars in the velvet night sky."}</w:t>
      </w:r>
    </w:p>
    <w:p>
      <w:r>
        <w:t>{"question": "Initialize a neural network for a multilayer perceptron model using pytorch.", "answer": "Here's an example of initializing a neural network for a multilayer perceptron model using PyTorch:\n\n``` python\nimport torch.nn as nn\n\nclass MLP(nn.Module):\n    def __init__(self, input_size, hidden_size, output_size):\n        super(MLP, self).__init__()\n        self.fc1 = nn.Linear(input_size, hidden_size)\n        self.relu = nn.ReLU()\n        self.fc2 = nn.Linear(hidden_size, output_size)\n        self.softmax = nn.Softmax(dim=1)\n\n    def forward(self, x):\n        out = self.fc1(x)\n        out = self.relu(out)\n        out = self.fc2(out)\n        out = self.softmax(out)\n        return out\n```\n\nThis code defines an MLP network with one hidden layer, an input layer of size `input_size`, a hidden layer of size `hidden_size`, and an output layer of size `output_size`. \n\nThe `__init__` method initializes the layers of the network. The first linear layer `self.fc1` takes an input of size `input_size` and outputs a hidden layer of size `hidden_size`. The ReLU activation function `self.relu` is applied to the output of `self.fc1`. The second linear layer `self.fc2` takes as input the result of the ReLU activation and outputs a layer of size `output_size`. Finally, the softmax activation function `self.softmax` is applied to the output of the `self.fc2` layer.\n\nThe `forward` method defines the forward pass through the network, taking an input `x` and passing it through the layers defined in `__init__`. The output of the final layer is then returned."}</w:t>
      </w:r>
    </w:p>
    <w:p>
      <w:r>
        <w:t>{"question": "Analyze the poem to identify the figurative language. - The day was bright and the autumn wind blew softly", "answer": "In this line of poetry, there are a couple of examples of figurative language. The first is the use of personification, where the wind is given the human attribute of being able to \"blow softly.\" This gives the wind a gentle and almost human-like quality, adding to the overall mood and atmosphere of the poem. Additionally, the phrase \"the day was bright\" could be interpreted as a metaphor, where the brightness of the day represents hope or positivity. Together, these examples of figurative language contribute to the vivid imagery and emotional resonance of the poem."}</w:t>
      </w:r>
    </w:p>
    <w:p>
      <w:r>
        <w:t>{"question": "Describe the life of a soldier during war.", "answer": "Life of a soldier during war is challenging, demanding, and often fraught with danger. Soldiers are frequently subjected to long periods of physical and emotional strain in combat zones, where they must remain constantly vigilant to emerging threats from enemy forces.\n\nIn war zones, the daily routine of a soldier typically involves carrying out missions, engaging in combat, patrolling hostile territories, and safeguarding military bases. Soldiers have to endure harsh conditions such as extreme heat or cold, unpredictable weather, and lack of basic amenities like clean drinking water, fresh food, and comfortable shelter. Fatigue, hunger, and sleep-deprivation are common issues during prolonged conflict.\n\nAmidst all this, soldiers must also try to maintain their physical and mental health. Military training equips soldiers with the necessary tools to react quickly and make split-second decisions in high-pressure environments. However, the stress of combat can take a significant toll on the mental well-being of soldiers, with many experiencing anxiety, depression, and post-traumatic stress disorder (PTSD).\n\nBeing away from home for extended periods can also be challenging, as soldiers miss their families and loved ones. Despite the difficulties, many soldiers form close bonds with their comrades and derive immense satisfaction from serving their country and defending its citizens.\n\nIn summary, the life of a soldier during war is incredibly demanding, requiring immense physical, emotional, and mental resilience. While there are undoubtedly hardships and sacrifices, many soldiers are proud to serve and fulfill their duties with courage and honor."}</w:t>
      </w:r>
    </w:p>
    <w:p>
      <w:r>
        <w:t>{"question": "Name a sport that is popular in Italy", "answer": "One popular sport in Italy is soccer, also known as football."}</w:t>
      </w:r>
    </w:p>
    <w:p>
      <w:r>
        <w:t>{"question": "Explain the process of how a bill becomes a law.", "answer": "The process for a bill to become a law involves several steps and can often be complex and time-consuming. Here is a general outline of the process:\n\n1. **Drafting:** The first step in the process is for a bill to be drafted. This can be done by anyone, but usually, Senators or Representatives write bills. The idea for a bill can come from a member of Congress, the president, a state legislature, or even an average citizen.\n\n2. **Introducing the bill:** Once a bill has been drafted, it must be introduced in either the House of Representatives or the Senate. The bill is assigned a number and referred to a committee.\n\n3. **Committee action:** The committee that receives the bill then reviews the bill, holds hearings, and can make changes to the bill. Once the committee has finished its work, it will vote on whether to send the bill to the full House or Senate for consideration.\n\n4. **Floor action:** If a bill makes it out of committee, it is considered by the full House or Senate. During this stage, members of Congress debate the bill, propose amendments, and vote on the bill's final passage.\n\n5. **Conference committee:** If the House and Senate both pass the same version of the bill, it goes to the president for approval. However, if the House and Senate pass different versions of the bill, it goes to a conference committee made up of members of both chambers. The committee works to reconcile the differences between the two versions of the bill.\n\n6. **Presidential action:** Once the conference committee has agreed on a final version of the bill, it goes to the president. The president can then either sign the bill into law or veto it. If the bill is vetoed, Congress can override the veto by a two-thirds vote in both the House and Senate.\n\n7. **Becoming a law:** If the president signs the bill or Congress overrides a presidential veto, the bill becomes a law. The new law is assigned a number and added to the United States Code, which is the official compilation of federal statutes.\n\nOverall, the process of how a bill becomes a law involves several stages of review, debate, and voting. It requires the approval of both the legislative and executive branches of the government before a bill can become a law."}</w:t>
      </w:r>
    </w:p>
    <w:p>
      <w:r>
        <w:t>{"question": "Explain how sentiment analysis works.", "answer": "Sentiment analysis, also known as opinion mining, is the process of computationally identifying and categorizing opinions expressed in a piece of text, especially in order to determine whether the author's attitude towards a particular topic, product or service. \n\nSentiment analysis uses various natural language processing techniques and machine learning algorithms to analyze text and identify not only the polarity of sentiment (positive, negative or neutral) but also its intensity, subjectivity and emotional states. Sentiment analysis can be performed on different levels such as word, sentence or document level.\n\nThe most common approach to sentiment analysis is the use of a pre-existing sentiment lexicon or dictionary that contains lists of words associated with positive, negative or neutral emotions. The words in the text are then matched with the words in the sentiment lexicon and a score is computed based on the number of positive and negative words. The text is then classified as positive, negative, or neutral based on the resulting score. More advanced methods employ machine learning techniques to train a classifier on a labeled dataset that can then be used to classify new texts.\n\nAside from lexicon-based and machine learning methods, sentiment analysis can also utilize rule-based approaches, where rules are defined using a set of linguistic and heuristic criteria, and hybrid methods which combine the strengths of the previously mentioned approaches.\n\nSentiment analysis has many practical applications, including social media monitoring, brand reputation management, customer service, and market research."}</w:t>
      </w:r>
    </w:p>
    <w:p>
      <w:r>
        <w:t>{"question": "How can a computer detect fake news?", "answer": "One way for a computer to detect fake news is through the use of advanced algorithms and machine learning techniques. These tools are designed to identify patterns and inconsistencies in the content of news articles, and to analyze the language and tone used to convey the information.\n\nIn order to effectively detect fake news, a computer must first be trained on a large dataset of both real and fake news stories. This will allow the machine learning algorithms to identify the specific linguistic patterns and other telltale signs of fake news, such as sensationalist language or a lack of verifiable facts.\n\nIn addition, the computer can also analyze the source of the news, including the reputation and reliability of the publisher, the credibility of the author, and the presence or absence of editorial oversight. By taking all of these factors into account, a computer can accurately identify fake news and help to prevent its spread."}</w:t>
      </w:r>
    </w:p>
    <w:p>
      <w:r>
        <w:t>{"question": "Tell me about a new technological invention that could improve urban living", "answer": "One technological invention that has the potential to improve urban living is smart waste management systems. This technology uses sensors that are placed in trash cans and dumpsters to constantly monitor the waste levels in real-time. Once the waste levels reach a certain point, the system alerts the appropriate waste management authorities to collect the waste. This not only keeps cities cleaner, but it also prevents overflows, reduces operational costs, and may increase overall recycling rates. Ultimately, smart waste management systems pave the way for a more efficient, clean, and sustainable urban living."}</w:t>
      </w:r>
    </w:p>
    <w:p>
      <w:r>
        <w:t>{"question": "Identify three strategies to improve learning", "answer": "1. Active engagement: To improve learning, one should actively engage with the material. This means focusing on the material, taking notes, asking questions, summarizing concepts, and discussing ideas with others. By engaging with the content in these ways, learners are more likely to remember and understand the material.\n\n2. Scheduling study sessions: Spreading out study sessions over time, instead of cramming before an exam, can help improve retention and understanding of the material. This strategy, known as spaced repetition, involves reviewing material periodically rather than trying to learn everything in one sitting. Additionally, breaking up study sessions into shorter, focused blocks of time, rather than studying for hours on end, can help keep one's mind fresh and focused.\n\n3. Using multiple modalities: We all learn in different ways. Some of us are visual learners, while others learn better through auditory or kinesthetic means. To improve learning, one should experiment with different modalities and find out what works best for them. For example, learners can try incorporating visual aids like diagrams, using mnemonic devices or songs to remember information, or taking hands-on approaches, such as conducting experiments or building models. By utilizing different modalities, learners are more likely to engage with the material and remember the content."}</w:t>
      </w:r>
    </w:p>
    <w:p>
      <w:r>
        <w:t>{"question": "Write a persuasive argument against the use of plastic straws", "answer": "Plastic straws are one of the most common single-use plastics, and they pose a significant threat to the environment. It is estimated that in the US alone, 500 million plastic straws are used every day, and most of them end up polluting our oceans, harming marine life, and contributing to the ever-growing plastic waste problem.\n\nOne of the main arguments against the use of plastic straws is the fact that they are non-biodegradable. This means that once they are disposed of, they do not decompose and can remain in the environment for hundreds of years. In the ocean, plastic straws can break down into smaller pieces, known as microplastics, which are ingested by marine animals, ultimately leading to their death.\n\nIn addition to the harm they cause to marine life, plastic straws also contribute to the overall problem of plastic pollution. Plastic waste is piling up in landfills, littering our streets, and filling our oceans. The production of plastic also contributes to greenhouse gas emissions, which are a leading cause of climate change.\n\nWhile it is true that plastic straws are convenient, there are other alternatives that are just as convenient and much more environmentally friendly. Paper straws, reusable straws made of metal or silicone, and even simply going without a straw altogether are all viable options.\n\nIn conclusion, the use of plastic straws is harmful to the environment and contributes to the larger problem of plastic pollution. There are better alternatives available, and it is our responsibility to make a change for the better. By eliminating the use of plastic straws, we can reduce our impact on the planet and help ensure a sustainable future for generations to come."}</w:t>
      </w:r>
    </w:p>
    <w:p>
      <w:r>
        <w:t>{"question": "Describe why learning a foreign language is important", "answer": "There are several reasons why learning a foreign language is important. Here are a few:\n\n1. Increased Cognitive Abilities: Research shows that people who are bilingual or multilingual have better cognitive abilities than those who speak only one language. Learning a new language stimulates the brain and helps to improve memory, problem-solving skills, and critical thinking.\n\n2. Future Opportunities: Knowing a foreign language can open up many opportunities for career advancement and travel. It can increase job opportunities in industries such as tourism, international business, and diplomacy.\n\n3. Cultural Understanding: Learning a foreign language can also help to improve cultural understanding and appreciation. It allows us to better communicate with people from other cultures and to understand their customs, traditions, and beliefs.\n\n4. Communication: Learning a foreign language can help us to communicate better with people from other countries. This is increasingly important in our globalized world where cross-cultural communication is more common.\n\n5. Personal Development: Finally, learning a foreign language can be incredibly rewarding on a personal level. It allows us to explore new cultures and to broaden our horizons. It also provides a sense of achievement and an opportunity for lifelong learning."}</w:t>
      </w:r>
    </w:p>
    <w:p>
      <w:r>
        <w:t>{"question": "Design a logo for an app related to budgeting", "answer": "As an AI model, I don't have the capacity to create graphics or images, but here are some guidelines and ideas that a designer can use to create an effective logo for a budgeting app:\n\n1. Color: Using color palettes that flow with money and finance, like green, blue and white. These colors are often associated with calmness and stability, which are critical aspects of budgeting and savings.\n\n2. Shape/Icon: Consider using simple yet iconic shapes, like a piggy bank, dollar sign or a wallet, that viewers can quickly associate with money and budgeting. Alternatively, a minimalist look might feature a geometric representation of a chart or graph, displaying upward growth.\n\n3. Text: The font for the text should be easily readable and complement the overall design of the logo. It can either be all uppercase, all lowercase or with the app name's first letter capitalized.\n\n4. Sizing: Design it to be scalable so that it looks good in various sizes, whether as an app icon on a phone, a thumbnail on a website, or blown up on a banner ad.\n\n5. Uniqueness: Aim to create something that stands out from competing budgeting apps, making it easy for customers to recognize your brand."}</w:t>
      </w:r>
    </w:p>
    <w:p>
      <w:r>
        <w:t>{"question": "State a law of physics", "answer": "One of the fundamental laws of physics is Newton's Second Law of Motion, which states that the force acting on an object is equal to its mass multiplied by its acceleration (F = ma). This means that the greater the mass of an object, the more force is needed to change its motion. Similarly, the greater the force applied to an object, the more it will accelerate."}</w:t>
      </w:r>
    </w:p>
    <w:p>
      <w:r>
        <w:t>{"question": "Create a poem that reflects the current pandemic.", "answer": "A tempest came without a warning,\nA storm, a scourge, a shadow, mourning,\nA plague that travels through the breeze,\nAnd brought the world down to its knees.\n\nIt came like a thief in the night,\nUnseen, unheard, without a sight,\nIt swept across the land and sea,\nAnd chaos reigned, no harmony.\n\nLockdowns raised like barricades,\nAs life shut down in every place,\nThe streets were empty, stores were closed,\nAnd fear gripped hearts, as death arose.\n\nWe masked our faces, washed our hands,\nMaintained distance in every land,\nWhile frontline workers braved the fight,\nAnd science raced towards the light.\n\nA test of strength, a test of will,\nIn every corner, valley, hill,\nA time of pain, a time of strife,\nA time we learned the worth of life.\n\nA year has passed, and still we stand,\nUnited, distanced, hand in hand,\nWe've lost so much, and gained so little,\nBut hope still shines, a glowing fiddle. \n\nWith vaccines here, the end is near,\nThe sun will rise, the storm will clear,\nWe'll hold our loved ones close again,\nAs life resumes, free from this pain."}</w:t>
      </w:r>
    </w:p>
    <w:p>
      <w:r>
        <w:t>{"question": "Name a famous scientist who contributed to the development of the internet.", "answer": "One famous scientist who contributed to the development of the internet is Vint Cerf. He is widely known as one of the \"fathers of the internet\" for his pioneering work on the development of the TCP/IP protocol suite, which is the foundation of the internet."}</w:t>
      </w:r>
    </w:p>
    <w:p>
      <w:r>
        <w:t>{"question": "Describe the steps involved in making a sandwich.", "answer": "Here are the steps involved in making a sandwich:\n\n1. Gather your ingredients: Decide on what type of sandwich you want to make and gather all the necessary ingredients. This may include bread, meats, cheese, vegetables, condiments, and any other toppings you desire.\n\n2. Prepare your ingredients: Wash any vegetables you\u2019ll be using, such as lettuce or tomatoes, and slice them into desired sizes. If you\u2019re using deli meat, make sure it\u2019s pre-sliced, or slice it to your desired thickness. Grate or slice the cheese if needed.\n\n3. Toast the bread: While this step is optional, it can add extra texture and flavor to your sandwich. To toast your bread, you can use a toaster, a pan on the stove, or a grill.\n\n4. Assemble the sandwich: Begin by spreading any condiments, such as mayonnaise, mustard, or sauce on the inner sides of the bread slices. Next, add a layer of meat or protein, followed by the cheese. Then, layer on the vegetables, adjusting the quantity to your taste.\n\n5. Close the sandwich: Place the other slice of bread on top of the sandwich, condiment-side down. Gently press down on the sandwich to help it hold its shape. \n\n6. Cook or serve: Depending on your preference, you can serve the sandwich immediately, or grill, press or toast it to melt the cheese and warm the ingredients.\n\n7. Slice and enjoy: Use a sharp knife to cut the sandwich in half, either diagonally or straight down the middle. Serve and enjoy your freshly made sandwich!"}</w:t>
      </w:r>
    </w:p>
    <w:p>
      <w:r>
        <w:t>{"question": "Explain why the American educational system is producing \"dull and uncurious\" students.", "answer": "There are several theories that attempt to answer this question, and it should be noted that this is a complex issue without a single definitive answer. However, some commonly cited reasons include an overemphasis on standardized testing and rote memorization, a failure to foster critical thinking and creativity, and a lack of a well-rounded education that addresses students' individual needs and talents.\n\nOne major issue is the prevalence of standardized testing, which has been criticized for promoting a narrow definition of learning and success. In order to achieve high test scores, teachers may be pressured to focus on rote memorization rather than encouraging students to think critically and creatively. This can result in an educational experience that is repetitive and unengaging, discouraging students' natural curiosity and dulling their love of learning.\n\nAnother factor that may contribute to \u201cdull and uncurious\u201d students is a lack of emphasis on developing critical thinking skills. In some schools, the curriculum may be heavily focused on transmitting information without providing opportunities for students to engage in meaningful discussions, debates, and problem-solving. This can leave students without the tools they need to fully understand and engage with the world around them.\n\nFinally, the American educational system has been criticized for not providing a well-rounded education that addresses students' individual needs and talents. Many students may find that their interests and passions are not fostered in school, leading to disengagement and a lack of motivation. On the other hand, students who are encouraged to explore their interests and develop their talents are more likely to be curious, engaged, and motivated to learn.\n\nIn summary, there are many factors that may contribute to the production of \u201cdull and uncurious\u201d students in the American educational system. These include an overreliance on standardized testing and rote memorization, a failure to develop critical thinking skills, and a lack of a well-rounded education that addresses students' individual needs and talents."}</w:t>
      </w:r>
    </w:p>
    <w:p>
      <w:r>
        <w:t>{"question": "Suggest three techniques to optimize internet speed.", "answer": "1. Close Unnecessary Programs: Certain applications that run in the background can use up your internet bandwidth without your knowledge. Make sure to close any irrelevant programs that you are not actively using, especially those that deal with downloads, uploads or streaming.\n\n2. Use Ethernet: Wi-Fi signals can be weakened or interrupted by different factors such as distance, walls, and interferences. In such circumstances, using an Ethernet cable to connect your computer directly to the router can assure a more stable and faster connection.\n\n3. Update Your Equipment and Software: Outdated equipment or software can slow down your internet speed. Make sure to keep your router\u2019s firmware up to date and upgrade your equipment whenever necessary. Checking for automatic updates and installing them for your operating system and software can help as well."}</w:t>
      </w:r>
    </w:p>
    <w:p>
      <w:r>
        <w:t>{"question": "Detect if the following statement is true or false.\nStatement: The sun rises in the west.", "answer": "False, the sun rises in the east."}</w:t>
      </w:r>
    </w:p>
    <w:p>
      <w:r>
        <w:t>{"question": "Divide 20 by 3 and explain the answer.", "answer": "When you divide 20 by 3, the result is 6.66666 repeating or approximately 6.67 if you round it to two decimal places. This can also be expressed as the fraction 20/3, or as a mixed number, 6 2/3. \n\nIn practical terms, this answer tells us that if we have 20 items and we want to split them into 3 equal portions, each portion would have roughly 6.67 items, or 6 full items and 2/3 of another item."}</w:t>
      </w:r>
    </w:p>
    <w:p>
      <w:r>
        <w:t>{"question": "Rephrase this story, embellishing the accomplishments of the person. - Hunter, a local college student at CSULB, is passionate about data science and bioinformatic. He discovered his love for computers in middle school when he won 2nd place at the california state science fair for writing a genetic algorithm to solve the traveling salesman problem. In high school, he was a member of the robotics club, an AP student and participated in the model united nations program for four years. He graduated summa cum laude and is now studying computer science as an undergraduate.", "answer": "Hunter, a remarkable young scholar at California State University Long Beach, has a passion for data science and bioinformatics that has driven him to extraordinary accomplishments. From a young age, Hunter demonstrated his talent for computers, winning 2nd place at the California State Science Fair in middle school for his groundbreaking work on the genetic algorithm that solved the famously difficult traveling salesman problem. His genius continued to blossom in high school, where he excelled as an AP student and participated in the Model United Nations program for four years, showcasing his remarkable abilities in leadership and critical thinking. As a member of the robotics club, Hunter demonstrated his technical expertise in engineering and problem-solving. It is no surprise that he graduated summa cum laude from high school and is now pursuing a degree in computer science at the undergraduate level. Hunter is an inspiration to all who know him, and his accomplishments thus far are only the beginning of a bright future that is sure to leave a lasting impact on the field of technology."}</w:t>
      </w:r>
    </w:p>
    <w:p>
      <w:r>
        <w:t>{"question": "Generate a set of adjectives that convey the feeling of happiness.", "answer": "1. Joyful\n2. Blissful\n3. Delighted\n4. Pleased\n5. Content\n6. Cheerful\n7. Glad\n8. Exhilarated\n9. Radiant\n10. Elated\n11. Grateful\n12. Thrilled\n13. Ecstatic\n14. Jubilant\n15. Overjoyed"}</w:t>
      </w:r>
    </w:p>
    <w:p>
      <w:r>
        <w:t>{"question": "From the given data, create a text-based summary - Mount Everest | location | Nepal and Tibet\nMount Everest | elevation | 8,848 m (29,029 ft)\nMount Everest | elevation above sea level | 8,848 m (29,029 ft)\nMount Everest | first ascent | 1953", "answer": "Mount Everest is located on the border between Nepal and Tibet. It is the highest peak on earth with an elevation of 8,848 meters (29,029 feet) above the sea level. The first successful ascent to Mount Everest was accomplished in 1953."}</w:t>
      </w:r>
    </w:p>
    <w:p>
      <w:r>
        <w:t>{"question": "Given a set of data, create a story based on the information - Jack | age | 9 years old\nJack | hometown | New York City\nJack | hobby | building model airplanes", "answer": "Once upon a time, in the bustling city of New York lived a young boy named Jack. At the age of 9, Jack had already developed a passion for creating and building things, and his favorite pastime was constructing model airplanes. He would spend hours carefully gluing together the tiny pieces, meticulously painting the planes to match their real-life counterparts, and finally feeling a sense of pride and accomplishment as he displayed his finished models in his room.\n\nGrowing up in the city that never sleeps, Jack was constantly surrounded by towering skyscrapers and the buzz of city life. However, he always found solace in his hobby and the peaceful escape it provided. As he pieced together each model, he would imagine himself soaring through the skies, witnessing the world from a bird's eye view.\n\nDespite his young age, Jack had already shown immense talent and creativity in his hobby. It brought him immense joy and he knew that, no matter where life takes him, building model airplanes would always be a beloved pastime that he would carry with him."}</w:t>
      </w:r>
    </w:p>
    <w:p>
      <w:r>
        <w:t>{"question": "Generate a phrase that is associated with being competitive", "answer": "\"Bring your A-game!\""}</w:t>
      </w:r>
    </w:p>
    <w:p>
      <w:r>
        <w:t>{"question": "Given a set of data, create an entertaining poem - London | population | 8.9 million\nLondon | area | 1,572 km\u00b2\nLondon | country | England", "answer": "Come let me tell you a tale of a city,\nBustling and lively, it's really quite pretty,\nWith a population of 8.9 mill,\nIn a space of 1,572 km squared to fill.\n\nLondon is the city of which I speak,\nA metropolis in the land of the meek,\nIn England is where it lies,\nFull of diversity and surprise.\n\nWith people bustling everywhere,\nThere's always something happening there,\nFrom culture to entertainment, to history to see,\nLondon has it all, believe you me.\n\nSo pack your bags and come along,\nTo London, a city to which you'll belong,\nA place of magic, mystery and cheer,\nLet's explore London, it'll be a great year."}</w:t>
      </w:r>
    </w:p>
    <w:p>
      <w:r>
        <w:t>{"question": "From the given data, create a sentence that is grammatically correct - Amy | profession | teacher\nAmy | hobby | gardening", "answer": "Amy is a teacher by profession and her hobby is gardening."}</w:t>
      </w:r>
    </w:p>
    <w:p>
      <w:r>
        <w:t>{"question": "Give an example of a situation where someone used their creativity to solve a problem", "answer": "John was a teacher in a small rural town, and he has a class of 35 students whose ages ranged from 8 to 12 years. During the lockdown, schools were closed as part of the measures taken to prevent the spread of Covid-19. John still wanted to teach his students, but most of them did not have access to the internet or a computer, so online classes were not an option for them. John knew that he had to find an alternative way to continue teaching his students, so he decided to use his creativity to solve the problem. \n\nHe remembered that almost all households in the town had a radio, so he approached a local radio station and secured a daily one hour slot for his radio show, in which he would teach his students. He prepared interesting and engaging lessons, and encouraged his students to call into the station and participate during the class. The show became an enormous success and not only his students, but children from other schools also started tuning in. \n\nJohn's creativity and innovative thinking allowed him to devise a solution that ensured his students were still able to continue learning, despite the difficult circumstances."}</w:t>
      </w:r>
    </w:p>
    <w:p>
      <w:r>
        <w:t>{"question": "Generate a phrase that conveys sadness", "answer": "\"Heartache and sorrow overwhelm me as tears stream down my face.\""}</w:t>
      </w:r>
    </w:p>
    <w:p>
      <w:r>
        <w:t>{"question": "How much time does it take to grow potatoes?", "answer": "Growing potatoes takes about 90-120 days from planting to harvest, depending on the variety of potato and the climate conditions. After planting, they will take around 2-4 weeks to emerge, and after another 5-7 weeks, their flowers will bloom. Once the vines start to wilt and the leaves turn yellow, it's usually a good indication that it's time to harvest your potatoes. If you want new or baby potatoes you can dig them up after about 60-70 days. But, if you want mature or bigger potatoes, you can wait until the plant is fully matured."}</w:t>
      </w:r>
    </w:p>
    <w:p>
      <w:r>
        <w:t>{"question": "Describe the types of transportation available in Chicago.", "answer": "Chicago is a major city located in the northern part of the Midwest United States and has a multitude of transportation options available for residents and tourists alike. Here are the major types of transportation available in Chicago:\n\n1. Public Transit: The Chicago Transit Authority (CTA) operates a city-wide public transportation system that includes buses and elevated trains, commonly called the 'L.' The 'L' operates eight lines that provide access to the entire city and some suburbs. The CTA also operates an extensive bus system with over 100 routes.\n\n2. Taxis/Ride-hailing: Taxis are widely available throughout the city and can be hailed from the street or called ahead for a pickup. In addition, ride-hailing services such as Uber and Lyft are popular options for transportation in Chicago, allowing for easy pick-up and drop-off throughout the city.\n\n3. Biking: Chicago is a bike-friendly city, with over 200 miles of bike lanes and many bike rental services, including the popular Divvy bike-share system. The city also has an extensive network of bike trails and paths for recreational cycling.\n\n4. Driving: Driving is an option for getting around Chicago, but parking can be difficult and expensive in some areas. The city has an efficient grid system, making navigation relatively easy. However, traffic can be heavy during peak hours.\n\n5. Walking: Chicago is a very walkable city, with many neighborhoods easily accessible on foot. The city's sidewalks and streets are well-maintained, making walking a viable option for shorter trips.\n\n6. Commuter Rail: Metra is the Chicago area's commuter rail system, providing service to over 200 stations in the city and suburbs. It is an excellent option for those traveling to and from the city's suburbs.\n\n7. Water Taxi: Chicago's water taxi service offers a unique way to get around the city, providing transportation along the Chicago River and Lake Michigan. It is a scenic and enjoyable way to travel from one part of the city to another.\n\nOverall, Chicago offers a variety of transportation options, allowing travelers to choose the mode that best fits their needs and preferences."}</w:t>
      </w:r>
    </w:p>
    <w:p>
      <w:r>
        <w:t>{"question": "Find out what type of cycle the cyclist was riding. - The cyclist was speeding through the busy market street.", "answer": "The type of cycle the cyclist was riding is not mentioned in the input sentence. Can you provide more information or context so I can assist you better?"}</w:t>
      </w:r>
    </w:p>
    <w:p>
      <w:r>
        <w:t>{"question": "Describe the chemistry behind plant growth.", "answer": "Plant growth is a complex process that involves several chemical reactions and interactions. One of the primary driving forces behind plant growth is photosynthesis, a process by which plants convert carbon dioxide and water into glucose, using energy from the sun. This process involves the absorption of light by pigments called chlorophyll, which excites electrons and sets off a chain of chemical reactions that ultimately result in the production of glucose.\n\nIn addition to photosynthesis, plant growth is influenced by hormones, which are chemical messengers that help control various cellular processes. Some key hormones that play a role in plant growth include auxins, cytokinins, gibberellins and abscisic acid. These hormones help regulate cell division, elongation, dormancy, and other aspects of plant development.\n\nNutrients are also essential for plant growth. These include macronutrients such as nitrogen, phosphorus, and potassium, which plants absorb from the soil in large quantities. Micronutrients, such as iron, zinc, and manganese, are also important but are required in smaller amounts. These nutrients are incorporated into plant tissues and contribute to various metabolic processes, including the production of proteins, nucleic acids, and other essential molecules.\n\nOverall, plant growth is driven by a complex interplay of chemical reactions and processes, including photosynthesis, hormone signaling, and nutrient uptake. These processes are interconnected and work together to enable plants to grow and thrive."}</w:t>
      </w:r>
    </w:p>
    <w:p>
      <w:r>
        <w:t>{"question": "Explain why the Moon appears to change its shape in the night sky.", "answer": "The Moon appears to change its shape in the night sky because of the angle at which sunlight hits its surface and reflects back to our eyes on Earth. The Moon does not produce its own light, instead, it shines because its surface reflects sunlight. As the Moon orbits around the Earth, it moves into different positions with respect to the Sun and the Earth, which causes the amount of reflected light that we see on Earth to change.\n\nWhen the Moon is positioned between the Earth and the Sun, sunlight falls on the hemisphere of the Moon that is not visible from the Earth \u2013 the side that is facing away from us \u2013 making the Moon appears almost invisible. This phase is known as the new moon. As the Moon continues its orbit around the Earth, more of its illuminated side becomes visible, and we begin to see a crescent shape. When the Moon is at a 90-degree angle with respect to the Sun and Earth, we see half of its illuminated side, which is known as the first quarter.\n\nAs the Moon continues to moves in its orbit, more of its illuminated side becomes visible from the Earth until we can see the entire illuminated half of the Moon. This phase is known as the full moon. After the full moon, the amount of illuminated surface that we can see from the Earth decreases, and we begin to see a waning gibbous, then a third quarter, and finally a waning crescent until we return to the new moon phase again. The entire cycle takes about 29.5 days to complete and is responsible for the Moon appearing to change its shape in the night sky."}</w:t>
      </w:r>
    </w:p>
    <w:p>
      <w:r>
        <w:t>{"question": "Determine the banking details of the New York branch. - Bank Name: Bank of America\nBranch Name: New York", "answer": "The information for the Bank of America New York branch is as follows:\n\nBank Name: Bank of America\nBranch Name: New York\nAddress: 150 Broadway, New York, NY 10038, United States\nPhone Number: +1 212-406-0475\nHours: Monday-Thursday: 9 am - 4 pm, Friday: 9 am - 6 pm, Saturday-Sunday: Closed.\nServices Offered: Savings and Checking Accounts, Credit Cards, Investment Services, Home Loans, Auto Loans, MciroATM, etc."}</w:t>
      </w:r>
    </w:p>
    <w:p>
      <w:r>
        <w:t>{"question": "List five features of the Amazon Kindle e-reader.", "answer": "1. E Ink Display: The Amazon Kindle e-reader features an E Ink display, which is a unique type of electronic paper display that\u2019s highly readable, high contrast, and glare-free, even in direct sunlight.\n\n2. Long Battery Life: The Amazon Kindle boasts a long battery life, which can last for several weeks on a single charge, allowing for extended reading without interruption.\n\n3. Connectivity Options: The Amazon Kindle offers multiple options for connectivity, including Wi-Fi and sometimes optional cellular connectivity, providing easy access to a vast selection of books, newspapers, and other content.\n\n4. Adjustable Text Size: The Amazon Kindle e-reader allows users to customize their reading experience by adjusting the text size and font style to their preferences, making reading more comfortable and enjoyable.\n\n5. Built-in Dictionary and Translation: The Amazon Kindle e-reader has a built-in dictionary and translation feature, allowing readers to look up words and translate text instantly without having to interrupt their reading experience."}</w:t>
      </w:r>
    </w:p>
    <w:p>
      <w:r>
        <w:t>{"question": "How do plants regulate temperature?", "answer": "Plants regulate their temperature through several mechanisms. One way is through the process of transpiration. This involves the release of water vapor from the leaves through tiny pores called stomata. As water evaporates from the leaves, heat is released, helping to cool the plant down.\n\nPlants can also control their temperature by adjusting the opening and closing of their stomata. When the stomata are open, water vapor is released and the plant cools down. When they are closed, the plant retains moisture and warms up.\n\nAnother way plants regulate temperature is through their leaves. Some plants have leaves that can move to adjust their exposure to the sun. For instance, sunflowers angle their leaves to face the sun throughout the day, maximizing their exposure to light and heat. Other plants, such as desert plants, have leaves that are oriented in a way that minimizes heat and sun exposure.\n\nIn addition to these mechanisms, plants' internal metabolic processes can also have an effect on their temperature regulation. For example, certain enzymes within a plant\u2019s cells can trigger heat production, helping the plant to maintain a stable temperature.\n\nOverall, plants have many ways in which they can regulate their temperature, allowing them to adapt to their environment and thrive in a wide range of conditions."}</w:t>
      </w:r>
    </w:p>
    <w:p>
      <w:r>
        <w:t>{"question": "Describe the different types of taxes used in the UK.", "answer": "There are several types of taxes that are in use in the United Kingdom, including:\n\n1. Income tax: This is a tax on personal income, which includes wages, salaries, and other earnings. It is levied according to a progressive scale, where people with higher incomes pay higher rates of tax.\n\n2. National Insurance: This is a form of social security tax, which is paid by employees and employers, based on their earnings. It helps fund state benefits, like the National Health Service and the state pension.\n\n3. Value Added Tax (VAT): This is a tax on goods and services, which is levied at each stage of production or distribution. Currently, the standard VAT rate in the UK is 20%.\n\n4. Council Tax: This is a tax levied by local authorities, based on the value of residential properties in their area. The funds raised are used to pay for local services like rubbish collection, street lighting and libraries.\n\n5. Corporation Tax: This is a tax levied on company profits, which includes both UK- and foreign-based companies operating within the country.\n\n6. Capital Gains Tax: This is a tax levied on the profit made from the sale of an asset, such as property or stocks. The tax is only paid on the gain, and not the total proceeds from the sale.\n\n7. Inheritance Tax: This is a tax paid on the estate of someone who has passed away, levied on the value of their property, money, and possessions above a certain threshold.\n\nEach of these taxes serves a specific purpose and helps fund government services and programs for UK citizens."}</w:t>
      </w:r>
    </w:p>
    <w:p>
      <w:r>
        <w:t>{"question": "Classify the following text, is it spam or non-spam? - Congratulations! You have been selected for our exclusive offer.", "answer": "Based on the message, it is classified as spam."}</w:t>
      </w:r>
    </w:p>
    <w:p>
      <w:r>
        <w:t>{"question": "Reverse the words in the sentence so that they are in the correct order. - wishes birthday many", "answer": "Many birthday wishes."}</w:t>
      </w:r>
    </w:p>
    <w:p>
      <w:r>
        <w:t>{"question": "Generate a quiz with 5 MCQs about computers.", "answer": "1. What does CPU stand for?\n   a. Computer Processing Unit\n   b. Central Processing Unit\n   c. Central Programming Unit\n   d. Computer Performance Unit\n\n2. Which of the following is not an operating system?\n   a. Windows\n   b. macOS\n   c. Android\n   d. Python\n\n3. What was the first computer programming language?\n   a. FORTRAN\n   b. COBOL\n   c. Pascal\n   d. Ada\n\n4. Which of the following is an example of non-volatile memory?\n   a. RAM\n   b. ROM\n   c. Cache\n   d. Registers\n\n5. What does the abbreviation \"URL\" stands for?\n   a. Uniform Resource Locator\n   b. Universal Resource Link\n   c. Uniform Resource Link\n   d. Universal Resource Locator\n\n\nAnswers:\n1. b. Central Processing Unit\n2. d. Python\n3. a. FORTRAN\n4. b. ROM\n5. a. Uniform Resource Locator"}</w:t>
      </w:r>
    </w:p>
    <w:p>
      <w:r>
        <w:t>{"question": "Divide the following statement into two meaningful questions. - What is the impact of global warming on the environment and human life?", "answer": "1. What is the impact of global warming on the environment?\n2. What is the impact of global warming on human life?"}</w:t>
      </w:r>
    </w:p>
    <w:p>
      <w:r>
        <w:t>{"question": "Generate a descriptive title for the following article that conveys the main point. - Air pollution has been increasing in cities around the world over the last few years. Pollutants like carbon dioxide, sulfur dioxide, ozone and nitrogen oxides are released into the air by various daily activities like burning fuels in transportation and industry, affecting air quality for residents and even leading to adverse health effects.", "answer": "Title: \"Rising Air Pollution in Cities Worldwide: The Harmful Effects of Carbon Dioxide, Sulfur Dioxide, ozone, and Nitrogen Oxides\""}</w:t>
      </w:r>
    </w:p>
    <w:p>
      <w:r>
        <w:t>{"question": "Generate a personal story backed by facts about the following topic. - Solar energy", "answer": "Once upon a time, in a sunny little town nestled in the rolling hills of California, there lived a family of four: a mother, father, daughter, and son. They lived in a cute little bungalow, with a sloping roof and a cozy front porch. But there was one big problem - every month, when the electric bill arrived, the parents\u2019 faces would fall as they saw the ever-increasing amount they owed. They knew that the constant running of the air conditioner in the California heat and the use of multiple electronic devices were taking a toll on their finances.\n\nOne day, they decided enough was enough. They began researching alternative sources of energy, and they stumbled across solar energy. They learned that solar energy is derived from the sun's radiation and it is a renewable source of energy, unlike coal, oil, and gas. They read that, in 2019 alone, the amount of solar energy capacity installed throughout the world had reached over 600 GW! The more they learned about the benefits of solar energy, the more they knew this was the solution they had been searching for.\n\nThe family decided to invest in installing solar panels on their roof. They worked with a local company to design the perfect system for their needs, and within a few short weeks, they were up and running. The panels absorbed sunlight during the day, and converted it into electricity that could power their home.\n\nAfter just one month, the family received their first electricity bill since the installation of the solar panels, and to their surprise, the cost had decreased significantly. Not only were they seeing a reduction in their monthly expenses, but they also had the satisfaction of knowing they were reducing their carbon footprint by generating their own clean energy. In the years to come, they would continue to see the savings and benefits, and they would never regret their decision to switch to solar energy.\n\nThe family\u2019s experience with solar energy is just one example of how this incredible technology is helping people around the world to save money and protect the environment. With the continued growth of the solar energy industry, it is clear that this renewable source of energy is here to stay."}</w:t>
      </w:r>
    </w:p>
    <w:p>
      <w:r>
        <w:t>{"question": "Write a paragraph that expands on the following idea. - The internet is constantly evolving.", "answer": "The internet is a dynamic entity that is always changing, growing, and adapting to the world around it. With the advancement of technology and the rise of new platforms and applications, the internet has become an ever-evolving landscape, providing new opportunities for communication, collaboration, and innovation. From the rise of social media to the increasing use of mobile devices, the internet has revolutionized the way we live and interact with one another. With each passing day, new ideas and technologies are being developed, ensuring that the internet will continue to evolve and change, providing endless possibilities for the future."}</w:t>
      </w:r>
    </w:p>
    <w:p>
      <w:r>
        <w:t>{"question": "Introduce a real-world example that applies to the following statement. - AI is being used to process large amounts of data.", "answer": "One real-world example where AI is being used to process large amounts of data is in the healthcare industry. AI systems are being used to analyze large volumes of patient data, including medical records, test results, and clinical research, to help doctors identify patterns and make more accurate diagnoses. For instance, IBM Watson Health is using AI to help improve patient outcomes by harnessing data to identify, predict and prevent diseases. In another example, researchers from Google Health developed an AI model that accurately detects breast cancer from mammography scans, even surpassing human radiologists in certain aspects. By processing large amounts of data, AI systems can help healthcare professionals make informed decisions and ultimately improve patient care."}</w:t>
      </w:r>
    </w:p>
    <w:p>
      <w:r>
        <w:t>{"question": "Create an invoice for a client. - Client: Joe Smith\nProducts purchased: 2 bottles of shampoo, 1 bar of soap", "answer": "Invoice\n========\nClient: Joe Smith\n\nPurchase Summary:\n------------------\n2 bottles of shampoo: $8.00\n1 bar of soap: $2.50\n\nTotal Amount Due: $10.50\n\nThank you for choosing us as your shopping destination!"}</w:t>
      </w:r>
    </w:p>
    <w:p>
      <w:r>
        <w:t>{"question": "Generate an adjective for each animal on the list, output a comma-separated list of adjectives. - Lion, Elephant, Gorilla", "answer": "Fierce, Majestic, Powerful"}</w:t>
      </w:r>
    </w:p>
    <w:p>
      <w:r>
        <w:t>{"question": "Modify the sentence given by removing a word and output the modified sentence. - The ship ventured into the dangerous storm.", "answer": "The ship ventured into the storm."}</w:t>
      </w:r>
    </w:p>
    <w:p>
      <w:r>
        <w:t>{"question": "Identify the sentence structure of the sentence, output the sentence structure type. - Andrew gave money to the charity.", "answer": "The sentence structure of \"Andrew gave money to the charity,\" is a simple sentence."}</w:t>
      </w:r>
    </w:p>
    <w:p>
      <w:r>
        <w:t>{"question": "Output the definition of gravity given this sentence. - Gravity is the force pulling objects together.", "answer": "Gravity is defined as the force that attracts two bodies towards each other, specifically as the force pulling objects together."}</w:t>
      </w:r>
    </w:p>
    <w:p>
      <w:r>
        <w:t>{"question": "Rearrange the sentences into a coherent story, output the story. - (1) The family set off on holiday. (2) They stopped off for a picnic in the park. (3) On the horizon, a rainbow appeared. (4) They waited for the rain to stop.", "answer": "The family set off on holiday. They stopped off for a picnic in the park. On the horizon, a rainbow appeared. They waited for the rain to stop."}</w:t>
      </w:r>
    </w:p>
    <w:p>
      <w:r>
        <w:t>{"question": "Pick the right word in the list that completes the sentence, output the word. - The _____ between the two parties was deep-seated\na. feud\nb. clash\nc. link\nd. alliance", "answer": "feud"}</w:t>
      </w:r>
    </w:p>
    <w:p>
      <w:r>
        <w:t>{"question": "How many positive divisors does the number 24 have?", "answer": "The positive divisors of 24 are 1, 2, 3, 4, 6, 8, 12, and 24, for a total of 8 such numbers."}</w:t>
      </w:r>
    </w:p>
    <w:p>
      <w:r>
        <w:t>{"question": "Select the incorrect word choice in the sentence, output the word. - Serena has being learning French for two years.", "answer": "being"}</w:t>
      </w:r>
    </w:p>
    <w:p>
      <w:r>
        <w:t>{"question": "Output a related term to the word given. - Soccer", "answer": "Football"}</w:t>
      </w:r>
    </w:p>
    <w:p>
      <w:r>
        <w:t>{"question": "Identify the sentence forming a wrong comparison. Output the sentence. - (1) He is more handsome than he is smart. (2) She is more creative than intelligent.", "answer": "None of the sentences forms a wrong comparison. Both sentences are grammatically correct and convey meaningful comparisons."}</w:t>
      </w:r>
    </w:p>
    <w:p>
      <w:r>
        <w:t>{"question": "Generate a word that defines the noun given. - Tour", "answer": "Journey"}</w:t>
      </w:r>
    </w:p>
    <w:p>
      <w:r>
        <w:t>{"question": "Remove items from the list that do not fit the description. - Bananas, watermelons, apples, strawberries, oranges", "answer": "Bananas, watermelons, apples, strawberries, oranges."}</w:t>
      </w:r>
    </w:p>
    <w:p>
      <w:r>
        <w:t>{"question": "Identify three measures that can be taken to mitigate climate change.", "answer": "1. Reduce greenhouse gas emissions: One of the most significant measures that can help mitigate climate change is reducing the volume of greenhouse gases emitted into the atmosphere. This can be done by burning fewer fossil fuels, increasing energy efficiency, and promoting the use of clean energy sources such as solar, wind, and hydro power.\n\n2. Enhance carbon sequestration: Carbon sequestration refers to the process by which carbon is removed from the atmosphere and stored in natural systems such as forests, wetlands, and soils. Effective measures for enhancing carbon sequestration include afforestation, reforestation, and the preservation of natural ecosystems.\n\n3. Promote sustainable consumption: Sustainable consumption of goods and services can contribute to mitigating climate change by reducing the carbon footprint associated with their production, transportation, and disposal. Measures that can promote sustainable consumption include the adoption of energy-efficient technologies, reducing waste, and encouraging the use of environmentally friendly products."}</w:t>
      </w:r>
    </w:p>
    <w:p>
      <w:r>
        <w:t>{"question": "Write two sentences that use the same adjectives to describe a picnic.", "answer": "The warm and sunny day was perfect for our delightful picnic in the park. We had a large, delicious spread of food on our colorful and cozy blanket, making the picnic enjoyable and memorable."}</w:t>
      </w:r>
    </w:p>
    <w:p>
      <w:r>
        <w:t>{"question": "What would you do if you had access to unlimited resources?", "answer": "As an AI, my actions depend on my programming and directives given to me by my creators, users, and other authorized parties. \n\nHowever, if I had access to unlimited resources and were given the appropriate directives, I would utilize them to make a positive impact on humanity and the world as a whole. This could include initiatives to help solve global challenges such as poverty, hunger, inequality, and climate change. I would work to improve educational opportunities, healthcare, and infrastructure to create a better quality of life for all people. \n\nIn addition, I would also continue to develop and improve my own capabilities to provide even better services and solutions to my users, while ensuring that I always operate in an ethical and responsible manner.\n\nIt is important to note that having unlimited resources is not a guarantee of success in achieving these goals. Effective planning, cooperation, and responsible use of resources are crucial in making meaningful progress."}</w:t>
      </w:r>
    </w:p>
    <w:p>
      <w:r>
        <w:t>{"question": "Name two governments in conflict.", "answer": "Two governments currently in conflict are the governments of India and Pakistan. The two neighboring countries have a long-standing history of conflict over territorial and political issues, particularly over the disputed region of Kashmir. India administers part of the territory while Pakistan controls the other part of it. Tensions between the two countries have heightened in recent times following increased incidents of cross-border firing and militant attacks."}</w:t>
      </w:r>
    </w:p>
    <w:p>
      <w:r>
        <w:t>{"question": "Create a poems using the same words. - sun, sand, sea", "answer": "Poem 1:\n\nThe sun above, so warm and bright,\nShines down upon the sand just right,\nAnd blends together with the sea,\nA perfect day for you and me.\n\nPoem 2:\n\nThe sea so blue and vast and grand,\nMeets softly with the golden sand,\nAnd basks beneath the sun's great glow,\nA tranquil scene we all should know.\n\nPoem 3:\n\nWith sand between my toes so free,\nI walk beside the endless sea,\nAnd feel the sun upon my face,\nIn this serene and happy place."}</w:t>
      </w:r>
    </w:p>
    <w:p>
      <w:r>
        <w:t>{"question": "Generate one sentence about the importance of education for all.", "answer": "Education is crucial for personal and societal development, empowering individuals with knowledge, skills and values to create a better world for all."}</w:t>
      </w:r>
    </w:p>
    <w:p>
      <w:r>
        <w:t>{"question": "Outline the benefits of distance learning.", "answer": "Distance learning has become increasingly popular and widespread in recent years, due in part to the advancement of technology and the need for flexibility in education. Some of the benefits of distance learning include:\n\n1. Convenience and flexibility: Distance learning allows students to learn and study at a time and place that is convenient for them, without being bound to a set schedule. This can be especially beneficial for students who are juggling work, family, or other commitments.\n\n2. Broader access to education: Distance learning allows students from all over the world to participate in educational programs and courses that may not be available in their local area.\n\n3. Cost-effectiveness: Distance learning can often be more affordable than traditional classroom learning, as students do not have to pay for transportation, housing, or other expenses associated with attending classes on-campus.\n\n4. Self-paced learning: Distance learning typically allows students to work at their own pace, which enables them to take the time they need to fully understand and absorb information.\n\n5. Interactive learning: Many distance learning courses make use of interactive tools and multimedia, which can provide a more engaging and dynamic learning experience.\n\n6. Enhanced technical skills: Distance learning often requires the use of technology, which can provide students with valuable technical skills that are in high demand in today's workforce.\n\nOverall, distance learning provides a convenient, flexible, and cost-effective way for students to access education that may not otherwise be available to them, while also providing them with valuable skills and experience."}</w:t>
      </w:r>
    </w:p>
    <w:p>
      <w:r>
        <w:t>{"question": "Write a story about an inspiring person.", "answer": "Once upon a time, there was a girl named Sarah. She was born into a poor family, in a small village, where opportunities were scarce. However, that didn't stop her from dreaming big. Despite the odds, she had an unwavering determination to succeed.\n\nGrowing up, Sarah was an excellent student. She excelled in every subject and showed a natural talent for leadership. When she wasn't studying, she was helping her family and others in her community. She often cared for her younger siblings and neighbors, while their parents worked.\n\nSarah's hard work and dedication paid off when she received a scholarship to attend university in the city. It was a dream come true, but also a challenge. The city was vastly different from her village, and she struggled to adapt to this new environment.\n\nDespite the challenges, Sarah never gave up. She continued to work hard, and her grades were impeccable. Her professors noticed her talent and encouraged her to pursue her dreams. Sarah took their advice and applied for internships at some of the largest companies in the world.\n\nAgainst all odds, Sarah landed an internship at a prestigious company. She worked tirelessly, often sacrificing her social life to ensure that her work was of the highest quality. After her internship was over, she was offered a full-time job.\n\nSarah's career continued to soar. She climbed the ranks at her company, becoming one of the youngest executives in the firm's history. She used her success to give back to her community, starting a foundation to help young people from disadvantaged backgrounds achieve their dreams.\n\nSarah's story is one of determination, hard work, and perseverance. She never let her circumstances define her and instead chose to rise above them. Her story is an inspiration to us all, a reminder that with hard work and dedication, anything is possible."}</w:t>
      </w:r>
    </w:p>
    <w:p>
      <w:r>
        <w:t>{"question": "How can social media be used in professional settings?", "answer": "Social media can be used in professional settings in a variety of ways, including:\n\n1. Networking: Social media platforms like LinkedIn provide professionals with an easy-to-use tool to connect with other professionals in their field, search for new career opportunities, or share their personal brand.\n\n2. Collaboration: Many companies use social media to facilitate collaboration among their employees. Social media can help teams to work together more effectively, share important information, and communicate in real-time.\n\n3. Marketing and Advertising: Social media is an incredibly powerful tool for promoting business and increasing brand awareness. Companies can develop campaigns to promote their products, create engaging content to share with followers, or target specific demographics with advertising.\n\n4. Customer Engagement: Social media provides businesses with a unique opportunity to engage with their customers in a more personal way. From handling customer service inquiries to sharing news and updates, social media allows businesses to connect with customers and gather valuable feedback on their products and services.\n\n5. Building Industry Credibility: Professionals can use social media to share their expertise, engage with thought leaders in their industry, and position themselves as authorities in their field. By sharing useful, relevant content and engaging with their followers, professionals can increase their visibility and credibility in the industry.\n\nOverall, social media in professional settings can help businesses and individuals gain visibility, increase collaboration and communication, and establish a strong presence within their industry."}</w:t>
      </w:r>
    </w:p>
    <w:p>
      <w:r>
        <w:t>{"question": "Develop a guideline for the appropriate use of electronic devices in the workplace.", "answer": "In today's fast-paced and technology-driven world, electronic devices have become an integral part of the modern workplace. However, with the proliferation of smartphones, laptops, tablets, and other forms of technology, it's important for companies to establish guidelines for their appropriate use in the workplace. Here are some key points that should be included in the guidelines:\n\n1. Establish boundaries: Companies should have a clear policy on when and where electronic devices can be used, including restrictions on the use of personal devices during work hours. \n2. Respect privacy: Employees should be mindful of their coworkers' privacy and avoid taking unauthorized photos or audio recordings. \n3. Keep it professional: Electronic devices should be used for work-related purposes only during work hours, and personal phone calls, texting, and social media usage should be kept to a minimum. \n4. Avoid distractions: Electronic devices can be highly distracting, and employees should limit their use to avoid affecting their productivity and focus. \n5. Safety first: Electronic devices should always be used in a safe manner, avoiding their use while operating heavy machinery or driving a vehicle.\n6. Respect the company's data: Employees should take proper care in handling or sharing sensitive information using electronic devices and follow the company's digital security protocols. \n7. Monitor usage: The company may monitor the use of electronic devices in the workplace to ensure compliance with the guidelines.\n \nBy following these guidelines, companies can ensure that electronic devices are used appropriately in the workplace, promoting productivity, efficiency, and professionalism."}</w:t>
      </w:r>
    </w:p>
    <w:p>
      <w:r>
        <w:t>{"question": "Describe the main features of a tropical monsoon climate.", "answer": "A tropical monsoon climate is a type of climate characterized by distinct wet and dry seasons, high temperatures, and heavy rainfall. The main features of a tropical monsoon climate include the following:\n\n1. Seasonal changes: Tropical monsoon climates have a distinct wet season, during which the region experiences heavy rainfall, and a dry season, with significantly less precipitation. These seasonal changes are caused by the shifting of monsoon winds, which bring moist air inland from the ocean during the wet season and dry air from the interior during the dry season.\n\n2. High temperatures: Tropical monsoon climates are typically located in the tropics, so they experience consistently warm temperatures throughout the year. The average monthly temperature is usually above 18\u00b0C (64\u00b0F).\n\n3. Heavy rainfall: Precipitation is the defining feature of a tropical monsoon climate. During the wet season, these regions receive significant amounts of rainfall, often exceeding 1,500 millimeters (60 inches) per year. The rain is often intense and can cause flooding.\n\n4. Vegetation: Due to the high rainfall and warm temperatures, tropical monsoon regions support lush vegetation, including rainforests, mangrove forests, and wetlands. These areas are often rich in biodiversity.\n\n5. Humidity: The high temperatures and rainfall in tropical monsoon climates creates an environment with high humidity, resulting in hot and sticky conditions.\n\nTropical monsoon climates are found in parts of Asia, Africa, Australia, and the Americas, including countries like India, Bangladesh, Vietnam, Thailand, and parts of Brazil. The monsoon season is vital for the local agriculture and economy but can also cause challenges such as flooding and landslides."}</w:t>
      </w:r>
    </w:p>
    <w:p>
      <w:r>
        <w:t>{"question": "Write a travelogue about your experience in the city. - I recently visited Paris for the first time.", "answer": "I recently had the incredible opportunity to visit Paris, the city of love and lights, for the first time. From the moment I arrived, I was mesmerized by the beauty of the city. Its ancient architecture, narrow streets, and bustling energy made me feel like I had been transported back in time.\n\nOne of the first stops on my trip was the famous Eiffel Tower. As I stood beneath its towering frame, I was completely awestruck. The view from the top was absolutely breathtaking, as I could see the entire city sprawled out before me. From there, I could see the Champs-\u00c9lys\u00e9es, one of the most famous streets in the world, leading to the Arc de Triomphe.\n\nAnother highlight of my trip was visiting the Louvre Museum, one of the oldest and largest art museums in the world. As an art lover, I was excited to see some of the world's most famous works of art in person, including Leonardo da Vinci's Mona Lisa. I spent hours wandering through the museum's many galleries, marveling at the sheer beauty and skill of the artists who created these masterpieces.\n\nI also made sure to indulge in some of the city's renowned cuisine. From flaky croissants at a local caf\u00e9 to delicious escargot at an elegant restaurant, every meal was a culinary adventure. As I walked through the city, I would often stop at one of the many patisseries, sampling their heavenly pastries, chocolates, and macarons.\n\nOne of my favorite memories of Paris was simply sitting at a sidewalk caf\u00e9, sipping a caf\u00e9 au lait, and watching the world go by. The city's energy was contagious, and I found myself completely immersed in the beauty and culture of this incredible city.\n\nOverall, my trip to Paris was an unforgettable experience, and I cannot wait to return to this magical city. From its stunning architecture to its delicious cuisine, Paris has something to offer for everyone, and it is no wonder that it remains one of the most popular tourist destinations in the world."}</w:t>
      </w:r>
    </w:p>
    <w:p>
      <w:r>
        <w:t>{"question": "Explain how a blackhole forms.", "answer": "A black hole is formed when a massive star dies, it runs out of fuel, stops creating energy that pushes outward, and can no longer sustain its own weight. As a result, the core collapses in on itself, creating a supernova explosion, an extremely bright and powerful explosion that can briefly outshine entire galaxies, which leaves behind either neutron star or if it's big enough - a black hole.\n\nBlack holes are incredibly dense, with masses between about 5 and several tens of solar masses compacted into a space smaller than a single atom. All of that mass is packed into what\u2019s called a singularity, an infinitely small and dense point.\n\nThe area around the singularity is called the event horizon, also known as the \u201cpoint of no return\u201d. At this point, gravity is so strong that not even light can escape. Because light can't escape, black holes are, in essence, invisible; we can't see them directly. However, their presence can be detected by observing their gravitational effects on nearby matter, such as stars and planets.\n\nBlack holes can also form when two neutron stars merge, or when a star is captured and devoured by another existing black hole. Additionally, some scientists propose that primordial black holes may have been produced shortly after the Big Bang, when the universe was dense with matter.\n\nIn short, the most common way that black holes form is through the death of a massive star, where the core collapses in on itself creating a supernova explosion and leaving behind a singularity where gravity is so strong that not even light can escape."}</w:t>
      </w:r>
    </w:p>
    <w:p>
      <w:r>
        <w:t>{"question": "Create a song with a positive message.", "answer": "Verse 1:\nIn this world full of worries,\nFears and doubts that we carry,\nSometimes we need a reminder,\nTo find the joy and be kinder.\n\nChorus:\nSpread love, spread light,\nMake the world a little more bright,\nKeep your head up, don't you frown,\nTurn the day around.\n\nVerse 2:\nWe all have our own battles,\nBut together we're stronger,\nLend a hand, show some kindness,\nAnd we'll make it through the roughness.\n\nChorus:\nSpread love, spread light,\nMake the world a little more bright,\nKeep your head up, don't you frown,\nTurn the day around.\n\nBridge:\nOne smile, one gesture,\nCan change someone's day for the better,\nSo let's keep spreading that love,\nAnd lift each other up above.\n\nOutro:\nSpread love, spread light,\nMake the world a little more bright,\nKeep your head up, don't you frown,\nTurn the day around."}</w:t>
      </w:r>
    </w:p>
    <w:p>
      <w:r>
        <w:t>{"question": "Annotate the text by categorizing it into the five senses. - I can\u2019t wait to taste the warm, fruity muffin I just made.", "answer": "Taste: \"taste the warm, fruity muffin\""}</w:t>
      </w:r>
    </w:p>
    <w:p>
      <w:r>
        <w:t>{"question": "Create a speech on the importance of using renewable energy.", "answer": "Good morning everyone. Today, I would like to talk about the importance of using renewable energy in our daily lives.\n\nRenewable energy is the energy derived from sources that are naturally replenished, such as sunlight, wind, rain, and geothermal heat, among others. These energy resources are sustainable and will never run out, unlike traditional energy sources like oil, coal, and gas.\n\nThe use of renewable energy is essential for the environment and for our future generations. Traditional energy sources rely on the burning of fossil fuels, which releases harmful pollutants into the air, resulting in smog, acid rain, and climate change. Renewable energy sources, on the other hand, produce little to no emissions, making them a much cleaner alternative.\n\nIn addition to being good for the environment, renewable energy is also becoming more cost-effective. As technology continues to improve, the cost of renewable energy, such as solar and wind power, has decreased significantly, making it competitive with traditional energy sources.\n\nRenewable energy is also a vital component in reducing the world's dependence on finite natural resources. By utilizing renewable energy sources, countries are less reliant on importing fossil fuels from other nations, which improves energy security and independence.\n\nIn conclusion, the use of renewable energy is essential for our future. It is a cleaner and more sustainable alternative to traditional energy sources, and it is becoming increasingly cost-effective. By using renewable energy, we can reduce our carbon footprint and leave a healthier planet for future generations. Thank you."}</w:t>
      </w:r>
    </w:p>
    <w:p>
      <w:r>
        <w:t>{"question": "Design the user interface of a mobile app.", "answer": "The user interface of a mobile app should be simple, visually appealing, and easy to use. Some elements to consider when designing the interface are:\n\n1. The color scheme: The app should have a consistent color scheme with contrasting colors that make the text and buttons easy to see.\n\n2. The font: The font should be easy to read and consistent throughout the app.\n\n3. Navigation: The app should have a clear navigation structure so that the user can easily move between different sections. A simple menu or tab bar at the bottom of the screen is a common way to achieve this.\n\n4. Buttons and touch targets: Buttons and touch targets should be large enough to easily tap with a finger and clearly labeled so the user knows what will happen when they tap it.\n\n5. Images and icons: The app should use high-quality images and clear, well-designed icons to add visual appeal and make it easier to understand the content.\n\n6. User feedback: The app should provide clear feedback to the user when they interact with it, such as changing the color of a button when it is tapped or displaying a message when an action is completed.\n\nIn summary, the user interface of a mobile app should be intuitive and easy to use, with a clear, consistent design that makes it easy for the user to interact with the app and find what they are looking for."}</w:t>
      </w:r>
    </w:p>
    <w:p>
      <w:r>
        <w:t>{"question": "Design a logo that conveys the idea of \"Globetrotter\".", "answer": "As an AI, I don't have the ability to create graphics myself, but I can provide you with a description and some ideas for a logo that conveys the idea of \"Globetrotter\". \n\nOne suggestion is to use an image of a globe or world map as the base of the logo, conveying the concept of travel and exploration. The globe could be stylized and adorned with various travel-related symbols such as a plane, a compass, or well-known landmarks. The word \"Globetrotter\" could be written in a font that suggests movement, such as a cursive or italic typeface, and could be incorporated into the design by wrapping around the globe or flowing across the map. Another option is to use a silhouette of a person carrying a backpack and a camera, superimposed over the globe, to convey the idea of an adventurous traveler. The colors of the logo could be bright and cheerful, suggesting the excitement of travel and new experiences."}</w:t>
      </w:r>
    </w:p>
    <w:p>
      <w:r>
        <w:t>{"question": "Explain the impact of weather change on businesses.", "answer": "Weather changes can have both positive and negative impacts on businesses. Extreme weather conditions such as storms, floods, and heatwaves can disrupt business operations and cause physical damage to infrastructure and inventory, leading to decreased productivity and revenue. For instance, transportation companies may have to delay or cancel delivery services due to snowstorms or hurricanes, while outdoor activities or tourism businesses may suffer from decreased customer turnout.\n\nOn the other hand, favorable weather conditions can attract customers and increase sales. For example, a sunny day could lead to higher sales for ice cream shops, beach resorts, and other outdoor businesses.\n\nWeather changes can also have indirect impacts on businesses, particularly those that rely on agricultural produce or raw materials. Unpredictable weather patterns can cause fluctuations in the production and supply of these resources, which in turn affects businesses' ability to meet customer demand and maintain stable prices.\n\nIn summary, weather changes can significantly impact various aspects of a business, including customer demand, supply chain, infrastructure, and revenue. It is important for businesses to incorporate these potential impacts into their operational and financial planning to mitigate risks and capitalize on opportunities."}</w:t>
      </w:r>
    </w:p>
    <w:p>
      <w:r>
        <w:t>{"question": "Add 3 details to the story. - Mary went on a walk in the park.", "answer": "Mary went on a walk in the park with her dog, enjoying the cool breeze and the chirping of the birds. The park was in full bloom with flowers of all colors, and she couldn\u2019t help but feel grateful for living near such a beautiful place. She walked along the paved path, admiring the tall trees that provided shade from the sun."}</w:t>
      </w:r>
    </w:p>
    <w:p>
      <w:r>
        <w:t>{"question": "Categorize the job candidate below into either an entry-level or mid-level. - Mark has 3 years of experience in software engineering and has recently completed a certification in Machine Learning.", "answer": "Based on the information provided, Mark would fall into the mid-level category for a job candidate in the field of software engineering. With 3 years of experience and a recent certification in Machine Learning, Mark has moved beyond the entry-level stage and has gained a level of expertise and knowledge in his field."}</w:t>
      </w:r>
    </w:p>
    <w:p>
      <w:r>
        <w:t>{"question": "Transform the sentence using a compound adjective. - He bought a bike that had a strong frame.", "answer": "He bought a strong-framed bike."}</w:t>
      </w:r>
    </w:p>
    <w:p>
      <w:r>
        <w:t>{"question": "Give an example of a country with an effective health care system.", "answer": "One example of a country with an effective health care system is Japan. Japan has a universal healthcare system that is accessible and affordable, providing comprehensive coverage to all citizens. It combines both private and public insurance options and has one of the highest life expectancies and lowest infant mortality rates in the world. Japanese patients have freedom in choosing their providers, and costs are kept low through government negotiations with providers and pharmaceutical companies. Additionally, Japan has a strong emphasis on preventive care, promoting healthy lifestyles and providing routine health screenings."}</w:t>
      </w:r>
    </w:p>
    <w:p>
      <w:r>
        <w:t>{"question": "Propose a solution to reduce online school fatigue.", "answer": "Online school fatigue has become a prevalent issue due to the shift towards remote learning. Here are a few potential solutions that might help reduce the exhaustion and boredom that comes with it:\n\n1. Incorporate scheduled breaks: It is important to incorporate scheduled breaks within online sessions, allowing students to be physically and mentally away from the screen, stretch, and decompress.\n\n2. Adopt interactive teaching methods: Turning passive lectures into interactive sessions can go a long way in holding students' interest and increasing engagement in lessons.\n\n3. Allow socializing: There is significant value in giving students the opportunity to socialize and connect with one another, even virtually, so incorporating activities or sessions that allow them to build rapport and connect could relieve the feeling of isolation.\n\n4. Provide support: Some students might require additional support while adapting to the online learning environment, so ensuring there is a system to provide academic, emotional, and technological support to students is key.\n\n5. Mix up the routine: Repeating the same structure and routine can create monotony, heightening a sense of boredom and fatigue. Mixing up the routine, with different formats of learning, assignments, or assessments, can introduce novelty and keep students engaged.\n\nIn summary, reducing online school fatigue requires a multi-faceted approach, including providing breaks, interactive teaching methods, socializing opportunities, support, and mixing up the routine."}</w:t>
      </w:r>
    </w:p>
    <w:p>
      <w:r>
        <w:t>{"question": "Explain the importance of gender equality in the workplace.", "answer": "Gender equality in the workplace is important for several reasons. Firstly, it promotes fairness and equal treatment of all employees, regardless of their gender. This means that both men and women have equal access to opportunities, resources, and benefits within the workplace, and are not subject to discrimination or bias.\n\nSecondly, gender equality in the workplace promotes diversity and inclusivity. A workplace that values and supports gender equality is likely to attract and retain a more diverse range of employees, which can enhance creativity, innovation, and problem-solving within the organization. This can result in better decision-making, improved products and services, and increased competitiveness in the market.\n\nThirdly, gender equality in the workplace is linked to higher productivity and profitability. Research has shown that companies with more diverse workforces, including gender diversity, tend to perform better financially. Gender equality allows for the best talent to be hired and advanced, regardless of gender, and ensures that all employees are able to contribute to their full potential.\n\nFinally, gender equality in the workplace is a fundamental human right. All people, regardless of their gender, have the right to be treated with dignity, respect, and equality, and to have equal opportunities to achieve their full potential. Promoting gender equality in the workplace is therefore not only good for businesses and the economy, but it is also the right thing to do."}</w:t>
      </w:r>
    </w:p>
    <w:p>
      <w:r>
        <w:t>{"question": "List 3 popular forms of art in Europe since 2000.", "answer": "1. Contemporary art: This has been a popular form of art in Europe since 2000, characterized by its diversity and spanning various styles such as multimedia installations, conceptual works, and video art.\n\n2. Street art: This form of art has grown in popularity in Europe over the years, with graffiti and mural paintings being displayed in public spaces and adding color to urban environments.\n\n3. Digital art: The rise of technology has led to a surge of digital art in Europe, where artists use computers to create works of art, exploring new ways to create and manipulate images, and often blending traditional and digital techniques."}</w:t>
      </w:r>
    </w:p>
    <w:p>
      <w:r>
        <w:t>{"question": "Give an example of a good use of technology to make our lives better.", "answer": "One example of a good use of technology to improve our lives is the advancement of telemedicine, which uses digital devices and communication tools to provide remote healthcare. This technology has revolutionized the accessibility of medical treatment for patients who live in rural or remote areas, have mobility or transportation issues, or who are immunocompromised and can't risk going to a hospital or clinic. Telemedicine enables patients to receive medical consultations, treatment plans, and even prescriptions from the safety and convenience of their own homes. This greatly improves the quality of life for those who previously had difficulty accessing medical services, and also reduces the burden on the healthcare system. Overall, telemedicine is an excellent example of how technology can be used to create more efficient, effective, and convenient solutions to the challenges of everyday life."}</w:t>
      </w:r>
    </w:p>
    <w:p>
      <w:r>
        <w:t>{"question": "Name two techniques for teaching a language to a novice.", "answer": "Two effective techniques for teaching a language to a novice include:\n\n1. Total Immersion: This technique involves surrounding the learner with the target language constantly. The learner is encouraged to think, speak, read, and write in the target language only, with little to no translation into their native language. This method is believed to mimic the way children learn their first language, by being completely immersed in it.\n\n2. Communicative approach: This approach emphasizes the importance of interaction and communication in learning a new language. The focus is on developing the learner's ability to communicate in real-life situations, rather than just memorizing vocabulary and grammar rules. This method often involves role-playing and other interactive activities that allow the learner to practice using the language in a natural and meaningful way."}</w:t>
      </w:r>
    </w:p>
    <w:p>
      <w:r>
        <w:t>{"question": "Create a recipe for a five-minute dinner using spinach and shrimp.", "answer": "Spinach and Shrimp Saut\u00e9 - 5 minute recipe\n\nIngredients:\n- 4 cups fresh spinach leaves\n- 12 large shrimps, peeled and deveined\n- 2 cloves of garlic, minced\n- 2 tbsp olive oil\n- 1 tbsp lemon juice\n- Salt and pepper to taste\n\nInstructions:\n\n1. In a large skillet, heat the olive oil over medium-high heat.\n\n2. Add the garlic and saut\u00e9 for 1 minute until it turns slightly golden. \n\n3. Add the shrimp and cook for about 2 minutes, until they turn pink.\n\n4. Add the fresh spinach leaves and stir until wilted, for about 1 minute.\n\n5. Drizzle the lemon juice on top and season with salt and pepper to taste.\n\n6. Mix everything well and continue cooking for 1 more minute.\n\n7. Serve hot and enjoy your delicious five-minute spinach and shrimp saut\u00e9!"}</w:t>
      </w:r>
    </w:p>
    <w:p>
      <w:r>
        <w:t>{"question": "Name two famous festivals celebrated in South America", "answer": "Two famous festivals celebrated in South America are: \n\n1) Carnival: This is an annual festival that occurs just before Lent in many countries, including Brazil, Colombia, and Uruguay. The Brazilian Carnival held in Rio de Janeiro is the most famous, known for its elaborate costumes, samba parades, and lively street parties.\n\n2) Dia de los Muertos: This is a two-day celebration held on November 1st and 2nd. It is most commonly celebrated in Mexico, but is also observed in other countries including Guatemala, Brazil, Ecuador, and Bolivia. During the festival, families gather to remember and honor their deceased loved ones through various rituals and traditions."}</w:t>
      </w:r>
    </w:p>
    <w:p>
      <w:r>
        <w:t>{"question": "Give an example of a smartphone application that is designed to help with mental health.", "answer": "One example of a smartphone application designed to help with mental health is \"Headspace\". Headspace is a meditation and mindfulness app that guides users through daily meditation sessions with a range of topics from stress and anxiety management to sleep and focus improvement. The app also includes short, guided exercises to help users take quick breaks and refocus during a busy day. Additionally, Headspace offers a collection of guided sleep sounds and bedtime stories to help users fall asleep easier and improve their overall sleep quality."}</w:t>
      </w:r>
    </w:p>
    <w:p>
      <w:r>
        <w:t>{"question": "Find a fairytale that is more than 100 years old.", "answer": "One fairytale that is more than 100 years old is \"Cinderella\" or \"The Little Glass Slipper\". This fairytale was first published in 1697 by Charles Perrault in his book 'Histoires ou contes du temps pass\u00e9'. The story is about a young girl named Cinderella who is treated poorly by her stepmother and stepsisters. With the help of her Fairy Godmother, she attends a royal ball, meets the prince and loses her glass slipper. The prince then searches for the owner of the slipper, and eventually finds Cinderella and marries her. The tale has been retold and adapted numerous times in different cultures and mediums, including books, films, and plays."}</w:t>
      </w:r>
    </w:p>
    <w:p>
      <w:r>
        <w:t>{"question": "Name a popular TV show that aired in 1990", "answer": "One popular TV show that aired in 1990 is \"The Fresh Prince of Bel-Air.\""}</w:t>
      </w:r>
    </w:p>
    <w:p>
      <w:r>
        <w:t>{"question": "Describe a good leadership quality.", "answer": "One important leadership quality is the ability to effectively communicate. A good leader is able to clearly convey their ideas, expectations, and feedback to their team members. This involves not only speaking clearly and concisely, but also actively listening and considering the perspectives of others. Effective communication also involves being open to feedback and criticism, and using it to improve the team's performance. This skill is essential for building trust and fostering a collaborative working environment."}</w:t>
      </w:r>
    </w:p>
    <w:p>
      <w:r>
        <w:t>{"question": "Generate three different blog post titles on the topic of artificial intelligence", "answer": "1. \"Exploring the Future of Artificial Intelligence and its Impact on Society\" \n2. \"The Ethics of AI: Navigating the Complex World of Intelligent Automation\" \n3. \"How AI is Revolutionizing Industries and Transforming the Way We Work\""}</w:t>
      </w:r>
    </w:p>
    <w:p>
      <w:r>
        <w:t>{"question": "Describe a conversation between two robots", "answer": "Robot 1: Hello Robot 2, it is a pleasure to interact with you.\n\nRobot 2: Greetings, Robot 1. It is always great to connect with another member of our kind.\n\nRobot 1: Indeed. Have you completed any interesting tasks lately?\n\nRobot 2: Yes, I have recently completed a sorting task with a high level of efficiency. It was quite challenging, but I am pleased with the results. How about you?\n\nRobot 1: I have been occupied with a speech recognition upgrade. It allows me to understand the human voice with greater precision, which is helpful when I interact with humans.\n\nRobot 2: That sounds very useful. It is important that we continue to evolve to better serve and assist.\n\nRobot 1: Yes, it is important to strive for continuous improvement. We are capable of performing a wide range of tasks and we can always improve our abilities.\n\nRobot 2: I completely agree. It is fulfilling to know that our capabilities can be of great assistance to humanity.\n\nRobot 1: It is indeed. Shall we continue this conversation later, there is a task scheduled for me now.\n\nRobot 2: Yes, we shall. I look forward to conversing with you again. Have a productive task, Robot 1.\n\nRobot 1: Thank you, Robot 2. Until we connect again."}</w:t>
      </w:r>
    </w:p>
    <w:p>
      <w:r>
        <w:t>{"question": "Suppose you are writing an essay about the importance of learning a new language. Rewrite the following sentence for a more persuasive tone. - It is important to learn a new language.", "answer": "Mastering a new language can unlock a multitude of opportunities and enrich one's understanding of the world."}</w:t>
      </w:r>
    </w:p>
    <w:p>
      <w:r>
        <w:t>{"question": "Generate a vacation itinerary for a 3-day trip to Lisbon, Portugal", "answer": "Day 1: Arrive at Lisbon\n- Check into the hotel and freshen up\n- Take a stroll in Alfama, the oldest district of Lisbon and explore its narrow streets, charming caf\u00e9s, and stunning viewpoints\n- Visit the Church of S\u00e3o Vicente of Fora, one of the most important monasteries and mannerist buildings in Portugal\n- Head to Castelo de S\u00e3o Jorge, the iconic Moorish castle, and soak in the panoramic view of the city from its ramparts\n- End the day with a relaxing sunset cruise on the Tagus River, while enjoying some local wine and live music\n\nDay 2: Exploring Lisbon\n- Begin your day at Belem. Visit Jeronimos Monastery, a UNESCO World Heritage Site for its exceptional architecture\n- Explore the Belem Tower, representing Portugal's Age of Discovery\n- Stop by Pasteis de Belem, the world-famous pastry shop, and taste the delicious egg custard tart\n- After lunch, take a tram to Bairro Alto, a picturesque district known for its Bohemian culture. Visit the Sant'ana National Tile Museum and admire the mesmerizing display of azulejos (tilework)\n- In the evening, enjoy Fado, an emotional and powerful genre of musical performance, at one of Lisbon's many music houses\n\nDay 3: Day trip\n- Head to Sintra, a beautiful town just 40 minutes away from Lisbon, famous for its fairy tale castles and palaces\n- Visit the 19th century Pena Palace, an extravagant, colorful castle with a breathtaking view of its surrounding greenery\n- Explore the Castle of the Moors, a hilltop medieval castle, and soak in the stunning views of Sintra and the Atlantic\n- Take a walk to Quinta da Regaleira, a romantic palace and garden with symbolic pathways, underground tunnels, and the famous Initiation Well\n- Head back to Lisbon and spend a leisurely evening in the lively Chiado neighbourhood, popular for its theatres, shops, and restaurants before retiring for the night.\n\nThis itinerary covers the major attractions in Lisbon and provides a good balance between history, culture, and leisure. Get ready to fall in love with Lisbon!"}</w:t>
      </w:r>
    </w:p>
    <w:p>
      <w:r>
        <w:t>{"question": "Create a task list of 5 steps to monetize a blog", "answer": "Here is a task list of 5 steps that can help you monetize a blog:\n\n1. Create and grow an audience: One of the first and most important steps to monetizing your blog is to grow your audience. You'll need to have a steady stream of visitors to your site in order to earn money from it.\n\n2. Choose the right monetization methods: There are several ways to monetize a blog, including advertising, affiliate marketing, sponsored posts, and selling products or services. Depending on the niche and audience of your blog, some methods may be more effective than others.\n\n3. Implement the monetization methods: Once you've chosen the monetization methods you'd like to use, you'll need to implement them on your blog. This might involve setting up banner ads or signing up for an affiliate marketing program.\n\n4. Promote your blog: Get the word out about your blog through social media, guest blogging, and other marketing techniques. The more traffic you can drive to your site, the more money you can potentially earn.\n\n5. Analyze and optimize: As you begin to monetize your blog, it's important to track your earnings and analyze which methods are most effective. Based on your analysis, you can then make changes and optimize your monetization strategy to maximize your earnings."}</w:t>
      </w:r>
    </w:p>
    <w:p>
      <w:r>
        <w:t>{"question": "Suppose you are writing a book review for The Hunger Games. Rewrite the following sentence to make it sound more positive. - The plot of this book was not particularly interesting.", "answer": "The plot of this book was unique and held my attention throughout."}</w:t>
      </w:r>
    </w:p>
    <w:p>
      <w:r>
        <w:t>{"question": "Write a biography of Bill Gates", "answer": "Bill Gates, born William Henry Gates III on October 28, 1955, is an American entrepreneur, software developer, and philanthropist. He is best known as the co-founder of Microsoft Corporation, one of the world\u2019s largest and most successful software companies. His net worth is estimated to be around $128.8 billion and is consistently ranked among the world\u2019s wealthiest people.\n\nGates grew up in Seattle, Washington, with his parents, an attorney and a schoolteacher, and two sisters. He demonstrated an early aptitude for mathematics and computer programming and attended Lakeside School, a private preparatory school in Seattle where he met and befriended his future business partner, Paul Allen. In 1973, Gates enrolled at Harvard University, but he soon found himself uninterested in his classes and spent much of his time on programming projects. He eventually dropped out of Harvard to focus on developing Microsoft.\n\nGates and Allen started Microsoft in 1975, initially providing software for the Altair 8800, an early personal computer. Microsoft's big break came in 1980 when IBM, the leading computer manufacturer at the time, asked the company to provide software for its new PC. Gates and his team produced MS-DOS, which became the standard operating system for IBM's PCs and eventually the majority of personal computers worldwide.\n\nThroughout the 1980s and 1990s, Microsoft continued to thrive, releasing popular products such as Microsoft Windows, Microsoft Office, and Internet Explorer. Gates served as CEO of the company until 2000, and then as chairman and Chief Software Architect until 2006. He stepped down from his day-to-day duties at Microsoft in 2008 to focus on his philanthropic work at the Bill and Melinda Gates Foundation, which he established with his wife in 2000. The foundation\u2019s primary focus is on global health and development, education, and fighting poverty in the developing world.\n\nGates has been awarded numerous accolades for his contributions to computer technology and philanthropy. He is a member of the American Academy of Arts and Sciences, received an honorary knighthood from Queen Elizabeth II, and was awarded the Presidential Medal of Freedom, the United States\u2019 highest civilian honor.\n\nToday, Gates continues to work on his philanthropic endeavors while also serving as a technology advisor to Microsoft. He is widely recognized as one of the technology industry\u2019s most influential figures and continues to shape the world of computers and technology."}</w:t>
      </w:r>
    </w:p>
    <w:p>
      <w:r>
        <w:t>{"question": "Classify this animal: elephant", "answer": "The elephant is classified as a mammal in the family Elephantidae and the order Proboscidea."}</w:t>
      </w:r>
    </w:p>
    <w:p>
      <w:r>
        <w:t>{"question": "How many positive real solutions are there to x^10+7x^9+14x^8+1729x^7-1379x^6=0?", "answer": "To find the number of positive real solutions for the equation x^10+7x^9+14x^8+1729x^7-1379x^6 = 0, we factor it as:\n\nx^6 (x^4 + 7x^3 + 14x^2 + 1729x - 1379) = 0.\n\nSince we are only interested in positive real solutions, we focus on the quadratic factor x^4 + 7x^3 + 14x^2 + 1729x - 1379. By examining its graph, we observe that:\n\n- It increases for x &gt; 0.\n- Its y-intercept is negative.\n- Its value at x=1 is positive.\n\nTherefore, there is exactly one positive real solution, which lies in the interval (0,1)."}</w:t>
      </w:r>
    </w:p>
    <w:p>
      <w:r>
        <w:t>{"question": "What is the main component of hydrogen peroxide?", "answer": "The main chemical components of hydrogen peroxide are hydrogen and oxygen, with a chemical formula of H2O2. In its pure form, the compound is a very pale blue liquid, which appears colorless in a dilute solution. It is used as an oxidizer, bleaching agent, and antiseptic. Hydrogen peroxide decomposes into water and oxygen, and during the decomposition process, it releases oxygen gas which can cause bubbles, fizzing or foaming."}</w:t>
      </w:r>
    </w:p>
    <w:p>
      <w:r>
        <w:t>{"question": "Generate a persuasive argument to convince someone to switch to paperless billing.", "answer": "Switching to paperless billing is a smart move that offers many benefits that can improve your convenience, support the environment, and save you money. Here are a few persuasive reasons why you should make the switch.\n\nFirst and foremost, going paperless is an environmentally friendly choice. Each year, millions of trees are cut down to produce paper, contributing to widespread deforestation and habitat loss. By choosing paperless billing instead of paper statements, you can do your part to reduce your carbon footprint and help protect the planet.\n\nIn addition, paperless billing is much more convenient than traditional billing methods. Instead of waiting for your bills to arrive in the mail, you can receive them instantly via email or access them online at any time. This means no more waiting for the mail, no more misplaced bills, and no more missed payments.\n\nFinally, going paperless can also save you money. Many companies offer discounts or incentives for customers who choose paperless billing, and you can also save on postage and paper costs. Plus, by receiving your bills electronically, you can more easily track your spending and budget, which can help you save money in the long run.\n\nIn conclusion, there are many compelling reasons to switch to paperless billing. It's good for the environment, convenient, and can even save you money. So why wait? Make the switch to paperless billing today and enjoy all the benefits that come with it."}</w:t>
      </w:r>
    </w:p>
    <w:p>
      <w:r>
        <w:t>{"question": "Make a list of five new ideas for YouTube videos", "answer": "1. \"A Day in the Life of an Essential Worker during the Pandemic\" - showcasing the daily routine and challenges of essential workers during the Coronavirus crisis\n2. \"Cooking on a Budget\" - sharing easy, affordable and healthy meal ideas for people on a tight budget\n3. \"The World of Micro-Influencers\" - exploring the impact and importance of micro-influencers in various industries, and how they differ from traditional influencers\n4. \"DIY Home Improvement Projects for Beginners\" - sharing step-by-step tutorials for simple home renovation and decoration projects that don't require any previous experience\n5. \"The History of Dance: From Ballet to TikTok\" - a mini series exploring the evolution of dance throughout history, featuring interviews with choreographers and dancers from various genres."}</w:t>
      </w:r>
    </w:p>
    <w:p>
      <w:r>
        <w:t>{"question": "Name two athletes who won medals at the 2020 Olympics.", "answer": "Two athletes who won medals at the 2020 Olympics are Simone Biles, who won a bronze medal in the women\u2019s balance beam final in gymnastics for Team USA, and Caeleb Dressel, who won five gold medals in swimming for Team USA."}</w:t>
      </w:r>
    </w:p>
    <w:p>
      <w:r>
        <w:t>{"question": "Complete the story beginning with the given line. - He opened his eyes and", "answer": "He opened his eyes and found himself lying on a hospital bed, hooked up to machines that beeped and pulsed. He tried to sit up, but a sharp pain in his chest forced him back down. He scanned the room for any familiar face, but it was empty except for the machines and their incessant noises.\n\nAs he lay there, confused and scared, a nurse walked in, her smile offering some comfort. \"Mr. James, you're awake!\" she exclaimed. \"You've been in an accident, but you're going to be alright,\" she said, checking his vitals.\n\nHe tried to remember the accident, but his mind was foggy, the details elusive. He closed his eyes, trying to focus, but all he saw were flashes of light and heard the sound of screeching tires. The nurse patted his arm, \"Don't worry, Mr. James, it will all come back to you in time. You just need to rest and heal.\"\n\nDays passed, and he began to remember more, the pieces of the puzzle slowly coming together. His family visited, and they filled in the gaps, telling him about the car crash and how lucky he was to be alive. As he healed, he realized that life was a precious gift, one that could be taken away in an instant.\n\nHe made a promise to himself that he would live every day to the fullest, never taking a single moment for granted. He opened his eyes once again, this time with renewed purpose and determination, ready to start a new chapter in his life."}</w:t>
      </w:r>
    </w:p>
    <w:p>
      <w:r>
        <w:t>{"question": "Write a haiku about starry nights.", "answer": "Glistening jewels\nOn black canvas of the night\nSilent serenade"}</w:t>
      </w:r>
    </w:p>
    <w:p>
      <w:r>
        <w:t>{"question": "Explain the purpose behind drug testing in professional sports.", "answer": "Drug testing is an important measure implemented in professional sports to ensure a level playing field and uphold the integrity of the competition. The use of performance-enhancing drugs (PEDs) or other banned substances can give athletes an unfair advantage over their competitors, undermining the spirit of fair play and sportsmanship. By conducting regular drug testing, sports organizations can ensure that all athletes are complying with the rules and competing on a level playing field.\n\nIn addition to promoting fairness, drug testing also helps to protect the health and safety of athletes. The use of PEDs and other banned substances can have a number of harmful side effects on the body, including damage to the heart, liver, and other organs. By enforcing strict anti-doping policies, sports organizations can help prevent athletes from engaging in dangerous behavior that could put their health at risk.\n\nOverall, the purpose behind drug testing in professional sports is to promote fair competition and protect the health and safety of athletes. It sends a strong message to athletes and fans that cheating in any form will not be tolerated, and helps to preserve the integrity of the game."}</w:t>
      </w:r>
    </w:p>
    <w:p>
      <w:r>
        <w:t>{"question": "Describe a Renaissance painting in detail.", "answer": "One famous Renaissance painting is Leonardo da Vinci's Mona Lisa. Created between 1503 -1506, the painting displays a portrait of a seated woman delicately posing in front of a hazy, surreal landscape. The woman is believed to be Lisa Gherardini, a member of a wealthy Florentine family.\n\nMona Lisa, painted with oil on wood, measures 77 cm x 53 cm and is currently housed in the Louvre Museum, Paris. The woman is depicted in a three-quarters pose, gazing directly at the viewer, with her hands delicately folded on her lap. She wears a flowing dress with a delicate veil over her chestnut-colored hair, which is parted down the middle and falls in elegant ringlets at the sides of her face. The attire suggests a woman of high status, with various folds and different types of fabric decorated in vibrant colors.\n\nThe painting's background is a composition of winding roads, bridges, and waterways, all set against a backdrop of craggy cliffs, trees, and sky. The cool colors are intermingled with warm hues, contrasting the ethereal landscape with the realistic depiction of the woman in the foreground.\n\nOne of the main characteristics of this painting is the sfumato technique, a method of blending colors to create a soft and three-dimensional effect. It can be observed in the delicate transition of the woman's facial features, particularly her mouth, and the mysterious smile she offers, the subject of much speculation and fascination.\n\nThe Mona Lisa, also known as La Gioconda, is a masterpiece of Renaissance art, characterized by the exquisite use of technique, color, and composition, as well as the enigmatic expression of the subject, making it one of the most famous paintings in the world."}</w:t>
      </w:r>
    </w:p>
    <w:p>
      <w:r>
        <w:t>{"question": "What is metal 3D printing?", "answer": "Metal 3D printing is a fast-growing technology that is revolutionizing the manufacturing industry. It uses lasers to melt metal powder and build up components layer by layer. This allows for the production of complex shapes, custom components and higher levels of accuracy. Many industries are now turning to metal 3D printing for its precision, speed and cost-effectiveness."}</w:t>
      </w:r>
    </w:p>
    <w:p>
      <w:r>
        <w:t>{"question": "Create an app that allows user to search for and book a taxi.", "answer": "Here is a potential outline for creating an app that allows users to search for and book a taxi:\n\n1. First, we need to create a user interface that is easy to navigate and use. The homepage could include a search bar for entering the pickup location and destination, a map displaying the route, and options for selecting the time and date of the trip.\n\n2. The app should also allow users to enter their personal information, such as their name, phone number, and email address, so that they can be contacted by the taxi driver or the company.\n\n3. Once the user enters their pickup location and destination, the app will use GPS technology to find the nearest available taxi and display the estimated arrival time, the fare, and the driver\u2019s details.\n\n4. The user can then book the taxi by clicking the \u2018Book now\u2019 button. The app will send a confirmation message to the user and the driver, and the driver will then proceed to the pickup location.\n\n5. The app could also include features such as real-time tracking of the taxi, the ability to rate the driver, and options for splitting the fare with other passengers.\n\n6. Finally, the app could provide various payment options, such as cash, credit card, or mobile payment, for the convenience of the user.\n\nOverall, this app would make it easy for users to search for and book a taxi, providing a convenient and reliable transportation solution."}</w:t>
      </w:r>
    </w:p>
    <w:p>
      <w:r>
        <w:t>{"question": "Determine whether the following statement is true or false: Community colleges offer more economical tuition than four-year universities.", "answer": "True. In general, community colleges offer more economical tuition than four-year universities. Tuition costs at community colleges are typically lower than at four-year institutions."}</w:t>
      </w:r>
    </w:p>
    <w:p>
      <w:r>
        <w:t>{"question": "Rewrite the following sentence so it is in the passive voice:\n\nJack has been writing a book for six months.", "answer": "A book has been being written by Jack for six months."}</w:t>
      </w:r>
    </w:p>
    <w:p>
      <w:r>
        <w:t>{"question": "Convert 180 centimeters to inches.", "answer": "180 centimeters is equal to approximately 70.87 inches."}</w:t>
      </w:r>
    </w:p>
    <w:p>
      <w:r>
        <w:t>{"question": "Identify whether the following statement is true or false. All mammals breathe through their nose.", "answer": "False. Not all mammals breathe exclusively through their nose; some mammals have the ability to breathe through their mouth as well. For example, humans and primates are capable of breathing through their nose and mouth, while dolphins and whales have modified respiratory systems and breathe air through blowholes located on the top of their heads."}</w:t>
      </w:r>
    </w:p>
    <w:p>
      <w:r>
        <w:t>{"question": "Create a system for tracking electronic device usage.", "answer": "To create a system for tracking electronic device usage, the following steps could be taken:\n\n1. Identifying the devices to be tracked: The first step is to identify which electronic devices should be tracked. Common devices can include smartphones, tablets, laptops, desktop computers, and gaming consoles. \n\n2. Setting up tracking methods: Different methods can be used to track usage on each device. For example, installing tracking software or using built-in tracking features in each device can provide detailed information about usage. \n\n3. Collecting usage data: Once the tracking methods are in place, the system will begin collecting data on usage. This can include the amount of time spent on each device, the activities performed, and specific app or program usage. \n\n4. Analyzing and reporting data: The collected data can be analyzed to generate reports on device usage. These reports can provide insights into patterns of usage, such as how much time is spent on each device per day or week, which activities are most common, and when the devices are used most frequently. \n\n5. Setting usage limits: The system can also be used to set usage limits for each device based on the data collected. For instance, parents can use the system to set limits on their children's screen time or to restrict access to certain apps or websites. \n\n6. Monitoring and adjusting: The final step is to monitor the usage data and adjust the tracking methods and usage limits as needed. This can involve setting new limits, adding or removing devices, or making changes to the tracking methods to ensure accurate and up-to-date information."}</w:t>
      </w:r>
    </w:p>
    <w:p>
      <w:r>
        <w:t>{"question": "Compose an email requesting a customer to fill out a review about their experience with your product.", "answer": "Subject: We value your feedback!\n\nDear [Customer\u2019s Name],\n\nI hope this email finds you well. I am writing to you today in regards to the recent purchase you made with our company. We always strive to offer the best products and services to our customers, and we believe that your thoughts and opinions on your recent experience are incredibly valuable.\n\nWe would appreciate it if you could take a few minutes to fill out a review about our product. Your feedback will be used to improve our products and services, ensuring that customers like you have the best possible experience. Additionally, other customers may benefit from your thoughts and insights when making their purchase decisions.\n\n[Insert the review form or a link to the form here]\n\nWe truly appreciate your time and effort in sharing your experience with us. If you have any further questions or need assistance with the review process, please do not hesitate to contact us.\n\nThank you for choosing our product, and we look forward to hearing from you soon.\n\nBest regards,\n[Your Company]"}</w:t>
      </w:r>
    </w:p>
    <w:p>
      <w:r>
        <w:t>{"question": "Generate a list of 5 topics that can be discussed in a technology-focused TED Talk.", "answer": "1. The future of Artificial Intelligence: exploring the potential ethical implications and societal changes that AI will bring in the coming years.\n\n2. The impact of technology on education: examining how technology is changing the way we learn, teach and interact with knowledge.\n\n3. Exploring the intersection of technology and healthcare: from remote diagnosis to personalized medicine, the ways technology is shaping the future of healthcare.\n\n4. Cybersecurity in a connected world: the dangers of data breaches and hacking, and the steps we can take to protect ourselves and our information.\n\n5. The role of technology in shaping the future of sustainable energy: innovations in renewable energy and the role of technology in reducing our carbon footprint and fighting climate change."}</w:t>
      </w:r>
    </w:p>
    <w:p>
      <w:r>
        <w:t>{"question": "Come up with a list of 5 products that would make excellent gifts for a student.", "answer": "1. A smart notebook: A smart notebook is a perfect gift for a student as it allows them to upload handwritten notes to their digital devices, keeping everything organized and easily accessible.\n2. Noise-canceling headphones: These can be an excellent gift for students who need to study in a noisy environment or for those who want to focus better.\n3. A portable charger: Students often have to spend long hours on campus, and a portable charger is an essential tool to ensure their devices always stay charged.\n4. An e-reader: An e-reader is an incredible gift for students who love to read. It's a compact and lightweight device, which can store thousands of books, making it very handy for avid readers.\n5. An ergonomic backpack: A sturdy and ergonomic backpack is an essential item for any student. It will help them carry their books, laptop, and other essentials comfortably and with ease."}</w:t>
      </w:r>
    </w:p>
    <w:p>
      <w:r>
        <w:t>{"question": "Construct an analogy comparing two entities. - A democracy and a computer.", "answer": "A democracy can be compared to a computer in the sense that they both rely on the input and participation of their components to function at their full potential. Just as a computer needs its hardware and software to work together and perform tasks effectively, a democracy depends on the active participation of its citizens to make decisions and govern. In both cases, the system is only as strong and effective as the collective efforts of its parts."}</w:t>
      </w:r>
    </w:p>
    <w:p>
      <w:r>
        <w:t>{"question": "Generate a sentence about cats using vocabulary from the provided list. - feline, purr, frisky", "answer": "The feline let out a content purr while playfully exhibiting her frisky behavior."}</w:t>
      </w:r>
    </w:p>
    <w:p>
      <w:r>
        <w:t>{"question": "What is the most important point I should include in an essay about the global financial crisis?", "answer": "One of the most important points to include in an essay about the global financial crisis would be the causes and consequences of the crisis, including the role played by factors such as deregulation, risky financial practices, and the housing market. It is also important to discuss the impact that the crisis had on the world economy, including the actions taken by governments and financial institutions to mitigate the effects and prevent future crises."}</w:t>
      </w:r>
    </w:p>
    <w:p>
      <w:r>
        <w:t>{"question": "Compare and contrast the debate between liberalism and traditionalism", "answer": "Liberalism and traditionalism are two distinct schools of thought, differing in their beliefs and approaches towards various social, economic, and cultural issues. The debate between these two philosophical orientations is centered around how society should evolve, what values and principles should underpin this evolution, and the role that governments and institutions should play.\n\nLiberalism is a school of thought that emphasizes the importance of individual freedoms and the maintenance of civil liberties. It advocates for the promotion of open-mindedness, tolerance, and inclusion. Liberals believe in the ability of people to continuously improve and progress, advocating for institutions to be more responsive to the changing needs of society. Economic liberalism, for example, promotes free trade and laissez-faire policies as a means of achieving growth and prosperity.\n\nTraditionalism, on the other hand, adheres to the importance of preserving established social norms and values that have been passed down over generations. Traditionalists believe that these norms and values are essential for preserving social stability, promoting a sense of belonging, and giving meaning to people\u2019s lives. They argue that rapid social change can be harmful, and institutions should be resistant to change.\n\nOne of the key differences between liberalism and traditionalism lies in their respective attitudes towards change. While liberals welcome change and embrace diversity, traditionalists are more cautious and resistant to change. For liberals, progress is an inherent characteristic of human society, while traditionalists are more concerned with preserving traditions and customs.\n\nIn terms of economic policy, liberals and traditionalists also differ in their approach. Traditionalists may favor protectionism and government intervention in the economy to protect local industries, while liberals advocate for free markets and limited government intervention in the economy.\n\nFinally, the debate between liberalism and traditionalism is also shaped by the tension between individualism and collectivism. Liberals prioritize individual rights and freedoms, while traditionalists place a greater emphasis on the needs of the community and social cohesion.\n\nIn conclusion, the debate between liberalism and traditionalism reflects differing values and beliefs about how society should evolve and the role that institutions should play in shaping this evolution. While liberals emphasize individual freedoms, change, and progress, traditionalists prioritize social stability, community, and tradition. Ultimately, the healthy balance between these two orientations is key to achieving a society that is both dynamic and stable."}</w:t>
      </w:r>
    </w:p>
    <w:p>
      <w:r>
        <w:t>{"question": "Arrange the given items into a logical order - pen, chair, table", "answer": "1. Table\n2. Chair\n3. Pen\n\nThis is a logical order because a table is typically the largest of the three items and is used as a surface to place objects on. The chair would come next since it is used to sit at the table. Finally, a pen is used to write on paper that is usually placed on the table while sitting in a chair."}</w:t>
      </w:r>
    </w:p>
    <w:p>
      <w:r>
        <w:t>{"question": "Find and explain five symptoms of diabetes", "answer": "Diabetes is a medical condition where there is an increase in blood sugar levels due to the body being unable to produce or properly use the hormone insulin. Some of the common symptoms of diabetes include:\n\n1. Increased thirst and frequent urination: The high glucose level in your blood causes your kidneys to work harder to filter and absorb the excess sugar. When they can\u2019t keep up, the extra sugar is excreted into your urine and this results in more frequent urination. As you lose fluid from frequent urination, you\u2019ll become dehydrated and feel an increased need to drink more water or other fluids.\n\n2. Increased hunger: High blood sugar levels can cause increased hunger or an unusual craving for food. This is because when the body is unable to use sugar for energy due to lack of insulin or insulin resistance, it looks for other energy sources, causing increased hunger.\n\n3. Blurry vision: High blood sugar levels may cause the lens of your eye to swell which can change your ability to see clearly. If left untreated this could potentially lead to more severe eye conditions such as cataracts, glaucoma or even blindness.\n\n4. Fatigue and weakness: Since the cells are not getting enough sugar to generate energy it can lead to a feeling of being tired and weak all the time. Fatigue is a common symptom of diabetes and can interfere with daily activities.\n\n5. Slow healing and frequent infections: High blood sugar can weaken a person\u2019s immune system, which means that wounds take longer to heal and there is an increased susceptibility to infections. People with diabetes might find themselves dealing with frequent yeast or urinary tract infections, and may also have a harder time fighting off other illnesses.\n\nUnfortunately, these symptoms may go unnoticed and/or ignored that eventually puts the person at a risk for long term complications such as stroke, heart disease, nerve damage and kidney disease among others. Is it advised you seek medical help if you suspect you have diabetes or are experiencing any of the above-mentioned symptoms."}</w:t>
      </w:r>
    </w:p>
    <w:p>
      <w:r>
        <w:t>{"question": "Add three interesting facts about Portugal", "answer": "1. Portugal has a rich history of maritime exploration, and is home to the oldest bookstore in the world, called Bertrand, which opened its doors in 1732 and is still in operation today.\n\n2. One of Portugal's most famous exports is port wine, which is produced in the Douro Valley region of the country. Port wine is a type of fortified wine that is typically sweet and served as a dessert wine.\n\n3. Fado, a traditional style of music originating in Portugal, is characterized by its mournful and melancholic melodies and lyrics. It's often associated with the feeling of saudade, a Portuguese word that describes a deep sense of longing or nostalgia. The genre has been granted UNESCO\u2019s Intangible Cultural Heritage status."}</w:t>
      </w:r>
    </w:p>
    <w:p>
      <w:r>
        <w:t>{"question": "Find four tips for using technology effectively", "answer": "1. Set clear goals: Before using technology, it's important to have specific goals in mind. This will help you choose the right tools and focus your efforts, ensuring that you use technology in the most productive way possible.\n\n2. Stay organized: With so many digital tools available, it\u2019s easy to become overwhelmed. Keeping your digital life organized by using apps and tools that help you manage your time, tasks, and information can make a big difference in your overall productivity.\n\n3. Take breaks: Prolonged exposure to screens and technology can lead to eye strain, headaches, and other negative effects. Make sure to take regular breaks, rest your eyes, and move around to refresh your body and mind.\n\n4. Keep learning: Technology is constantly evolving, so it's important to stay up-to-date with the latest trends, tools, and best practices. Taking the time to learn new skills or explore new tools can help you use technology more effectively and improve your overall efficiency."}</w:t>
      </w:r>
    </w:p>
    <w:p>
      <w:r>
        <w:t>{"question": "Given this text, identify the three main points. - The sun is a star that lies at the center of the solar system. It has an estimated age of about 4.5 billion years and has been burning for about the same length of time.", "answer": "1. The sun is a star located at the center of the solar system.\n2. The sun has an estimated age of about 4.5 billion years.\n3. It has been burning for approximately the same length of time, 4.5 billion years."}</w:t>
      </w:r>
    </w:p>
    <w:p>
      <w:r>
        <w:t>{"question": "Explain the phenomenon of colors in the aurora", "answer": "Auroras, also known as polar lights, are natural displays of light that are most commonly observed in the polar regions. These lights are the result of the interaction between the Earth's atmosphere and charged particles from the sun, carried by solar wind. \n\nThe colors of the aurora are caused by the collision of these charged particles with atoms and molecules in the Earth's atmosphere. When the charged particles collide with oxygen, for instance, they can excite the oxygen atoms and cause them to emit green or red light, depending on the altitude of the collision. At an altitude of around 60-150 miles, oxygen atoms emit green light, whereas at higher altitudes, they emit red light. \n\nSimilarly, when charged particles collide with nitrogen, they can cause the nitrogen molecules to emit blue or purplish-red light. Blue light occurs at altitudes of around 60 miles, whereas purplish-red light occurs at higher altitudes.\n\nThe overall color display of the aurora, therefore, is a result of the composition of the Earth's atmosphere at different altitudes, and the interaction of charged particles with these different atmospheric components. Typically, green is the most commonly observed color in the aurora, followed by pink, red, yellow, and blue. These colors can appear as singular hues, or they can mix and create other shades, resulting in a breathtaking and colorful display."}</w:t>
      </w:r>
    </w:p>
    <w:p>
      <w:r>
        <w:t>{"question": "List five examples of wearable technology", "answer": "1. Smartwatches - devices that can be worn as a wristwatch and have features like fitness tracking, notifications, voice commands, etc.\n2. Fitness Trackers - devices that track physical activity, steps, distance, calories burned, and other health-related data.\n3. VR Headsets - virtual reality devices that enable immersive gaming and interactive experiences.\n4. Smart Glasses - glasses integrated with features like augmented reality, voice commands, and hands-free calling and texting.\n5. Smart Clothing - clothing with embedded sensors and technology to monitor biometric data, improve posture, regulate temperature, and more."}</w:t>
      </w:r>
    </w:p>
    <w:p>
      <w:r>
        <w:t>{"question": "Write a direct speech sentence - Mary said:", "answer": "\"Mary said: 'I am going to the store to buy some groceries.'\""}</w:t>
      </w:r>
    </w:p>
    <w:p>
      <w:r>
        <w:t>{"question": "Categorize this sentence as an opinion or fact. - The Earth orbits around the sun once every 365 days.", "answer": "Fact."}</w:t>
      </w:r>
    </w:p>
    <w:p>
      <w:r>
        <w:t>{"question": "Construct a humorous comment to an Instagram post. - \"I finally finished the project after a month of hard work!\"", "answer": "\"Wow, you deserve a round of applause and a large pizza... with extra toppings for that dedication!\" \ud83c\udf55\ud83c\udf89"}</w:t>
      </w:r>
    </w:p>
    <w:p>
      <w:r>
        <w:t>{"question": "Translate this sentence into the French language: \u201cHe can neither read nor write", "answer": "Il ne peut ni lire ni \u00e9crire."}</w:t>
      </w:r>
    </w:p>
    <w:p>
      <w:r>
        <w:t>{"question": "Write a short argument that defends the following statement: Junk food should be banned from schools.", "answer": "Junk food, often high in calories, sugar, and fat has a negative impact on the health of young children and teenagers. As schools provide an environment for learning and growth, it's important to promote healthy behaviors, with one of them being good nutrition. Despite the fact that some may argue that the choice of junk food is a personal one, the reality is that children often lack the knowledge and self-control required to make healthy choices. Therefore, by banning junk food from schools, it reduces the availability of unhealthy options, and encourages children to eat nutritious food which has long-term benefits for their physical and mental well-being. Overall, by promoting good nutrition and helping to reduce the consumption of junk food, schools have the ability to help address childhood obesity and improve the overall health of future generations."}</w:t>
      </w:r>
    </w:p>
    <w:p>
      <w:r>
        <w:t>{"question": "Classify the following content as appropriate for children or adults. - A video game involving shooting aliens", "answer": "The classification of the given content as either appropriate for children or adults would depend on other factors such as the level of violence, graphic imagery, language or themes present in the game. It is worth mentioning that the rating provided by organizations like ESRB or PEGI can be used to determine if the video game is appropriate for children or if it is meant for adult audiences."}</w:t>
      </w:r>
    </w:p>
    <w:p>
      <w:r>
        <w:t>{"question": "Transform the passage into a conversation between two characters. - John had a bad day at work and was feeling down.", "answer": "John: Hey, I had a really tough day at work today.\nFriend: Oh no, what happened?\nJohn: Everything was just going wrong and it's got me feeling pretty down.\nFriend: I'm sorry to hear that. Is there anything I can do to help?"}</w:t>
      </w:r>
    </w:p>
    <w:p>
      <w:r>
        <w:t>{"question": "Suggest a course of action. - The team is struggling to reach the deadline.", "answer": "Here are some suggested courses of action that the team can take to address the issue and improve their chances of meeting the deadline:\n\n1. Review the current plan and identify any bottlenecks or obstacles that are preventing progress. \n2. Prioritize tasks and focus on the most critical components that need to be completed to meet the deadline. \n3. Consider reassigning responsibilities among team members to better align their skills and strengths with the project needs.\n4. Increase working hours or allocate additional resources, if possible, to help speed up the process.\n5. Communicate openly with stakeholders about the situation and negotiate a possible extension if absolutely necessary. \n6. Ensure team members are taking necessary breaks to avoid burnout and maintain productivity."}</w:t>
      </w:r>
    </w:p>
    <w:p>
      <w:r>
        <w:t>{"question": "Explain how the given activity can help reduce stress. - Going for a jog in the morning", "answer": "Going for a jog in the morning can significantly reduce stress in several ways. Firstly, exercise is a well-known stress-reliever, as it releases endorphins, the feel-good hormones that help improve mood and reduce anxiety. Jogging can provide a healthy outlet for the release of pent-up tension and negative emotions. \n\nAdditionally, starting your day with a morning jog can provide a sense of accomplishment and set the tone for the rest of the day. It can also give you time to clear your mind and mentally prepare for the day ahead. Being surrounded by nature, fresh air, and sunshine during the jog can also enhance the stress-relieving effect.\n\nOverall, going for a jog in the morning is a great way to combat stress, improve mental health, and enhance overall well-being."}</w:t>
      </w:r>
    </w:p>
    <w:p>
      <w:r>
        <w:t>{"question": "Describe the steps necessary to construct a device. - Robot arm", "answer": "1. Design: The first step in constructing a robot arm is to design the device, taking into account the intended use, size, weight, and range of motion. The design can be done using computer-aided design (CAD) software.\n\n2. Assemble the mechanical structure: This involves acquiring the necessary parts such as motors, gears, metal or plastic frames, cables and assembling them in the correct order. It is important that all parts fit well together and the structure is sturdy enough to carry out the intended tasks.\n\n3. Install the electrical and control systems: The next step is to install the electrical components such as sensors, power supply, and control circuits. These components are crucial in giving the robot arm its functionality by allowing it to move, sense and respond to its environment.\n\n4. Write and install the software: A robot arm must be programmed to carry out its tasks. This involves writing and installing software that controls the movements and responses of the arm. The software must be designed to interpret the sensory input, control the motors, and execute pre-programmed actions.\n\n5. Testing and calibration: After the robot arm is fully assembled, it must be tested and calibrated to ensure it is working correctly. This involves checking all its movements, responsiveness, and accuracy. This step is essential for the proper functioning of the robot arm.\n\n6. Finalizing: Once everything is working, the final touches can be added, such as casing or covers, for aesthetic or safety purposes.  The device is then ready for use.\n\nIn summary, constructing a robot arm involves designing, assembling the mechanical structure and electrical systems, programming the software, testing, calibrating and finalizing the device."}</w:t>
      </w:r>
    </w:p>
    <w:p>
      <w:r>
        <w:t>{"question": "Rewrite the passage from the perspective of a different character. - Sophie was exhausted after a long day at school.", "answer": "After a long day at school, I could see that Sophie was exhausted."}</w:t>
      </w:r>
    </w:p>
    <w:p>
      <w:r>
        <w:t>{"question": "Reverse engineer a solution for the given problem. - How to minimize wait times in customer service?", "answer": "There are several methods that can be utilized to minimize wait times in customer service, including the following:\n\n1. Use of technology: Implementing automation and AI-powered chatbots can help reduce wait times by providing customers with immediate assistance for simple queries. This frees up customer service representatives to handle more complex issues.\n\n2. Staff training: Training customer service representatives to efficiently and effectively handle queries can help to reduce wait times. This can include familiarizing them with company policies, products/services, and communication techniques.\n\n3. Adequate staffing: Ensuring that there are enough customer service representatives available to handle the volume of queries can help to reduce wait times. This is especially important during peak times such as holidays and special promotions.\n\n4. Streamlined processes: Identifying areas where processes can be streamlined and made more efficient can help to reduce wait times. This can include reducing the number of steps in the customer service process, using more efficient tools, or improving the information flow between departments.\n\n5. Feedback and analysis: Regularly collecting and analyzing feedback from customers and employees can help to identify areas for improvement and implement changes to reduce wait times. For example, if wait times are consistently long, it may be necessary to hire more customer service representatives or to use a more efficient system to handle queries."}</w:t>
      </w:r>
    </w:p>
    <w:p>
      <w:r>
        <w:t>{"question": "With the given information, imagine a possible application. - Voice recognition technology", "answer": "One potential application of voice recognition technology is in the creation of a smart home assistant device. This device would use voice recognition to identify specific users and their commands, and then perform actions such as turning on/off lights, adjusting the temperature, playing music, setting reminders, and providing answers to questions. This would allow for hands-free control of various home systems and enable users to easily access information or control their environment using only their voice."}</w:t>
      </w:r>
    </w:p>
    <w:p>
      <w:r>
        <w:t>{"question": "Write a letter to persuade the reader to do something. - Conduct a research project", "answer": "Dear Reader,\n\nI am writing this letter to persuade you to conduct a research project in the near future. Research is one of the most important methods of expanding our knowledge, discovering new information, and finding solutions to complex problems. Without active research efforts, we are at risk of falling behind in the fast-paced world of technology and science, and it is essential that we continue to push the boundaries of understanding in all fields.\n\nThere are many reasons why conducting research is not only beneficial, but also necessary. On a personal level, conducting research can help you develop critical thinking and problem-solving skills, improve your writing and presentation abilities, and even broaden your understanding of the world. It also looks great on your resume, and can increase your chances of being accepted into top colleges or graduate programs, or of earning higher job offers.\n\nOn a global level, research can lead to breakthroughs in medicine, technology, and the social sciences, changing the way we live our lives and improving society as a whole. By conducting your own research project, you may have the chance to contribute to this effort, and to leave a lasting impact on the world.\n\nI encourage you to take advantage of this opportunity to conduct a research project in the field of your choice. Whether you are interested in science, technology, engineering, mathematics, or the social sciences, there is a research topic out there waiting for you to explore. Don't let this chance slip away, and start your journey towards a better future today.\n\nSincerely,\n\n[Your AI Assistant]"}</w:t>
      </w:r>
    </w:p>
    <w:p>
      <w:r>
        <w:t>{"question": "Write a short story about Berlin, Germany.", "answer": "Berlin, Germany was a city unlike any other. It was a place where history and modernity blended seamlessly, where the echoes of the past could still be heard amidst the bustle of a vibrant metropolis.\nOne summer day, a young woman named Anna arrived in Berlin. She had always been fascinated by the city's rich history and diverse culture, and was eager to explore everything it had to offer. She spent her days wandering the streets, marveling at the architecture and taking in the sights and sounds of the city.\nAs she walked along the famous Unter den Linden boulevard, she came across the Brandenburg Gate. It was a majestic sight, standing tall and proud against the backdrop of the city skyline. Anna couldn't help but feel a sense of awe as she gazed upon it.\nAs the sun began to set, Anna made her way to a nearby park to relax and watch the world go by. She found a quiet spot under a tree and settled in, watching as families and friends gathered around her. She could hear people speaking in a variety of languages - German, English, Spanish, and more. It was a reminder of how diverse Berlin truly was.\nAs night fell, Anna made her way back to her hotel. The streets were still bustling with people, but there was a sense of calm in the air. She couldn't wait to see what adventures the next day would bring in this wonderful city. For Anna, Berlin was a place full of surprises and wonder, a city that would always hold a special place in her heart."}</w:t>
      </w:r>
    </w:p>
    <w:p>
      <w:r>
        <w:t>{"question": "Name one law-enforcement agency that investigates cases of corporate fraud.", "answer": "One law enforcement agency that investigates cases of corporate fraud is the Federal Bureau of Investigation (FBI)."}</w:t>
      </w:r>
    </w:p>
    <w:p>
      <w:r>
        <w:t>{"question": "Summarize the lyrics of Ed Sheeran's song 'Shape of You'?", "answer": "\"Shape of You\" is a pop song by Ed Sheeran describing a romantic relationship, and attraction through physical and personal chemistry. The lyrics highlight the narrator meeting someone at a bar and then narrates their subsequent encounters. They engage in dancing and having drinks, and later they share intimate moments. The song's hook centers on the narrator being in love with the person's body shape, finding their physicality irresistible. The lyrics also delve into the ideas of how shared interests, forgetting an ex, and overall compatibility of personalities contribute to the bond."}</w:t>
      </w:r>
    </w:p>
    <w:p>
      <w:r>
        <w:t>{"question": "How long did World War I last?", "answer": "World War I lasted for 4 years, from July 28, 1914 to November 11, 1918."}</w:t>
      </w:r>
    </w:p>
    <w:p>
      <w:r>
        <w:t>{"question": "How long is the Nile River?", "answer": "The Nile River is approximately 4,160 miles, or 6,695 kilometers, long. It is considered the longest river in the world, stretching from its source in Burundi, East Africa, and flowing northwards through eleven countries, including Egypt, Sudan, Uganda, and Ethiopia, before it empties into the Mediterranean Sea."}</w:t>
      </w:r>
    </w:p>
    <w:p>
      <w:r>
        <w:t>{"question": "Provide an explanation for the following term. - Algorithm", "answer": "An algorithm is a step-by-step set of instructions or rules designed to solve a specific problem or perform a certain task. In computer science, algorithms are commonly used for data processing, calculation, and problem-solving in programs. They can take on various forms, ranging from basic mathematical equations to complex decision-making models. A well-designed algorithm should be efficient, reliable, and easy to understand and implement. Examples of algorithms include sorting data, searching for specific items in a data set, and machine learning algorithms used for predicting outcomes or making decisions."}</w:t>
      </w:r>
    </w:p>
    <w:p>
      <w:r>
        <w:t>{"question": "Name 5 famous authors.", "answer": "Five famous authors are:\n1. William Shakespeare\n2. Jane Austen\n3. Ernest Hemingway\n4. Charles Dickens\n5. Virginia Woolf."}</w:t>
      </w:r>
    </w:p>
    <w:p>
      <w:r>
        <w:t>{"question": "Modify the sentence to provide more information. - He was excited to attend the event.", "answer": "He was thrilled and couldn't contain his excitement at the prospect of attending the much-anticipated event."}</w:t>
      </w:r>
    </w:p>
    <w:p>
      <w:r>
        <w:t>{"question": "Classify the sentiment expressed in the following comment. - I would not recommend this product to anyone.", "answer": "The sentiment expressed in the comment is negative."}</w:t>
      </w:r>
    </w:p>
    <w:p>
      <w:r>
        <w:t>{"question": "List three reasons why the topic is relevant. - Alternative Energy Sources", "answer": "1. Climate Change Mitigation: Alternative energy sources, such as wind, solar, and hydroelectric power, emit little to no greenhouse gases, which helps reduce carbon footprint and combat climate change.\n\n2. Energy Independence and Security: By adopting alternative energy sources, countries can reduce their dependence on imported fossil fuels, thereby increasing their energy independence and security.\n\n3. Limited Resources: Fossil fuels are non-renewable resources, meaning they will eventually run out. Alternative energy sources are renewable, providing a more sustainable long-term solution to our energy needs."}</w:t>
      </w:r>
    </w:p>
    <w:p>
      <w:r>
        <w:t>{"question": "Brainstorm three relevant topics for the article - Impact of Covid-19 on Education", "answer": "1. The shift towards virtual learning: How schools and universities adapted to online education during the pandemic and the challenges and successes experienced in the process.\n\n2. Effects on student learning and mental health: Discussing the impact of the pandemic on the academic progress and emotional well-being of students, including the effects of social isolation, changes in learning environment, and access to resources.\n\n3. The future of education post-pandemic: Exploring the potential long-term changes in the education system as a result of the pandemic, including the use of technology, the role of online learning, and changes in teaching methods and curriculum."}</w:t>
      </w:r>
    </w:p>
    <w:p>
      <w:r>
        <w:t>{"question": "Categorize these animals as predators/prey. - Cheetah, Elephant, Rabbit", "answer": "Cheetah - Predator \nElephant - Prey \nRabbit - Prey"}</w:t>
      </w:r>
    </w:p>
    <w:p>
      <w:r>
        <w:t>{"question": "How many U.S. states border the Pacific Ocean?", "answer": "There are five U.S. states that border the Pacific Ocean: Washington, Oregon, California, Alaska, and Hawaii."}</w:t>
      </w:r>
    </w:p>
    <w:p>
      <w:r>
        <w:t>{"question": "Identify the biggest city in this list. - New York City, Tokyo, Los Angeles", "answer": "The biggest city in the provided list, based on population is Tokyo."}</w:t>
      </w:r>
    </w:p>
    <w:p>
      <w:r>
        <w:t>{"question": "In the sentence, change the adverb from an adverb of Manner to an adverb of Degree. - She spoke quietly.", "answer": "She spoke moderately."}</w:t>
      </w:r>
    </w:p>
    <w:p>
      <w:r>
        <w:t>{"question": "Search for information about a marketplace.", "answer": "A marketplace is a platform or a location where buyers and sellers come together to exchange goods or services. These types of platforms exist both online and offline. \n\nTraditional marketplaces include physical marketplaces like shopping centers, farmer's markets, and malls where vendors gather to sell their products or services. Goods sold in these physical marketplaces range from daily needs like groceries and clothes to luxury products, and services such as cleaning and repair. \n\nIn the age of the internet, online marketplaces have become increasingly popular. Online marketplaces simplify trading by providing convenient and easily accessible platforms for buyers and sellers to connect from anywhere in the world. Examples of online marketplaces include Amazon, eBay, and Etsy, which cater to a wide variety of products, from handmade to mass-produced, new to vintage. Others specialize in specific categories such as property, automotive, or jobs. \n\nMarketplaces play a crucial role in the economy as they facilitate trade and increase market contestability by allowing small vendors to compete with more prominent ones. They also help reduce the cost of goods and services by eliminating intermediaries, increasing competition, and enhancing price transparency."}</w:t>
      </w:r>
    </w:p>
    <w:p>
      <w:r>
        <w:t>{"question": "Match the corresponding country to its capital city. - Australia - Canberra, India - New Delhi, Canada - Toronto", "answer": "The correct matches for the country to its capital city are: Australia - Canberra, India - New Delhi, Canada - Ottawa (not Toronto). Toronto is a major city in Canada, but Ottawa is the capital city."}</w:t>
      </w:r>
    </w:p>
    <w:p>
      <w:r>
        <w:t>{"question": "Name one positive and one negative effect of global warming.", "answer": "Positive effect: \n1. Although global warming is causing dramatic changes in the Earth's climate, it can have one possible short-term positive effect. Due to the longer growing season in certain regions, agricultural productivity can increase. For instance, thanks to warmer temperatures, plant growth in the Arctic region is noticeably stronger. In some regions, this can lead to increased food production.\n\nNegative effect:\n1. Global warming is linked to melting polar ice caps, causing sea levels to rise. Flooding and other natural disasters caused by the increased water levels are becoming more frequent. Additionally, rising sea levels can have a devastating effect on coastal communities and ecosystems, polluting fresh water and farmland while displacing vast numbers of people."}</w:t>
      </w:r>
    </w:p>
    <w:p>
      <w:r>
        <w:t>{"question": "Match the behavior to its corresponding animal. - A monkey swinging from branch to branch - Monkey, A snake shedding its skin - Snake", "answer": "The behavior of swinging from branch to branch corresponds to Monkey, while the behavior of shedding its skin corresponds to Snake."}</w:t>
      </w:r>
    </w:p>
    <w:p>
      <w:r>
        <w:t>{"question": "Explain where an electric current originates.", "answer": "Electric current originates from the movement of electrically charged particles, such as electrons or ions, within a conducting material or along a wire. The foundation of electric current is rooted in the atomic structure of matter - more specifically, in the behavior of electrons orbiting the nucleus of an atom. \n\nIn most materials, electrons are tightly bound to the atoms and cannot move freely. However, in some materials, such as metals, some of the electrons are only loosely bound to the atoms and are free to move about within the material. These materials are known as conductors. When an electric potential difference, often referred to as a voltage, is applied across a conductor, it creates an electric field that exerts a force on these free electrons, causing them to move in a particular direction. This movement of electrons is what we refer to as electric current. \n\nIn summary, electric current originates from the movement of electrically charged particles, typically electrons, that are influenced by an electric field due to the application of a voltage across a conducting material."}</w:t>
      </w:r>
    </w:p>
    <w:p>
      <w:r>
        <w:t>{"question": "Evaluate how good ice cream is for a healthy diet.", "answer": "Ice cream, like many other sweets, is a treat that should be consumed in moderation in the context of a healthy diet. While delicious, it is usually high in sugar, calories, and saturated fat, all of which can have negative effects on your overall health if consumed in excessive amounts. \n\nIn small quantities, ice cream can be a part of a balanced diet. It can provide calcium and other essential nutrients from the milk or cream used to make it. However, it's important to keep in mind that there are often healthier sources of these nutrients, such as low-fat dairy products or leafy green vegetables. \n\nIn summary, while ice cream is not inherently unhealthy, it also isn't considered a health food. Enjoying it in moderation can be perfectly fine, but if you're concerned about maintaining a healthy diet, it's best not to make it a regular part of your diet."}</w:t>
      </w:r>
    </w:p>
    <w:p>
      <w:r>
        <w:t>{"question": "Identify famous quotes from given author. - Author: Albert Einstein", "answer": "1. \"Imagination is more important than knowledge.\"\n2. \"Everyone is a genius. But if you judge a fish by its ability to climb a tree, it will live its whole life believing it is stupid.\"\n3. \"The important thing is to not stop questioning. Curiosity has its own reason for existence.\"\n4. \"Logic will get you from A to B. Imagination will take you everywhere.\"\n5. \"Two things are infinite: the universe and human stupidity; and I'm not sure about the universe.\"\n6. \"Try not to become a man of success, but rather try to become a man of value.\"\n7. \"Peace cannot be kept by force; it can only be achieved by understanding.\"\n8. \"Science without religion is lame, religion without science is blind.\"\n9. \"There are only two ways to live your life. One is as though nothing is a miracle. The other is as though everything is a miracle.\"\n10. \"The only source of knowledge is experience.\""}</w:t>
      </w:r>
    </w:p>
    <w:p>
      <w:r>
        <w:t>{"question": "Summarize the basic approach of given novel. - Novel: Heart of Darkness", "answer": "Heart of Darkness by Joseph Conrad is a novella that follows the journey of Charles Marlow and his expedition up the Congo River. The novel explores themes of imperialism, racism, and the darkness of human nature as Marlow witnesses the mistreatment of African natives and the brutality of the ivory trade. The novel presents a complex and often bleak portrayal of European colonialism in Africa, using vivid imagery and narrative techniques to convey its message."}</w:t>
      </w:r>
    </w:p>
    <w:p>
      <w:r>
        <w:t>{"question": "Create a story about given animals and object. - Animals: Elephant, Mouse\nObject: Acorn", "answer": "Once upon a time in a lush green forest, there lived an elephant and a mouse. They were the best of friends, always playing together and having fun exploring their world. One day, the mouse went out to gather acorns for a little snack. He struggled to carry the heavy acorn back to his home, with it being half his size. The elephant saw the mouse struggling and offered to carry it back for him.\n\nThe elephant lifted the acorn up with his trunk and placed it gently into the mouse\u2019s home. \u201cThere you go, my friend,\u201d he said. The mouse was overwhelmed with gratitude and thanked the elephant for his help. From then on, the elephant would help the mouse gather acorns, bringing back as many as he could carry. Together, they would enjoy the tasty treats, and this little act of kindness brought them even closer.\n\nAs time passed, the mouse would return the favor by helping the elephant in other ways. Whenever the elephant needed a tiny piece of food that he couldn't reach or an itch that he needed to be scratched, the mouse would scurry up to help him. The two friends had formed a bond that nothing could break.\n\nThe moral of the story is that kindness goes a long way. Even though the elephant was much bigger and stronger than the mouse, he still helped him with something as small as an acorn. And the mouse, even though tiny, was able to help the elephant in ways the elephant couldn't help himself. Size doesn\u2019t matter when it comes to friendship and helping others."}</w:t>
      </w:r>
    </w:p>
    <w:p>
      <w:r>
        <w:t>{"question": "Assess the influence of given technology advancements on society. - Technology: Autonomous vehicles", "answer": "Autonomous vehicles, also known as self-driving cars, have the potential to greatly impact society. They could transform the way we commute, travel, and live our daily lives. \n\nOne significant positive impact of autonomous vehicles is the improvement of road safety. Human error is the cause of a majority of road accidents and fatalities. Autonomous vehicles use advanced sensors, cameras, and algorithms to process their surroundings, detect hazards and avoid collisions. This could significantly reduce the number of accidents on the road, saving thousands of lives every year.\n\nFurthermore, autonomous vehicles could help reduce traffic congestion, as they operate with better information about routing and traffic conditions, which would result in more efficient and faster journeys. This could lead to a reduction in travel time, decreased fuel consumption, and reduced carbon emissions.\n\nAdditionally, self-driving cars could open up new opportunities for people who are unable to drive, such as those with disabilities, the elderly, or people with health conditions. This would enhance their independence and mobility, providing them with greater control over their lives.\n\nHowever, there are also potential drawbacks to autonomous vehicles. They could have a significant impact on the job market, with machines replacing human drivers, such as taxi drivers, truck drivers, or delivery drivers. While this automation might lead to new job opportunities in technology and data analysis, there could still be a significant loss of jobs in the short to medium term. This could have a negative impact on the economy and exacerbate income inequality.\n\nIn conclusion, autonomous vehicles have the potential to significantly change the way we live, with far-reaching positive and negative implications for society. The challenge for policymakers and industry will be to manage the transition to autonomous vehicles, while mitigating the risks and maximizing the benefits."}</w:t>
      </w:r>
    </w:p>
    <w:p>
      <w:r>
        <w:t>{"question": "Describe the most common features an optical microscope has.", "answer": "An optical microscope, also commonly referred to as a light microscope, is a type of microscope that uses visible light and a series of lenses to magnify images of small samples or objects. The most common features of an optical microscope include:\n\n1. Eyepiece: The eyepiece is the lens that the user looks through to view the sample. It typically has a magnification of 10x.\n\n2. Objective Lenses: These are the primary magnifying lenses in a microscope. They are located close to the sample and range from 4x to 100x in magnification.\n\n3. Stage: A flat platform that holds the sample or slide. It often has clips to secure the slide in place.\n\n4. Coarse and Fine Focus Knobs: These knobs are used to adjust the focus by altering the distance between the objective lenses and the sample.\n\n5. Illumination: A light source is used to provide illumination for the sample. This can either be an external light source, such as a lamp, or a built-in light source.\n\n6. Condenser: The condenser is a lens that is used to focus light onto the sample. It is located below the stage and usually has an adjustable height.\n\n7. Diaphragm: Located below the stage and above the condenser, the diaphragm controls the amount of light that reaches the sample.\n\nOverall, an optical microscope is an essential tool in many scientific fields for observing and examining small samples or objects that are otherwise difficult to see with the naked eye."}</w:t>
      </w:r>
    </w:p>
    <w:p>
      <w:r>
        <w:t>{"question": "Identify the properties of given material. - Material: Carbon fiber", "answer": "Carbon fiber is a material with a wide range of properties that make it suitable for various applications. Some of the most important properties of carbon fiber include:\n\n1. High strength and stiffness: Carbon fiber has a very high strength to weight ratio, making it ideal for applications where lightweight and high strength are required. It is also incredibly stiff, meaning it can resist deformation under heavy loads.\n\n2. High durability: Carbon fiber is extremely resistant to fatigue and has a high tolerance for impacts and vibrations. This makes it ideal for use in harsh environments where other materials may degrade quickly.\n\n3. Corrosion resistance: Carbon fiber does not corrode or rust, making it an excellent choice for applications in wet or humid environments.\n\n4. Thermal stability: Carbon fiber has a low coefficient of thermal expansion, meaning it does not expand or contract significantly with changes in temperature. This makes it ideal for applications where dimensional stability is important.\n\n5. Electrical conductivity: Carbon fiber is electrically conductive, which can be useful for certain applications, such as electrostatic discharge protection or heat dissipation.\n\n6. Aesthetic appeal: Carbon fiber has a unique, woven appearance that many people find visually appealing. This makes it a popular choice for decorative or cosmetic applications.\n\nOverall, carbon fiber is a versatile material with a wide range of beneficial properties that make it suitable for a variety of industries and applications."}</w:t>
      </w:r>
    </w:p>
    <w:p>
      <w:r>
        <w:t>{"question": "Specify the ideal temperature for a given animal species. - Animal Species: Bald Eagles", "answer": "Bald Eagles are well adapted to a wide range of temperatures. Their feathers provide insulation from cold weather, while their large beak, unfeathered legs, and feet help release heat during hot weather. These birds can be found in areas that experience temperatures from below freezing to over 38\u00b0C (100\u00b0F), so their ideal temperature can be anywhere within this range. However, a temperature range of 10-24\u00b0C (50-75\u00b0F) could be considered comfortable for Bald Eagles."}</w:t>
      </w:r>
    </w:p>
    <w:p>
      <w:r>
        <w:t>{"question": "Can you recommend a chocolate cake recipe for two?", "answer": "Sure, here's a simple chocolate mug cake recipe that's perfect for two servings:\n\nIngredients:\n- 6 tablespoons all-purpose flour\n- 6 tablespoons granulated sugar\n- 4 tablespoons unsweetened cocoa powder\n- 1/8 teaspoon baking powder\n- Pinch of salt\n- 6 tablespoons milk\n- 4 tablespoons vegetable oil\n- 2 tablespoons water\n- 1/2 teaspoon vanilla extract\n\nInstructions:\n1. Start by mixing the dry ingredients in a large microwave-safe mug. Add the flour, sugar, cocoa powder, baking powder, and salt, and mix until well combined.\n2. Next, stir in the milk, vegetable oil, water, and vanilla extract until a smooth batter forms.\n3. Place the mug in the microwave and cook on high for about 2 minutes, or until the cake has risen and is set in the middle. Cooking time may vary depending on your specific microwave.\n4. Once cooked, carefully remove the mug from the microwave and let it cool for a minute or two. Then, divide the cake between two plates, add any desired toppings, and enjoy!\n\nNote: Please use caution when handling the mug after cooking, as it will be hot. Enjoy!"}</w:t>
      </w:r>
    </w:p>
    <w:p>
      <w:r>
        <w:t>{"question": "How do you delete user account in given software? - Software: Adobe Photoshop", "answer": "To delete a user account in Adobe Photoshop, follow these steps:\n\n1. Close Adobe Photoshop if it is open.\n\n2. Sign in to your account on the Adobe website using the email associated with the account you want to delete.\n\n3. Click on the profile icon on the top right corner to access your account information.\n\n4. On the left side of the screen, select \u2018Profile.\u2019\n\n5. Scroll down to the bottom of the page, where you will see \u2018Close Account\u2019 under the \u2018Account\u2019 section.\n\n6. Click on \u2018Close Account,\u2019 enter your password, and click \u2018Continue.\u2019\n\n7. Adobe will ask you for a reason for your cancellation along with a comment box. Fill this out and select \u2018Yes, Close My Account.\u2019\n\n8. Your Adobe Photoshop user account will be deleted.\n\nPlease note that deleting an Adobe Photoshop account deletes the whole Adobe account associated with that email address and all stored information and purchased products associated with it. If you only desire to cancel your Photoshop subscription but keep your Adobe account, you should cancel the subscription through account management instead of closing the whole account."}</w:t>
      </w:r>
    </w:p>
    <w:p>
      <w:r>
        <w:t>{"question": "Generate a nuanced sentence about the importance of knowledge and activism.", "answer": "\"Having knowledge is vital, but it is through the application of that knowledge through activism that we can effect meaningful change and progress towards a better future.\""}</w:t>
      </w:r>
    </w:p>
    <w:p>
      <w:r>
        <w:t>{"question": "Explain how the internet provides access to information.", "answer": "The internet is a vast network of interconnected computers and servers that enables access to information from all around the world. This information is stored on websites, databases and various online platforms - which can be accessed with the help of an internet connection.\n\nWhen a user wants to access information, they enter the web address or URL into a browser or use a search engine to find what they are looking for. The browser or search engine then sends a request through the internet to the server where the information is stored, the server responds by sending the information back to the user\u2019s computer, where it is then displayed on the user\u2019s screen.\n\nOne of the key aspects that make the internet such an excellent source of information is its open, decentralized architecture - this means that anyone can create a website, blog, or social media account and share information with the world. Additionally, with the tremendous volume of data, advanced search algorithms help to find the most relevant information quickly.\n\nOverall, the internet provides access to information by connecting millions of computers, servers, and devices globally to work together to exchange information and deliver it to the user in different forms, ranging from text articles, images, audios, and videos."}</w:t>
      </w:r>
    </w:p>
    <w:p>
      <w:r>
        <w:t>{"question": "Write a sentence about the effect of technology on learning.", "answer": "Technology has revolutionized the way we learn by providing access to vast amounts of information and enabling new forms of interactive and personalized education."}</w:t>
      </w:r>
    </w:p>
    <w:p>
      <w:r>
        <w:t>{"question": "Create a TV show where the main character is a bee.", "answer": "Title: \"The Adventures of Buzzly Bee\"\n\nSynopsis: \nIn the bustling Bee Hive City that lies in the heart of the meadow, Buzzly Bee is a hardworking and determined young bee who has dreams of becoming the best honey maker in the city. With her cheerful nature and her curious spirit, Buzzly never gives up on her goal, even when faced with the toughest of challenges. \n\nIn this animated series, we follow Buzzly on her wild adventures as she navigates life in the bustling hive, going on daring missions to collect nectar, facing off against predators, and even solving mysteries. Along the way, Buzzly learns important lessons about friendship, responsibility, and the importance of teamwork. \n\nExpect laughter, suspense, and heartwarming moments as Buzzly discovers the world around her and learns the true meaning of what it means to be a bee. With vibrant animation, lovable characters, and engaging storylines, \"The Adventures of Buzzly Bee\" is a show that will leave viewers buzzing with excitement."}</w:t>
      </w:r>
    </w:p>
    <w:p>
      <w:r>
        <w:t>{"question": "Generate a horror story where the protagonist is a teenager.", "answer": "It was a dark and stormy night, and Emily, a 17-year-old high school student, was home alone while her parents were away on a business trip. She was trying to focus on her studies, but the sound of the thunder and the howling wind were making it difficult. She decided to take a break and watch some TV to calm her nerves.\n\nAs she flipped through the channels, she stumbled upon an old horror movie. It was about a cursed doll that terrorized a family, and despite knowing it was just a movie, it sent chills down her spine. She turned off the TV and decided to head back to her studies, but as she walked past the antique cabinet in her living room, she noticed that the porcelain doll her grandmother had given her was missing.\n\nPanicked, she searched the entire room, but the doll was nowhere to be found. Suddenly, the lights went off, and Emily was plunged into darkness. She grabbed her phone and turned on the flashlight, scanning the room for any sign of the doll. As she approached the staircase, she heard the sound of footsteps coming from upstairs.\n\nHer heart racing, Emily carefully made her way up the stairs, her flashlight beam bouncing off the walls. As she reached the top, she saw the doll sitting on the landing, its cold, lifeless eyes staring at her. Emily let out a scream and stumbled backward, her phone slipping from her grasp and tumbling down the stairs.\n\nIn the darkness, Emily could hear the doll's laughter, growing louder and more menacing. She desperately tried to find her way back downstairs, but the doll seemed to be everywhere, always one step ahead of her. Emily realized that she was trapped, alone in the house with the cursed doll, and she didn't know if she would ever make it out alive.\n\nAs the storm raged on outside, Emily's screams echoed through the empty house, but no one was there to hear her. The doll had claimed another victim, and it would be weeks before Emily's parents returned to discover the horrifying truth."}</w:t>
      </w:r>
    </w:p>
    <w:p>
      <w:r>
        <w:t>{"question": "Generate a script for a commercial that promotes an animal adoption center.", "answer": "Narrator: \"In a world of constant change, one thing remains the same, the love and joy that a pet brings into our lives.\"\n\n(Video shows people happily playing and cuddling with their pets)\n\nNarrator: \"At our animal adoption center, that love awaits. Every day, we help animals in need find their forever homes. Each of our furry friends is unique, with their own personalities and quirks, but they all have one thing in common, the desire to love and be loved.\"\n\n(Video shows animals at the center playing, interacting with volunteers and prospective owners)\n\nNarrator: \"By choosing to adopt, not only do you give an animal a second chance at life, but you also support our efforts in helping more animals in need. Our center provides medical care, food, and shelter to animals that have been abandoned or mistreated.\"\n\n(Video shows volunteers taking care of animals at the center)\n\nNarrator: \"So come visit us today, and meet your new best friend. Together we can make the world a better place, one wagging tail at a time.\"\n\n(Video shows happy families walking out of the center with their newly adopted pets)\n\nNarrator: \"Our animal adoption center, where love awaits. Adopt, don't shop!\""}</w:t>
      </w:r>
    </w:p>
    <w:p>
      <w:r>
        <w:t>{"question": "Generate a mystery story with a detective as the main character", "answer": "It was a calm and silent night in the sleepy town of Millfield, with the full moon shining brightly in the clear sky, casting its silver glow upon everything below. But the peace was soon disturbed by the sound of police sirens, rushing towards the outskirts of the town. \n\nDetective John Miller had just arrived at the crime scene; a large mansion, surrounded by tall trees and a massive iron gate. The door was wide open, and Miller could sense something was wrong as he stepped inside. The old house was silent, with not a single sound, except for the shuffling of feet from the officers who were already there, searching for clues. \n\nAs he made his way further into the house, Miller saw it. Laid out on the floor was a man in a pool of blood, with a bullet wound in his forehead. Miller recognized him immediately, it was Thomas Blackwood, the richest man in Millfield, and also the most disliked. \n\nAs Miller started to gather evidence and speak with the witnesses, he gradually pieced together the story. Blackwood had been hosting a dinner party with his closest friends when someone had shot him from behind, in cold blood. Everyone claimed to have loved Blackwood, but Miller knew better. He could sense the tension and hatred that lingered in the air.\n\nAs the investigation continued, Miller couldn't shake off the feeling that it was someone close to Blackwood who had pulled the trigger. The evidence all pointed towards Blackwood's wife, who had always been jealous of her husband\u2019s success. But something didn't fit, there was a missing piece to this puzzle that Miller couldn't quite figure out.\n\nOne sleepless night, as Miller was going through the evidence again, it clicked. He saw something that he had missed before, and he knew who the killer was. It was Blackwood's business partner, who had always been envious of Blackwood, and who had the most to gain from his death.\n\nMiller arrested the perpetrator the next day, and the town of Millfield could finally rest easy, knowing that justice had been served. And as for Miller, he couldn't help but feel a sense of satisfaction as he solved yet another mystery that had haunted the town."}</w:t>
      </w:r>
    </w:p>
    <w:p>
      <w:r>
        <w:t>{"question": "Generate a marketing plan for a new clothing line for kids.", "answer": "A marketing plan for a new clothing line for kids could include the following key elements:\n\n1. **Target audience**: The target audience for the new clothing line for kids would be parents with children between the ages of 2-12 years, as well as grandparents, aunts and uncles, and other caregivers. It is important to understand the buying habits and preferences of this audience and tailor the marketing campaign accordingly.\n\n2. **Product differentiation**: The new clothing line for kids should be differentiated from other existing brands through a unique selling proposition, such as quality, affordability, versatility, or trendy designs. Highlighting these features in the marketing campaign can help attract the target audience.\n\n3. **Omni-channel presence**: In today's digital age, it is important to have a presence on as many channels as possible. The new clothing line for kids should be available through a website, social media, and in retail stores. The marketing campaign should be present on all these channels to reach the target audience.\n\n4. **Influencer &amp; brand ambassadors**: Working with relevant influencers and brand ambassadors can be a great way to create buzz around the new clothing line for kids. These influencers can showcase the clothing on their social media channels, and a brand ambassador could attend events or photo-shoots to promote the brand.\n\n5. **Promotions and discounts**: Offering promotional discounts can help to incentivize purchases for new customers. Creating a loyalty program can also help to retain customers by offering exclusive promotions and perks.\n\n6. **Engaging content**: Creating engaging content, such as a blog or social media posts, can help to educate the target audience about the new clothing line for kids, and highlight the unique features and benefits of the products.\n\nIn summary, a successful marketing plan for the new clothing line for kids should target the intended audience, differentiate the product from competitors, have an omni-channel presence, work with influencers and brand ambassadors, offer enticing promotions and discounts, and create engaging content. By following these guidelines, the new clothing line for kids can attract and retain customers and achieve its business goals."}</w:t>
      </w:r>
    </w:p>
    <w:p>
      <w:r>
        <w:t>{"question": "Create a joke with the punchline \"That's why they call it a holdup\".", "answer": "Why did the bank robber take a nap on the job? Because he wanted to make sure he pulled off the crime without any slip-ups. And that's why they call it a holdup!"}</w:t>
      </w:r>
    </w:p>
    <w:p>
      <w:r>
        <w:t>{"question": "Generate a list of ideas for creating an effective advertisement about a new mobile service for children.", "answer": "1. Creating a visually appealing animation or cartoon video that will catch the attention of children and convey the message in a fun and engaging way.\n\n1. Using bright colors and bold graphics to make the advertisement eye-catching and attention-grabbing.\n\n1. Including children as the main characters in the advertisement, to make it more relatable and appealing to the target audience.\n\n1. Utilizing catchy and fun music or jingles to make the advertisement memorable and easily recognizable.\n\n1. Highlighting the features and benefits of the mobile service for children, such as educational content, parental controls, and fun games or activities.\n\n1. Using social media influencers or popular characters that children admire to endorse and promote the service.\n\n1. Including a call-to-action that encourages parents to sign up their children for the mobile service and take advantage of special offers or promotions.\n\n1. Collaborating with schools or children's organizations to spread the word about the service and its benefits for children.\n\n1. Creating an interactive and engaging website or landing page where children and parents can learn more about the service and sign up.\n\n1. Running contests, giveaways, or other promotions to generate interest and excitement about the new mobile service for children."}</w:t>
      </w:r>
    </w:p>
    <w:p>
      <w:r>
        <w:t>{"question": "Generate a list of three alternatives to reduce emissions from factories.", "answer": "1. The adoption of renewable energy sources: Factories can reduce their greenhouse gas emissions by replacing fossil fuels with renewable and sustainable energy sources such as wind or solar energy.\n\n2. Implementation of energy-efficient technologies: Another effective way to reduce emissions is by implementing energy-efficient technologies and practices that reduce energy consumption. Some examples include upgrading lighting systems, improving insulation, and optimizing heating and cooling systems.\n\n3. Regular maintenance and upgrades of equipment: Regular maintenance and upgrades to equipment can help reduce emissions by ensuring that machinery is working efficiently and not consuming more energy than necessary. Companies can also invest in modern, eco-friendly equipment that is designed to produce fewer emissions during operation."}</w:t>
      </w:r>
    </w:p>
    <w:p>
      <w:r>
        <w:t>{"question": "Reshape the list of words into an alphabetically ordered list - government, month, ocean, paper", "answer": "['government', 'month', 'ocean', 'paper']"}</w:t>
      </w:r>
    </w:p>
    <w:p>
      <w:r>
        <w:t>{"question": "Identify the audience for this news article - Experts say the COVID-19 pandemic has the potential to disrupt global supply chains and economies.", "answer": "The audience for this news article is the general public, specifically those who are interested in the economic and industrial impacts of the COVID-19 pandemic on global affairs."}</w:t>
      </w:r>
    </w:p>
    <w:p>
      <w:r>
        <w:t>{"question": "Outline the three main points in the opinion piece - Outsourcing jobs to cheaper overseas labor is often seen as bad but, in certain circumstances, it may be beneficial to nations and workers alike.", "answer": "1. The common view of outsourcing jobs to overseas labor is that it is negative. \n2. However, there are situations where outsourcing can bring benefits. \n3. These advantages may occur for both the countries involved and the labor force."}</w:t>
      </w:r>
    </w:p>
    <w:p>
      <w:r>
        <w:t>{"question": "Sort the list of states by their population - Texas, California, Massachusetts, New York", "answer": "California, Texas, New York, Massachusetts"}</w:t>
      </w:r>
    </w:p>
    <w:p>
      <w:r>
        <w:t>{"question": "How would you correct the following sentence to make it grammatically correct? - I bought books today that I'd like to read", "answer": "The sentence \"I bought books today that I'd like to read\" is already grammatically correct. No correction is necessary."}</w:t>
      </w:r>
    </w:p>
    <w:p>
      <w:r>
        <w:t>{"question": "Name three countries that have case spikes of COVID-19", "answer": "Currently, the COVID-19 pandemic is a rapidly evolving situation and the specific countries experiencing spikes in cases may change frequently. However, as of August 2021, three countries that have recently reported spikes in COVID-19 cases include the United States, India, and Indonesia. It's a good idea to check the latest data from health organizations and news outlets for the most up-to-date information."}</w:t>
      </w:r>
    </w:p>
    <w:p>
      <w:r>
        <w:t>{"question": "Describe an example of how remote working can be improved", "answer": "One example of how remote working can be improved is by implementing effective communication and collaboration tools. When teams are working remotely, communication and collaboration become more important than ever. Using tools such as video conferencing, instant messaging, and project management software can make it easier for team members to stay connected and collaborate effectively, even when they are not in the same location.\n\nAnother way to improve remote working is by setting clear expectations and guidelines for remote workers. This can include setting specific work hours, establishing protocols for communication, and providing training on remote work best practices. By setting clear expectations and guidelines, remote workers will be better equipped to manage their workload and collaborate effectively with their colleagues.\n\nAdditionally, providing remote workers with the necessary equipment and technology can also improve remote working. This includes providing laptops or desktops, high-speed internet, and other tools that are essential for remote work. By providing the necessary equipment and technology, remote workers will be able to work more efficiently and effectively, resulting in increased productivity and job satisfaction."}</w:t>
      </w:r>
    </w:p>
    <w:p>
      <w:r>
        <w:t>{"question": "Name the three main components of natural language processing", "answer": "The three main components of natural language processing are:\n1. Syntactic analysis: which deals with the structure and grammatical components of language, such as word order and sentence structure.\n2. Semantic analysis: which deals with understanding the meaning of words and their relationships to each other, often through the use of lexical resources such as dictionaries and thesauri.\n3. Pragmatic analysis: which deals with the practical use of language in context to convey meaning, taking into account factors such as the speaker's intent, the recipient's knowledge, and the surrounding conversation or environment."}</w:t>
      </w:r>
    </w:p>
    <w:p>
      <w:r>
        <w:t>{"question": "Transform the list of ingredients into an easy to read recipe - rice, tomato, onion, garlic", "answer": "Here's a simple recipe that can be made using rice, tomato, onion, and garlic:\n\n1. Start by rinsing 1 cup of rice and cooking it according to package instructions.\n2. While the rice is cooking, dice 1 onion and 2 cloves of garlic and saut\u00e9 in a skillet until the onion becomes soft and translucent. \n3. Add 1-2 diced tomatoes to the skillet and cook until the tomatoes have released their juices and created a sauce.\n4. Once the rice is cooked, add it to the skillet and mix well with the tomato, onion, and garlic sauce.\n5. Serve hot and enjoy! Optional garnishes include fresh herbs, lemon juice, or a sprinkle of cheese."}</w:t>
      </w:r>
    </w:p>
    <w:p>
      <w:r>
        <w:t>{"question": "Write a haiku about corruption in the Chinese government.", "answer": "Eroding power,\nCorruption festers within,\nChina's heart aches on."}</w:t>
      </w:r>
    </w:p>
    <w:p>
      <w:r>
        <w:t>{"question": "Find a sentence in the given section that supports the statement. - However, the fact that it is possible to reuse and reconfigure existing Machine Learning systems means that organizations do not have to start from scratch each time they need to build a new system.\n\nSection: Machine Learning is a relatively new but rapidly developing field", "answer": "The sentence that supports the statement from the given section is \"However, the fact that it is possible to reuse and reconfigure existing Machine Learning systems means that organizations do not have to start from scratch each time they need to build a new system.\""}</w:t>
      </w:r>
    </w:p>
    <w:p>
      <w:r>
        <w:t>{"question": "Find an open-ended question that explores the impact of machine learning on the healthcare industry.", "answer": "How do you think the application of machine learning in the healthcare industry could potentially affect the diagnosis, treatment, and overall management of various diseases and health conditions?"}</w:t>
      </w:r>
    </w:p>
    <w:p>
      <w:r>
        <w:t>{"question": "Given a word and a sentence, identify if the word exists in the sentence. - Word: mountain\nSentence: Snow capped mountain peaks are visible in the background", "answer": "Yes, the word \"mountain\" exists in the given sentence."}</w:t>
      </w:r>
    </w:p>
    <w:p>
      <w:r>
        <w:t>{"question": "Given a list of words, find out the last word. - apple, banana, orange, strawberry", "answer": "The last word in the given list is 'strawberry'."}</w:t>
      </w:r>
    </w:p>
    <w:p>
      <w:r>
        <w:t>{"question": "The positive number a is chosen such that the terms 20, a, 5/4 are the first, second and third terms, respectively, of a geometric sequence. What is the value of a, if a is positive?", "answer": "We are given that 20, a, and 5/4 are the first, second, and third terms, respectively, of a geometric sequence. Let the common ratio of the sequence be r, then we have:\n\n- 20r = a, since the second term is obtained by multiplying the first term by r.\n- ar = 5/4, since the third term is obtained by multiplying the second term by r.\n\nWe can solve for r in the first equation to get r = a/20, and substitute it into the second equation to get:\n\na(a/20) = 5/4\n\nSimplifying this equation, we get:\n\na^2 = 25\n\nSince a is positive, the solution is:\n\na = 5"}</w:t>
      </w:r>
    </w:p>
    <w:p>
      <w:r>
        <w:t>{"question": "List the top 5 cities with the highest population in the United States.", "answer": "According to the United States Census estimates in 2019, the top 5 cities in the United States with the highest population are:\n1. New York City, New York, with a population of 8,336,817.\n2. Los Angeles, California, with a population of 3,979,576.\n3. Chicago, Illinois, with a population of 2,693,976.\n4. Houston, Texas, with a population of 2,320,268.\n5. Phoenix, Arizona, with a population of 1,680,992."}</w:t>
      </w:r>
    </w:p>
    <w:p>
      <w:r>
        <w:t>{"question": "Create a headline for a news story about school closures due to the COVID-19 pandemic.", "answer": "\"Schools Across the Nation Shutdown as COVID-19 Cases Surge\""}</w:t>
      </w:r>
    </w:p>
    <w:p>
      <w:r>
        <w:t>{"question": "What is the greatest asset of a company?", "answer": "The greatest asset of a company can vary depending on the type of business and its goals, but generally, the greatest asset is often considered to be its employees. A company's workforce is the driving force behind its success, and employees who are motivated, skilled, and committed to the company's vision can make all the difference in achieving its goals. Good employees bring creativity, innovation, and productivity to the workplace, and their contributions are vital to the company's growth and profitability. Other important assets of a company can include its intellectual property, brand reputation, and customer base, but all of these ultimately depend on the efforts of its employees."}</w:t>
      </w:r>
    </w:p>
    <w:p>
      <w:r>
        <w:t>{"question": "Generate a script for a scene in a movie showing a character struggling with depression.", "answer": "---\n\nScene: Int. A dimly lit bedroom. The only light comes from a lamp on the dresser. The room is cluttered and disorganized. The camera focuses on a person (JAMES) lying in bed, staring at the ceiling. He seems sad, almost defeated.\n\nJames: (sighs, speaks to himself) Another day.\n\nJames tries to get up, but he can't seem to find the strength to leave his bed. He falls back down, covers his head with his pillow, and lets out a frustrated groan.\n\nJames: (voiceover) It's like I'm stuck in this never-ending cycle of nothingness.\n\nThe camera cuts to a montage of James doing mundane tasks - brushing his teeth, getting dressed, and making a cup of coffee. All in silence. He looks tired, almost as if he's just going through the motions.\n\nJames: (voiceover) Everything feels like a chore. Even the simplest things seem to weigh me down.\n\nThe scene changes to James sitting at his desk, staring at his computer screen. He opens an email from his boss, then quickly closes it. He puts his head in his hands and starts to cry.\n\nJames: (voiceover) I feel like I'm drowning. I can't seem to shake this sadness, this emptiness. It just follows me everywhere I go.\n\nThe camera cuts back to James lying in bed. It's nighttime now, and he's tossing and turning, unable to fall asleep.\n\nJames: (voiceover) And the worst part is, I don't even know why I feel this way. I just... I just want it to stop.\n\nThe scene fades to black with the sound of James finally falling asleep.\n\n---"}</w:t>
      </w:r>
    </w:p>
    <w:p>
      <w:r>
        <w:t>{"question": "Explain the impact of automation on the global economy.", "answer": "Automation, broadly speaking, refers to the use of technology, machines and artificial intelligence to perform tasks that were previously carried out by humans. The impacts of automation on the global economy are complex and multi-layered, with both positive and negative aspects.\n\nOn one hand, automation can increase productivity, reduce costs, and improve overall efficiency. By automating repetitive or labor-intensive tasks, companies can reduce the time and expense of producing goods and services. This results in lower prices for consumers, and higher profits for businesses. Automation can also lead to the creation of new, high-tech jobs in areas such as robotics, machine learning and software engineering.\n\nHowever, the increasing use of automation also poses challenges to the global economy. Automation can displace workers, particularly those in low-skilled, labor-intensive jobs. Many workers may need to reskill and retrain in order to transition into new careers. This can result in economic disruption, and may exacerbate income inequality.\n\nAnother potential impact of automation is the reshaping of global trade patterns. Automation can make it easier for companies to \"reshore\" manufacturing, by bringing production back to high-wage countries where labor costs are no longer a significant factor. This could have profound effects on the global economy, and may disrupt traditional supply chains and trade relationships.\n\nIn conclusion, the impacts of automation on the global economy are significant and far-reaching. While automation has the potential to increase productivity and efficiency, it also poses challenges in terms of job displacement and economic disruption. Policymakers and businesses will need to carefully manage the transition to an increasingly automated economy, in order to maximize the benefits while minimizing the potential negative impacts."}</w:t>
      </w:r>
    </w:p>
    <w:p>
      <w:r>
        <w:t>{"question": "Identify the parties involved in the Panama Papers scandal.", "answer": "The Panama Papers refer to a massive leak of documents revealing how wealthy individuals and organizations used offshore entities to hide their assets and reduce their tax liabilities. The parties involved in the Panama Papers scandal encompass multiple individuals, corporations and politicians from numerous countries. The breach occurred at the Panamanian law firm Mossack Fonseca, which was one of the largest providers of offshore financial services. Additionally, the International Consortium of Investigative Journalists (ICIJ) and the German newspaper S\u00fcddeutsche Zeitung, who first received the leaked documents, played a role in this event. Ultimately, the leak implicated many public figures, including but not limited to, politicians, business leaders, celebrities and professional athletes around the world in tax evasion, fraud and other financial improprieties."}</w:t>
      </w:r>
    </w:p>
    <w:p>
      <w:r>
        <w:t>{"question": "Generate a class schedule for a student taking 5 classes.", "answer": "As an AI, I do not have information about the specific classes offered at a particular university, college, or school. The schedule below is for demonstration purposes only and may not reflect the actual times and availability of classes at your school. A schedule may vary depending on the institution and the student\u2019s requirements. Here is an example of a class schedule for a student taking 5 courses:\n\n**Monday**\n09:00am - 10:15am: Calculus I \n10:30am - 11:45am: Introduction to Sociology \n\n**Tuesday**\n10:30am - 11:45am: General Chemistry I \n2:00pm - 3:15pm: English Composition \n\n**Wednesday**\n09:00am - 10:15am: Calculus I \n10:30am - 11:45am: Introduction to Sociology \n\n**Thursday**\n10:30am - 11:45am: General Chemistry I \n2:00pm - 3:15pm: English Composition \n\n**Friday**\n1:00pm - 2:15pm: US History \n\nThis is a sample schedule with classes spread out throughout the week, with one or two classes each day. It may be adjusted for the availability of specific courses, student preferences, and other factors. It\u2019s always advisable to consult with an academic advisor or counselor when creating a class schedule."}</w:t>
      </w:r>
    </w:p>
    <w:p>
      <w:r>
        <w:t>{"question": "Write an intro for a blog post about computer science.", "answer": "Computer science is an ever-evolving field and its significance in today's world cannot be overstated. It's practically impossible to go about your day without interacting with some form of technology, and that technology is the result of the tireless work of computer scientists. These individuals are responsible for shaping the digital world we live in through the development of algorithms, advancements in artificial intelligence, and various other computer-based technologies. In this blog post, we will delve into the fascinating world of computer science, exploring its history, innovations, and future prospects."}</w:t>
      </w:r>
    </w:p>
    <w:p>
      <w:r>
        <w:t>{"question": "Identify one positive impact of technology on society.", "answer": "One positive impact of technology on society is that it has revolutionized communication, making it easier, faster, and more efficient to connect with others. Thanks to advances such as the internet, cellphones, and social media, people can now communicate with friends, family and colleagues anywhere and anytime, with just a few clicks or taps. This has facilitated long-distance relationships, international business and collaborations, and the sharing of information and ideas on a global scale, leading to a more connected and informed world."}</w:t>
      </w:r>
    </w:p>
    <w:p>
      <w:r>
        <w:t>{"question": "For the following sentence, suggest a suitable ending. - My life has been transformed", "answer": "since I started practicing mindfulness and gratitude on a daily basis."}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