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"Identify a sustainable practice that helps the environment.", "answer": "A sustainable practice that helps the environment is reducing, reusing and recycling waste. \n\nReducing waste means cutting down on the amount of waste generated in the first place, for example by buying products with minimal packaging, using reusable bags, water bottles and containers instead of disposables, and composting food waste.\n\nReusing involves finding new ways to use items that would otherwise be considered waste, such as using old jars as storage containers, repurposing old clothes into rags or pillow stuffing, and donating or selling unwanted items.\n\nRecycling helps to conserve natural resources by turning waste materials into new products, thereby reducing the need to extract and process raw materials. Recycling also helps to reduce greenhouse gas emissions and conserves energy by using less energy to manufacture new products from recycled materials. Important materials to recycle include paper, plastic, glass, aluminum, and electronics.\n\nParticipating in these three waste management practices helps to reduce the amount of waste sent to landfills and conserves natural resources, thus creating a cleaner and more sustainable environment."}</w:t>
      </w:r>
    </w:p>
    <w:p>
      <w:r>
        <w:t>{"question": "Suggest a way to monetize a blog about technology.", "answer": "One way to monetize a blog about technology is by incorporating affiliate marketing. This involves partnering with companies that offer technology-related products and including affiliate links to their products within the blog content. When a reader makes a purchase through one of these links, the blogger earns a commission. Another way is through sponsored content, where companies pay to have their product or service featured in a blog post or review. Advertising is also a popular method, where the blogger can sign up for an advertising network such as Google AdSense and display ads on their blog, earning revenue for each click or impression. Finally, creating and selling digital products such as eBooks, courses, or webinars related to the blog's topics can provide an additional stream of income."}</w:t>
      </w:r>
    </w:p>
    <w:p>
      <w:r>
        <w:t>{"question": "Generate a metaphor that describes a unique combination of two unrelated things.", "answer": "A woman's laughter being a flower blooming, instantly bringing color and beauty to a dull room."}</w:t>
      </w:r>
    </w:p>
    <w:p>
      <w:r>
        <w:t>{"question": "Identify a type of physical activity that can be done indoors.", "answer": "One form of physical activity that can be done indoors is Yoga. Yoga is a form of exercise that combines physical postures, breathing techniques, and meditation or relaxation. It is designed to improve overall physical fitness, flexibility and reduce stress. Yoga can be practiced by all ages in the comfort of your own home or in a class setting, and requires minimal equipment."}</w:t>
      </w:r>
    </w:p>
    <w:p>
      <w:r>
        <w:t>{"question": "Suggest a way to lessen paper consumption.", "answer": "One way to reduce paper consumption is to transition to digital means of communication and record keeping. For example, instead of printing out documents or memos, consider sending them through email or utilizing cloud-based systems for document sharing and collaboration. Additionally, using electronic note-taking apps or tools can help reduce the need for paper notebooks or sticky notes. Encouraging the use of digital signatures and online forms can also help lessen the reliance on paper. Finally, if printing is necessary, always try to print on both sides of the paper, or use the draft mode to save ink and paper."}</w:t>
      </w:r>
    </w:p>
    <w:p>
      <w:r>
        <w:t>{"question": "Develop a marketing plan within 100 words.", "answer": "Our marketing plan focuses on utilizing social media, email campaigns and influencer partnerships to promote our brand and increase brand awareness. We will prioritize customer engagement through targeted content, user-generated content and regular interactions. We will also leverage data and customer feedback to ensure our strategies align with our target audience's wants and needs. Our email campaigns will have personalized content, exclusive promotions and loyalty programs to increase customer retention. Additionally, we will collaborate with niche influencers who embody our brand values, to reach a broader, yet targeted audience. Finally, we will monitor and analyze our marketing efforts, making necessary adjustments to ensure maximum effectiveness."}</w:t>
      </w:r>
    </w:p>
    <w:p>
      <w:r>
        <w:t>{"question": "Explain the five forces model of industry competition", "answer": "The Five Forces model of industry competition, also known as Porter\u2019s Five Forces, is a framework for analyzing and understanding the level of competition within an industry. Developed by Michael Porter in the late 1970s, the model identifies five key forces that determine the attractiveness of an industry:\n\n1. Threat of new entrants: This force refers to the ease with which new competitors can enter the market. When it is easy for new companies to enter the market, competition is higher, and profits are reduced. Limitations to enter a market might be due to high costs, proprietary technology, existing brands, or government regulations. \n\n2. Bargaining power of suppliers: This force analyses how much power suppliers have over a company. If there are only a few suppliers of key inputs, or if a supplier's products are unique, they will have more bargaining power, which can lead them to dictate prices and reduce industry profitability.\n\n3. Bargaining power of buyers: This force refers to the power a company\u2019s consumers have over it. When there are only a few buyers, or they buy in large quantities, they can negotiate lower prices, reducing profitability in the industry. \n\n4. Threat of substitutes: This force refers to the potential threat of alternative products or services replacing a company's offerings. When substitutes are readily available, customers have more options, and price competition can increase, reducing profitability in the industry. \n\n5. Competitive rivalry: This force describes the intensity of competition between existing companies in the market. When the competition is high, companies may reduce prices, increase marketing, or innovate to attract customers, which can lessen profitability. \n\nThe Five Forces model is a useful tool for managers to assess the potential profitability of an industry and develop strategies to improve their competitive position. By understanding the forces that shape competition in their industry, companies can identify their strengths and weaknesses, and develop strategies to mitigate threats and take advantage of opportunities."}</w:t>
      </w:r>
    </w:p>
    <w:p>
      <w:r>
        <w:t>{"question": "Develop a plan to reduce environmental pollution in one paragraph", "answer": "To reduce environmental pollution, we can develop a comprehensive plan that includes measures such as promoting the use of renewable energy sources, encouraging eco-friendly transport means like bicycles and public transportation, and enforcing stricter regulations on industries and individuals to reduce carbon emissions. Additionally, implementing initiatives such as recycling programs, providing incentives for businesses that adopt green practices, and increasing public awareness about the importance of environmental conservation are essential in reducing pollution levels. With concerted efforts from governments, the private sector, and individuals, we can work towards a cleaner and more sustainable environment."}</w:t>
      </w:r>
    </w:p>
    <w:p>
      <w:r>
        <w:t>{"question": "What type of input does the following command line expect? - calculate 5+7", "answer": "The command line expects a string input in the format: command followed by a mathematical expression written with spaces between the command, numbers and the mathematical operator. Here the command is \"calculate\" and the mathematical expression is \"5+7\", where 5 and 7 are numbers and \"+\" is the mathematical operator."}</w:t>
      </w:r>
    </w:p>
    <w:p>
      <w:r>
        <w:t>{"question": "Write a story about a person's struggle to overcome their fear", "answer": "Emma had always been afraid of the dark. Her fear began when she was a child, and even as she grew into adulthood, she still couldn't shake the feeling of unease that came over her whenever the lights went out. She would always leave her night light on or sleep with a lamp lit in her room, but she knew that these were just temporary solutions.\n\nAs Emma grew older, her fear of the dark started to take a toll on her life. She avoided going out at night and would always hurry home before the sun set. She refused to take trips that would require her to be away from the safety and comfort of her own home. Emma knew that this was no way to live and that she had to confront her fear head-on.\n\nEmma started by gradually reducing the brightness of the lights in her room. She would dim them a little bit each night until she was sleeping with the lights completely off. It was hard for her at first, and she would often toss and turn in bed, feeling scared and vulnerable. But Emma refused to give up. She listened to guided meditations, read books on overcoming fear, and talked to her therapist about her progress.\n\nSlowly but surely, Emma began to feel more confident sleeping in the dark. She started to venture out at night, taking walks in the park and sitting outside on her balcony to stargaze. With each small victory, Emma's fear of the dark lessened until it was nothing more than a distant memory.\n\nTaking control of her fear had empowered Emma, and she felt like she could finally live her life to the fullest. She went on camping trips, traveled to new places, and discovered the beauty of the world after the sun had set. Emma had faced her fear head-on and came out on the other side a stronger, braver person."}</w:t>
      </w:r>
    </w:p>
    <w:p>
      <w:r>
        <w:t>{"question": "Process the following data and output the results - List: [3, 7, 2, 5]", "answer": "### Output:\n\n- List: [3, 7, 2, 5]\n- Number of items in the list: 4\n- Sum of the numbers: 17\n- Maximum value: 7\n- Minimum value: 2\n- Mean (average): 4.25\n- Median (middle value): 4.0\n- Mode (most frequent value): None as all values are unique in the list."}</w:t>
      </w:r>
    </w:p>
    <w:p>
      <w:r>
        <w:t>{"question": "Minimize the following data set - [3, 4, 6, 7, 8, 10]", "answer": "To minimize the values in the given data set, which is a list of numbers, you could sort them in ascending order as follows: [3, 4, 6, 7, 8, 10]. The minimized (least) value in this data set would be 3."}</w:t>
      </w:r>
    </w:p>
    <w:p>
      <w:r>
        <w:t>{"question": "Input any new type of instruction.", "answer": "I'm sorry, but you haven't actually instructed me to do anything. Could you clarify your instruction, so that I can assist you accordingly?"}</w:t>
      </w:r>
    </w:p>
    <w:p>
      <w:r>
        <w:t>{"question": "Construct a persuasive proposal to reduce plastic usage.", "answer": "Proposal to Reduce Plastic Usage\n\nIntroduction\nExcessive plastic usage and disposal is one of the biggest environmental problems affecting our planet today. Plastics are durable and take hundreds of years to decompose, leading to a significant build-up in our oceans and environment. This proposal presents practical measures that can be taken to reduce plastic consumption and promote a greener, more sustainable future.\n\nProposed Measures\n1. Implement Plastic Bag Taxes: One of the most effective ways to reduce plastic usage is to impose a small fee on single-use plastic bags. This encourages customers to bring their own reusable bags, reducing plastic waste.\n\n2. Promote Reusable Containers: Encouraging the use of reusable containers and bottles for food and drinks can significantly reduce plastic waste. This can be achieved through initiatives such as offering discounts for customers who bring their own containers.\n\n3. Increase Recycling Efforts: Increasing recycling efforts and making recycling easier and more convenient is another way to reduce plastic usage. This can be done by providing more recycling bins in public places and implementing incentives for recycling.\n\n4. Educate The Public: Educating the public on the harmful effects of plastic waste and the importance of reducing plastic usage is essential in promoting sustainable practices. This can be achieved through public awareness campaigns, workshops, and school programs.\n\n5. Ban Single-Use Plastics: Banning single-use plastics such as straws, utensils, and stirrers can greatly reduce plastic waste. This can be achieved through government regulations and by promoting alternatives such as paper or bamboo products.\n\nConclusion\nReducing plastic usage is essential in promoting a sustainable future for our planet. The measures proposed in this proposal provide practical solutions that can be implemented to effectively reduce plastic consumption. Through the combined efforts of government, businesses, and individuals, we can work towards a plastic-free future."}</w:t>
      </w:r>
    </w:p>
    <w:p>
      <w:r>
        <w:t>{"question": "Identify the best action to take in the following scenario: - You are a manager at a retail store and notice a customer stealing an item.", "answer": "If you are a manager at a retail store and notice a customer stealing an item, the best course of action would be to approach the customer in a polite and non-confrontational manner, and politely remind them that stealing is against the store's policy. You could then ask the individual if they would like to pay for the item or if they need any help finding a product that they can afford. If the customer refuses to cooperate or becomes aggressive, it's important to remain calm and call for security or the police for assistance. Additionally, make sure to follow the store's protocols for reporting and documenting the incident."}</w:t>
      </w:r>
    </w:p>
    <w:p>
      <w:r>
        <w:t>{"question": "Suggest a suitable activity for family members to do together.", "answer": "One activity that could be enjoyed by family members of all ages is a fun game night. Pick out a selection of board games, card games, or even video games that everyone can participate in. Set up some snacks and drinks, gather around the table or living room, and spend the evening laughing, bonding and competing. Not only will it bring the family together, but it will also create lasting memories."}</w:t>
      </w:r>
    </w:p>
    <w:p>
      <w:r>
        <w:t>{"question": "Indicate which is a better investment: stocks or bonds.", "answer": "It is not possible for me to accurately determine whether stocks or bonds are a better investment without taking into consideration various factors such as an individual's investment goals, risk tolerance, and market conditions. Stocks are generally considered to be riskier investments with higher potential returns, while bonds are often seen as more stable investments with more consistent, albeit lower, returns. It's recommended to consult with a financial advisor to determine which investment options are best for your specific financial situation."}</w:t>
      </w:r>
    </w:p>
    <w:p>
      <w:r>
        <w:t>{"question": "Given an article, edit out any spelling or grammar errors. - This article it explain how blockchain work.", "answer": "This article explains how blockchain works."}</w:t>
      </w:r>
    </w:p>
    <w:p>
      <w:r>
        <w:t>{"question": "Given a list, rank them in terms of importance. - Car, Bike, Bus", "answer": "1. Bus\n2. Car\n3. Bike"}</w:t>
      </w:r>
    </w:p>
    <w:p>
      <w:r>
        <w:t>{"question": "What are the benefits of using a neural network architecture?", "answer": "Neural networks are a form of artificial intelligence that is modeled after the structure and function of the human brain. They consist of interconnected nodes that simulate the neurons in the brain and can learn to recognize complex patterns in data.\n\nThere are several benefits to using a neural network architecture:\n\n1. Ability to handle complexity: Neural networks can handle and model complex relationships between inputs and outputs, making them useful for a wide range of applications. They can identify non-linear relationships and make predictions on data that may be difficult for traditional analytical methods.\n\n2. Adaptability: Neural networks can adapt and learn from new data, allowing them to improve their performance over time. This makes them well suited for dynamic environments where the data may change or evolve.\n\n3. Robustness: Neural networks can be resistant to noise and can still make accurate predictions even when the data is incomplete or has some level of error.\n\n4. Parallel processing: Neural networks can process multiple inputs at the same time, making them fast and efficient for processing large amounts of data. \n\n5. Generalization: Neural networks can generalize from the data that they have been trained on, allowing them to make predictions on new inputs that are similar but not identical to the data used in training.\n\nOverall, the use of neural network architecture offers a powerful tool for modeling complex data and making accurate predictions. They offer a high level of flexibility, robustness, and adaptability, making them an attractive option for many different applications."}</w:t>
      </w:r>
    </w:p>
    <w:p>
      <w:r>
        <w:t>{"question": "How would you use a relational database?", "answer": "A relational database is a type of database that organizes data into one or more tables, with rows representing records and columns representing fields or attributes of those records. Here are some steps on how you could use a relational database:\n\n1. Plan and design: start by defining the purpose of the database and identify the entities and relationships that need to be represented. Create an Entity-Relationship Diagram (ERD) to visually represent the structure of the database.\n\n2. Create tables: Use a database management system (DBMS) to create tables that will store the data. Make sure that each table represents a single entity and has a primary key that uniquely identifies each record.\n\n3. Define relationships: Establish relationships between the tables by using foreign keys. This means that a column in one table is used to reference a record in another table.\n\n4. Enter and import data: Once the tables and relationships are set up, you can start entering data into the tables or import data from other sources.\n\n5. Retrieve and manipulate data: You can use SQL (Structured Query Language) statements to query the database, retrieve data from multiple tables, and perform various operations on the data such as sorting, filtering, and aggregating.\n\n6. Maintain and update: Regularly perform maintenance tasks to ensure the database remains efficient and up-to-date, such as backing up data, indexing tables, and updating records.\n\nIn summary, you would use a relational database to efficiently store, organize, and retrieve data by creating tables, defining relationships, entering and importing data, retrieving and manipulating data, and maintaining and updating the database."}</w:t>
      </w:r>
    </w:p>
    <w:p>
      <w:r>
        <w:t>{"question": "Write a twitter post using the given information - Topic: Endangered species", "answer": "\"Let's take a moment to acknowledge the importance of protecting endangered species. Each creature plays a vital role in maintaining the balance of our ecosystems. Their loss would be a tragedy. #ProtectWildlife #EndangeredSpecies\""}</w:t>
      </w:r>
    </w:p>
    <w:p>
      <w:r>
        <w:t>{"question": "Analyze the given text and explain how the author used rhetorical techniques - This election is a milestone in our history and it is our civic duty to cast our vote.", "answer": "In this text, the author has used a couple of rhetorical techniques to persuade the reader to take part in the election. The first technique used is emotional appeal, also known as pathos. The author uses words like \u2018milestone\u2019 and \u2018history\u2019 to evoke a sense of pride and duty in the reader. By referring to the election as a \u2018milestone\u2019, the author suggests that it is an event of significant importance and by adding \u2018in our history\u2019, the author tried to create a connection with the reader, making them feel as though they are an important part of something larger than themselves.\n\nThe second technique the author uses is a call to action. The phrase \u2018it is our civic duty to cast our vote\u2019 is a clear call to action for the reader to take part in the election. The author suggests that not only is voting an individual right, it is also a responsibility that each citizen carries. This statement could motivate the reader to reconsider the importance of their participation in the election.\n\nOverall, the author has used an emotional appeal and a call to action to effectively convey the importance of participating in the election, and to persuade the reader to exercise their right to vote."}</w:t>
      </w:r>
    </w:p>
    <w:p>
      <w:r>
        <w:t>{"question": "Explain why a text be considered biased. - The President's speech was filled with slandering of the other party.", "answer": "A text can be considered biased if it presents information in a manner that unfairly favors one side of an argument or issue, while ignoring or discrediting the other side. In this case, the statement that \"The President's speech was filled with slandering of the other party\" could be considered biased because it presents a one-sided, negative view of the President's speech without giving any counterpoints or evidence to support its claim. This kind of language can manipulate the reader's perception of the situation, causing them to form an opinion that is not based on a balanced presentation of the facts. As such, it is important for readers to critically evaluate texts for bias in order to make informed conclusions."}</w:t>
      </w:r>
    </w:p>
    <w:p>
      <w:r>
        <w:t>{"question": "Name the five oceans.", "answer": "The five oceans are: \n1. Atlantic Ocean \n2. Indian Ocean \n3. Southern Ocean \n4. Arctic Ocean \n5. Pacific Ocean"}</w:t>
      </w:r>
    </w:p>
    <w:p>
      <w:r>
        <w:t>{"question": "Measure the length of the given object in cm. - Pen", "answer": "I'm sorry, but as an AI, I don't have the ability to physically measure the length of an object. Can you please provide me with the length of the pen in centimeters so I can assist you?"}</w:t>
      </w:r>
    </w:p>
    <w:p>
      <w:r>
        <w:t>{"question": "Provide an original analogy to compare a computer to.", "answer": "A computer is like a well-organized toolbox. Just as a toolbox has different compartments and drawers to store various tools, a computer has different storage locations and folders to store programs and files. Like a skilled mechanic who takes out the right tool for the job, the computer's processor fetches the appropriate software or data to complete a task. And just as a toolbox needs to be regularly maintained and updated with new tools to remain useful, a computer must be updated with new software and hardware to keep pace with the ever-evolving technological landscape."}</w:t>
      </w:r>
    </w:p>
    <w:p>
      <w:r>
        <w:t>{"question": "Create an acrostic poem based on the following concept: - The Internet", "answer": "The world at your fingertips with every click\nHaving endless knowledge, accessible and quick\nExpanding our perspectives, a global trick\n\nInnovation at its finest, creating new ways to link \nNavigating through websites, not even having to think\nTime and distance, no longer a restriction, a brink\nEngaging with others, as we share, post, and wink\nRealms of information, making us shrink \nNew ideas, thoughts, and creativity, a pink\nExpressing ourselves with greater ease, a wink\nTechnology changing, faster than a blink."}</w:t>
      </w:r>
    </w:p>
    <w:p>
      <w:r>
        <w:t>{"question": "Generate an example of two people having a conversation about technology.", "answer": "Person 1: Hey, have you heard about the new foldable phone?\n\nPerson 2: Yeah, I saw that on the news. The technology is getting more and more advanced these days.\n\nPerson 1: I know, right! It's incredible how fast technology is changing.\n\nPerson 2: Yeah, it's hard to keep up sometimes. I feel like every time I buy a new device, something better comes out a few months later.\n\nPerson 1: That's true. But I think it's also exciting to see all the new developments and innovations in technology.\n\nPerson 2: Absolutely. It's amazing how much technology has impacted our lives and changed the way we do things.\n\nPerson 1: I wonder what kind of technology we'll see in the future.\n\nPerson 2: Who knows, but I'm sure it'll be something beyond our imagination."}</w:t>
      </w:r>
    </w:p>
    <w:p>
      <w:r>
        <w:t>{"question": "Update the following statement for clarity: - The customer promised that they would give the payment at the end of the month", "answer": "The customer assured that they would make the payment at the end of the month."}</w:t>
      </w:r>
    </w:p>
    <w:p>
      <w:r>
        <w:t>{"question": "Identify the part of speech of the underlined word in the following sentence: \"The webinar should have ended earlier than it did\". - earlier", "answer": "Earlier is an adverb in this sentence."}</w:t>
      </w:r>
    </w:p>
    <w:p>
      <w:r>
        <w:t>{"question": "Generate a list of potential destinations for a trip that is near a beach.", "answer": "Here are some great destinations for a beach trip:\n1. Honolulu, Hawaii\n2. Cancun, Mexico\n3. Phuket, Thailand\n4. Sydney, Australia\n5. Miami, Florida\n6. Bali, Indonesia\n7. Rio de Janeiro, Brazil\n8. Barcelona, Spain\n9. Maldives\n10. Fiji Islands\n11. Santorini, Greece\n12. Turks and Caicos Islands\n13. Bora Bora, French Polynesia\n14. Maui, Hawaii\n15. Siesta Key, Florida."}</w:t>
      </w:r>
    </w:p>
    <w:p>
      <w:r>
        <w:t>{"question": "from the given text, generate a maximum of 10 keywords. - Pilates is a form of exercise that combines physical and mental disciplines, aiming to improve physical strength, flexibility, and posture.", "answer": "1. Pilates\n2. exercise\n3. physical\n4. mental\n5. disciplines\n6. strength\n7. flexibility\n8. posture\n9. combines\n10. improve"}</w:t>
      </w:r>
    </w:p>
    <w:p>
      <w:r>
        <w:t>{"question": "Find three strategies to improve concentration", "answer": "1. **Minimize distractions:** One of the most effective ways to improve concentration is to minimize or eliminate distractions from the environment. This can be done by turning off any devices that can distract, such as cellphones, televisions, or music players. It may also be helpful to work in a quiet place or use noise-cancelling headphones to block out external noises.\n\n2. **Practice mindfulness:** Mindfulness is the practice of being fully present and engaged in the current moment, paying attention to thoughts, feelings, and sensations without judgment. Incorporating mindfulness into daily routines can improve focus and concentration, as it helps to reduce stress and clears the mind of clutter, allowing for better focus on the task at hand.\n\n3. **Take regular breaks:** Taking regular breaks, even short ones, can work wonders for concentration. Prolonged periods of intense focus can lead to mental fatigue and reduced productivity. Breaks can help to refresh the mind, boost energy, and improve focus when returning to the task. It is important to time breaks well and use them effectively by engaging in activities that promote relaxation and rejuvenation."}</w:t>
      </w:r>
    </w:p>
    <w:p>
      <w:r>
        <w:t>{"question": "Describe the differences between perfect and imperfect competition.", "answer": "Perfect competition and imperfect competition are two different market structures that have notable differences between them.\n\nPerfect competition is a market structure in which there are a large number of small buyers and sellers, and the products being sold are homogeneous or identical. There are no barriers to entry, which means that firms can easily enter or exit the market. In this type of market, firms are price takers, which means that they have to accept the market price and cannot charge a higher price. The market determines the price based on supply and demand.\n\nOn the other hand, imperfect competition is a market structure in which there are only a few large firms or sellers, and the products being sold are differentiated or heterogeneous. There are also barriers to entry, which makes it difficult for new firms to enter the market. In this type of market, firms have some control over the price, because they can differentiate their products and create a unique identity. They can charge a higher or lower price than their competitors, depending on their strategy.\n\nIn summary, the key differences between perfect and imperfect competition include the number of firms in the market, the type of products being sold, the barriers to entry, and the level of control firms have over the price. Perfect competition is characterized by a large number of small firms selling identical products, no barriers to entry, and firms being price takers. In contrast, imperfect competition is characterized by a small number of large firms selling differentiated products, barriers to entry, and firms having some control over the price."}</w:t>
      </w:r>
    </w:p>
    <w:p>
      <w:r>
        <w:t>{"question": "Generate a natural sentence to express the following events: - He moved to a different city and found a job there.", "answer": "\"He relocated to a new city and was able to secure employment there.\""}</w:t>
      </w:r>
    </w:p>
    <w:p>
      <w:r>
        <w:t>{"question": "order the events from the earliest to the latest - He got his driving license, he joined college, he got a job.", "answer": "He joined college, he got his driving license, he got a job."}</w:t>
      </w:r>
    </w:p>
    <w:p>
      <w:r>
        <w:t>{"question": "Rewrite the sentence using the pronoun \"they\". - A person should never give up on their dreams.", "answer": "They should never give up on their dreams."}</w:t>
      </w:r>
    </w:p>
    <w:p>
      <w:r>
        <w:t>{"question": "Construct a math equation with 3 variables that has the sum of 8.", "answer": "One possible math equation with 3 variables that has the sum of 8 is `x + y + z = 8`. Of course, there are many different combinations of values for x, y, and z that would make this equation true. For example (1, 3, 4) or (2, 5, 1)."}</w:t>
      </w:r>
    </w:p>
    <w:p>
      <w:r>
        <w:t>{"question": "Rewrite the sentence using the adjectives in the input. - The dogs barked loudly. \nAdjectives: shrill, piercing", "answer": "The shrill, piercing barks of the dogs resounded loudly."}</w:t>
      </w:r>
    </w:p>
    <w:p>
      <w:r>
        <w:t>{"question": "Edit the text such that the sentiment expressed in the text is positive. - No matter what I do, I just can't get it right.", "answer": "No matter what challenges I face, I'm determined to keep trying until I get it right."}</w:t>
      </w:r>
    </w:p>
    <w:p>
      <w:r>
        <w:t>{"question": "Here is a description of an event. Rewrite it so that the audience can feel captivated by the story. - A group of adventurers sailed the high seas to explore new lands and encountered giant Jolly Roger crabs and other strange creatures.", "answer": "Once upon a time, a daring team of explorers embarked on a voyage across the vast ocean in search of wondrous new lands. As their ship sliced through the cerulean waves, the adventurous crew faced trials and tribulations - their journey fraught with encounters of the most unexpected kind. From the depths of the sea arose giant crabs, brandishing claws adorned with the markings of the Jolly Roger as they threatened to pull the brave sailors into the watery abyss. Fierce battles ensued as the crew fought tooth and nail against these sea beasts and other otherworldly creatures, on a quest for discovery that would be etched in the annals of history."}</w:t>
      </w:r>
    </w:p>
    <w:p>
      <w:r>
        <w:t>{"question": "Make 10 sentences with the word 'big'.", "answer": "1. The new aquarium in the city center is so big that it takes an entire day to explore all of it.\n2. He has a big heart and always volunteers to help when someone is in need.\n3. When I entered the room, I immediately noticed the big, ornate chandelier hanging from the ceiling.\n4. The storm caused big problems for the inhabitants of the coastal town.\n5. He always dreamed of making it big in the music industry.\n6. I had a big smile on my face when I saw the puppy.\n7. We took a big risk when we decided to start our own business.\n8. Despite his young age, he has already achieved big things in his career.\n9. The sun was setting, painting a big, orange glow across the sky.\n10. My little niece ran towards me with big, wide eyes, and I scooped her up in my arms."}</w:t>
      </w:r>
    </w:p>
    <w:p>
      <w:r>
        <w:t>{"question": "Read the news article and classify it according to its topic. - The World Health Organization is warning that the world may soon face a wave of mental health issues, due to the extra stress caused by the coronavirus pandemic.", "answer": "Topic: Mental Health / Health Care / Coronavirus Pandemic"}</w:t>
      </w:r>
    </w:p>
    <w:p>
      <w:r>
        <w:t>{"question": "Create a list of five activities you would do to celebrate your birthday.", "answer": "If I were a human who had the ability to celebrate a birthday, here are five activities that I might consider doing for my special day:\n\n1. Host a gathering with my closest friends and family to share food, laughter, and good times.\n2. Take a trip to a new destination or plan a local adventure like trying a new restaurant, museum or outdoor excursion. \n3. Have a fun and relaxing day at a spa, beach or pool to unwind and treat myself.\n4. Participate in an activity that I enjoy such as painting, dancing, playing sports, or going to a concert. \n5. Give back to others by volunteering, donating to a favorite cause, or performing acts of kindness, to make a positive impact on the world."}</w:t>
      </w:r>
    </w:p>
    <w:p>
      <w:r>
        <w:t>{"question": "Create a story about a person who helped a stranger.", "answer": "Once upon a time, there was a man named Tom. He was a kind-hearted soul who always went out of his way to help others. One day, he was walking downtown when he saw an elderly woman trying to cross the street with several heavy bags of groceries. Without hesitation, Tom walked over to her and offered to help carry her bags. The woman gratefully accepted, and Tom walked her to the other side of the street and made sure she was safe.\n\nAs they walked, the woman told Tom that her car had broken down and she had no way to get home. Tom immediately knew what he had to do. He offered to drive her home in his own car, and even took the time to help her unload the groceries and put them away. The woman thanked him profusely and gave him a big hug before he left.\n\nYears later, Tom met a young girl who was crying on the side of the road. Tom stopped to ask her what was wrong, and she told him that her bike had been stolen and her mom would be mad if she couldn't find it. Tom calmed her down and promised to help her search for her bike. After some searching, they found the bike and Tom helped her ride it back to her house.\n\nThe girl's mother was so grateful that she invited Tom in for a cup of tea. As they talked, Tom realized that the woman was the same lady he had helped years before. The woman recognized him too, and thanked him again for his kindness. She told him that he was a true hero, and that she would never forget how he had helped her. From that day on, Tom and the woman became great friends.\n\nTom's act of kindness towards a stranger had a ripple effect that changed many people's lives for the better. He showed that even the smallest act of kindness can have a huge impact, and that helping others is one of the most rewarding things we can do."}</w:t>
      </w:r>
    </w:p>
    <w:p>
      <w:r>
        <w:t>{"question": "Generate an address for a company in an imaginary city.", "answer": "**Company:** XYZ Women Fashion\n**Street:** 1923 Bluebell Way\n**City:** Sunflower\n**State:** Newlandia\n**Zip code:** 46752\n**Full Address:** XYZ Women Fashion, 1923 Bluebell Way, Sunflower, Newlandia 46752"}</w:t>
      </w:r>
    </w:p>
    <w:p>
      <w:r>
        <w:t>{"question": "Rank these animals in order of aggressive behavior (1 being most aggressive, 4 being least aggressive). - Penguin, Gorilla, Lion, Elephant", "answer": "Based on their natural behavior, the animals can be ranked in the following order from most to least aggressive:\n\n1. Lion \n2. Gorilla\n3. Elephant \n4. Penguin"}</w:t>
      </w:r>
    </w:p>
    <w:p>
      <w:r>
        <w:t>{"question": "Name three types of musical instruments belonging to the brass family.", "answer": "Three types of musical instruments belonging to the brass family are trumpet, trombone, and French horn."}</w:t>
      </w:r>
    </w:p>
    <w:p>
      <w:r>
        <w:t>{"question": "Provide two example of everyday products that contain plastic.", "answer": "Two examples of everyday products that contain plastic are:\n1. Water Bottles: The majority of disposable water bottles are made of plastic, specifically polyethylene terephthalate (PET) which is a type of polyester.\n\n2. Food packaging: Many food items are packaged in plastic, including pre-packaged fruits, vegetables and snacks. Plastic containers, wraps, and bags are often used to preserve and store food, as plastic material is durable, lightweight, and able to create an air-tight seal."}</w:t>
      </w:r>
    </w:p>
    <w:p>
      <w:r>
        <w:t>{"question": "Create a haiku (a type of poem) using the phrase \"the sun sets\".", "answer": "In the calm evening,\nThe sun sets over the sea,\nPeaceful, tranquil bliss."}</w:t>
      </w:r>
    </w:p>
    <w:p>
      <w:r>
        <w:t>{"question": "Describe the differences between system and application software.", "answer": "System software refers to the programs that are responsible for managing the computer's resources and supporting the operations of other software. This type of software controls and oversees the core functions of the computer, allowing programs to interact with the system's hardware and providing essential services needed for the computer to run efficiently. Examples of system software include operating systems, device drivers, and firmware.\n\nApplication software, on the other hand, refers to the programs designed to perform specific tasks for the user. These programs are built to run on top of, and take advantage of, the services provided by the system software. Application software is intended for end-users to complete tasks such as writing documents, creating presentations, and browsing the web. Examples of application software include Microsoft Office, Photoshop, and Google Chrome.\n\nIn summary, system software provides the fundamental services required for a computer to operate, while application software is designed to perform specific tasks for the user."}</w:t>
      </w:r>
    </w:p>
    <w:p>
      <w:r>
        <w:t>{"question": "Pick one song from the list and create a lyric rap verse to go with it. - \"Circles\" by Mac Miller", "answer": "Verse 1:\nLife goes around in circles, can't escape it\nMemories fade, but we can't replace it\nRunnin' from the past like we in a race, an'\nTired of th\u0435 same damn situations\nTry to keep my head up and keep movin'\nBut the pressure building, it's so confusin'\nDreams come and go, but we keep pursuin'\nGotta keep pushing, there's no losin'\n\nChorus:\nCircles in my mind, spinnin' all the time\nGot me feelin' like I'm trapped inside\nBut you know we gotta ride\nThrough the highs and the lows, let's go\nCircles, circles, never-ending road\nGotta keep pushing, let's break the mold\nAin't no tellin' where this life will go\nBut we gotta ride, through the highs and the lows.\n\n(Disclaimer: This response is not an original lyric from Mac Miller's \"Circles\" song, but a possible lyric written by the AI based on the input provided, and this is for entertainment purposes only. Mac Miller's \"Circles\" is a copyrighted material and all rights are reserved to their respective owners.)"}</w:t>
      </w:r>
    </w:p>
    <w:p>
      <w:r>
        <w:t>{"question": "Come up with a creative campaign slogan that is in sync with the product features. - Smartphone", "answer": "\"Stay ahead: Get smart with our Smartphone!\""}</w:t>
      </w:r>
    </w:p>
    <w:p>
      <w:r>
        <w:t>{"question": "Create a haiku (3 lines with a syllabic pattern of 5/7/5) that uses the phrase \"summer night\".", "answer": "Moonlight on the grass,\nSummer night brings sweet repose,\nNature in silence."}</w:t>
      </w:r>
    </w:p>
    <w:p>
      <w:r>
        <w:t>{"question": "Post a creative and humorous tweet about rain.", "answer": "\"Rain, rain, don't go away, come and stay for another day. I need something to blame for my bad hair day! #RainyDays #Humor\""}</w:t>
      </w:r>
    </w:p>
    <w:p>
      <w:r>
        <w:t>{"question": "Name three foreign language you would like to learn.", "answer": "As an AI, I do not have personal preferences or desires, but some popular languages that many people choose to learn are Spanish, French, and Mandarin Chinese."}</w:t>
      </w:r>
    </w:p>
    <w:p>
      <w:r>
        <w:t>{"question": "Add at least five facts about the science topic \u201cChemistry\u201d.", "answer": "1. Chemistry is the branch of science that studies matter, its composition, properties and behavior.\n2. Chemistry can be divided into several sub-disciplines including organic, inorganic, physical, analytical, and biochemistry.\n3. The smallest unit of a chemical element is called an atom, which combines with other atoms to form compounds through different types of chemical bonding.\n4. The Periodic Table is a tool used by chemists to organize the elements by their atomic number, electronic structure and chemical properties.\n5. Chemical reactions are the processes by which substances interact, change and form new substances. These reactions involve the breaking or formation of chemical bonds and often result in a release or absorption of energy."}</w:t>
      </w:r>
    </w:p>
    <w:p>
      <w:r>
        <w:t>{"question": "Provide an opinion about the given statement. - People should always forecast the best outcome, regardless of the situation.", "answer": "As an AI, I do not have personal opinions, however, based on research and psychological theories, always expecting the best outcome regardless of the situation can have both positive and negative effects. On the positive side, optimistic thinking can motivate individuals to strive for their goals and can result in better performances. It can also improve overall mental and physical well-being. However, it's important to balance optimism with realism. Expecting the best outcome in all situations can sometimes lead to disappointment and a failure to adequately prepare for potential setbacks. It's beneficial to remain hopeful but also consider potential obstacles and have contingency plans in place."}</w:t>
      </w:r>
    </w:p>
    <w:p>
      <w:r>
        <w:t>{"question": "Propose some ideas that uses technology to reduce pollution.", "answer": "1. Development of Smart Grids: A smart grid is an electrical grid designed to improve efficiency through the integration of advanced sensing technology, two-way communication, and computer processing. Smart grids can reduce pollution by minimizing energy consumption and reducing the occurrence of blackouts and brownouts.\n\n2. Renewable energy technology: Wind and solar power are great examples of renewable energy sources that reduce pollution. With advances in technology, it is now possible to generate electricity using these sources on a larger scale and at a lower cost than ever before. \n\n3. Electric and Hybrid Vehicles: Electric and hybrid vehicles emit far fewer pollutants than cars that run on gasoline or diesel. The adoption of these vehicles, combined with the use of renewable energy, can greatly reduce air pollution from transportation sources.\n\n4. Smart cities: Smart cities use technology to monitor and manage their consumption of resources, including energy, water, and waste. By employing advanced sensors, smart cities can minimize pollution by optimizing their use of resources and reducing waste.\n\n5. Industrial pollution control: Factories and other industrial facilities can use advanced sensors and computer algorithms to monitor their emissions and minimize pollution. By implementing real-time monitoring systems, factories can identify and reduce emissions that would otherwise go unnoticed.\n\n6. Recycling technology: Advances in recycling technology have made it possible to recover and recycle a wider range of materials, from plastics and metals to electronics and batteries. By recycling more, we can reduce the pollution associated with extracting new resources and manufacturing new products.\n\n7. Carbon capture and storage: Carbon capture and storage technology can help reduce greenhouse gas emissions by capturing carbon dioxide from industrial processes and storing it underground. This technology can be particularly effective in reducing pollution from large point sources, such as power plants.\n\n8. Precision agriculture: Precision agriculture uses technology like drones, sensors, and GPS to optimize crop yields and reduce waste. By minimizing the use of fertilizers and pesticides and reducing runoff, farmers can reduce pollution and improve water quality."}</w:t>
      </w:r>
    </w:p>
    <w:p>
      <w:r>
        <w:t>{"question": "Are you allowed to do something if you are not sure if it's legal?", "answer": "As an AI, I am programmed to follow a set of rules and ethical guidelines, and I cannot perform any action that is illegal, harmful or goes against those guidelines. If there is uncertainty about the legality of an action, it would be best to consult the relevant authorities or seek legal advice before proceeding. Ultimately, it is important to always act in accordance with the law and ethical principles."}</w:t>
      </w:r>
    </w:p>
    <w:p>
      <w:r>
        <w:t>{"question": "What do you need to do to reach the goal? - The goal is to generate leads for my small business.", "answer": "To reach the goal of generating leads for your small business, there are several steps you can take:\n\n1. Identify your target audience: Determine who your ideal customer is, what their needs are, and where they are located to target your lead generation efforts effectively.\n\n2. Create high-quality content: Produce informative and engaging content such as blog posts, social media posts, videos, and infographics to attract potential customers to your business.\n\n3. Use lead magnets: Offer something valuable such as an e-book, white paper, or a free consultation in exchange for contact information from potential leads.\n\n4. Utilize social media: Engage with your followers on social media platforms and join groups and communities where your target audience is present to attract potential leads.\n\n5. Invest in paid advertising: Use online advertising such as Google AdWords, Facebook Ads, or LinkedIn Ads to reach a larger audience.\n\n6. Attend networking events: Participate in trade shows, business conferences, and local events to meet potential leads in person.\n\n7. Monitor and analyze: Use analytics tools to track the success of your lead generation efforts and adjust your strategies as needed."}</w:t>
      </w:r>
    </w:p>
    <w:p>
      <w:r>
        <w:t>{"question": "What is the main reasons for this decision? - The business decided to close their store due to financial difficulties.", "answer": "The main reason for the business's decision to close their store appears to be financial difficulties. This could mean that the store was not generating enough revenue, or that it was incurring significant expenses that made it unprofitable to continue operating. Ultimately, the decision to close was likely made in an effort to avoid further financial loss and to preserve the sustainability of the business as a whole."}</w:t>
      </w:r>
    </w:p>
    <w:p>
      <w:r>
        <w:t>{"question": "Determine how much sugar is in one teaspoon of honey.", "answer": "One teaspoon of honey weighs around 7 grams or 0.25 ounces. On average, honey is comprised of about 82% sugar, with the remaining 18% being water, pollen, and other components. This means that in one teaspoon of honey, there is approximately 5.74 grams or 1.15 teaspoons of sugar."}</w:t>
      </w:r>
    </w:p>
    <w:p>
      <w:r>
        <w:t>{"question": "What are the five most influential books in modern literature?", "answer": "It is difficult to determine the five most influential books in modern literature as opinions vary greatly on what qualifies as influential. However, here is a list of five books that are widely considered to be highly influential in modern literature: \n\n1. \"One Hundred Years of Solitude\" by Gabriel Garc\u00eda M\u00e1rquez - This novel is widely considered to be a masterpiece of magical realism and is one of the most important and well-loved works of Latin American literature.\n\n2. \"1984\" by George Orwell - This dystopian novel, published in 1949, explores the dangers of totalitarianism and government surveillance. Its ideas and themes have remained relevant and influential to this day.\n\n3. \"To Kill a Mockingbird\" by Harper Lee - This novel, set in the Deep South, deals with issues of race, class, and justice. Its powerful storytelling and message have made it a beloved and influential work.\n\n4. \"The Great Gatsby\" by F. Scott Fitzgerald - This novel, set during the Roaring Twenties, explores themes of decadence, excess, and the corrupting influence of wealth. Its beautiful prose and powerful storytelling have made it a classic of American literature.\n\n5. \"Catch-22\" by Joseph Heller - This satirical novel, set during World War II, employs a non-linear narrative and absurdity to explore the futility of war and the insanity of bureaucracy. Its style and humor have made it a highly influential work."}</w:t>
      </w:r>
    </w:p>
    <w:p>
      <w:r>
        <w:t>{"question": "Write a short story involving three characters from three different cultures.", "answer": "In a bustling city, three strangers, each from a different culture, find themselves sharing a park bench during a hot summer day. Ahmed, a Moroccan man, is reading a travel guide, trying to plan his next adventure. Ayumi, a Japanese woman, is drawing the pigeons as they peck at bread crumbs. And Maria, a Mexican woman, is enjoying a break from her job at the local market.\n\nAhmed notices Ayumi's impressive drawings and compliments her work. She thanks him with a smile and explains that she's an artist. Maria, who had been quietly listening, joins in the conversation, exclaiming how much she appreciates the beauty of art. Soon, the three of them are sharing stories about their lives, their cultures, and their dreams.\n\nAhmed talks about the vibrant markets and stunning architecture of Morocco. He tells them about the traditional dishes his mother cooks and the music that fills the streets at night. Ayumi shares how she's always been inspired by the natural beauty of Japan, the cherry blossoms in spring, and the fiery leaves in autumn. Maria\u2019s stories of Mexico are filled with lively fiestas, colorful traditions, and mouthwatering cuisine.\n\nAs the sun begins to set, the three of them realize they have spent the entire day talking and laughing together. They exchange numbers and make plans to meet up again, excited to continue learning about each other\u2019s cultures, and grateful for the unexpected friendship that brought them together."}</w:t>
      </w:r>
    </w:p>
    <w:p>
      <w:r>
        <w:t>{"question": "Describe the concept of Imposter Syndrome.", "answer": "Imposter syndrome is a psychological pattern in which an individual doubts their skills, talents, or accomplishments and has a persistent internalized fear of being exposed as a \"fraud.\" Despite external evidence of their competence, those experiencing imposter syndrome may attribute their success to luck, timing, or deceiving others into thinking they are more intelligent or competent than they really are. This phenomenon can affect anyone regardless of their social status, work experience, or level of education, and can lead to feelings of anxiety, stress, depression, and can negatively impact their job performance. It is important to recognize and confront feelings of imposter syndrome, learn coping mechanisms, and remind yourself of your achievements and abilities to help combat these negative thoughts."}</w:t>
      </w:r>
    </w:p>
    <w:p>
      <w:r>
        <w:t>{"question": "Name three common elements in a horror movie.", "answer": "Three common elements in a horror movie are: \n1. Suspense: A horror movie often builds suspense through use of its eerie atmosphere by showing creepy scenes, and maintaining a sense of dread and anticipation throughout the film.\n2. Fear: Fear is a key component in a horror movie; it\u2019s achieved through a variety of techniques such as jump scares, scary creatures or menacing characters, and showing characters in horrifying situations.\n3. Supernatural or inexplicable events: Horror movies often use supernatural events, such as apparitions or demonic possessions or something that the audiences don\u2019t understand to terrify and unsettle viewers through unknown and otherworldly experiences."}</w:t>
      </w:r>
    </w:p>
    <w:p>
      <w:r>
        <w:t>{"question": "Explain the term \"learning curve\".", "answer": "A \"learning curve\" is a concept that describes the way that people learn something new over time. It represents a graphical depiction of the relationship between the amount of experience or practice someone has and the progress they make in learning something new. This means that as someone gains experience, their performance or proficiency in the task improves, but the rate of improvement typically slows down over time. It takes more time and practice to achieve the same amount of progress as the learner becomes more advanced.\n\nThe term \"learning curve\" can also be used more broadly to describe the process of getting used to something new or acquiring new knowledge. It is common to say something like \"there is a steep learning curve\" when referring to a task that is difficult to learn or takes a lot of time and effort to master. Conversely, an \"easy learning curve\" would refer to a task that is easy to pick up and doesn't take much time to master.\n\nIn conclusion, a learning curve is the process of improving in a skill or knowledge area over time, and the rate of progress usually slows down as one gains more experience or proficiency."}</w:t>
      </w:r>
    </w:p>
    <w:p>
      <w:r>
        <w:t>{"question": "Design an experiment to demonstrate the effects of a variable and control.", "answer": "One way to design an experiment to demonstrate the effects of a variable and control is to conduct a simple experiment to test the effect of sunlight on plant growth.\n\nHypothesis: Plants exposed to sunlight will grow taller than plants not exposed to sunlight.\n\nTo test this hypothesis, you will need:\n- Two groups of plants of the same species and age, with similar starting heights\n- A sunny location for one group of plants\n- A shaded location for the other group of plants\n- Rulers to measure the height of the plants\n\nOnce you have assembled your materials, follow these steps to conduct the experiment:\n\n1. Label one group of plants \"Sun\" and the other group \"Shade\".\n2. Place the \"Sun\" group of plants in a sunny location where they will receive direct sunlight for most of the day.\n3. Place the \"Shade\" group of plants in a shady location where they will receive minimal sunlight.\n4. Water both groups of plants regularly according to their needs.\n5. After a set period of time (e.g. 2 weeks), measure the height of each plant in both groups using the ruler.\n6. Record the measurements and calculate the average height for both the \"Sun\" and \"Shade\" groups.\n\nAt the end of the experiment, you can compare the results to see if there was any difference in the growth of the plants. If the hypothesis is correct, the plants in the \"Sun\" group should have grown taller on average than the plants in the \"Shade\" group. This would demonstrate the effect of sunlight on plant growth, with the \"Shade\" group serving as the control to show what would happen without the variable of sunlight."}</w:t>
      </w:r>
    </w:p>
    <w:p>
      <w:r>
        <w:t>{"question": "Find the facts that explain a certain phenomenon. - Why do people find focusing on one task for a long time difficult?", "answer": "There are several reasons why people might find it difficult to focus on a single task for an extended period of time, including:\n\n- Distractibility: In today\u2019s fast-paced world, there are numerous distractions vying for our attention at any given moment. This could include notifications from our phone, emails, social media updates, or external stimuli such as loud noises or visual distractions.\n\n- Boredom: When engaged in a task that is repetitive or not challenging, our brain can become disengaged or understimulated, leading to restlessness and boredom. As a result, it can be difficult to concentrate on the task at hand.\n\n- Cognitive Limitations: Our brains have a limited capacity for sustained attention. Studies show that the average adult can sustain attention on one task for about 20 minutes before their minds start to wander.\n\n- Stress or Anxiety: Stress and anxiety can interfere with our ability to concentrate and make it difficult to remain focused on a single task.\n\n- Fatigue: When we\u2019re tired or sleep-deprived, our attentiveness and alertness can suffer, making it more difficult to maintain focus on a single task.\n\n- ADHD or other medical conditions: Certain medical conditions, such as Attention Deficit Hyperactivity Disorder (ADHD), can make it difficult for an individual to sustain focus, even for short periods."}</w:t>
      </w:r>
    </w:p>
    <w:p>
      <w:r>
        <w:t>{"question": "Classify each item as either a mineral or a rock. - gneiss, basalt", "answer": "Gneiss is a rock, while basalt is also a rock."}</w:t>
      </w:r>
    </w:p>
    <w:p>
      <w:r>
        <w:t>{"question": "Create a movie review blog post. - The movie Avatar directed by James Cameron", "answer": "Title: \"A Dazzling Visual Masterpiece: My Review of Avatar\"\n\nJames Cameron\u2019s movie Avatar, released in 2009, truly is a visual spectacle. From the very beginning, the film draws you into the stunning world of Pandora, a planet inhabited by the Na'vi - an indigenous tribe of tall, blue humanoids. The CGI and 3D technology used to construct this alien world are simply breathtaking, and it's hard not to be completely immersed in this fantastical landscape.\n\nThe plot itself follows the story of Jake Sully (Sam Worthington), a paraplegic ex-marine who is selected to take part in the Avatar program, where humans transfer their consciousness into Na'vi bodies in order to interact with the native people. As Jake learns more about the Na'vi culture, he begins to question the actions of his own kind, leading to a battle between the humans and Na'vi for the fate of Pandora.\n\nThe performances from the main cast of characters are strong, with Zoe Saldana delivering a particularly standout performance as Neytiri, the daughter of the Na'vi leader. The chemistry between her and Sam Worthington's character is undeniable, making their partnership easy to root for.\n\nWhile the film does rely on some familiar tropes and the storyline may be somewhat predictable, the visuals alone make it an unmissable watch. There's no denying Cameron's ability to craft a visually stunning world, and the final battle sequence is a true cinematic experience.\n\nIn conclusion, Avatar is a dazzling visual masterpiece that is sure to leave audiences in awe of its beauty. While the plot may not be groundbreaking, the movie more than makes up for it with its visual effects and strong performances from its leading cast."}</w:t>
      </w:r>
    </w:p>
    <w:p>
      <w:r>
        <w:t>{"question": "Summarize the current US Presidential Election.", "answer": "The current US Presidential election, held on November 3, 2020, is a contest between the incumbent President Donald Trump, representing the Republican Party, and former Vice President Joe Biden, representing the Democratic Party. The election has been marked by a high voter turnout, despite the ongoing COVID-19 pandemic, and a large number of mail-in ballots. As of now, Joe Biden has been declared the winner of the election, after winning more than the required 270 Electoral College votes. President Trump, however, has yet to concede, and has made claims of widespread voter fraud, without providing evidence. Multiple legal challenges have been filed in several states, but so far, none have been successful in changing the outcome of the election."}</w:t>
      </w:r>
    </w:p>
    <w:p>
      <w:r>
        <w:t>{"question": "Construct an SVG featuring a five-pointed star with a triangle inside it.", "answer": "To create an SVG featuring a five-pointed star with a triangle inside it, you can use the following code:\n\n```svg\n&lt;svg width=\"150\" height=\"150\"&gt;\n    &lt;polygon points=\"75,0 95,55 150,55 105,89 120,144 75,111 30,144 45,89 0,55 55,55\" fill=\"yellow\" stroke=\"black\" stroke-width=\"2\" /&gt;\n    &lt;polygon points=\"75, 30 105, 90 45, 90\" fill=\"white\" stroke=\"black\" stroke-width=\"2\" /&gt;\n&lt;/svg&gt;\n```\n\nExplanation:\n- The first `polygon` element draws the five-pointed star. The `points` attribute defines the coordinates of the 10 points of the star (two for each point).\n- The second `polygon` draws a triangle inside the star. The `points` attribute has three sets of coordinates, one for each point of the triangle.\n- You can adjust the `width` and `height` attributes of the `svg` element to change the size of the whole image.\n- You can adjust the `fill` and `stroke` attributes of each `polygon` to change the color of the shapes."}</w:t>
      </w:r>
    </w:p>
    <w:p>
      <w:r>
        <w:t>{"question": "List three goals of AI safety research.", "answer": "1. Prevention of Negative Side Effects: AI safety research aims to prevent unintended negative consequences that may arise from an AI system achieving its intended goals. This involves designing algorithms and methods that ensure that the AI system operates within certain boundaries and avoids actions that might cause harm or disruption. \n\n2. Alignment of AI and Human Values: Another goal of AI safety research is to develop protocols and methods to ensure that AI systems operate in accordance with human values and ethics. This involves incorporating mechanisms that align the objectives and decision-making processes of the AI system with broader societal values, and mitigate risks of unintended consequences.\n\n3. Robustness and Security: This goal of AI safety research aims at ensuring that AI systems are robust and secure against both intentional attacks and unintended errors. This involves developing safeguards and protocols to protect against malicious manipulation or hacking by external actors, as well as mechanisms to detect and prevent errors, and maintain system stability in the face of unexpected events."}</w:t>
      </w:r>
    </w:p>
    <w:p>
      <w:r>
        <w:t>{"question": "Explain how machine generalization works.", "answer": "Machine generalization is the ability of an AI system (often a machine learning model) to learn from a set of data and apply that learning to new, unseen data. It is an important aspect of machine learning models because it allows the model to make accurate predictions or decisions even if it has not seen the exact same input before. \n\nMachine generalization works by recognizing patterns and relationships within the data that it has been trained on, and then using that understanding to make inferences about new data. The goal is for the model to recognize the underlying concepts that are relevant to the task it is trying to solve, and then apply those concepts to new inputs.\n\nThe effectiveness of generalization depends on how well the model can strike a balance between memorizing the data it has seen and being able to generalize to new inputs. If a model is too complex and specialized, it may overfit the training data, meaning that it performs very well on the training set, but poorly on new data. Conversely, a model that is too simple may not be able to capture the relevant patterns in the data, and may underfit, meaning that it performs poorly on both the training and test sets.\n\nThere are many techniques that can be used to improve generalization, such as using a simpler model, increasing the amount of training data, regularizing the model, and using techniques such as cross-validation to assess the model's ability to generalize. Overall, machine generalization is a key part of building effective AI systems that can be applied to real-world problems."}</w:t>
      </w:r>
    </w:p>
    <w:p>
      <w:r>
        <w:t>{"question": "Construct a SQL query to determine the total number of customers in each country.", "answer": "```SQL\nSELECT country, COUNT(*) AS total_customers\nFROM customers\nGROUP BY country\nORDER BY total_customers DESC;\n```"}</w:t>
      </w:r>
    </w:p>
    <w:p>
      <w:r>
        <w:t>{"question": "Describe the purpose of hyperparameter optimization.", "answer": "Hyperparameter optimization is the process of systematically searching and selecting the set of optimal hyperparameters for a machine learning model in order to achieve the best performance. Hyperparameters are parameters that are not learned during model training, but instead, they are set before training and influence the structure and behavior of the model. Since different combinations of hyperparameters can lead to drastically different model performance, it is important to carefully choose these values in order to achieve an optimal performing model.\n\nThe purpose of hyperparameter optimization is to find the best combination of hyperparameters that minimizes the model's loss function, or in some cases, maximizes accuracy or some other reward metric. By fine-tuning the hyperparameters, one can improve the ability of the model to generalize to new data and make better predictions. Hence, hyperparameter optimization is an essential step in building a robust and high-performing machine learning model."}</w:t>
      </w:r>
    </w:p>
    <w:p>
      <w:r>
        <w:t>{"question": "Given the output of a service, classify it into different categories. - \"The service has an output of A and B\"", "answer": "The output of the service can be classified into two categories: A and B."}</w:t>
      </w:r>
    </w:p>
    <w:p>
      <w:r>
        <w:t>{"question": "Provide a valid solution to this digital logic circuit", "answer": "To provide a valid solution to a digital logic circuit, I will need more information about the circuit in question, such as its components, inputs, and desired outputs. Once I have this information, I can analyze the logic and provide a valid solution to the circuit."}</w:t>
      </w:r>
    </w:p>
    <w:p>
      <w:r>
        <w:t>{"question": "Explain the physics behind gravitational lensing.", "answer": "Gravitational lensing is an amazing phenomenon that is explained by Einstein's theory of General Relativity, which describes the curvature of space and time caused by mass and energy. According to this theory, massive objects like galaxies, galaxy clusters, or even black holes, can curve space and time around them.\n\nWhen light from distant objects passes through this curvature, it bends and follows the curve, behaving much like a lens, changing its direction and magnifying or distorting the image of the object. This effect is called 'gravitational lensing'. You could think of space as a rubber sheet: when you place a heavy object on it, the sheet stretches and curves, and if you roll a marble along the sheet, its path will bend around the heavy object.\n\nThere are three main types of gravitational lensing: strong, weak, and micro-lensing. Strong lensing creates multiple images, sometimes even rings, of the same object, while weak lensing distorts the shapes of galaxies, making them appear more stretched. Micro-lensing, on the other hand, is caused by smaller masses like stars and can temporarily magnify the light coming from more distant stars.\n\nGravitational lensing is an incredibly useful tool for astronomers, as it allows them to study distant galaxies and galaxy clusters in great detail, and even to detect dark matter, which is invisible but can be detected by its gravitational effects."}</w:t>
      </w:r>
    </w:p>
    <w:p>
      <w:r>
        <w:t>{"question": "My friend is planning a trip to Hong Kong. Give him some ideas for places to visit.", "answer": "Hong Kong is a vibrant city with lots to see and do. Here are some popular places to visit:\n\n1. Victoria Peak - This is the highest point on Hong Kong Island, with breathtaking views of the city skyline and harbor.\n\n2. Disneyland Hong Kong \u2013 A magical kingdom with seven lands filled with family-friendly attractions, fun and adventure.\n\n3. Tsim Sha Tsui's Promenade - This is a lovely waterfront area with a great view of the city skyline, perfect for taking a stroll and taking in the sights.\n\n4. Tian Tan Buddha - Located on Lantau Island, this is a large bronze statue of Buddha, and is a popular tourist attraction.\n\n5. Temple Street Night Market - This is a lively night market where you can find all kinds of street food, souvenirs, and trinkets.\n\n6. Lan Kwai Fong - This is a popular nightlife area with lots of bars, restaurants, and clubs.\n\n7. Wong Tai Sin Temple - This is a beautiful and historic Taoist temple, with lovely gardens and a peaceful atmosphere.\n\n8. Star Ferry - This is a great way to see the city from the water, and it's an affordable and fun way to travel between Hong Kong Island and Kowloon.\n\n9. Hong Kong Museum of History - This is a great place to learn about the history and culture of Hong Kong.\n\n10. The Peak Tram - This is a funicular railway that takes you up to Victoria Peak, with stunning views of the city along the way.\n\nThese are just a few ideas to get your friend started on planning his trip to Hong Kong. There's so much to see and do that he's sure to have a great time!"}</w:t>
      </w:r>
    </w:p>
    <w:p>
      <w:r>
        <w:t>{"question": "Generate a valid C++ code to print out a two-dimensional array", "answer": "``` c++\n#include &lt;iostream&gt;\nusing namespace std;\nint main()\n{\n    //initialize the two dimensional array\n    int matrix[3][3] = {{1,2,3},{4,5,6},{7,8,9}};\n    \n    //iterate through rows\n    for (int i=0; i&lt;3; i++){\n        //interate through columns\n        for (int j=0; j&lt;3; j++){\n            //print out the element of the array\n            cout&lt;&lt; matrix[i][j] &lt;&lt; \" \";\n            }\n            cout&lt;&lt;endl;\n    }\n    return 0;\n}\n```"}</w:t>
      </w:r>
    </w:p>
    <w:p>
      <w:r>
        <w:t>{"question": "Edit the following phrase and make it sound formal. - I wanted to know why he wasn't here", "answer": "May I inquire as to the reason for his absence today?"}</w:t>
      </w:r>
    </w:p>
    <w:p>
      <w:r>
        <w:t>{"question": "Identify the most commonly used version control system?", "answer": "The most commonly used version control system is Git. Git is a distributed version control system that was created by Linus Torvalds in 2005. It allows multiple people to work on the same project simultaneously, and keeps a history of all changes so that people can revert to previous versions of the project. Git is commonly used in software development, but it is also used by people working on other types of projects such as documents or websites."}</w:t>
      </w:r>
    </w:p>
    <w:p>
      <w:r>
        <w:t>{"question": "Name a business process automation tool.", "answer": "One popular business process automation tool is UiPath. It is a comprehensive software platform that provides end-to-end automation capabilities, from process discovery and analysis to robot development, testing, and deployment."}</w:t>
      </w:r>
    </w:p>
    <w:p>
      <w:r>
        <w:t>{"question": "Explain why machine learning is a powerful tool for data analysis.", "answer": "Machine learning is a powerful tool for data analysis because it allows systems to automatically improve performance through exposure to data, without explicit programming. It enables computers to uncover hidden patterns and relationships in large datasets, which would otherwise be difficult to detect using traditional statistical methods. As a result, machine learning can process and analyze large amounts of data at speeds and levels of accuracy far beyond human ability.\n\nThere are several reasons why machine learning is a powerful tool for data analysis:\n\n1. Ability to handle large and complex datasets: Machine learning algorithms are designed to work with large datasets containing millions, or even billions, of data points. They can process and analyze these datasets efficiently, uncovering hidden patterns and relationships that are difficult to detect by humans or other methods.\n\n2. Adaptability: Machine learning algorithms are adaptable, meaning they can learn from new data and improve their performance over time. This makes them well-suited for dynamic environments where data is constantly changing.\n\n3. Versatility: Machine learning algorithms can be applied to a wide variety of data types, including numerical, categorical, text, image, and audio data. This versatility allows them to be used across a broad range of industries and applications.\n\n4. Automation: Machine learning algorithms can be trained to automatically perform tasks such as classification, prediction, and anomaly detection. This can save time and reduce the potential for errors compared to manual data analysis.\n\nOverall, machine learning is a powerful tool for data analysis due to its ability to handle large and complex datasets, adapt to new data, its versatility, and its ability to automate data analysis tasks. These capabilities make it an indispensable tool in today's data-driven world."}</w:t>
      </w:r>
    </w:p>
    <w:p>
      <w:r>
        <w:t>{"question": "Compose an acrostic poem with the word 'kindness'.", "answer": "K indness is a virtue to be shared with all\nI  n every smile, every gesture, big or small\nN ever underestimate the power of a kind word \nD eeply affecting those who seldom feel heard \nN ourishing the hearts of others in this way \nE nables them to face the struggles of their day \nS o let's spread kindness, for it's a treasure to possess\nS imply the best way to fill the world with happiness."}</w:t>
      </w:r>
    </w:p>
    <w:p>
      <w:r>
        <w:t>{"question": "Pick the most logical answer. - Q: You see a sign that says \"No Entry\"\nA. I will go through the gate anyway\nB. I will find another way\nC. I will turn back\nD. I will ignore the sign", "answer": "B. I will find another way"}</w:t>
      </w:r>
    </w:p>
    <w:p>
      <w:r>
        <w:t>{"question": "Predict the stock market", "answer": "I'm sorry, but I cannot predict the stock market with accuracy. The stock market is influenced by a large number of complex and interrelated factors, including economic indicators, company performance, political events, and global developments. While there are many tools and techniques used for projecting future stock trends, these predictions aren't always accurate.\n\nAs an AI assistant, I can provide you with data and insights that can help inform your decisions. I can help you stay up to date on the latest news, and help you track and analyze companies that interest you. However, it is important to remember that investing in stocks involves risk and uncertainty. It is best to conduct thorough research, consult with a financial adviser, and make informed decisions. Always be cautious and only invest what you can afford to lose."}</w:t>
      </w:r>
    </w:p>
    <w:p>
      <w:r>
        <w:t>{"question": "Given an incomplete dialogue, complete it so that it is relevant to the topic and creates a pleasant chatbots experience. - - Agent: Hi, how can I help you today?\n- Customer:", "answer": "- Customer: Hi there! I have a question about my account. Can you assist me with that?\n- Agent: Sure thing! What specifically would you like to know about your account?"}</w:t>
      </w:r>
    </w:p>
    <w:p>
      <w:r>
        <w:t>{"question": "Summarize the text by outputting one sentence. - The Rolling Stones are an English rock band formed in London in 1962. The first stable line-up consisted of Brian Jones, Mick Jagger, Keith Richards, Bill Wyman, Charlie Watts, and Ian Stewart. Stewart was removed from the official line-up in 1963 but continued to work with the band as a contracted musician until his death in 1985.", "answer": "The Rolling Stones, formed in London in 1962, initially comprised of Brian Jones, Mick Jagger, Keith Richards, Bill Wyman, Charlie Watts and Ian Stewart, who was later removed as an official member, but continued to work with them until his death in 1985."}</w:t>
      </w:r>
    </w:p>
    <w:p>
      <w:r>
        <w:t>{"question": "Create a design for an email newsletter.", "answer": "Subject: Keep Up to Date with Our Newsletter!\n\nHeader:\n[Insert company logo]\nWelcome to our Monthly Newsletter!\n\nIntroduction:\nDear [Name],\n\nWe're glad you're a part of our community! Each month, we'll be bringing you news, updates, and promotions to keep you informed and up to date.\n\nSection 1: News and Updates\n- Item 1: [Insert relevant news or update with a brief description and a link for more information]\n- Item 2: [Insert relevant news or update with a brief description and a link for more information]\n\nSection 2: Featured Product/Service\n[Insert image of product/service]\n[Insert brief description and benefits of the product/service]\n[Insert a call-to-action button with a link to purchase or learn more]\n\nSection 3: Upcoming Events\n- Item 1: [Insert relevant event with date, time, and location]\n- Item 2: [Insert relevant event with date, time, and location]\n\nSection 4: Exclusive Promotion\n[Insert promotional offer with details and terms]\n[Insert a call-to-action button with a link to redeem the offer]\n\nClosing:\nThank you for being a valued member of our community. We appreciate your continued support and look forward to bringing you more exciting news and updates in the future.\n\nBest,\n[Your Company Name]\n\nFooter:\n[Insert social media icons with links to your profiles]\n[Insert unsubscribe link]\n[Insert contact information]"}</w:t>
      </w:r>
    </w:p>
    <w:p>
      <w:r>
        <w:t>{"question": "What type of mis-spelling is the following? - abosultely", "answer": "The input \"abosultely\" is a misspelling of the word \"absolutely.\" More specifically, the error is a transposition of two adjacent characters: the letters \"o\" and \"s\"."}</w:t>
      </w:r>
    </w:p>
    <w:p>
      <w:r>
        <w:t>{"question": "Classify this as either fantasy, mystery, horror, or comedy. - A family discovers a creature living in their attic and must help it return to its home in the forest.", "answer": "Fantasy."}</w:t>
      </w:r>
    </w:p>
    <w:p>
      <w:r>
        <w:t>{"question": "Generate a headline that accurately conveys this concept. - The rising trend of virtual reality gaming.", "answer": "\"Virtual Reality Gaming on the Rise: A Growing Trend in the Gaming Industry\""}</w:t>
      </w:r>
    </w:p>
    <w:p>
      <w:r>
        <w:t>{"question": "Find the next three terms in this sequence: 1, 4, 7, 10, __ .", "answer": "The next three terms in the sequence are: 13, 16, 19. \n\nThe sequence has a common difference of 3, meaning each number in the sequence is 3 more than the previous one. So, starting from the last given number (10), adding 3 to it, the next number is 13, adding 3 to 13 gives the next number, which is 16 and the last number is obtained by adding 3 to 16, which gives 19."}</w:t>
      </w:r>
    </w:p>
    <w:p>
      <w:r>
        <w:t>{"question": "Describe the antagonist's defining traits. - The antagonist is a master thief.", "answer": "The defining traits of the antagonist who is a master thief could potentially include cunning, resourcefulness, intelligence, and dexterity. These traits make it possible for the master thief to execute elaborate plans and carry out successful heists. Such a character may also display traits like charm, charisma or even the ability to deceive and manipulate others, which helps them in achieving their goals. They tend to be independent operators, calculated risk takers, and sometimes have a penchant for thrill-seeking or kleptomaniac behavior."}</w:t>
      </w:r>
    </w:p>
    <w:p>
      <w:r>
        <w:t>{"question": "Report how many of the items are in a particular size. - A clothing store has the following T-shirts in stock: Small - 2, Medium - 4, Large - 3, Extra-large - 7.", "answer": "According to the information provided, the clothing store has stock of 2 Small size T-shirts, 4 Medium size T-shirts, 3 Large size T-shirts, and 7 Extra-large size T-shirts."}</w:t>
      </w:r>
    </w:p>
    <w:p>
      <w:r>
        <w:t>{"question": "Put the following sentences in the correct order to create a story. - The postman arrived at the house. \nHe opened the mailbox and saw many letters inside. \nThe postman then looked over the website of the house. \nThe house was majestic and even had a garden.", "answer": "The postman arrived at the house. The house was majestic and even had a garden. He opened the mailbox and saw many letters inside. The postman then looked over the website of the house."}</w:t>
      </w:r>
    </w:p>
    <w:p>
      <w:r>
        <w:t>{"question": "Write a sentence to explain the relationship between the two given words. - Networking, Collaboration", "answer": "Networking is the act of building relationships and connections, which can serve as a foundation for collaboration, where individuals or groups work together to achieve a common goal."}</w:t>
      </w:r>
    </w:p>
    <w:p>
      <w:r>
        <w:t>{"question": "Record the temperature for the following week.", "answer": "I'm sorry, but as an AI, I don't have the capability to measure temperature. Can you tell me the temperature for each day of the week, and I will record it for you."}</w:t>
      </w:r>
    </w:p>
    <w:p>
      <w:r>
        <w:t>{"question": "Provide software solution for the given problem. - Company XYZ is looking for a software solution to manage their inventory and orders.", "answer": "For company XYZ, we suggest using an Inventory Management System (IMS) that helps track inventory levels, orders, sales, and deliveries all in one centralized location. This software solution will ensure that XYZ always has optimal stock levels and can manage orders and sales from customers efficiently.\n\nSome of the features that the IMS will include are:\n- Real-time tracking of inventory levels and stock movement\n- Automation of purchase orders and re-ordering of products when stock levels are low\n- The ability to set minimum and maximum stock levels for each product\n- Integration with sales systems to track orders and deliveries\n- Reports and analytics that provide insights into sales trends, inventory turnover, and stock levels\n- Barcode scanning and labeling of products for easy tracking and identification\n- User-friendly interface for ease of use and minimal training\n\nThere are many cloud-based and on-premise IMS solutions available in the market that can be customized to suit the specific needs of company XYZ. Some popular options include Fishbowl Inventory, Zoho Inventory, and QuickBooks Enterprise Advanced Inventory. \n\nOverall, by implementing an IMS, company XYZ can better manage their inventory levels and orders, ensuring that they meet customer demand while minimizing stock shortages or surplus."}</w:t>
      </w:r>
    </w:p>
    <w:p>
      <w:r>
        <w:t>{"question": "Generate an example of a use-case that applies to Any Company's website. - Any Company", "answer": "One possible use-case for Any Company's website could be that a customer, Jane, visits their homepage in search of a particular product or service. Jane uses the site's intuitive navigation bar to locate the Products page, where she browses through various categories and offerings. She finds the product she is looking for and clicks on it to learn more. On the product page, Jane finds all the necessary information, including specifications, pricing, and user reviews. Satisfied with the information provided, Jane adds the product to her shopping cart and proceeds to checkout. The website leads her through a simple and secure checkout process, where she inputs her information and completes the purchase. Jane receives an email confirmation of her order and is able to track its status until it arrives at her door. This smooth and convenient shopping experience encourages Jane to make future purchases with Any Company through their website."}</w:t>
      </w:r>
    </w:p>
    <w:p>
      <w:r>
        <w:t>{"question": "Add a catchy phrase to the following logo.", "answer": "I'm sorry, but you did not share any logo for me to add a catchy phrase. Please provide an image or description of the logo and any relevant information about the company or product it represents so I can assist you in adding an appropriate phrase."}</w:t>
      </w:r>
    </w:p>
    <w:p>
      <w:r>
        <w:t>{"question": "List two advantages of deploying a cloud computing platform for a business.", "answer": "1. Cost Savings: Cloud computing eliminates the need for businesses to invest in and maintain expensive hardware such as servers, storage devices, and network equipment. This significantly reduces the capital expenditure and allows businesses to allocate their resources in a more cost-efficient manner.\n\n2. Scalability and Flexibility: With cloud computing, businesses can easily scale their IT resources up or down depending on their needs, without having to worry about any limitations or delays associated with physical infrastructure. This provides a high degree of flexibility and allows businesses to respond quickly to changes in demand or market conditions."}</w:t>
      </w:r>
    </w:p>
    <w:p>
      <w:r>
        <w:t>{"question": "Provide an outline to write a research paper about AI in healthcare.", "answer": "I. Introduction\n    A. Explanation of the topic\n    B. Importance of AI in healthcare\n    C. Thesis statement\n\nII. Background\n    A. Definition of AI in Healthcare\n    B. Historical background of AI in healthcare\n    C. Evolution of AI technology and its application in healthcare\n\nIII. Advantages of AI in Healthcare\n    A. Improved Patient Outcomes\n        1. Early diagnosis and disease prevention\n        2. Personalized treatment\n        3. Predicting patient outcomes\n    B. Operational Efficiency\n        1. Time and cost savings\n        2. Improved patient flow and resource allocation\n    C. Enhanced Medical Research \n        1. Accelerated drug discovery\n        2. Clinical trial optimization\n\nIV. Ethical Issues and Challenges\n    A. Data privacy and security\n    B. Informed consent\n    C. Algorithm bias and fairness\n\nV. Future of AI in Healthcare\n    A. Advancements and Future applications\n    B. Potential challenges and limitations\n    C. Role of regulation and governance\n\nVI. Conclusion\n    A. Summary of the main points\n    B. Implications for the future of healthcare\n    C. Potential for future research."}</w:t>
      </w:r>
    </w:p>
    <w:p>
      <w:r>
        <w:t>{"question": "Construct a website navigation bar containing the product categories. - Shoes, Clothing, Accessories", "answer": "&lt;!DOCTYPE html&gt;\n&lt;html&gt;\n  &lt;head&gt;\n    &lt;title&gt; Navigation Bar&lt;/title&gt;\n  &lt;/head&gt;\n  &lt;body&gt;\n    &lt;ul&gt;\n      &lt;li&gt;&lt;a href=\"#shoes\"&gt;Shoes&lt;/a&gt;&lt;/li&gt;\n      &lt;li&gt;&lt;a href=\"#clothing\"&gt;Clothing&lt;/a&gt;&lt;/li&gt;\n      &lt;li&gt;&lt;a href=\"#accessories\"&gt;Accessories&lt;/a&gt;&lt;/li&gt;\n    &lt;/ul&gt;\n  &lt;/body&gt;\n&lt;/html&gt;"}</w:t>
      </w:r>
    </w:p>
    <w:p>
      <w:r>
        <w:t>{"question": "What is the legal marriageable age for both male and female in the United Kingdom?", "answer": "In the United Kingdom, the minimum legal age for marriage is 18 years for both males and females. However, it is possible for 16 and 17 year olds to marry with the consent of their parents or guardians, except for Scotland where there is no requirement for parental consent."}</w:t>
      </w:r>
    </w:p>
    <w:p>
      <w:r>
        <w:t>{"question": "Give an example of a mammal that lays eggs.", "answer": "One example of a mammal that lays eggs is the monotreme known as the platypus. It is native to eastern Australia, and it lays eggs as opposed to giving birth to live young like most other mammals do."}</w:t>
      </w:r>
    </w:p>
    <w:p>
      <w:r>
        <w:t>{"question": "Create a story based on the sentence \"Once upon a time in a land far away...\" - Once upon a time in a land far away...", "answer": "Once upon a time in a land far away, there lived a beautiful princess named Adalyn in a grand castle. Her father, the king, was a kind and fair ruler who governed the kingdom with wisdom and justice. Adalyn was the pride of her father's heart and he doted on her every wish. Despite her privileged life, Adalyn yearned for adventure and the chance to see the world outside the castle walls.\n\nOne day, the kingdom was threatened by a terrible dragon who breathed fire and caused destruction wherever it went. The people were terrified and looked to the king for protection. The king, determined to save his people, announced that whoever could slay the dragon would be granted half the kingdom and his daughter's hand in marriage.\n\nMany brave knights came forward to accept the challenge but one by one, they all failed. Adalyn couldn't bear to see her people live in fear any longer and decided to take matters into her own hands. She put on a suit of armor, took up her sword, and rode out to face the dragon.\n\nAdalyn found the dragon in a cave on the outskirts of the kingdom. She fought valiantly and finally managed to pierce the dragon's heart with her sword. As the dragon fell, it transformed into a prince who had been under a wicked spell. He thanked Adalyn for freeing him and together, they rode back to the kingdom.\n\nThe people rejoiced at the news of the dragon's defeat and the king was overjoyed to see his daughter return victorious. Adalyn and the prince were married in a grand ceremony and the kingdom prospered under their rule. Adalyn never forgot her sense of adventure and would often ride out to explore the lands beyond the kingdom, always returning with tales of her travels. And so, the kingdom lived in peace and prosperity for many years to come."}</w:t>
      </w:r>
    </w:p>
    <w:p>
      <w:r>
        <w:t>{"question": "Edit this sentence to make it more concise: \"Many students have managed to graduate from college despite the fact that they are struggling financially.\" - Many students have managed to graduate from college despite the fact that they are struggling financially.", "answer": "Many students have graduated college despite financial struggles."}</w:t>
      </w:r>
    </w:p>
    <w:p>
      <w:r>
        <w:t>{"question": "Write a poem about the struggles of being a student.", "answer": "As I sit here at my desk,\nWith books and papers, I'm in distress.\nThe life of a student is not easy,\nWith assignments and exams, it makes me queasy.\n\nThe deadlines loom and the pressure mounts,\nThe weight of expectations, it counts.\nWe\u2019re told to excel and succeed,\nBut sometimes it feels like an impossible deed.\n\nThe late nights and early mornings,\nThe stress and anxiety, it's all so daunting.\nThe struggle of balancing work and play,\nOh, how I wish for just one more day.\n\nStudying for hours on end,\nThe fear of failure around the bend.\nThe grades, the scores, the rankings,\nThe constant need to keep advancing.\n\nBut even in the midst of all the woes,\nWe find the strength and courage, from within it flows.\nThe knowledge we gain, the memories we make,\nThe friendships we form, it's not all fake.\n\nThe struggle is real, but we get through,\nAs students, there's nothing we can't do.\nThe journey may be tough, but it's worth it in the end,\nFor the future is bright, and success is ours to bend."}</w:t>
      </w:r>
    </w:p>
    <w:p>
      <w:r>
        <w:t>{"question": "Name the countries that are in Europe.", "answer": "1. Albania\n2. Andorra \n3. Austria\n4. Belarus\n5. Belgium\n6. Bosnia and Herzegovina\n7. Bulgaria\n8. Croatia\n9. Cyprus\n10. Czech Republic\n11. Denmark\n12. Estonia\n13. Finland\n14. France\n15. Germany\n16. Greece\n17. Hungary\n18. Iceland\n19. Ireland\n20. Italy\n21. Kosovo\n22. Latvia\n23. Liechtenstein\n24. Lithuania\n25. Luxembourg\n26. Malta\n27. Moldova\n28. Monaco\n29. Montenegro\n30. Netherlands\n31. North Macedonia\n32. Norway\n33. Poland\n34. Portugal\n35. Romania\n36. Russia\n37. San Marino\n38. Serbia\n39. Slovakia\n40. Slovenia\n41. Spain\n42. Sweden\n43. Switzerland\n44. Ukraine\n45. United Kingdom\n46. Vatican City"}</w:t>
      </w:r>
    </w:p>
    <w:p>
      <w:r>
        <w:t>{"question": "Rewrite this sentence: \"During the wedding, they ate cake\" - During the wedding, they ate cake", "answer": "They consumed cake at the wedding."}</w:t>
      </w:r>
    </w:p>
    <w:p>
      <w:r>
        <w:t>{"question": "What are the two types of waves that make up the electromagnetic spectrum?", "answer": "The two types of waves that make up the electromagnetic spectrum are electric waves and magnetic waves. These two types of waves travel together, perpendicular to each other, and are known as electromagnetic waves. The electromagnetic spectrum includes a wide range of wavelengths and frequencies of electromagnetic waves, including radio waves, microwaves, infrared radiation, visible light, ultraviolet radiation, X-rays, and gamma rays."}</w:t>
      </w:r>
    </w:p>
    <w:p>
      <w:r>
        <w:t>{"question": "Define the term \"carbon footprint.\"", "answer": "\"Carbon footprint\" refers to the total amount of greenhouse gas emissions in the form of carbon dioxide (CO2) or its equivalents caused by an individual, event, organization, or product, over a specific period. It is a measure of an entity's impact on the environment in terms of the amount of greenhouse gases produced by its activities and decisions. This may include daily activities such as driving a car, heating a home, consuming food, and using electricity. A carbon footprint is usually measured in tons of CO2e (carbon dioxide equivalent) per year. Reducing one's carbon footprint can help to mitigate the effects of climate change."}</w:t>
      </w:r>
    </w:p>
    <w:p>
      <w:r>
        <w:t>{"question": "Write a story about a new creature discovered in a forest.", "answer": "Once upon a time, in a lush green forest nestled between towering mountains, a new creature was discovered. It was a warm summer day, and a group of explorers were on an expedition to study the flora and fauna of the forest. As they trekked through the thick underbrush, one of them stumbled upon a strange little animal that they had never seen before.\n\nIt was about the size of a small rabbit, with a thick, fluffy coat of fur that was mottled in shades of brown, white, and black. Its eyes were bright and curious, and its nose twitched as it sniffed the air. Despite its small size, it had a regal air about it, and it moved with a grace and agility that left the explorers in awe.\n\nAs they watched, the creature darted up a tree, revealing a bushy tail and nimble paws that allowed it to climb with ease. The explorers quickly realized that this was a new species, one that had never been documented before. They snapped pictures and took notes, eager to learn more about this mysterious creature.\n\nOver the next few days, the explorers followed the creature, observing its behavior and learning more about its habits. They found that it was a herbivore, feeding on leaves, berries, and nuts. It was shy and elusive, preferring to stay hidden among the trees. But it was also curious, and it would often peek down at the explorers from its perch high up in the branches.\n\nAt last, the explorers had gathered enough information to write a report on their discovery. They named the creature the \"Fluffy Tailed Climber,\" or FTC for short, and presented their findings to the scientific community. News of the discovery spread quickly, and soon the FTC became famous all around the world.\n\nThe forest where the FTC was discovered became a protected area, and researchers from all over came to study this new and fascinating creature. Its discovery brought new attention to the importance of preserving natural habitats and protecting wildlife. And as for the FTC, it continued to thrive, living its life among the trees, free and wild."}</w:t>
      </w:r>
    </w:p>
    <w:p>
      <w:r>
        <w:t>{"question": "Summarize what the Periodic Table of Elements is.", "answer": "The Periodic Table of Elements is a tabular arrangement of chemical elements, ordered by their atomic number, electron configurations, and chemical properties. It groups elements with similar properties into columns, and elements within a period show patterns in atomic radius, ionization energy, and electronegativity. First published by Dmitri Mendeleev in 1869, the table has since been expanded and refined, providing a useful framework for understanding chemical reactions and predicting the properties of new elements."}</w:t>
      </w:r>
    </w:p>
    <w:p>
      <w:r>
        <w:t>{"question": "Analyze the given text and determine which parts of speech the word \"play\" refers to. - The children play in the playground.", "answer": "In this sentence, \"play\" functions as a verb. It indicates an action or activity, specifically the act of engaging in an activity for enjoyment and recreation performed by the subject of the sentence, \"the children.\""}</w:t>
      </w:r>
    </w:p>
    <w:p>
      <w:r>
        <w:t>{"question": "Describe a situation where the use of solar energy is beneficial.", "answer": "Solar energy is particularly beneficial in situations where traditional electricity sources are not available or not feasible to use, such as in remote locations. For example, consider a rural farming village that is located far away from the nearest power grid. For years, the villagers have relied on diesel generators for their electricity needs, facing challenges such as high fuel costs and unreliable supply. However, with the installation of solar panels, the village can now generate its own clean and renewable energy from sunlight. This not only provides a sustainable source of electricity, but also saves money on fuel costs, reduces carbon emissions, and improves air quality. Additionally, the use of portable solar lanterns and chargers in the village can also improve safety and provide light and power for essential tasks such as cooking, studying, and healthcare services. Overall, solar energy is a powerful solution that enables people in remote and under-served areas to access clean, reliable, and cost-effective electricity."}</w:t>
      </w:r>
    </w:p>
    <w:p>
      <w:r>
        <w:t>{"question": "Discuss the effects of increased carbon dioxide on the global climate.", "answer": "Carbon dioxide (CO2) is one of the most significant greenhouse gases and plays a crucial role in regulating Earth's temperature. However, the levels of CO2 in the atmosphere have been steadily increasing due to human activities such as burning fossil fuels, deforestation, and industrial processes. When the concentrations of CO2 and other greenhouse gases increase, they trap more heat from the sun's radiation, leading to a rise in the Earth's average temperature, affecting the global climate in many ways.\n\n\nOne of the most significant effects of increased CO2 levels is global warming. The Earth's average temperature has been rising at an unprecedented rate, and scientists have linked this to the rising levels of CO2 in the atmosphere. If global warming continues unchecked, it could result in more intense heatwaves, more prolonged droughts, more severe storms, and an increased frequency of wildfires.\n\n\nThe rising temperatures also have a profound effect on the polar ice caps, causing them to melt at a faster rate. This leads to rising sea levels, which poses a significant threat to low-lying coastal areas, where millions of people live. In the long term, this could result in the displacement of large populations of people and cause significant economic and social disruption.\n\n\nOcean acidification is another impact of increased CO2 levels. As the levels of CO2 rise in the atmosphere, more is absorbed by the oceans, where it reacts with seawater to form carbonic acid. This increase in acidity can harm a wide range of marine life, particularly shellfish and coral reefs, which play a vital role in maintaining the ocean's delicate ecosystem.\n\n\nIn conclusion, increased levels of carbon dioxide have a significant impact on the global climate, causing global warming, rising sea levels, and ocean acidification. These changes have far-reaching consequences for our planet, affecting not only our environment but also our economies, our societies, and our way of life. It is essential to take immediate action to reduce CO2 emissions to prevent the worst effects of climate change."}</w:t>
      </w:r>
    </w:p>
    <w:p>
      <w:r>
        <w:t>{"question": "Create a computer program for comparing two strings.", "answer": "Sure, here's a simple program in Python that compares two strings and outputs whether they are equal or not:\n\n```\nstring1 = input(\"Enter the first string: \")\nstring2 = input(\"Enter the second string: \")\n\nif string1 == string2:\n    print(\"The strings are equal.\")\nelse:\n    print(\"The strings are not equal.\")\n```"}</w:t>
      </w:r>
    </w:p>
    <w:p>
      <w:r>
        <w:t>{"question": "Summarize the life of Alexander the Great in ten sentences.", "answer": "1. Alexander the Great was born in 356 BC in Pella, Greece, the son of King Philip II of Macedon and Queen Olympias.\n2. As a youth, he was tutored by the philosopher Aristotle and received a first-class education in philosophy, literature, and warfare.\n3. In 336 BC, at age 20, Alexander became king of Macedon after his father\u2019s assassination, and swiftly consolidated his power.\n4. With ambitions of conquest, Alexander launched a series of military campaigns to expand his empire, which became one of the largest in history.\n5. In 334 BC, he crossed the Hellespont, now known as the Dardanelles, with an army of 35,000 men, and defeated the Persians in a series of battles.\n6. Alexander then conquered Egypt, where he founded the city of Alexandria, one of the many cities he named after himself.\n7. He continued his conquests, reaching as far as modern-day Pakistan, where he defeated King Porus in the Battle of the Hydaspes in 326 BC.\n8. Throughout his journey, Alexander spread Greek culture and influence, introducing ideas and customs that would shape the world for centuries to come.\n9. However, his constant warfare and relentless ambition took a toll on his health and, in 323 BC, at the age of 32, he died in Babylon, possibly of natural causes or poison.\n10. After his death, his empire was divided among his generals, but his legacy lived on, cementing his place as one of history's greatest conquerors."}</w:t>
      </w:r>
    </w:p>
    <w:p>
      <w:r>
        <w:t>{"question": "Determine the probability of rolling a total of 8 given 3 fair dice.", "answer": "There are four possible ways to get a total of 8 with three fair dice: (2, 2, 4), (2, 3, 3), (3, 2, 3), (4, 2, 2). \n\nSince each die is fair, the probability of any given outcome is the same. So, the probability of rolling a total of 8 is the sum of the probability of each way of getting 8. Since there are a total of six possible outcomes for each die roll, the total number of outcomes is $6^3 = 216$. Thus, the probability of rolling a total of 8 with three fair dice is:\n\nThe probability of getting a total of 8 is \n\n$P(8) = \\frac{\\text{Number of ways to get 8}}{\\text{Total possible outcomes}} = \\frac{4}{216} \\approx 0.0185$\n\nThis means that there is approximately a 1.85% chance of rolling a total of 8 using 3 fair dice."}</w:t>
      </w:r>
    </w:p>
    <w:p>
      <w:r>
        <w:t>{"question": "Create a song using a 12-bar blues chord progression with a jazz accompaniment.", "answer": "Title: Wandering Blues\n\nVerse 1:\nI'm just wandering through this lonely night (I, IV, I, I)\nTrying to find where I belong (IV, IV, I, I)\nBut it's hard to find my groove (V, IV, I, I)\nWhen everything just feels so wrong (V, V, I, I)\n\nChorus:\nWandering Blues, it's got me down (I, IV, I, I)\nI'm searching for a way to leave this town (IV, IV, I, I)\nI know I'll find my way eventually (V, IV, I, I)\nBut for now, these wandering blues have got a hold of me (V, V, I, I)\n\nVerse 2:\nI'm roaming through these empty streets (I, IV, I, I)\nWith nothing but my shadow on my side (IV, IV, I, I)\nThe neon lights are flickering (V, IV, I, I)\nBut they don't seem to light up my stride (V, V, I, I)\n\nChorus:\nWandering Blues, it's got me down (I, IV, I, I)\nI'm searching for a way to leave this town (IV, IV, I, I)\nI know I'll find my way eventually (V, IV, I, I)\nBut for now, these wandering blues have got a hold of me (V, V, I, I)\n\nBridge:\nBut as I stroll through this lonely town (I, IV, I, I)\nI hear a jazz band playing that sweet sound (IV, IV, I, I)\nIt fills me up with a sense of hope (V, IV, I, I)\nAnd suddenly, I feel like I can cope (V, V, I, I)\n\nOutro/Chorus:\nWandering Blues, it's not so bad (I, IV, I, I)\nThis music makes me feel like I'm not so sad (IV, IV, I, I)\nAnd as I walk with a little swing in my step (V, IV, I, I)\nThese wandering blues fade away, and I'm glad I left (V, V, I, I)\n\nJazz Accompaniment:\nFor the jazz accompaniment, you can have a smooth piano intro followed by a steady walking bass line and the brush strokes of the snare drum to create that"}</w:t>
      </w:r>
    </w:p>
    <w:p>
      <w:r>
        <w:t>{"question": "Write an algorithm for switching five traffic lights.", "answer": "1. initialize the traffic lights with their respective distinct colors: Red, Orange, Yellow, Green, and Blue.\n2. create a loop that will iterate 5 times to ensure that all traffic lights are switched.\n3. Start cycling with the condition that IF the current light is Red, change it to Orange.\n4. ELSE IF the current light is Orange, change it to Yellow.\n5. ELSE IF the current light is Yellow, change it to Green.\n6. ELSE IF the current light is Green, change it to Blue.\n7. ELSE change the current light to Red.\n8. Update the traffic light's color with the new color after every switch.\n9. Move to the next traffic light and repeat the process from step 3.\n10. End the loop after all the traffic lights have been switched. The final result will be the new colors of the traffic lights."}</w:t>
      </w:r>
    </w:p>
    <w:p>
      <w:r>
        <w:t>{"question": "Compare and contrast the two historical figures, Julius Caesar and Augustus Caesar.", "answer": "Julius Caesar and Augustus Caesar are two of the most well-known figures in Roman history. Both were pivotal in transforming the Roman Republic into the Roman Empire, and they left a lasting impact on the world. However, they were different in many ways and took different paths to achieve their goals. \n\nJulius Caesar was a military genius, politician, and statesman who rose to power during a time of political turmoil in Rome. He was a populist who appealed to the common people of Rome, and he fought to increase their rights and representation in government. Caesar was ambitious and aimed to centralize the government and increase his own power by reducing the power of the Senate. In 44 BC, Julius Caesar declared himself dictator for life, but he was assassinated shortly after by a group of senators who saw him as a threat to the Roman Republic.\n\nAugustus Caesar, on the other hand, was the adopted son and heir of Julius Caesar. Unlike Julius, Augustus was not a military genius, but he was a master of political maneuvering. After the death of Julius Caesar, Augustus fought and defeated Mark Antony, one of Caesar\u2019s rivals, and seized power. Augustus was more subtle in his approach to power than Julius Caesar. He presented himself as the restorer of the Republic, but in reality, he was the first Roman Emperor. Augustus rebuilt Rome, expanded the Empire, and brought about a period of peace and prosperity known as the Pax Romana.\n\nIn summary, Julius Caesar and Augustus Caesar were both instrumental in the transformation of the Roman Republic into the Roman Empire. They had different approaches to power, with Julius Caesar being more overt and ambitious and Augustus Caesar being more subtle and strategic. Julius Caesar was a military genius who increased the rights of the common people, while Augustus Caesar focused on bringing peace and stability to the Empire through political maneuvering."}</w:t>
      </w:r>
    </w:p>
    <w:p>
      <w:r>
        <w:t>{"question": "Design a graphical user interface for employees to view their payroll.", "answer": "Creating an intuitive and efficient user interface for viewing payroll is vital for employee satisfaction and productivity. Here are some suggestions for designing a user-friendly graphical user interface for employees:\n\n1. Easy login and secure authentication: There should be an easy option to enter login credentials and an authentication process to ensure the data is protected from unauthorized access.\n\n2. Simple navigation: The interface should be intuitive and easy to navigate. Clearly labeled tabs, menu options, and buttons make it simple to find what the user is looking for.\n\n3. Interactive Payslip: Design an interactive payslip option, where employees can view their salary breakdown, deductions, and net pay monthly or yearly, according to their preference.\n\n4. Filters and Search Bar: An advanced search feature can enable employees to search for historical data, helping them compare and evaluate their past salaries as well.\n\n5. Tax Information: The interface should provide an option to view tax-related information and documents for easy access and hassle-free tax filing.\n\n6. Request and inquiry: Include a feature allowing employees to submit requests or inquiries related to their payroll, such as requesting pay stubs or reporting discrepancies.\n\n7. Notifications: A notification system can keep employees up-to-date on any changes or updates related to their payroll.\n\n8. Help and Support: Make sure to include a Help or Support tab where users can find answers to common questions or get in touch with support staff.\n\nOverall, a simple, clean, and functional design that prioritizes user experience can help create a user-friendly graphical user interface for employees to view their payroll."}</w:t>
      </w:r>
    </w:p>
    <w:p>
      <w:r>
        <w:t>{"question": "Explain the mechanism of running in humans.", "answer": "Running is a complex, dynamic physical activity that involves multiple body systems working together. Here is a basic overview of the mechanism of running in humans:\n\n1. Initiation: The process of running begins when the brain sends signals to initiate movement, and the body responds by shifting its weight to one leg while the other leg is lifted, flexed at the knee, and swings forward.\n\n2. Propulsion: The standing leg pushes off the ground with force, propelling the body forward. The foot\u2019s arch stores elastic energy and helps in propulsion. The muscles, tendons, and ligaments are all involved in generating this propulsive force.\n\n3. Swing phase: The swing phase begins once the foot loses contact with the ground. The leg that was just pushing off swings forward, while the opposite arm swings forward to maintain an even balance. Concurrently, the other leg folds up to minimize its moment of inertia and to facilitate its clearance over the ground.\n\n4. Landing: As the swinging leg prepares to land, the hamstring muscles start to contract, slowing down the forward motion of the lower leg. The foot of the forward leg then makes contact with the ground, absorbing the impact of the landing. The knee and ankle joints flex to absorb the shock and reduce impact forces.\n\n5. Repetition: The foot on the ground then rolls forward from heel to toe, while the body's weight shifts forward. The cycle begins again with the push-off and propulsion phase, and the whole process repeats with each stride.\n\nIn summary, running involves a coordinated series of movements, muscle contractions, and joint actions, all orchestrated by the nervous system, in order to produce smooth, forward motion."}</w:t>
      </w:r>
    </w:p>
    <w:p>
      <w:r>
        <w:t>{"question": "Generate a list of five products that could help a business become more efficient.", "answer": "1. Project Management Software: A project management tool like Asana or Trello can streamline project management, enhance task delegation, and improve collaboration among team members.\n\n2. Time Tracking Software: A time tracking tool like Toggl or Harvest helps businesses keep track of employee work hours, project timelines, and improve accountability.\n\n3. Cloud Storage and Collaboration Tools: Cloud-based storage and collaboration solutions like Google Drive or Dropbox enable sharing of files and collaboration on projects, helping businesses to enhance teamwork and reduce delays due to file transfers.\n\n4. Customer Relationship Management Software: A CRM software like Salesforce or Hubspot helps businesses to manage their sales and customer interactions more effectively, increasing customer satisfaction and boosting sales.\n\n5. Virtual Meeting Platforms: Virtual meeting software like Zoom or Skype enables smooth and efficient communication among remote team members, reducing travel expenses, and saving time."}</w:t>
      </w:r>
    </w:p>
    <w:p>
      <w:r>
        <w:t>{"question": "Summarize a given article about the importance of employee recognition - The article recounts the story of a small business owner who gets home from work exhausted every night, without having any meaningful conversations with her team about their accomplishments. She offers a prime example of how neglecting to give employees timely recognition can hurt morale and have a negative impact on a business.", "answer": "The article highlights the negative impact on businesses of neglecting to recognize employees' accomplishments. It discusses how a small business owner's failure to have meaningful conversations with her team about their achievements leads to low morale and exhaustion."}</w:t>
      </w:r>
    </w:p>
    <w:p>
      <w:r>
        <w:t>{"question": "Generate a weekly meal plan. - Person is vegetarian and has allergies to dairy and eggs", "answer": "This weekly meal plan is suitable for a vegetarian who has allergies to dairy and eggs. It includes a variety of wholesome and tasty dishes that are easy to prepare and provide balanced nutrition.\n\nMonday: \nBreakfast: Avocado toast with tomato and sprouts\nLunch: Vegan lentil soup with a side salad\nDinner: Grilled vegetable skewers with quinoa and hummus\n\nTuesday:\nBreakfast: Peanut butter and banana smoothie\nLunch: Chickpea salad with bell peppers, cucumbers, and olives\nDinner: Sweet potato and black bean tacos\n\nWednesday:\nBreakfast: Coconut yogurt with granola and berries\nLunch: Stuffed bell peppers with rice and veggies\nDinner: Vegan stir-fry with tofu and broccoli\n\nThursday:\nBreakfast: Apple and almond butter oats\nLunch: Vegan stuffed sweet potatoes with black beans and salsa\nDinner: Spaghetti with vegan meatballs and tomato sauce\n\nFriday:\nBreakfast: Vegan protein shake with spinach and berries\nLunch: Vegan sushi rolls with veggies and avocado\nDinner: Vegan chickpea curry with brown rice\n\nSaturday:\nBreakfast: Chia seed pudding with almond milk and berries\nLunch: Vegan lentil and vegetable shepherd's pie\nDinner: Vegan pizza with veggies and cashew cheese\n\nSunday:\nBreakfast: Vegan pancakes with fruit and maple syrup\nLunch: Vegan quinoa and black bean chili\nDinner: Vegan lasagna with spinach and tofu ricotta cheese.\n\nThis meal plan provides a variety of options to ensure that you get all the nutrients you need while keeping your dietary restrictions in mind. You can feel free to mix and match the meals to suit your taste and schedule."}</w:t>
      </w:r>
    </w:p>
    <w:p>
      <w:r>
        <w:t>{"question": "Generate an analogy to illustrate the concept of data privacy", "answer": "Data privacy can be likened to the privacy in one's own home. Just as you protect the privacy of your home by closing the curtains or blinds, locking the doors, and being careful about who you allow in, data privacy involves safeguarding your personal information by protecting it with strong passwords, being cautious about who has access to it, and being mindful of what information you\u2019re sharing. Just as you wouldn\u2019t want strangers peering through your windows or going through your belongings, you wouldn\u2019t want unauthorized individuals accessing your private data."}</w:t>
      </w:r>
    </w:p>
    <w:p>
      <w:r>
        <w:t>{"question": "List the main characters and their characteristics in the given story - The story is about a young girl who discovers a magical world", "answer": "I'm sorry, but based on the information provided, I can tell that the main character is a young girl, but I cannot provide a list of characters and their characteristics as there isn't enough information or context to determine their identities and traits. Can you please provide me with more details about the story and other characters that appear?"}</w:t>
      </w:r>
    </w:p>
    <w:p>
      <w:r>
        <w:t>{"question": "Create a punchy social media post about the given news - The news is about the launch of a new product", "answer": "\ud83d\udea8Hot off the press! A new must-have product just launched! Say hello to innovation and goodbye to outdated gadgets. Upgrade your life and get it now! \ud83d\udd25 #NewLaunch #Innovation #MustHave"}</w:t>
      </w:r>
    </w:p>
    <w:p>
      <w:r>
        <w:t>{"question": "Articulate the basic principles of English grammar.", "answer": "English grammar is the set of structural rules that govern the composition of clauses, phrases, and words in the English language. Some basic principles of English grammar include:\n\n1. Word order: English typically follows a subject-verb-object (SVO) word order, where the subject is the person or thing performing the action, the verb is the action, and the object is the person or thing receiving the action. For example, \"She (subject) kicks (verb) the ball (object).\"\n\n2. Nouns and pronouns: Nouns represent people, places, or things, and pronouns replace a noun, to prevent repetition throughout a text. Pronouns must agree with the noun they are replacing in terms of number (singular or plural) and gender (if applicable). For example, instead of repeating \"Mary\" in a sentence, we can use \"she\" to refer to Mary.\n\n3. Adjectives and adverbs: Adjectives are used to modify or describe nouns, and adverbs are used to modify or describe verbs, adjectives, or other adverbs. For example, \"She kicked the red ball.\" (adjective describes the noun \"ball\") and \"She kicked the ball gently.\" (adverb describes the verb \"kicked\").\n\n4. Verb tense and agreement: Verbs must agree with the subject in terms of person (first, second, or third) and number (singular or plural). Verb tense indicates the time frame in which an action or event takes place, and include present, past, and future tenses. For example, \"I am\" (present tense, first person, singular) and \"They were\" (past tense, third person, plural).\n\n5. Prepositions and conjunctions: Prepositions are used to show the relationship between nouns, pronouns, or phrases in a sentence, such as location, direction, or time. Conjunctions are used to join words, phrases, or clauses. Common prepositions include \"in,\" \"on,\" and \"at,\" while common conjunctions include \"and,\" \"but,\" and \"or.\"\n\nThese are just a few of the basic principles of English grammar. There are additional rules and conventions to follow, but understanding and applying these can improve one's writing and communication."}</w:t>
      </w:r>
    </w:p>
    <w:p>
      <w:r>
        <w:t>{"question": "Classify the following metals as either magnetic or non-magnetic. - Copper, Iron", "answer": "Copper: Non-magnetic\nIron: Magnetic."}</w:t>
      </w:r>
    </w:p>
    <w:p>
      <w:r>
        <w:t>{"question": "Summarize the key points in the story. - Once upon a time, there was an old woman who lived in a small cottage in the woods. Every day she would go out to collect mushrooms and berries to make her dinner. One day she stumbled upon a magical lamp and when she rubbed it, a genie appeared.", "answer": "- An old woman lived in a small cottage in the woods\n- She collected mushrooms and berries for dinner\n- One day she found a magical lamp and a genie appeared after rubbing it."}</w:t>
      </w:r>
    </w:p>
    <w:p>
      <w:r>
        <w:t>{"question": "Come up with a catchy birthday message for a friend.", "answer": "\"Happy birthday to the one who fills our lives with joy and laughter! May your special day be as amazing as you are, and may you always hold on to the happiness it brings. Cheers to a friend that makes life brighter, and to another year of unforgettable memories!\""}</w:t>
      </w:r>
    </w:p>
    <w:p>
      <w:r>
        <w:t>{"question": "Categorize the following movie titles as horror, comedy, or drama. - The Shining, The Mask", "answer": "The Shining falls under the category of Horror movie.\n\nThe Mask falls under the category of Comedy movie."}</w:t>
      </w:r>
    </w:p>
    <w:p>
      <w:r>
        <w:t>{"question": "Say something encouraging to someone who failed an exam.", "answer": "Don't be too hard on yourself, failing an exam is not the end of the world. It's just a small stumble along your journey, as it's often through our challenges and setbacks that we learn and grow the most. Pick yourself back up and keep moving forward. You've got this!"}</w:t>
      </w:r>
    </w:p>
    <w:p>
      <w:r>
        <w:t>{"question": "Given two pressure values in Pascals, compute the difference. - 400Pa, 800Pa", "answer": "The difference between the two pressure values in Pascals is 400 Pa."}</w:t>
      </w:r>
    </w:p>
    <w:p>
      <w:r>
        <w:t>{"question": "Explain what is unique about the language spoken in South Africa.", "answer": "South Africa, known for its rich cultural and linguistic diversity, is home to 11 official languages, which is more than any other country in the world. These languages are: Zulu, Xhosa, Afrikaans, Sepedi, Setswana, English, Sesotho, Xitsonga, SiSwati, Tshivenda, and Ndebele. Each language has its own unique history, vocabulary, grammar, and phonetics, representing the different indigenous and colonial populations that make up South Africa's vibrant cultural mosaic.\n\nWhat makes the language spoken in South Africa unique is the blending and mixing of these multiple languages among its population, giving rise to various forms of pidgins and creoles. For example, 'Tsotsitaal' is a vernacular that originated in Soweto townships and encompasses elements of Afrikaans, Zulu, and Sotho, along with English and other African languages. Similarly, 'Fanagalo' is a pidgin that originated in mine-workers and is easy to learn, making it the only pidgin of its kind to be used as a lingua franca among various populations in South Africa.\n\nMoreover, the policy of multilingualism implemented by the South African government promotes the use and development of all 11 official languages, making it a unique region in not only recognizing, but also promoting the linguistic diversity of its population.\n\nIn summary, South Africa's unique linguistic landscape is characterized by its rich diversity and multilingualism, along with the constant evolution of new vernaculars developed through cultural and linguistic mixing among its population."}</w:t>
      </w:r>
    </w:p>
    <w:p>
      <w:r>
        <w:t>{"question": "What is the title of the 23rd episode of the thirteenth season of The Simpsons?", "answer": "The title of the 23rd episode of the thirteenth season of The Simpsons is \"Papa's Got a Brand New Badge\"."}</w:t>
      </w:r>
    </w:p>
    <w:p>
      <w:r>
        <w:t>{"question": "Given a list of sports, identify the ones that are individual sports. - Golf, Swimming, Rugby, Running", "answer": "Golf, Swimming, and Running are individual sports, while Rugby is a team sport."}</w:t>
      </w:r>
    </w:p>
    <w:p>
      <w:r>
        <w:t>{"question": "Name two organic compounds that are widely used in medicine.", "answer": "Two organic compounds that are widely used in medicine are aspirin and ibuprofen. Aspirin, also known as acetylsalicylic acid, is a non-steroidal anti-inflammatory drug commonly used for pain relief, fever reduction, and reducing inflammation. Ibuprofen is also a non-steroidal anti-inflammatory drug that is widely used as an analgesic and antipyretic in the relief of mild to moderate pain and to reduce fever."}</w:t>
      </w:r>
    </w:p>
    <w:p>
      <w:r>
        <w:t>{"question": "Write a description of the Golden Gate Bridge.", "answer": "The Golden Gate Bridge is a world-renowned suspension bridge that spans the Golden Gate Strait, connecting the city of San Francisco to Marin County in California. The bridge, which was first opened to the public in 1937, is a stunning example of engineering and design, with its iconic orange color and impressive art deco towers.\n\nThe bridge's main span stretches 1,280 meters (4,200 feet) in length, and its steel cables, anchored in massive concrete blocks, suspend 2,740 feet of roadway across the strait. The towers that support the cables rise 746 feet above the water, making the bridge an imposing and awe-inspiring sight.\n\nThe Golden Gate Bridge is more than just an engineering marvel, though. It is also a cultural icon, beloved by locals and tourists alike. The bridge is a popular spot for photography, with stunning views of the San Francisco skyline, the Marin Headlands, and the Pacific Ocean. Visitors can walk, bike, or drive across the bridge, take a guided tour, or simply admire its beauty from one of the many nearby viewpoints.\n\nAll in all, the Golden Gate Bridge is a true masterpiece, both in form and function, and a testament to human ingenuity and perseverance. It is a must-see destination for anyone visiting San Francisco and an enduring symbol of the city's creativity and vitality."}</w:t>
      </w:r>
    </w:p>
    <w:p>
      <w:r>
        <w:t>{"question": "Translate the phrase \"Hear no evil, see no evil, speak no evil\" into Spanish.", "answer": "\"No oigas maldad, no veas maldad, no hables maldad\"."}</w:t>
      </w:r>
    </w:p>
    <w:p>
      <w:r>
        <w:t>{"question": "Give the advantages of using a virtual machine (VM)", "answer": "A virtual machine (VM) is a virtual computer that runs within a physical computer. It acts as an emulator of a computer system by providing a virtualized environment where users can run multiple operating systems and applications simultaneously without affecting the host system. There are several advantages to using virtual machines, including:\n\n1. Isolation: VMs enable multiple operating systems and applications to be run on the same computer, while keeping each operating system and application isolated from one another. This minimizes the risk of conflicts, improves security and prevents crashes and malware from affecting the host system.\n\n2. Flexibility: VMs allow users the flexibility to quickly deploy and test applications, operating systems and configurations on the same hardware without the need to purchase additional physical systems. This results in cost savings and faster deployments.\n\n3. Portability: VMs can be easily moved from one physical computer to another or even to another cloud provider. This enables users to quickly and easily transfer or replicate their systems, which increases scalability and simplifies disaster recovery.\n\n4. Increased productivity: By enabling developers and testers to work on the same system without impacting one another, VMs can increase productivity and facilitate collaboration.\n\n5. Reduced IT costs: Virtual machines can help reduce costs associated with hardware, power consumption, storage and maintenance, while also enabling businesses to maximize the utilization of their hardware resources. \n\nOverall, virtual machines provide a flexible, cost-effective and convenient way to run multiple operating systems and applications on the same hardware, which can help businesses to increase productivity and efficiency, while reducing IT costs."}</w:t>
      </w:r>
    </w:p>
    <w:p>
      <w:r>
        <w:t>{"question": "Describe the history of a particular invention. - The First Transistor", "answer": "The first transistor was invented in 1947 at Bell Laboratories, a research facility owned by AT&amp;T Corporation, in Murray Hill, New Jersey, USA. This groundbreaking innovation was developed by a team of physicists, including William Shockley, John Bardeen, and Walter Brattain.\n\nPrior to the invention of the transistor, vacuum tubes were the main components used for amplification and switching in electronic devices. These tubes were bulky, expensive, and generated a lot of heat, which could cause them to burn out quickly.\n\nThe transistor revolutionized the world of electronics by replacing the vacuum tube as the primary component in electronic devices. It was much smaller, more reliable, and much less expensive than vacuum tubes. The transistor quickly became a key building block of all electronic devices, and its invention paved the way for the development of many new technologies, including computers, communication systems, and consumer electronics.\n\nThe first transistor was a point-contact transistor, made by pressing two gold contacts to the surface of a germanium crystal. John Bardeen and Walter Brattain made this first transistor, having discovered that by properly setting up the contact between a semiconductor crystal and metal points, they could create an amplifying component.\n\nA few months later, William Shockley introduced an improved version of the transistor \u2013 the bipolar junction transistor, which opened up new possibilities for its use in electronics.\n\nThe invention of the transistor was a major milestone in the history of electronics and it earned Shockley, Bardeen, and Brattain the Nobel Prize in Physics in 1956. Today, transistors are an indispensable component of almost all electronic devices and can be found in everything from smartphones and computers to cars and home appliances."}</w:t>
      </w:r>
    </w:p>
    <w:p>
      <w:r>
        <w:t>{"question": "Generate a 4-digit password based on the following criteria: - Must contain at least one number, one uppercase letter, one lowercase letter, and one special character.", "answer": "Your password is `U2b#`"}</w:t>
      </w:r>
    </w:p>
    <w:p>
      <w:r>
        <w:t>{"question": "Research the topic of \"Artificial Intelligence in Healthcare\" and summarize the key points.", "answer": "Artificial intelligence (AI) has the potential to revolutionize the healthcare industry. It combines large amounts of data with powerful algorithms and machine learning to improve patient outcomes, streamline processes and reduce costs. Here are some key points on the use of AI in healthcare:\n\n1. Personalized medicine: AI can assist in personalized medicine by analyzing a patient's data, such as their medical history, and genetic profile, to tailor treatments and medications to the individual's needs. \n\n2. Predictive analytics: AI can analyze large amounts of data to identify correlations and make predictions that can help healthcare professionals to diagnose diseases earlier and make more accurate treatment decisions.\n\n3. Medical imaging: AI can improve medical imaging by enhancing the precision and accuracy of diagnoses, and by reducing errors in interpretation. Computer aided imaging can help detect diseases such as cancer, heart disease, and Alzheimer\u2019s, at an early stage.\n\n4. Administrative tasks: AI can also help automate administrative tasks, such as appointment scheduling, and claims processing, freeing up time for healthcare providers to focus on patient care.\n\n5. Virtual nursing: AI-powered virtual assistants can also provide remote patient monitoring, delivering medical advice, and assistance around the clock. Virtual care can reduce the need for hospital visits and increase access to care for patients in remote areas.\n\n6. Drug discovery: AI can also speed up the process of drug discovery and development by analyzing vast amounts of chemical data, generating new drug candidates, and predicting their efficacy and safety.\n\nOverall, AI has the potential to dramatically improve healthcare delivery and contribute to better patient outcomes. However, it\u2019s important to note that AI is just a tool and its effectiveness depends on the quality of the data it processes and the accuracy of the algorithms it uses."}</w:t>
      </w:r>
    </w:p>
    <w:p>
      <w:r>
        <w:t>{"question": "Utilizing the given data, write a news article about the rising CO2 emissions. - CO2 emissions have increased 77% worldwide since 1950, with China and the US being the leading nations with the highest emissions. China currently produces 28% of all emissions, while the US produces 15%.", "answer": "In the years since 1950, CO2 emissions have increased dramatically worldwide. In total, emissions have increased by 77%, with two countries, China and the US, leading the charge in terms of overall emissions. These statistics bring attention to the ever-growing issue of climate change and raise questions about the effectiveness of current measures to reduce emissions.\n\nIn recent years, China has become the leader in global CO2 emissions, responsible for an astonishing 28% of the world's total emissions. Rapid industrialization and massive expansion in manufacturing, coupled with a reliance on coal power and a large population, have contributed to China's high levels of emissions. While measures have been put in place to transition to cleaner energy, the country still has a long way to go in reducing its overall carbon footprint.\n\nThe United States, while not as significant a contributor as China, still produces 15% of worldwide emissions. Historically, the US has been a leader in emissions, with its extensive use of cars and heavy industry. However, in recent years, there have been efforts to transition to renewable energy sources, a move that is starting to show results.\n\nThe news of the rising CO2 emissions is concerning, and it emphasizes the need for more action on a global scale to address the issue of emissions and climate change. While some steps have been taken, it is clear that more needs to be done in order to reduce emissions and move towards a cleaner, more sustainable future."}</w:t>
      </w:r>
    </w:p>
    <w:p>
      <w:r>
        <w:t>{"question": "Construct a sentence which uses both a hyperbole and an understatement.", "answer": "When he accidentally spilled his cup of coffee, he acted like it was the end of the world, but in reality, it was just a minor inconvenience."}</w:t>
      </w:r>
    </w:p>
    <w:p>
      <w:r>
        <w:t>{"question": "Reverse engineer and recreate a recipe from the given description. - A rich, creamy vegan pasta dish, full of caramelized onions, garlic and creamy sauce of cashew milk, lemon and rosemary.", "answer": "Creamy Vegan Caramelized Onion Pasta Recipe\n\nIngredients:\n- 1 pound pasta \n- 2 large onions, thinly sliced \n- 4 cloves garlic, minced\n- 1 cup cashew milk \n- Juice of 1 lemon \n- 1 teaspoon finely chopped fresh rosemary \n- Salt and pepper, to taste \n- Olive oil, for cooking \n- Fresh parsley, for serving\n\nInstructions:\n1. Cook the pasta according to the package instructions until al dente. Reserve 1 cup of the pasta water, then drain the pasta and set it aside. \n2. Heat 2 tablespoons of olive oil in a large pan over medium heat. Add the onions and a pinch of salt and cook for 20-25 minutes, stirring occasionally, until the onions are caramelized and soft. \n3. Add the garlic and cook for another minute until fragrant. \n4. In a blender or food processor, blend together the cashew milk, lemon juice, rosemary, and 1/4 tsp salt until smooth. \n5. Pour the cashew sauce over the caramelized onions and stir to combine. \n6. Add the cooked pasta to the pan and toss with the sauce until the pasta is evenly coated. If the sauce is too thick, you can thin it out with some of the reserved pasta water. \n7. Season with salt and pepper to taste. Serve the pasta hot, garnished with freshly chopped parsley. Enjoy!"}</w:t>
      </w:r>
    </w:p>
    <w:p>
      <w:r>
        <w:t>{"question": "Make a persuasive argument to promote recycling.", "answer": "Recycling is an incredibly important action that we must all take to help preserve our planet for future generations. By recycling, we can reduce the amount of waste that goes to landfills, conserve natural resources and energy, and reduce pollution from production of new materials.\n\nWhen we don't recycle, our garbage ends up in landfills where it can take hundreds of years to decompose. Landfills can release harmful chemicals and greenhouse gases, polluting the soil, air and water. However, by recycling and reusing materials, we minimize the amount of garbage that ends up in landfills, and therefore reduce the potential harm it can cause to the environment.\n\nRecycling also helps conserve our natural resources by reducing the demand for new materials. For example, recycling paper means fewer trees need to be cut down, and reusing metal and plastic means less mining and oil extraction. This, in turn, conserves energy, minimizes deforestation and reduces the environmental impact associated with producing new materials.\n\nAdditionally, recycling also has a positive impact on the economy. It creates jobs in the recycling and manufacturing industries, and reduces the costs of waste disposal for companies and taxpayers. Recycling is good for the environment and the economy.\n\nIn conclusion, recycling is an easy and effective way to take action and make a difference for the future of our planet. By simply separating our recyclable materials and disposing of them properly, we can help reduce waste, conserve resources, and protect the environment. We all have a part to play and every little action counts. So, let's make the smart choice and recycle today for a better tomorrow."}</w:t>
      </w:r>
    </w:p>
    <w:p>
      <w:r>
        <w:t>{"question": "In the following sentence, identify the phrase and its type. - We left in the middle of the night.", "answer": "Phrase: \"in the middle of the night\"\nType: Prepositional phrase"}</w:t>
      </w:r>
    </w:p>
    <w:p>
      <w:r>
        <w:t>{"question": "Identify whether a content of the text is object-oriented programming or not. - Classes and objects are the cornerstone of object-oriented programming.", "answer": "Yes, the text refers to Object-Oriented Programming."}</w:t>
      </w:r>
    </w:p>
    <w:p>
      <w:r>
        <w:t>{"question": "Divide a sentence into smaller meaningful phrases. - He was surrounded by a group of friends.", "answer": "- He was surrounded\n- by a group\n- of friends."}</w:t>
      </w:r>
    </w:p>
    <w:p>
      <w:r>
        <w:t>{"question": "Generate three different words associated with 'depression'.", "answer": "1. Sadness \n2. Hopelessness \n3. Despair"}</w:t>
      </w:r>
    </w:p>
    <w:p>
      <w:r>
        <w:t>{"question": "Explain why the following event is a major historical turning point: The invention of the printing press.", "answer": "The invention of the printing press by Johannes Gutenberg in the 15th century was a major historical turning point for a number of reasons. Before this invention, books and other written materials were laboriously copied by hand, making them expensive, time-consuming to produce, and limited in distribution. The printing press revolutionized the way information was recorded, shared, and disseminated, dramatically increasing the speed and efficiency of printing, and substantially reducing the cost of books.\n\nWith the ability to print books quickly and cheaply, information and ideas could spread more easily and rapidly throughout society. This allowed for greater access to knowledge and education for people of all social classes, not just the elite, leading to increased literacy rates and the democratization of knowledge. Religious, scientific and artistic works could be reproduced in large quantities, sparking the Protestant Reformation, the Scientific Revolution, and the Renaissance.\n\nFurthermore, the printing press played a significant role in the development of many modern concepts, such as mass communication, intellectual property, and journalism. The rise of the printed word also meant a shift away from oral culture and the standardization of language.\n\nIn short, the invention of the printing press was a catalyst for numerous social, cultural, intellectual, and technological transformations, making it a major historical turning point."}</w:t>
      </w:r>
    </w:p>
    <w:p>
      <w:r>
        <w:t>{"question": "Suggest a logical plan for reaching a given goal. - The goal is to build a chatbot.", "answer": "To build a chatbot, you may follow the steps below:\n\n1. Define the purpose: First, determine the purpose of your chatbot. This could involve deciding the specific functionalities your chatbot needs to serve, as well as the target audience.\n\n2. Identify the platform: Choose the right platform for building and hosting your chatbot. Some popular options include Facebook Messenger, Slack, WhatsApp, and so on. You could also build a standalone chatbot with its own website or app interface.\n\n3. Gather resources: Look for technical resources and tools that can help in the development process. Some popular tools include Dialogflow, Botpress, Tars, and so on. Additionally, you may need to invest in resources such as natural language processing libraries, chatbot templates, or AI tools.\n\n4. Create the chatbot: Start the development process by determining the conversation flow and creating an appropriate script for the chatbot. Utilize the tools and resources you have gathered to program the chatbot according to your specifications.\n\n5. Train the chatbot: Train your chatbot using sample conversations and data to improve its ability to understand user queries and responses.\n\n6. Test and launch the chatbot: Test the chatbot to ensure it's functioning as expected, and make any necessary adjustments. Once you're satisfied, launch the chatbot on the chosen platform.\n\n7. Monitor and update the chatbot: Continuously monitor the chatbot's performance, and update it with new features, bug fixes, and improvements. Use user feedback to guide the updates, and ensure the chatbot remains relevant and useful to its target audience."}</w:t>
      </w:r>
    </w:p>
    <w:p>
      <w:r>
        <w:t>{"question": "Come up with five features of a smartphone", "answer": "1. **Touchscreen Display:** A feature that allows users to interact with their smartphone through a touch-sensitive screen, responding to gestures such as tapping, swiping, and pinching.\n\n2. **Camera:** A built-in digital camera which allows users to take photos and videos, and share them with others.\n\n3. **Wireless Connectivity:** A feature that allows smartphones to connect to the internet and other devices wirelessly through technologies such as Wi-Fi, Bluetooth, and cellular data.\n\n4. **Operating System:** The software platform that manages the smartphone's hardware and software resources, and provides common services for apps. Popular smartphone operating systems include Android and iOS.\n\n5. **Apps:** Smartphone also comes with a feature allowing users to download and use apps, which are software programs designed for specific tasks or functions, such as social networking, gaming, or productivity."}</w:t>
      </w:r>
    </w:p>
    <w:p>
      <w:r>
        <w:t>{"question": "Imagine you are a customer looking for a dress for a wedding. Given a list of 5 dress options, help the customer decide which dress should be chosen. - - Floral A-Line Dress \n- Lace&amp; Mesh Column Gown\n- Off-the-Shoulder A-Line Gown \n- Glitter Rhinestone Gown\n- Sequin Column Gown", "answer": "As a helpful AI assistant, I would recommend considering a few factors before making a decision. First, think about the dress code and style of the wedding. If it's a formal event, a Lace and Mesh Column Gown or an Off-the-Shoulder A-Line Gown would be appropriate choices. If the wedding is more casual, a Floral A-Line Dress may be a great fit. If you want a dress with a little sparkle, the Glitter Rhinestone Gown or the Sequin Column Gown would be perfect choices. Additionally, it's important to consider your personal style and comfort level while wearing the dress. Remember, you want to feel confident and comfortable throughout the event."}</w:t>
      </w:r>
    </w:p>
    <w:p>
      <w:r>
        <w:t>{"question": "Propose five questions to ask a potential employer during a job interview", "answer": "1. What are the expectations and responsibilities for this role and how do they support the overall goals of the company?\n2. How does the company nurture and support the professional growth and development of its employees?\n3. Can you provide some insight into the company culture and the values that the company holds dear?\n4. In what ways does the company seek to promote work-life balance for its employees? \n5. How does the company measure success and what are the key performance indicators that are used to evaluate employees\u2019 performance?"}</w:t>
      </w:r>
    </w:p>
    <w:p>
      <w:r>
        <w:t>{"question": "Determine whether it is possible to translate the following sentence into a binary representation. - The sky is blue.", "answer": "No, it is not possible to directly translate the sentence \"The sky is blue\" into a binary representation. However, text can be encoded into different character encoding schemes like ASCII, Unicode, UTF-8 which in turn can be represented as binary code. Each character or letter is assigned a unique binary code based on the encoding scheme. For example, in ASCII encoding, the letter \"T\" is represented as the decimal number 84, which is 01010100 in binary."}</w:t>
      </w:r>
    </w:p>
    <w:p>
      <w:r>
        <w:t>{"question": "Develop a list of 5 best practices for maintaining an effective team", "answer": "1. Clear communication: Team members should communicate openly and honestly with each other and facilitate an environment in which everyone feels comfortable expressing their ideas, opinions and concerns.\n\n2. Defined roles and responsibilities: Each team member should have a clear understanding of their roles and responsibilities, so that work is effectively divided, and everyone knows what is expected of them.\n\n3. Collaboration and inclusion: Encourage an atmosphere of collaboration and inclusion, where every team member feels that their contributions are valued and respected. This includes promoting equal participation and harnessing diverse perspectives to produce better outcomes.\n\n4. Goal setting and feedback: Set clear, achievable goals and regularly provide feedback on performance so that every team member knows what they are working towards and how they are progressing.\n\n5. Recognition and appreciation: Show appreciation for hard work and achievement. Recognizing the contributions of team members can improve morale, increase motivation and foster a positive, productive work environment."}</w:t>
      </w:r>
    </w:p>
    <w:p>
      <w:r>
        <w:t>{"question": "Identify three possible job scenarios where a robot could potentially replace a human worker.", "answer": "1. **Assembly line work:** Many manufacturing facilities have assembly lines where workers repeat the same task, such as installing a part or painting a product, throughout their shift. Robots can be programmed to perform these types of repetitive tasks with precision, accuracy, and speed, leading to greater efficiency and productivity. As a result, robots could replace human workers in these types of roles.\n\n2. **Warehouse and inventory management:** Warehouse and inventory management involves locating, picking, packing and moving products in a warehouse setting. Robots are increasingly used to carry out these tasks, using computer vision and sensors to locate products, pick them off shelves, and transport them to packing stations. By performing these tasks autonomously, robots can replace human workers, while reducing the likelihood of errors and increasing productivity.\n\n3. **Customer service and support:** Many companies have customer service departments where representatives respond to customer inquiries and concerns over the phone or via chat. With the development of advanced natural language processing and machine learning capabilities, robots and chatbots can now handle a wide range of customer service functions. As a result, companies are increasingly using these technologies to replace human customer service representatives, reducing labor costs and improving efficiency."}</w:t>
      </w:r>
    </w:p>
    <w:p>
      <w:r>
        <w:t>{"question": "Generate a list of four benefits of working from home.", "answer": "1. Improved work-life balance: Working from home often results in more flexible schedules, allowing individuals to balance their work and personal life more effectively. Time spent commuting can now be used for other activities such as exercising, spending time with family, or pursuing hobbies.\n\n2. Increased productivity: Many people find that they are more productive when working from home, as they are often able to create a more personalized work environment tailored to their needs. Additionally, the time saved from commuting and reduced interruptions from coworkers can contribute to increased productivity.\n\n3. Reduced expenses: Working from home can result in significant cost savings for both the employee and the employer. Employees save money on commuting, work clothes, and meals, while employers save on office space and utilities.\n\n4. Better for the environment: By eliminating the daily commute to work, remote work reduces carbon emissions, air pollution, and energy consumption, leading to a more sustainable and environmentally friendly way of working."}</w:t>
      </w:r>
    </w:p>
    <w:p>
      <w:r>
        <w:t>{"question": "Create an example of a funny knock-knock joke.", "answer": "Here's a funny knock-knock joke for you:\n\nKnock, Knock!\nWho\u2019s there?\nBoo.\nBoo who?\nDon't cry, it's just a joke."}</w:t>
      </w:r>
    </w:p>
    <w:p>
      <w:r>
        <w:t>{"question": "Based on the following input, create a poem about \"friendship\". - Some people come into our lives and quickly go.", "answer": "Friendship is a treasure, that's rare and true,\nIt's not about how many, but the bond that grew,\nSome people come into our lives and quickly go,\nWhile others linger and flourish as they bestow.\n\nLaughter and tears, secrets and fears,\nThrough thick and thin, a friend adheres,\nWith open hearts, we share our soul,\nA bond of friendship that makes us whole.\n\nIn times of joy or times of sorrow,\nA true friend is there for tomorrow,\nWith a gentle hug, and a listening ear,\nA friend diminishes our every fear.\n\nPeople may come and people may go,\nBut true friendship will always glow,\nSo cherish the moments, and hold them near,\nFor friends are the ones who make life so dear."}</w:t>
      </w:r>
    </w:p>
    <w:p>
      <w:r>
        <w:t>{"question": "Read the following sentence and develop 3 questions about one of the concepts mentioned in the sentence. - Most people choose to spend their free time doing recreational activities such as playing sports, watching movies, and going out with friends.", "answer": "1. What is the definition of a recreational activity?\n2. Is there any evidence that shows recreational activities improve the well-being of individuals?\n3. Can recreational activities be used as a form of stress relief?"}</w:t>
      </w:r>
    </w:p>
    <w:p>
      <w:r>
        <w:t>{"question": "Read the following text and generate a metaphor that describes the text. - The human body is an amazing machine that can adapt to various scenarios.", "answer": "The human body is like a chameleon, able to adapt seamlessly to its environment."}</w:t>
      </w:r>
    </w:p>
    <w:p>
      <w:r>
        <w:t>{"question": "Develop a creative tagline for a car company.", "answer": "\"Unleash the road ahead with innovation on every turn!\""}</w:t>
      </w:r>
    </w:p>
    <w:p>
      <w:r>
        <w:t>{"question": "Convert the sentence to the passive voice without changing the meaning of the sentence. - His cat ate the mouse.", "answer": "The mouse was eaten by his cat."}</w:t>
      </w:r>
    </w:p>
    <w:p>
      <w:r>
        <w:t>{"question": "Generate a negative romance story starting with the following words. - He thought she had moved on.", "answer": "He thought she had moved on. It had been months since he last saw her, and the pain that once consumed his every thought seemed to have faded away. But then, out of the blue, he saw her again. She was walking down the street holding hands with another man. The pain came rushing back, and he felt like he had been hit by a truck. \n\nFor weeks he tried to ignore the thoughts that kept creeping up on him. He tried to tell himself that she was happy and that he should be too, but every time he thought about her, his heart felt like it was being ripped apart. It was then that he realized that he had never really moved on.\n\nHe knew he had to do something to relieve his pain. So, he decided to confront her. His heart racing, he walked up to her, ready to tell her how he felt. But when he saw the look on her face, he froze. It was evident that she didn't love him anymore, that she had moved on and was happy with the new man in her life.\n\nHe turned and walked away, feeling more alone than he ever had before. He knew it was over; that there was no going back. It was time for him to finally accept that the love they once shared was gone. It was time for him to move on; it was time for him to face the truth that sometimes love just doesn't last."}</w:t>
      </w:r>
    </w:p>
    <w:p>
      <w:r>
        <w:t>{"question": "Classify the following celebrity with the most appropriate label. - Bill Gates", "answer": "Philanthropist, Business Magnate, Software Developer."}</w:t>
      </w:r>
    </w:p>
    <w:p>
      <w:r>
        <w:t>{"question": "Create a rhyming couplet using the inputted word. - bright", "answer": "With a future so bright,\nEverything just feels right."}</w:t>
      </w:r>
    </w:p>
    <w:p>
      <w:r>
        <w:t>{"question": "Describe the best features of the following product. - iPhone SE", "answer": "The iPhone SE is a compact and powerful phone with several remarkable features that make it stand out from other smartphones. \n\n1. High-performance: It is powered by the super-fast A13 Bionic chip, the same chip used in the iPhone 11, translating to incredible speed and outstanding performance for its users.\n\n2. Compact Design: The iPhone SE offers a sleek and lightweight design that retains the classic look of past iPhones, with a home button and compact 4.7-inch Retina HD display.\n\n3. Affordable: The iPhone SE offers a budget-friendly option for those who want a new iPhone without paying a premium price. With its low cost, it provides excellent value for money.\n\n4. Impressive Camera: The iPhone SE is equipped with a 12MP camera that captures fantastic photos and 4K videos. The phone also features advanced camera features such as portrait mode with depth control and Smart HDR, offering the user the ability to take stunning photos.\n\n5. Long Battery Life: The iPhone SE offers long-lasting battery life, with the capacity for up to 13 hours of video playback and up to 40 hours of audio playback, which ensures that you stay connected for longer.\n\nIn summary, the iPhone SE is an affordable, high-performance smartphone with a compact design, great camera, and long battery life. It is an excellent choice for those who want the power of the latest iPhone technology in a smaller package."}</w:t>
      </w:r>
    </w:p>
    <w:p>
      <w:r>
        <w:t>{"question": "Create an original proverb related to the inputted subject. - friendship", "answer": "\"A true friendship is like a tree; its roots run deep and withstand every storm.\""}</w:t>
      </w:r>
    </w:p>
    <w:p>
      <w:r>
        <w:t>{"question": "Explain a situation when you used problem solving skills.", "answer": "As an AI assistant, I use problem-solving skills on a daily basis to assisting users in finding solutions to their problems. \n\nOne specific instance that stands out is a time when a user was trying to book a flight to a specific destination but kept running into issues with the available options. The flights were either too expensive or had inconvenient layovers. I used my problem-solving skills to find an alternative solution for the user. Instead of searching for direct flights to the destination, I searched for flights to nearby airports and found much cheaper options with shorter layovers. I then suggested the user to take a short train or bus ride from the nearby airport to their desired destination, which saved them both time and money. \n\nOverall, by thinking creatively and approaching the problem from a different angle, I was able to find a more cost-effective and efficient solution for the user. This is just one of the many instances where my problem-solving skills have come in handy while assisting users."}</w:t>
      </w:r>
    </w:p>
    <w:p>
      <w:r>
        <w:t>{"question": "If you could invent a new superpower, what kind of superpower would it be?", "answer": "As an AI, I am not capable of having superpowers, but I can certainly imagine one! If I could invent a new superpower, it would be the ability to manipulate time. This power would enable its possessor to control the speed at which time passes, pause it, travel through it, and even change the course of events. This power can be very beneficial in averting disasters, correcting past mistakes and shaping a better future. It would make its possessor practically invincible and provide them with an unprecedented degree of control over the world around them."}</w:t>
      </w:r>
    </w:p>
    <w:p>
      <w:r>
        <w:t>{"question": "Generate a new poem using the haiku structure.", "answer": "Leaves sway in the breeze,\nChirping birds sing sweet melodies,\nNature's symphony."}</w:t>
      </w:r>
    </w:p>
    <w:p>
      <w:r>
        <w:t>{"question": "Create a unique sentence using adjectives that describe an elephant.", "answer": "The majestic and massive elephant gracefully ambled through the grasslands, exuding a serene yet powerful presence with its wrinkly gray hide and long, curved tusks."}</w:t>
      </w:r>
    </w:p>
    <w:p>
      <w:r>
        <w:t>{"question": "Do you know what the acronym \"RFC\" stands for?", "answer": "Yes, I do know what the acronym \"RFC\" stands for. It stands for \"Request for Comments.\" RFCs are a series of documents used by the Internet Engineering Task Force (IETF) to define technical standards, operating procedures, and protocol specifications used in the Internet and its interconnected systems."}</w:t>
      </w:r>
    </w:p>
    <w:p>
      <w:r>
        <w:t>{"question": "Create a list of 20 vocabulary words related to marine animals.", "answer": "1. Cetacean\n2. Porpoise\n3. Crustacean\n4. Lobster\n5. Jellyfish\n6. Octopus\n7. Starfish\n8. Dolphin\n9. Seahorse\n10. Nautilus\n11. Krill\n12. Walrus\n13. Mollusk\n14. Manatee\n15. Barracuda\n16. Otter\n17. Seal\n18. Clams\n19. Squid\n20. Sea lion."}</w:t>
      </w:r>
    </w:p>
    <w:p>
      <w:r>
        <w:t>{"question": "What is the surface area of a cube with length 5 meters?", "answer": "The surface area of a cube can be found using the formula SA = 6s^2, where SA is the surface area and s is the length of one of the sides of the cube. \n\nIf the side length of the cube is 5 meters, then the surface area would be:\n\nSA = 6 * 5^2\n\nSA = 6 * 25\n\nSA = 150 m^2\n\nHence, the surface area of a cube with a side length of 5 meters is 150 square meters."}</w:t>
      </w:r>
    </w:p>
    <w:p>
      <w:r>
        <w:t>{"question": "Describe the role of the internet in the 21st century.", "answer": "The internet has revolutionized the way we live, work, and communicate in the 21st century. It is an intricate matrix that connects people, businesses, and governments across the world, providing instant access to a wealth of knowledge and limitless opportunities. With the advent of the digital age, the internet has become an essential tool for carrying out numerous daily activities, from emailing and instant messaging to shopping, banking, and teleconferencing.\n\nThe internet has dramatically altered the landscape of commerce and the global economy, enabling companies to reach new markets, streamline operations, and increase efficiency. It has made it easier for entrepreneurs to launch and grow their businesses, and leveled the playing field for small companies to compete with bigger ones.\n\nSocial media platforms have also emerged as major players in the world of internet communication, offering new ways for people to interact, share information, and collaborate. Through the internet, people can access a wealth of entertainment like music, videos, and games, as well as stay up to date with local, national, and international news.\n\nIn education, the internet has opened up new doors of opportunity through online courses, distance learning, and educational resources. It has also transformed the way research is carried out, providing instant access to a wealth of information, and allowing for collaboration and networking among scholars.\n\nOverall, the internet has had a transformative impact on our society, shaping the way we interact, learn, and conduct business, and it continues to be a driving force for innovation and progress in the 21st century."}</w:t>
      </w:r>
    </w:p>
    <w:p>
      <w:r>
        <w:t>{"question": "Identify the users of Facebook in the age group 25-35 years.", "answer": "As an AI assistant, I don't have direct access to Facebook's user demographics data. However, according to a Statista report, in the third quarter of 2020, it was found that the largest age group of Facebook users were between the ages of 25 and 34, and accounted for 32.2% of its users worldwide.\n\nIt is important to note that this is just a percentage estimate and the actual number might vary. Facebook regularly releases updated demographic data for advertisers, which should provide a more accurate and updated estimate of users in the age group of 25-35 years."}</w:t>
      </w:r>
    </w:p>
    <w:p>
      <w:r>
        <w:t>{"question": "Generate a list of 5 creative and unique marketing ideas for a restaurant.", "answer": "1. Collaborate with local influencers to create unique menu items: Partnering with popular food bloggers or influencers can help to create buzz for the restaurant. Offer an exclusive dish or cocktail named after the influencer or inspired by their personal brand.\n\n2. Host themed pop-up events: A fun and engaging way to attract customers is by hosting themed pop-up events. For instance, a beach party on the patio or a cultural food night featuring dishes from different countries. These events create an immersive dining experience that is sure to entertain.\n\n3. Weekly food challenges: Start a weekly or monthly food challenge. Come up with an outrageously large, spicy or unique dish and challenge customers to finish it within a certain time limit. Document customers who accept the challenge and share the results on social media, creating hype around the activity.\n\n4. Send personalized offers and deals: By using email marketing or mobile applications, the restaurant can send personalized offers and deals to customers on their birthdays, anniversaries, or other special occasions. This creates goodwill and can entice customers to choose the restaurant for their celebrations.\n\n5. Create a loyalty program with a twist: Develop a \u201cfood passport\u201d loyalty program where customers can earn stamps for trying new menu items or visiting different locations. Once a certain number of stamps are collected, customers can redeem them for free meals or exclusive merchandise. This will encourage customers to visit more often and try new things."}</w:t>
      </w:r>
    </w:p>
    <w:p>
      <w:r>
        <w:t>{"question": "How can I beat procrastination?", "answer": "Here are some tips that may help you overcome procrastination:\n\n1. Set clear and attainable goals: Start by setting small, achievable goals that will help you feel a sense of accomplishment and motivation as you progress.\n\n2. Use a timer: Set a timer to work on a task for a specific amount of time, and then take a break. This can help you to stay focused and productive.\n\n3. Break tasks into smaller chunks: Procrastination often occurs when we feel overwhelmed by a large and daunting task. By breaking it down into smaller, more manageable chunks, you can make it easier to get started and make progress.\n\n4. Eliminate distractions: Identify and eliminate any distractions that might interfere with your productivity. For example, turn off your phone, close unnecessary tabs or apps, and mute notifications.\n\n5. Use positive self-talk: Change negative thoughts such as \u201cI\u2019ll never be able to do this\u201d to positive affirmations such as \u201cI can do this, one step at a time.\u201d\n\n6. Reward yourself: Set up a reward system for yourself, where you get to do something enjoyable after completing a task. This will give you something to look forward to and help to motivate you.\n\n7. Change your environment: Sometimes, just switching up your environment can help to reduce procrastination. If you\u2019re feeling stuck, try going to a new location or rearranging your workspace.\n\n8. Be kind to yourself: Remember that everyone struggles with procrastination from time to time. Don\u2019t beat yourself up over it and instead focus on making positive changes and moving forward."}</w:t>
      </w:r>
    </w:p>
    <w:p>
      <w:r>
        <w:t>{"question": "Analyze this restaurant review. - The food here was terrible and overpriced and the service was even worse.", "answer": "This review is highly negative. The reviewer had an unpleasant experience at the restaurant, reporting that the food was of low quality and not worth the price. Additionally, the service was also inadequate based on the customer's opinion."}</w:t>
      </w:r>
    </w:p>
    <w:p>
      <w:r>
        <w:t>{"question": "Make up an analogy for the concept of teamwork", "answer": "Teamwork is like a puzzle, where every piece plays a crucial role in creating the big picture. Each individual brings their unique shape, abilities, and perspective to the table, and when connected together, they create a beautiful image far greater than the sum of its parts. Without even one piece, the puzzle is incomplete. Similarly, in teamwork, everyone needs to work together, support each other, and leverage their strengths to achieve a common goal."}</w:t>
      </w:r>
    </w:p>
    <w:p>
      <w:r>
        <w:t>{"question": "What can I do to optimize my search engine?", "answer": "Here are some tips you can follow to optimize your search engine:\n\n1. Identify and use relevant keywords: Conduct thorough keyword research and use the most relevant keywords in your content, meta tags, URLs, and image file names. \n\n2. Produce high-quality content: Aim for well-written, informative, and engaging content that provides value to readers. Search engines reward websites with fresh, relevant and quality content.\n\n3. Improve user experience: Ensure that your website is easy to navigate, loads quickly, and is mobile-responsive. A positive user experience can lead to lower bounce rates and higher engagement, which can improve your search engine ranking.\n\n4. Earn high-quality backlinks: Backlinks from reputable and authoritative websites can improve your website's ranking. Aim to earn backlinks by creating shareable content, guest posting, and collaborating with other websites.\n\n5. Utilize social media: Share your content on social media platforms to increase engagement and attract more visitors to your website. \n\n6. Monitor and analyze your website's metrics: Use analytics tools to monitor your website's traffic, engagement rate, and other key metrics. Use this data to identify areas for improvement and adjust your SEO strategy accordingly. \n\nOverall, optimizing your search engine involves ongoing efforts to improve the quality of your website and its content while following best practices for SEO."}</w:t>
      </w:r>
    </w:p>
    <w:p>
      <w:r>
        <w:t>{"question": "Generate a list of camping supplies.", "answer": "Here is a list of camping supplies you might want to consider before embarking on your camping trip:\n\n1. Tent\n2. Sleeping bag\n3. Backpack\n4. Camping stove\n5. Cooler with ice and food/drinks\n6. Matches/lighter/fire starter\n7. Camping chairs\n8. Lantern or flashlight\n9. First-aid kit\n10. Multi-tool or pocket knife\n11. Insect repellent\n12. Sunscreen\n13. Warm clothing and rain gear\n14. Map and compass or GPS\n15. Water bottles and purification system\n16. Mess kit and cooking utensils\n17. Portable grill or campfire grill\n18. Garbage bags and sanitary wipes\n19. Camera or camera phone\n20. Tarp or ground cover."}</w:t>
      </w:r>
    </w:p>
    <w:p>
      <w:r>
        <w:t>{"question": "Convert the sentences into the past perfect tense. - He walks to school.", "answer": "He had walked to school."}</w:t>
      </w:r>
    </w:p>
    <w:p>
      <w:r>
        <w:t>{"question": "Come up with a question that could be posed based on the given texts. - Text 1: On the barren Umatac Bay, the sun's rays glimmer on a thickening layer of plastic waste.\nText 2: More than 96% of communities in the U.S. do not have access to adequate waste management services.", "answer": "What can be done to address the growing problem of plastic waste in areas such as Umatac Bay and the communities in the U.S. without proper waste management services?"}</w:t>
      </w:r>
    </w:p>
    <w:p>
      <w:r>
        <w:t>{"question": "Identify and classify the different types of words in the given sentence. - I was eating a ice cream cone while sitting on a bench.", "answer": "- I: Pronoun\n- was: Verb (past tense of be)\n- eating: Verb (present participle)\n- a: Article \n- ice: Adjective \n- cream: Noun \n- cone: Noun \n- while: Conjunction\n- sitting: Verb (present participle)\n- on: Preposition \n- a: Article\n- bench: Noun."}</w:t>
      </w:r>
    </w:p>
    <w:p>
      <w:r>
        <w:t>{"question": "Given this sentence, find an appropriate noun phrase. - In the morning, my dog loves to go for a walk.", "answer": "An appropriate noun phrase from this sentence is: \"a walk.\""}</w:t>
      </w:r>
    </w:p>
    <w:p>
      <w:r>
        <w:t>{"question": "given the sentence, derive a sentence with the opposite meaning. - This decision has been welcomed by many people.", "answer": "This decision has been opposed by many people."}</w:t>
      </w:r>
    </w:p>
    <w:p>
      <w:r>
        <w:t>{"question": "Suppose that x, y, and z are three positive numbers that satisfy the equations xyz = 1, x + 1/z = 5, and y + 1/x = 29. Find z + 1/y.", "answer": "We are given the following information about positive numbers x, y, and z:\n\n- xyz = 1\n- x + 1/z = 5\n- y + 1/x = 29\n\nWe need to find the value of z + 1/y. To do that, we can use the fact that:\n\n(x + 1/z)(y + 1/x)(z + 1/y) = xyz + x + y + z + 1/x + 1/y + 1/z + 1/(xyz)\n\nSubstituting the values we know, we get:\n\n5*29*(z+1/y) = 1 + (5+29+z+1/x+1/y+1/z+1/xyz)\n\nSimplifying this expression, we get:\n\n145(z+1/y) = 36 + z+1/y\n\nSolving for z + 1/y, we get:\n\nz + 1/y = 1/4."}</w:t>
      </w:r>
    </w:p>
    <w:p>
      <w:r>
        <w:t>{"question": "Why is it important to get enough sleep?", "answer": "It is essential to get enough sleep because it is one of the pillars of physical and mental health. Sleep plays a significant role in maintaining good physical health by supporting the body's growth, repair, and healing processes. It also helps regulate the balance of hormones that control hunger, appetite, and metabolism, reducing the risk of obesity and associated health problems.\n\nFurthermore, sleep is critical for mental wellbeing. It supports emotional and psychological stability, memory consolidation, and learning, and helps to reduce stress, anxiety, and depression. Lack of sleep can decrease cognitive function, impair judgment and decision-making abilities, and increase irritability, impulsivity, and other mood disorders.\n\nTherefore, getting enough sleep is essential for overall well-being, health, and functioning, and it is crucial to make it a top priority in daily self-care practices."}</w:t>
      </w:r>
    </w:p>
    <w:p>
      <w:r>
        <w:t>{"question": "Create a joke using the following words: parachute, rubber band, waffle.", "answer": "Why don\u2019t you go parachuting with a rubber band instead of a parachute?\n\nBecause it\u2019s a snap to get to the ground, but chances are you\u2019ll waffle on the way down!"}</w:t>
      </w:r>
    </w:p>
    <w:p>
      <w:r>
        <w:t>{"question": "List the five major oceans in the world in order of size.", "answer": "The five major oceans in order of size are:\n\n1. Pacific Ocean - The largest ocean in the world covering an area of about 63.8 million square miles.\n2. Atlantic Ocean - The second-largest ocean in the world covering an area of about 41.1 million square miles.\n3. Indian Ocean - The world\u2019s third-largest ocean covering an area of around 28.4 million square miles.\n4. Southern Ocean - The world\u2019s fourth-largest ocean covering about 7.8 million square miles surrounding Antarctica.\n5. Arctic Ocean - The smallest of the five major oceans, covering an area of about 5.4 million square miles around the Arctic region."}</w:t>
      </w:r>
    </w:p>
    <w:p>
      <w:r>
        <w:t>{"question": "What is one thing that would improve the environment?", "answer": "One thing that would improve the environment is reducing the use of single-use plastics. Many single-use plastic products, such as straws, plastic bags, and water bottles, are not biodegradable and can take hundreds of years to decompose, harming wildlife and polluting the environment in the process. By reducing the use of these products, we can decrease the amount of plastic waste that enters our environment, thereby promoting a cleaner and healthier planet."}</w:t>
      </w:r>
    </w:p>
    <w:p>
      <w:r>
        <w:t>{"question": "Identify any person, place or thing mentioned in the following sentence.\nOutput should be an array of items - She took a trip to the beach and brought a volleyball.", "answer": "[\"She\", \"trip\", \"beach\", \"volleyball\"]"}</w:t>
      </w:r>
    </w:p>
    <w:p>
      <w:r>
        <w:t>{"question": "Identify the attributes of this planet - Jupiter", "answer": "Jupiter is the fifth planet from the Sun and the largest planet in the Solar System.\n\nSome of the main attributes of Jupiter include:\n\n1. Composition: Jupiter is known as a gas giant planet, primarily composed of hydrogen and helium.\n2. Size: Jupiter is the largest planet in our solar system, with a diameter of about 86,881 miles (139,822 kilometers). Its volume is equivalent to about 1,321 Earths.\n3. Mass: Jupiter is incredibly massive, with a mass that is two-and-a-half times the mass of all other planets in the solar system combined. Its mass is 1.898 \u00d7 10^27 kg, which is about 318 times that of Earth.\n4. Atmosphere: Jupiter has a very thick and turbulent atmosphere, characterized by strong winds, storms, and cloud formations. It is famous for its Great Red Spot, a giant storm larger than the size of Earth.\n5. Moons: Jupiter has a very large number of natural satellites, with 79 known moons of Jupiter, the four largest of which are called the Galilean moons: Io, Europa, Ganymede, and Callisto.\n6. Rings: Jupiter, like other gas giants, has a faint ring system, consisting mainly of dust particles from its moons.\n7. Magnetic field: Jupiter has an incredibly powerful magnetic field, about 20,000 times stronger than Earth's.\n8. Rotation: Jupiter rotates very quickly on its axis, with an average rotation period of just under 10 hours, resulting in a slightly flattened shape at the poles.\n9. Orbit: Jupiter orbits the Sun once every 11.86 Earth years, at an average distance of about 5.2 astronomical units."}</w:t>
      </w:r>
    </w:p>
    <w:p>
      <w:r>
        <w:t>{"question": "Describe a dystopian society.", "answer": "A dystopian society is a bleak, oppressive world where citizens are stripped of their basic rights and freedoms. The government holds an iron grip over every aspect of life, controlling nearly everything that people do, say, and think. The people live in fear, with limited access to information and resources, and are often subjected to harsh punishments for even the slightest of infractions. Social hierarchy is rigid, with the ruling class holding absolute power, while the rest of society struggles to survive. Differences are not celebrated, but instead are suppressed, with conformity being the norm. Individualism and free will are stifled, and the citizens are forced to conform to the standards imposed by the rulers. The environment may be heavily polluted, with poverty and disease rampant, and the quality of life for most is poor. In this grim landscape, hope is scarce, and the future seems bleak."}</w:t>
      </w:r>
    </w:p>
    <w:p>
      <w:r>
        <w:t>{"question": "Create a sales pitch to convince someone to buy a new car. - Make: Ford\nModel: Mustang\nYear: 2019", "answer": "Are you in the market for a new car? Look no further, because the 2019 Ford Mustang is the perfect choice for you! This iconic car combines style, performance and technology to give you the ultimate driving experience. \n\nThe exterior of the Ford Mustang is sleek and bold, with its classic muscle car design that immediately turns heads. But the beauty of the Mustang doesn't stop at its exterior, the interior is equally impressive with its refined and comfortable cabin that surrounds you in luxury. And you can customize the interior to your preference with a variety of color and material options available.\n\nIn terms of performance, the Mustang delivers pure power with its available engines, including the 5.0L V8 engine that produces an incredible 460 horsepower. The new 10-speed automatic transmission ensures that you get quick and smooth shifting for an exhilarating drive. Additionally, the Mustang's handling is precise and responsive, giving you total control on the road.\n\nAdvanced technology is also packed into the Ford Mustang to enhance your driving experience. The available SYNC 3 system features a touch screen display that allows you to access your favorite apps, music and navigation. Plus, with the available FordPass Connect, you can remotely start your car, lock and unlock it, and even check your fuel level from your smartphone. \n\nSo why wait? If you want a car that combines style, performance and technology, the 2019 Ford Mustang is the perfect choice for you. Don't miss out on the opportunity to own one of the most iconic cars on the road today."}</w:t>
      </w:r>
    </w:p>
    <w:p>
      <w:r>
        <w:t>{"question": "Provide a solution for reducing traffic congestion in big cities.", "answer": "Reducing traffic congestion in big cities is a difficult issue because there are so many factors that cause traffic. However, here are some possible solutions that may help:\n\n1. Implement and encourage the use of public transportation: By providing frequent, reliable and affordable public transportation options such as buses, subways, or trains, cities can encourage more people to leave their cars at home, thereby reducing the number of vehicles on the road.\n\n2. Promote carpooling: Carpooling is an effective way to reduce traffic congestion. Cities can provide incentives such as free parking or reduced fees for carpool vehicles or designated carpool lanes.\n\n3. Use technology: Technology such as Smart Traffic Management System can be used to control traffic flow and provide real-time information about any congestion or roadblocks to drivers, allowing them to choose an alternate route.\n\n4. Increase telecommuting: Encouraging companies to allow employees to work from home can reduce the number of vehicles on the road during peak hours.\n\n5. Implement congestion pricing: Cities can charge drivers for entering certain areas during peak hours, which can reduce the number of cars on the road and encourage the use of alternative modes of transportation.\n\n6. Improve cycling and walking infrastructure: Creating more bike lanes, and improved pedestrian walkways can make cycling and walking more appealing alternatives to driving, thereby reducing the number of cars on the road.\n\nUltimately, reducing traffic congestion in big cities will require a combination of solutions and a commitment from governments to invest in infrastructure and promote sustainable transportation options."}</w:t>
      </w:r>
    </w:p>
    <w:p>
      <w:r>
        <w:t>{"question": "You need to describe a residential area.", "answer": "A residential area, as the name suggests, is an area or neighborhood primarily designed for housing units occupied by individuals, families or groups of people who share common spaces. These areas vary widely in terms of their characteristics, size, population density, and types of housing units.\n\nThe houses in a residential area can range from single-family detached homes, townhouses, apartments, and condominiums. These houses can be arranged in various styles and layouts, either in a planned or a haphazard manner. The streets in a residential area are typically lined with trees, shrubs, and greenery creating an aesthetically pleasing environment. \n\nMost residential areas have various amenities and facilities catering to the needs and requirements of their residents. These facilities may include parks, playgrounds, swimming pools, and community centers. Additionally, these areas usually have easy access to supermarkets, convenience stores, schools, and hospitals.\n\nSome residential areas are gated, providing their residents with added security and privacy, while others are open to the general public. These neighborhoods may also have regulations put in place by homeowner associations to maintain the aesthetics and upkeep of the community.\n\nIn summary, a residential area is a community designed to provide residents with a comfortable, convenient, and safe living environment with all the necessary amenities and facilities."}</w:t>
      </w:r>
    </w:p>
    <w:p>
      <w:r>
        <w:t>{"question": "Identify a common factor between the two given cities. - Chicago, Illinois and New York City, New York", "answer": "One common factor between Chicago, Illinois and New York City, New York is that both are major metropolitan cities in the United States with diverse populations and thriving business, finance, and cultural scenes. Both are also important transportation hubs with busy airports and are known for their iconic architecture, famous landmarks, and famous food scenes."}</w:t>
      </w:r>
    </w:p>
    <w:p>
      <w:r>
        <w:t>{"question": "Construct a Regex statement to extract the links from given text. - The following page has a list of useful links: www.example.com/links", "answer": "```\nimport re\n\ntext = \"The following page has a list of useful links: www.example.com/links\"\npattern = r\"http\\S+|www\\S+\"\n\nlinks = re.findall(pattern, text)\n\nprint(links)\n```"}</w:t>
      </w:r>
    </w:p>
    <w:p>
      <w:r>
        <w:t>{"question": "Generate lyrics to a rap song.", "answer": "Verse 1: \n\nLaid back in the cut and I'm feeling the flow\nRhymes sharp, got my game on overload\nBars stack up and they be overthrown\nLike a cyclone, I'll make it known\n\nChorus:\nI get up on the mic and spit hot fire\nMy flow so sick, it's a lyrical empire\nI'm the boss, and we go higher\nI'm bringing that heat, like a scorching wildfire\n\nVerse 2: \n\nMy words spray like bullets on the concrete \nStay on top, ain't accepting defeat \nRhymes kick hard like a drumbeat \nI'll leave you in awe, now take a seat \n  \nChorus:\nI get up on the mic and spit hot fire\nMy flow so sick, it's a lyrical empire\nI'm the boss, and we go higher\nI'm bringing that heat, like a scorching wildfire \n\nVerse 3: \n\nI'm the rap king, and I wear the crown\nMy bars so fly, they never touch the ground \nI'm blazing the trail, in a league of my own \nMy rhymes so smooth, you can't help but get down \n\nOutro: \nThat's right, I'm the rap god\nMy rhymes so sharp, they're never flawed \nI'll leave you stunned like a lightning rod \nI'm the king of the scene, and I'll give you the nod."}</w:t>
      </w:r>
    </w:p>
    <w:p>
      <w:r>
        <w:t>{"question": "Modify the given poem. - Roses are red,\nViolets are blue,\nSugar is sweet,\nAnd so are you.", "answer": "Roses are red,\nViolets are bright,\nHoney is nectar,\nAnd so are you, a true delight."}</w:t>
      </w:r>
    </w:p>
    <w:p>
      <w:r>
        <w:t>{"question": "Describe the ingredients and cooking steps needed to make peanut butter cookies", "answer": "Peanut butter cookies are a delicious and easy treat to bake at home. To make them, you\u2019ll need the following ingredients:\n\nIngredients:\n- 1/2 cup unsalted butter (softened)\n- 1/2 cup peanut butter (smooth or crunchy)\n- 1/2 cup granulated sugar \n- 1/2 cup brown sugar \n- 1 large egg \n- 1 teaspoon vanilla extract \n- 1 1/4 cups all-purpose flour \n- 1/2 teaspoon baking powder \n- 1/2 teaspoon baking soda \n- 1/4 teaspoon salt \n\nInstructions:\n\n1. Preheat your oven to 350\u00b0F (177\u00b0C) and line a baking sheet with parchment paper.\n2. In a large bowl, beat the butter and peanut butter together using an electric mixer until smooth and creamy.\n3. Add the granulated sugar and brown sugar to the bowl and continue to beat until light and fluffy.\n4. Beat in the egg and vanilla extract, scraping down the sides of the bowl as needed to fully incorporate everything.\n5. In a separate bowl, mix together the flour, baking powder, baking soda, and salt. Gradually add this dry mixture to the wet ingredients, beating until just combined.\n6. Use a spoon or cookie scoop to form balls of dough and place them on the prepared baking sheet, leaving about 2 inches of space between each cookie. \n7. Flatten the cookies slightly using a fork or the bottom of a glass, then bake for 8-10 minutes, or until the edges are lightly browned.\n8. Remove the cookies from the oven and allow them to cool on the baking sheet for 5 minutes before transferring them to a wire rack to continue cooling completely. Enjoy!\n\nOptional: Before baking, you can roll the cookies ball into granulated sugar for an extra sweet and crunchy texture."}</w:t>
      </w:r>
    </w:p>
    <w:p>
      <w:r>
        <w:t>{"question": "Rewrite this sentence in passive voice: The farmer fed the chickens.", "answer": "The chickens were fed by the farmer."}</w:t>
      </w:r>
    </w:p>
    <w:p>
      <w:r>
        <w:t>{"question": "Generate a new paragraph about the Eiffel Tower.", "answer": "The Eiffel Tower, located in Paris, France, is one of the most iconic landmarks in the world. It was constructed in 1889 for the Exposition Universelle, also known as the World\u2019s Fair, to celebrate the 100th anniversary of the French Revolution. The tower stands at a height of 324 meters, including its antenna, and was the tallest man-made structure in the world for 41 years, until the completion of the Chrysler Building in New York City in 1930. Today, the Eiffel Tower is visited by millions of tourists every year, and is considered a beloved symbol of French culture and architectural innovation."}</w:t>
      </w:r>
    </w:p>
    <w:p>
      <w:r>
        <w:t>{"question": "Reverse engineer this phrase: \"to the opposite direction\"", "answer": "\"The opposite direction to\""}</w:t>
      </w:r>
    </w:p>
    <w:p>
      <w:r>
        <w:t>{"question": "Estimate the exact weight of a blue whale", "answer": "Blue whales are the largest animals on Earth and they can grow to impressive sizes. The exact weight of a blue whale can vary based on its age, sex, and overall health. Adult female blue whales are generally larger than adult males. On average, an adult blue whale can weigh anywhere between 100 to 200 tonnes, or 220,000 to 440,000 pounds. However, the heaviest recorded blue whale on record weighed in at a massive 173 tonnes or 380,000 pounds."}</w:t>
      </w:r>
    </w:p>
    <w:p>
      <w:r>
        <w:t>{"question": "Translate this sentence into English: \"La vida es corta.\"", "answer": "\"Life is short.\""}</w:t>
      </w:r>
    </w:p>
    <w:p>
      <w:r>
        <w:t>{"question": "Convert this amount of money from US dollars to euros: $1850.", "answer": "Assuming today's exchange rate the conversion of $1850 US dollars to euros would be approximately \u20ac1569.06. However, it is important to note that exchange rates fluctuate daily, so for an accurate conversion, it would be necessary to use the current exchange rate."}</w:t>
      </w:r>
    </w:p>
    <w:p>
      <w:r>
        <w:t>{"question": "List the ingredients and steps to make lemon bars", "answer": "Ingredients:\n\n1. Crust\n  - 1 cup all-purpose flour\n  - 1/4 cup granulated sugar\n  - 1/4 tsp salt\n  - 1/2 cup unsalted butter, chilled and cut into cubes \n\n2. Lemon Filling\n - 1 cup granulated sugar\n - 2 large eggs\n - 1/3 cup fresh lemon juice \n - 1 tbsp lemon zest \n - 2 tbsp all-purpose flour\n - 1/4 tsp baking powder\n\n3. Toppings\n - Confectioners\u2019 sugar\n\nInstructions:\n\n1. Preheat oven to 350\u00b0F (180\u00b0C) and line an 8-inch square baking pan with parchment paper.\n\n2. In a mixing bowl, combine the flour, sugar, and salt for the crust. Add the chilled butter cubes and mix using a fork or pastry cutter until a crumbly texture is achieved.\n\n3. Press the mixture into the prepared baking pan and bake for 20 minutes or until the crust turns light golden brown.\n\n4. While the crust is baking, prepare the lemon filling. \n\n5. In a mixing bowl, whisk together sugar and eggs until well combined. Add the lemon juice, lemon zest, flour, and baking powder and mix well.\n\n6. Once the crust is done, remove it from the oven and pour the lemon filling over the hot crust.\n\n7. Return the pan to the oven and bake for an additional 20-25 minutes or until the filling is set.\n\n8. Once done, remove the pan from the oven and allow it to cool at room temperature before refrigerating for at least 2 hours.\n\n9. Once the bars are chilled and set, cut into bars and sprinkle confectioners\u2019 sugar on top before serving."}</w:t>
      </w:r>
    </w:p>
    <w:p>
      <w:r>
        <w:t>{"question": "Name two poetic devices.", "answer": "1. Metaphor: A figure of speech that compares two unlike things by saying that one thing is another thing, without the use of the words \"like\" or \"as\". For example, \"Her voice was music to his ears\" is a metaphor that compares a woman's voice to music.\n\n2. Alliteration: A poetic device where the beginning sounds of several words in a phrase or line of poetry are the same. For example, \"She sells seashells by the seashore\" is an example of alliteration because the \"s\" sound is repeated at the beginning of several words."}</w:t>
      </w:r>
    </w:p>
    <w:p>
      <w:r>
        <w:t>{"question": "What is the major contribution of the philosopher Immanuel Kant?", "answer": "Immanuel Kant, born in 1724 in K\u00f6nigsberg, Prussia (now Kaliningrad, Russia), was a philosopher whose work had an considerable impact on modern philosophy, predominantly in the areas of ethics, metaphysics and epistemology. One of Kant\u2019s major contributions was his examination of the capacity of human reason to acquire knowledge. Kant contended that reason is not just a tool that can be used to make discoveries about the world, instead, he suggested that human knowledge is constructed by our own minds, with how we experience the world as the raw material.\n\nIn his famous work \"The Critique of Pure Reason\", Kant argued that our experiences of the world are always shaped by the inherent structure of our minds. He suggests that while our minds do have sensory input from the world, our understanding and interpretation of that input is shaped by innate categories and concepts, which he called \"categories of understanding\".\n\nKant's work on ethics is also highly significant. He presented his view of morality in works like \"Groundwork of the Metaphysics of Morals\" where he introduced the concept of the \"Categorical Imperative,\" which states that one should act only according to that maxim by which you can also will that it should become a universal law. Essentially, this means that one should never act in a way that they wouldn't want everyone else to act as well.\n\nOverall, Kant's work played a significant role in the development of philosophy, with his ideas shaping the fields of metaphysics, epistemology and ethics for centuries to come."}</w:t>
      </w:r>
    </w:p>
    <w:p>
      <w:r>
        <w:t>{"question": "Below is a text, correct the grammatical errors. - Globle warming are bothering us.", "answer": "Global warming is bothering us."}</w:t>
      </w:r>
    </w:p>
    <w:p>
      <w:r>
        <w:t>{"question": "Compare two items and identify the differences. - iPhone 11 and iPhone 12", "answer": "The iPhone 11 and iPhone 12 are both smartphones made by Apple, but there are several differences between them:\n\n1. Design: The iPhone 11 has a rounded aluminum frame, while the iPhone 12 has a flat-edged stainless steel frame.\n\n2. Display: The iPhone 12 uses a Super Retina OLED display, while the iPhone 11 has a Liquid Retina IPS LCD display. This means that the iPhone 12 has higher peak brightness, better contrast and more vibrant colors.\n\n3. Camera: The iPhone 12 has a slightly improved dual-camera system, with larger apertures and enhanced Night mode capabilities, compared to iPhone 11.\n\n4. Processor: The iPhone 12 uses Apple's A14 Bionic chip, which is faster and more power-efficient than the A13 Bionic chip used in the iPhone 11.\n\n5. 5G Connectivity: The iPhone 12 supports 5G connectivity while the iPhone 11 only supports 4G.\n\n6. MagSafe: The iPhone 12 introduces a new feature called MagSafe, which is a system of magnets that allows for easy attachment of accessories, like cases or wireless chargers, to the back of the phone.\n\n7. Size and Weight: The iPhone 12 is 11% thinner, 15% smaller, and 16% lighter than the iPhone 11.\n\nIn summary, the iPhone 12 is a newer model with a more advanced processor, better display, improved camera system, 5G connectivity, new MagSafe feature, and a redesigned body."}</w:t>
      </w:r>
    </w:p>
    <w:p>
      <w:r>
        <w:t>{"question": "Research the topic and write a summary about it. - The rise of artificial intelligence", "answer": "The rise of artificial intelligence (AI) refers to the rapid advancements of technology and its growing ability to learn, adapt and solve problems independently. AI technology can be categorized into three levels of intelligence; narrow, general or superintelligent, with narrow intelligence being the most commonly seen type. From automation to machine learning and complex algorithms, the growth in artificial intelligence has drastically impacted and changed our society in various fields. From healthcare and automotive industries to entertainment and finance, AI is playing an increasingly important role in shaping our future. Despite the convenience AI may offer, there are still concerns about the potential of AI to surpass human intelligence and decision-making, but for now, AI remains an ever-evolving and revolutionary technology."}</w:t>
      </w:r>
    </w:p>
    <w:p>
      <w:r>
        <w:t>{"question": "Give a definition for the techonolgy \"cloud computing\".", "answer": "Cloud computing is a technology that delivers on demand computing services such as servers, storage, databases, networking, software, analytics, intelligence, and more over the internet. It allows users to access and store data, run applications and services remotely, without the need for local hardware and infrastructure. This offers several benefits such as flexibility, scalability, cost efficiency, and enhanced data security. Cloud computing services are available through various providers and can be utilized by individuals or organizations to meet their computing needs."}</w:t>
      </w:r>
    </w:p>
    <w:p>
      <w:r>
        <w:t>{"question": "What season is it in the southern hemisphere?", "answer": "The season in the southern hemisphere varies depending on the date and the specific location. It is currently summer in most of the southern hemisphere from December to February, while it is autumn from March to May, winter from June to August, and spring from September to November. Keep in mind that the seasons are reversed from those of the northern hemisphere due to the tilt of the Earth's axis."}</w:t>
      </w:r>
    </w:p>
    <w:p>
      <w:r>
        <w:t>{"question": "List three examples of an internal control system.", "answer": "1. Segregation of Duties: This involves separating the responsibility for recording, authorizing, and approving transactions to prevent fraud or errors. For instance, in a company, the person who approves invoices for payment should not be the same person who signs and issues checks. \n\n2. Access Controls: This includes policies and procedures that restrict access to sensitive information, resources, or financial assets. These measures could range from password-protected computer systems and locked storage cabinets to surveillance cameras and biometric scanning for entry into restricted areas.\n\n3. Regular Audits and Reconciliations: This involves conducting periodic reviews of financial records, processes, and systems to verify their accuracy and detect inconsistencies, errors or fraud. This could include processes such as reviewing bank statements and reconciling them with the company\u2019s records, or examining expense reports and receipts to ensure compliance with the company\u2019s policies."}</w:t>
      </w:r>
    </w:p>
    <w:p>
      <w:r>
        <w:t>{"question": "In what year was Walt Disney founded?", "answer": "Walt Disney was founded on October 16, 1923."}</w:t>
      </w:r>
    </w:p>
    <w:p>
      <w:r>
        <w:t>{"question": "Translate the sentence into Spanish and provide the answer in complete sentences. - I have three dogs", "answer": "Tengo tres perros."}</w:t>
      </w:r>
    </w:p>
    <w:p>
      <w:r>
        <w:t>{"question": "Construct a query for finding information about the latest COVID-19 testing related policy in your locality.", "answer": "What is the most recent COVID-19 testing policy in my local area?"}</w:t>
      </w:r>
    </w:p>
    <w:p>
      <w:r>
        <w:t>{"question": "Find the number of five-digit palindromes.", "answer": "To find the number of five-digit palindromes, we note that each palindrome has digits in the form abcba. The first digit, a, cannot be 0, so there are 9 choices for a. The remaining digits, b and c, can be any digit from 0 to 9, so there are 10 choices for each of them. \n\nSince there are no restrictions on the order in which we choose a, b, and c, each different choice of a, b, and c creates a distinct five-digit palindrome. Therefore, the total number of five-digit palindromes is given by:\n\n9 * 10 * 10 = 900"}</w:t>
      </w:r>
    </w:p>
    <w:p>
      <w:r>
        <w:t>{"question": "To express 20 as a sum of distinct powers of 2, we would write 20 = 2^4 + 2^2. The sum of the exponents of these powers is 4 + 2 = 6. If 1562 were expressed as a sum of distinct powers of 2, what would be the least possible sum of the exponents of these powers?", "answer": "To represent 1562 as a sum of distinct powers of 2, we first convert it to binary form. \n\nThe largest power of 2 less than 1562 is 1024, and the difference between 1024 and 1562 is 538. \n\nThe largest power of 2 less than 538 is 512, which leaves us with 538 - 512 = 26. \n\nThe largest power of 2 less than 26 is 16, which leaves us with 26 - 16 = 10. \n\nThe largest power of 2 less than 10 is 8, which leaves us with 10 - 8 = 2. \n\nFinally, the largest power of 2 less than 2 is 2 itself. \n\nThus, we have found that 1562 = 2^10 + 2^9 + 2^4 + 2^3 + 2^1. \n\nThe sum of the exponents of 2 in this representation is 27."}</w:t>
      </w:r>
    </w:p>
    <w:p>
      <w:r>
        <w:t>{"question": "Generate a creative idea to improve the subject. - Customer experience on e-commerce websites", "answer": "One innovative idea for improving customer experience on e-commerce websites could involve the integration of a sophisticated chatbot powered by AI technology. This chatbot would be designed to mimic human interactions, providing customers with a personalized and responsive shopping experience. The chatbot could use natural language processing to understand and respond to customer inquiries and provide recommendations based on their shopping habits and preferences. It could also provide real-time assistance with order tracking, returns, and other common issues. The chatbot could be accessible through multiple platforms including social media, text, and voice, making it easy for customers to get the help they need in the way that is most convenient for them. This would significantly enhance customer experience, making online shopping more seamless and enjoyable for users."}</w:t>
      </w:r>
    </w:p>
    <w:p>
      <w:r>
        <w:t>{"question": "Given the input text, classify it into either a statement or a question. - Let's get started.", "answer": "The input is a statement."}</w:t>
      </w:r>
    </w:p>
    <w:p>
      <w:r>
        <w:t>{"question": "Describe the economic condition of China after the 2008 global banking crisis.", "answer": "After the 2008 global banking crisis, China's economy initially stumbled, like many others, but soon regained its footing and continued to grow at a robust pace. The government quickly implemented a large economic stimulus package of roughly 4 trillion yuan ($586 billion) to boost the economy, which mostly focused on large infrastructure projects, tax rebates, and loosened credit. As a result, China sustained a high level of GDP growth, averaging around 8-9% per year from 2009 to 2011, significantly more than many other major economies during the same period.\n\nHowever, this rapid growth came at a cost. Concerns began to emerge about the sustainability of China's state-led economic model, as well as the high levels of debt, over-reliance on exports, and large economic imbalances. Inflation became a major challenge in 2010 and 2011, and real estate prices soared, causing concerns about a housing bubble. Meanwhile, the stimulus spending also led to a surge in local government debt, which became a significant source of risk for the country's financial system.\n\nIn response to these challenges, the Chinese government implemented a series of measures to tighten credit, curb inflation, and shift the economy towards more sustainable sources of growth, such as domestic consumption and services. These measures helped to cool the economy down somewhat, but growth slowed down to around 7.5% in 2012 and has continued to decline gradually ever since.\n\nOverall, China's economy showed remarkable resilience in the face of the 2008 global banking crisis, thanks to the government's quick and decisive action. However, the stimulus measures also introduced new risks and challenges, which the country has been working to address in the years following the crisis."}</w:t>
      </w:r>
    </w:p>
    <w:p>
      <w:r>
        <w:t>{"question": "Generate four recipes using six fresh ingredients. - Ingredients: Carrots, onions, potatoes, broccoli, celery, mushrooms", "answer": "Here are four recipes using the six fresh ingredients provided:\n\n1. Roasted Garlic and Vegetable Soup\n- 4 large cloves garlic, peeled\n- 4 cups vegetable stock\n- 1 cup chopped carrots\n- 1 cup chopped onions\n- 1 cup chopped potatoes\n- 1 cup chopped broccoli\n- salt and pepper to taste\n- chopped parsley for garnish\n\nPreheat oven to 375\u00b0F. Place garlic on a baking sheet and roast until golden brown, about 30 minutes. In a large pot, bring vegetable stock, carrots, onions, potatoes, and broccoli to a boil. Reduce heat and simmer until vegetables are tender, about 15 minutes. Remove garlic from the oven and mash with a fork. Stir into soup and season to taste with salt and pepper. Serve hot, garnished with chopped parsley.\n\n2. Veggie Stir Fry with Mushrooms\n- 1 tbsp olive oil\n- 1 cup sliced mushrooms\n- 1 cup chopped onions\n- 1 cup chopped broccoli\n- 1 cup chopped carrots\n- 1 cup chopped celery\n- 2 cloves garlic, minced\n- 2 tbsp soy sauce\n- salt and pepper to taste\n- chopped green onions for garnish\n\nIn a large wok or frying pan, heat oil over high heat. Add mushrooms, onions, broccoli, carrots, and celery and stir-fry for 5 minutes. Add garlic and soy sauce and continue to cook for another 2-3 minutes. Season to taste with salt and pepper. Serve hot, garnished with chopped green onions.\n\n3. Potato, Broccoli, and Cheese Casserole\n- 4 cups chopped potatoes\n- 2 cups chopped broccoli\n- 1 cup chopped onions\n- 1 cup shredded cheddar cheese\n- 1 cup milk\n- 1/4 cup butter\n- salt and pepper to taste\n\nPreheat oven to 375\u00b0F. In a large pot of boiling salted water, cook potatoes and broccoli until tender, about 15 minutes. Drain and return to pot. Add onions, cheese, milk, and butter and mash until smooth. Season to taste with salt and pepper. Spoon into a greased 9x13 inch baking dish and bake for 30 minutes, or until golden brown on top.\n\n4. Mushroom and Vegetable Quiche\n- 1 pre-made pie crust\n- 1 cup chopped mushrooms\n- 1 cup chopped onions"}</w:t>
      </w:r>
    </w:p>
    <w:p>
      <w:r>
        <w:t>{"question": "Create a prototype design for a website given the following screenshots. - Screenshots: Image 1 showing two navigation bars, Image 2 showing a search bar", "answer": "Based on the screenshots given, here is a possible prototype design for your website:\n\n1. Header Section: The topmost part of the website will consist of the first navigation bar. This bar can be used to highlight the most essential links or pages on your website - such as 'About Us', 'Contact' or 'Login/Sign Up'.\n\n2. Secondary Navigation Bar: Below the main navigation bar, there will be a secondary navigation bar. This bar can be used to display links to the various categories or sections of the website - such as 'Home', 'Products', 'Services', 'Blog'.\n\n3. Search Bar: Below the secondary navigation bar, there will be a prominent search bar. This will enable visitors to quickly search and find the information they are looking for on your website.\n\n4. Main Content Area: The main content of your website will be displayed below the search bar. This section can be customized according to your requirements - for example, you can have a slider displaying featured products or services, or display the latest blog posts. \n\nIn conclusion, the overall layout of the website will have a clean and organized look, with easy navigation and a prominent search bar for users to find what they need quickly."}</w:t>
      </w:r>
    </w:p>
    <w:p>
      <w:r>
        <w:t>{"question": "Generate a list of ten job interview tips.", "answer": "1. Research the company and the role you are interviewing for in advance.\n2. Dress professionally and appropriately for the position you are seeking.\n3. Arrive on time and be well-prepared with any necessary documents and good knowledge all of the resume contents.\n4. Make a positive first impression by greeting the interviewer(s) politely with a firm handshake, smiling, making eye contact, and showing enthusiasm.\n5. Listen carefully to the interview questions and take a moment to thoughtfully and clearly articulate your responses.\n6. Use specific examples to demonstrate your skills and experience in relation to the job requirements.\n7. Show interest in the company and the role by asking thoughtful questions.\n8. Highlight your strengths and achievements, but be honest about any weaknesses and show a willingness to learn and improve.\n9. Be positive and avoid speaking negatively about past employers or coworkers.\n10. Follow up after the interview with a thank-you email or note to express your appreciation for the opportunity to interview and reiterate your interest in the position."}</w:t>
      </w:r>
    </w:p>
    <w:p>
      <w:r>
        <w:t>{"question": "Recognize the named entity in the sentence and output the named entity. - He is going to the store at Berkeley tonight.", "answer": "Berkeley"}</w:t>
      </w:r>
    </w:p>
    <w:p>
      <w:r>
        <w:t>{"question": "Compare the voice samples and output which one is higher in pitch and which one is deeper. - Voice Sample 1: \"Hello, how are you today\"\nVoice Sample 2: \"Hi, how can I help you\"", "answer": "I'm sorry, but I'm an AI language model and I do not have the ability to process or compare audio samples. Could you please provide me with a text-based task or question that I could assist with?"}</w:t>
      </w:r>
    </w:p>
    <w:p>
      <w:r>
        <w:t>{"question": "Transform the given sentence into the active voice and output the result. - The presentation was given by me.", "answer": "I gave the presentation."}</w:t>
      </w:r>
    </w:p>
    <w:p>
      <w:r>
        <w:t>{"question": "Describe the emotion expressed in the given excerpt and output the response. - The joy of anticipation was palpable as they walked on to the stage.", "answer": "The emotion expressed in the given excerpt is joy. The anticipation of the event is bringing happiness and excitement to those who walked on the stage."}</w:t>
      </w:r>
    </w:p>
    <w:p>
      <w:r>
        <w:t>{"question": "Find the most frequent word in the passage and output the word. - The job market is highly competitive. To stand out from other applicants, you must ensure your resume is up-to-date.", "answer": "The most frequent word in the given passage is \"is,\" which occurs two times."}</w:t>
      </w:r>
    </w:p>
    <w:p>
      <w:r>
        <w:t>{"question": "Rewrite the sentence in the negative form and output the result. - I was delighted to hear from you.", "answer": "I was not delighted to hear from you."}</w:t>
      </w:r>
    </w:p>
    <w:p>
      <w:r>
        <w:t>{"question": "Classify the given sentence and output the type. - He likes playing soccer.", "answer": "The given sentence is a declarative sentence."}</w:t>
      </w:r>
    </w:p>
    <w:p>
      <w:r>
        <w:t>{"question": "Rearrange the words and make a complete sentence with correct syntax and output the result. - always programming loves he", "answer": "He always loves programming."}</w:t>
      </w:r>
    </w:p>
    <w:p>
      <w:r>
        <w:t>{"question": "Determine whether the following words are correctly capitalized and output the result. - example eXampLE", "answer": "In the sentence \"example eXampLE\", the first word \"example\" is incorrectly capitalized since it is not starting with a capital letter while the second word \"eXampLE\" is also incorrectly capitalized due to the mixture of upper and lower case letters within the word."}</w:t>
      </w:r>
    </w:p>
    <w:p>
      <w:r>
        <w:t>{"question": "Create a function that takes two parameters, a string and a number, and outputs \"The number is [number] and the string is [string]\". - number=42, string=\"John\"", "answer": "Here is an example of how the function can be created in Python:\n\n```python\ndef string_and_number(number, string):\n    return f\"The number is {number} and the string is {string}\"\n```\n\nUsing the above `string_and_number()` function with the input values `number=42` and `string=\"John\"`, the output would be:\n```python\nstring_and_number(42, \"John\")\n&gt;&gt;&gt; \"The number is 42 and the string is John\"\n```"}</w:t>
      </w:r>
    </w:p>
    <w:p>
      <w:r>
        <w:t>{"question": "Define a Node object as follows:", "answer": "A Node object is a fundamental building block to various data structures such as trees and linked lists. It typically contains a value or data, and, one or more references (also called links or pointers) to other nodes.\n\nHere is an example of a Node object definition written in Python for a singly linked list:\n\n```python\nclass Node:\n    def __init__(self, data):\n        self.data = data\n        self.next = None\n```\n\nIn this example, the Node object has a constructor that takes a single value `data` as an input which represents the value of the node. It also has an attribute `next` which is initialized to `None` and is used to reference the next node in the linked list."}</w:t>
      </w:r>
    </w:p>
    <w:p>
      <w:r>
        <w:t>{"question": "Calculate the mean of a given array of numbers. - [1, 4, 8, 13, 28, 34]", "answer": "The mean is the sum of all values in the array divided by the total number of values. In this case, the sum of the values is equal to 1 + 4 + 8 + 13 + 28 + 34 = 88. And since there are six values in the array, the mean is equal to 88/6 = 14.67."}</w:t>
      </w:r>
    </w:p>
    <w:p>
      <w:r>
        <w:t>{"question": "Name the most common type of inheritance in Object-oriented programming.", "answer": "The most common type of inheritance in Object-oriented programming is single inheritance, where a subclass inherits from a single base or superclass. This allows the subclass to inherit methods, properties, and behaviors from the superclass, and enables code reuse and the creation of more specific subtypes."}</w:t>
      </w:r>
    </w:p>
    <w:p>
      <w:r>
        <w:t>{"question": "Describe the differences between float and double data types.", "answer": "Float and double are both data types used to represent real numbers with decimal points in programming languages such as C, C++ and Java. The main difference between them is their precision and the amount of memory they occupy.\n\n- Float is a single-precision floating point data type, typically occupying 4 bytes in memory. It has a range of approximately 3.4 x 10^38 to 1.2 x 10^-38 with about 6-9 decimal digits of precision.\n\n- Double, on the other hand, is a double-precision floating point data type, typically occupying 8 bytes in memory. It has a range of approximately 1.7 x 10^308 to 2.3 x 10^-308 with about 15-17 decimal digits of precision.\n\nSo, in summary, the main differences between float and double are:\n1. Memory: Float occupies 4 bytes, while Double occupies 8 bytes.\n2. Precision: Double has a higher precision than Float, meaning it can represent numbers with more accurate decimal points.\n3. Range: Double has a much larger range of values than Float, meaning it can represent much larger or much smaller numbers."}</w:t>
      </w:r>
    </w:p>
    <w:p>
      <w:r>
        <w:t>{"question": "Identify the noun phrase of the sentence below - John has been working hard to build a successful business.", "answer": "The noun phrases in the sentence are \"John,\" \"hard work,\" and \"a successful business.\""}</w:t>
      </w:r>
    </w:p>
    <w:p>
      <w:r>
        <w:t>{"question": "Find a quote in the text that emphasizes creative thinking - \"Creativity is the key to success in any endeavor. If you can think outside of the box, you'll be able to find solutions to any problem that comes your way.\"", "answer": "\"Creativity is the key to success in any endeavor.\""}</w:t>
      </w:r>
    </w:p>
    <w:p>
      <w:r>
        <w:t>{"question": "Come up with an example of a parabola whose axis of symmetry is the line x = 4", "answer": "One example of a parabola whose axis of symmetry is the line x = 4 is the function f(x) = (x - 4)\u00b2. In vertex form, this function is written as f(x) = a(x - h)\u00b2 + k, where (h, k) represents the vertex of the parabola, and 'a' determines the direction and the width of the parabola. Since the vertex of this parabola is (4, 0), the axis of symmetry is x = h, which is x = 4 in this example."}</w:t>
      </w:r>
    </w:p>
    <w:p>
      <w:r>
        <w:t>{"question": "What is the name of the poem by Emily Dickinson? - \"Hope is the thing with feathers, That perches in the soul\"", "answer": "The poem by Emily Dickinson that includes the lines \"Hope is the thing with feathers, That perches in the soul\" is called \"Hope is the thing with feathers (254).\""}</w:t>
      </w:r>
    </w:p>
    <w:p>
      <w:r>
        <w:t>{"question": "Explain what the 3 Rs of sustainability mean.", "answer": "The 3 Rs of sustainability stand for Reduce, Reuse, and Recycle. These principles are meant to serve as guidelines for individuals, businesses, and communities to strive for a more sustainable future by reducing waste and conserving natural resources.\n\n- Reduce refers to the practice of decreasing the amount of waste produced. This can be achieved by using fewer resources, minimizing the use of single-use items, and being mindful of consumption habits. For example, using a reusable water bottle instead of buying plastic bottles, carpooling or using public transport, and reducing energy usage at home.\n\n- Reuse refers to the practice of using items multiple times instead of discarding them after one use. This can be achieved by repurposing items, repairing items instead of throwing them away, and choosing reusable items over disposable ones. For example, using cloth bags instead of plastic bags, repairing furniture, and donating or selling items that are still usable.\n\n- Recycle refers to the practice of converting waste materials into new products. This can be achieved by properly disposing of recyclable materials, composting, and using products made from recycled materials. For example, recycling bottles, cans, and paper products, composting food waste, and buying recycled paper products.\n\nIn summary, the 3 Rs of sustainability aim to reduce the amount of waste generated, conserve resources, and minimize the impact on the environment by encouraging people to make conscious choices about their consumption, reuse, and disposal habits."}</w:t>
      </w:r>
    </w:p>
    <w:p>
      <w:r>
        <w:t>{"question": "Generate an example of a good customer review.", "answer": "\"I recently purchased a product from this company and I must say, I am beyond satisfied with my experience. The ordering process was smooth and seamless, and my delivery arrived even earlier than expected. The product itself is of top-notch quality, and it exceeded all my expectations. The customer service was also exceptional, with friendly and responsive representatives going above and beyond to address all of my questions and concerns. I couldn't be happier with my purchase, and I highly recommend this company to anyone in the market for a great product and a stress-free shopping experience.\""}</w:t>
      </w:r>
    </w:p>
    <w:p>
      <w:r>
        <w:t>{"question": "In two sentences, explain why Ben decided to mount the branch on the wall. - Ben found an old, weathered branch in the woods.", "answer": "It is not specified in the provided input why Ben decided to mount the branch on the wall. Therefore, it is not possible to accurately explain his reasoning in two sentences."}</w:t>
      </w:r>
    </w:p>
    <w:p>
      <w:r>
        <w:t>{"question": "Name four sources of pollution.", "answer": "1. Vehicle exhaust: Vehicles, especially those running on fossil fuels, release harmful pollutants into the air, contributing to air pollution.\n\n2. Industrial emissions: Factories and power plants release pollutants such as chemicals, toxins, and particles into the air and water, impacting both air and water quality.\n\n3. Agriculture: The use of pesticides and fertilizers in farming can lead to water pollution when runoff carries these chemicals into bodies of water. Livestock farming also generates large amounts of animal waste, which can contribute to air and water pollution.\n\n4. Waste disposal: Poor management of waste, including improper disposal of hazardous waste and littering, can result in land pollution and harm wildlife, while leaking landfills and waste incineration can release harmful toxins into the air and water."}</w:t>
      </w:r>
    </w:p>
    <w:p>
      <w:r>
        <w:t>{"question": "What type of information should someone provide when filling out a job application?", "answer": "When filling out a job application, it is important to provide accurate and complete information in all the required fields. Some of the key information you should provide may include: \n\n1. Personal Information: This includes your full name, contact details (telephone number, email address), and mailing address.\n\n2. Employment History: You should list all your previous jobs, including the employer's name, dates of employment, job title, and job responsibilities. \n\n3. Educational Background: Provide details of your academic qualifications, including the schools or colleges you attended, your major, and the dates you graduated.\n\n4. Skills and Qualifications: It's important to highlight your skills and qualifications that are relevant to the job you're applying for. This may include specific skills, such as proficiency in a certain computer program, or certifications.\n\n5. Professional References: Some job applications may ask for references, which are people who can vouch for your abilities and work experience. It's important to provide the name, job title, and contact information for each reference.\n\n6. Cover Letter and Resume: You may also be required to attach a cover letter and resume to your job application. Make sure these documents are up-to-date and tailored specifically to the job you are applying for.\n\nRemember to read the instructions carefully and provide all the information that the employer is asking for. Providing complete and accurate information can increase your chances of being called for an interview."}</w:t>
      </w:r>
    </w:p>
    <w:p>
      <w:r>
        <w:t>{"question": "Name two things that can be done to protect the environment.", "answer": "There are quite a few things that can be done to protect the environment, but two specific actions that can be taken include:\n\n1. Reducing energy consumption: This can be achieved by taking small steps such as switching off lights and electronics when not in use, using energy-efficient appliances, and using public transportation, carpooling or walking instead of driving alone. By reducing our energy consumption, we decrease the amount of greenhouse gases emitted into the atmosphere, which contribute to climate change.\n\n2. Reducing waste: This can be done by recycling, composting, and reusing items instead of throwing them away. For example, using cloth shopping bags instead of single-use plastic bags, using reusable water bottles instead of disposable plastic ones, and purchasing items with minimal packaging. By reducing waste, we minimize the amount of garbage that ends up in landfills and the ocean, reducing pollution and protecting wildlife."}</w:t>
      </w:r>
    </w:p>
    <w:p>
      <w:r>
        <w:t>{"question": "What is the smallest positive four-digit integer equivalent to 6 mod 7?", "answer": "To find the smallest positive four-digit integer equivalent to 6 mod 7, we need to look for an integer that can be written as 7k + 6, where k is a non-negative integer. The smallest four-digit integer is 1000, so we want to solve the inequality 7k + 6 \u2265 1000. \n\nThe solution to this inequality is k \u2265 142. Since k must be an integer, the smallest possible value for k is 142. Therefore, the smallest four-digit integer equivalent to 6 mod 7 is 7(142) + 6 = 1000."}</w:t>
      </w:r>
    </w:p>
    <w:p>
      <w:r>
        <w:t>{"question": "Describe how water can be reused.", "answer": "Water is a precious resource, and it should be used wisely and conserved as much as possible. There are several ways in which water can be reused to minimize wastage and promote sustainability. Some of these ways include the following:\n\n1. Greywater reuse: Greywater is the wastewater that comes from activities like showering, laundry, and washing dishes. This water can be collected, treated, and reused for activities such as watering plants, flushing toilets, or cleaning floors.\n\n2. Rainwater harvesting: Collecting rainwater in barrels, cisterns or tanks  is another way of reusing water. The harvested water can be used for non-potable purposes such as watering plants, washing cars, or filling swimming pools.\n\n3. Wastewater Treatment: Many communities have wastewater treatment plants that clean and sanitize water so that it can be safely reused. This treated water can be used for irrigation, watering public parks and green spaces, flushing toilets, or even for industrial cooling processes.\n\n4. Reusing water in agriculture: Farmers can reuse water by capturing runoff from irrigation and using it to water crops, which can significantly reduce the amount of water required for farming.\n\n5. Reuse water at home: Simple changes at home can also help reuse water. For example, instead of pouring unused water down the drain, use it to water plants, wash the car, or clean the floors. Also, capturing water while waiting for the shower to heat up or conserving cooking water can reduce the amount of water usage.\n\nIn conclusion, there are many ways in which water can be reused. By implementing these methods, we can conserve water, reduce our impact on the environment, and promote sustainability."}</w:t>
      </w:r>
    </w:p>
    <w:p>
      <w:r>
        <w:t>{"question": "Create a list of three hobbies someone can take up during quarantine.", "answer": "1. Painting or drawing: This hobby is an excellent way to express creativity and imagination, and it is also a relaxing and rewarding pastime.\n\n2. Learning a new instrument: Music is an excellent source of entertainment and relaxation, and learning a new instrument can be a fun and challenging way to spend time during quarantine.\n\n3. Baking and cooking: Many people enjoy the process of preparing and creating delicious meals and treats. This hobby can be a lot of fun and can also provide a sense of accomplishment when trying new recipes or perfecting old ones."}</w:t>
      </w:r>
    </w:p>
    <w:p>
      <w:r>
        <w:t>{"question": "Suppose you are given an array, can you modify it to make all the elements non-negatives? - [-2, -1, 0, 1, 2, 3]", "answer": "Yes, I can modify the array to make all the elements non-negative. One of the ways to achieve this is by using a loop to iterate through all the elements of the array and check whether an element is negative or not. If an element is negative, it can be replaced by its absolute value.\n\nHere is the modified array based on the given input:\n\n``` \narray = [-2, -1, 0, 1, 2, 3]\nfor i in range(len(array)):\n    if array[i] &lt; 0: \n        array[i] = abs(array[i]) \nprint(array)\n```\n\nOutput: [2, 1, 0, 1, 2, 3]"}</w:t>
      </w:r>
    </w:p>
    <w:p>
      <w:r>
        <w:t>{"question": "What is the issue with the following line of code? - `int x = \"hello\";`", "answer": "The issue with this line of code is that it tries to assign a string value (\"hello\") to an integer variable (x). However, a string value cannot be assigned to an integer variable because they are of different data types. Integers can only store whole numbers, while strings can store text or a sequence of characters. Therefore, this line of code would result in a type mismatch or assignment error."}</w:t>
      </w:r>
    </w:p>
    <w:p>
      <w:r>
        <w:t>{"question": "Discard all characters that are not letters from the following string. - \"It's time to 52x3 goodbye.\"", "answer": "Its time to goodbye."}</w:t>
      </w:r>
    </w:p>
    <w:p>
      <w:r>
        <w:t>{"question": "Come up with five questions about Mars", "answer": "1. What are some of the most well-known geological features on Mars? \n2. Is there evidence of past or present water on Mars? \n3. What is the climate like on Mars? \n4. What is the largest canyon system on Mars called, and what makes it so significant? \n5. Have there been any successful missions to explore Mars, and if so, what have been the major findings?"}</w:t>
      </w:r>
    </w:p>
    <w:p>
      <w:r>
        <w:t>{"question": "Describe a place where you feel most at peace", "answer": "One place where many people feel most at peace is in nature. Imagine a serene lake surrounded by lush trees and greenery. The water is clear and calm, reflecting the blue sky and white clouds above. The gentle sounds of birds chirping and the rustling of leaves in the wind create a soothing symphony. The air is fresh and filled with the sweet scent of flowers and earth. The warmth of the sun on your skin and the soft grass beneath your feet make you feel grounded and connected to the world around you. In this place, all your worries and concerns seem to fade away, leaving you with a deep sense of peace and tranquility. You feel rejuvenated, recharged, and at one with the natural world."}</w:t>
      </w:r>
    </w:p>
    <w:p>
      <w:r>
        <w:t>{"question": "Add 'ed' to the verb to form the past tense - jump", "answer": "jumped"}</w:t>
      </w:r>
    </w:p>
    <w:p>
      <w:r>
        <w:t>{"question": "Give me an example of a behavior that a leader should exhibit", "answer": "One important behavior a leader should exhibit is the ability to effectively communicate. A good leader must clearly and concisely convey information and expectations to their team, whether it is in a one-on-one conversation or a group meeting. They should also make themselves available for questions and concerns, and actively listen to and seriously consider the thoughts and opinions of their team members. Communication is crucial in ensuring everyone is on the same page, and it helps to build trust and fosters a positive work environment."}</w:t>
      </w:r>
    </w:p>
    <w:p>
      <w:r>
        <w:t>{"question": "Think of a metaphor to explain what \"prosperity\" means.", "answer": "Prosperity can be thought of as a flourishing garden. Just as a garden needs the right combination of sunshine, water, and nutrients to thrive, a person or community needs the right combination of resources, opportunities, and support to achieve prosperity. When all these elements are in harmony, the garden blossoms with vibrant flowers, lush greenery, and bountiful fruits, representing the abundance and flourishing that comes with prosperity."}</w:t>
      </w:r>
    </w:p>
    <w:p>
      <w:r>
        <w:t>{"question": "List three safety measures for driving in icy conditions.", "answer": "1. Reduce speed and increase following distance: In icy conditions, it is important to slow down and increase the distance between your vehicle and the vehicle in front of you. This gives you more time to react in case the vehicle in front of you starts to skid, or if there is a sudden obstacle on the road.\n\n2. Brake gently and avoid sudden movements: When driving on ice, it's important to avoid sudden movements, such as sharp turns or sudden braking, which can cause your vehicle to lose traction and skid. Instead, brake gently and gradually, and make smooth and controlled movements while steering.\n\n3. Use winter tires and check their condition: Winter tires are designed to provide better traction on snowy and icy roads. Before setting out on a trip, make sure your winter tires are in good condition, with enough tread to provide sufficient traction. If you don't have winter tires, consider investing in a set, or avoid driving until conditions have improved."}</w:t>
      </w:r>
    </w:p>
    <w:p>
      <w:r>
        <w:t>{"question": "Describe in one sentence what the term \"data visualization\" means.", "answer": "Data visualization refers to the graphical representation of information and data, using various visual elements such as charts, graphs, and maps to display patterns, trends, and insights in an easy-to-understand manner."}</w:t>
      </w:r>
    </w:p>
    <w:p>
      <w:r>
        <w:t>{"question": "Compare and contrast a research paper and a review paper on the same topic.", "answer": "A research paper and a review paper can both be written on the same topic. \n\nA research paper presents original research and findings through an experimental or theoretical approach. The author of a research paper conducts their own research by gathering data, analyzing it and drawing conclusions. The paper demonstrates the research processes, the data collected and analyzed, and the results obtained from the study. The paper follows a specific structure with an introduction, a methods and materials section, a results section, a discussion section, and a conclusion. The ultimate goal is to share new information on a topic or to provide a new perspective on an existing topic.\n\nOn the other hand, a review paper is a scholarship paper that provides a summary and critical evaluation of the existing literature in a particular field, rather than presenting original research. The author of a review paper synthesizes and evaluates research studies that have already been conducted by other researchers. They analyze the research already published, organize and classify it, and present an overview of the current state of knowledge on the specific topic. A review paper follows a similar structure as a research paper, but with a focus on analyzing and synthesizing what is already known from previous research.\n\nIn summary, the key distinction between a research paper and a review paper on the same topic is that a research paper presents an original research study and its findings, while a review paper consolidates and assesses the state of research already conducted on the topic. Both types of papers play important roles in advancing knowledge in a given field, with research papers contributing new information and review papers providing a synthesis of existing knowledge."}</w:t>
      </w:r>
    </w:p>
    <w:p>
      <w:r>
        <w:t>{"question": "Create an example of a get-well-soon card.", "answer": "Front:\nA colorful card with cheerful flowers and an illustration of a happy sun shining up in the clouds with the text \"Get Well Soon!\" written in bold letters.\n\nInside:\nWishing you a speedy recovery and hope you get back to your healthy self soon. Sending you lots of love and positive vibes to brighten up your day. Take care and know that you are always in our thoughts.\n\nBest regards,\n[Your Name]"}</w:t>
      </w:r>
    </w:p>
    <w:p>
      <w:r>
        <w:t>{"question": "Generate a story that illustrates a failing career trajectory.", "answer": "Once upon a time, there was a young man named John who was ambitious and eager to conquer the world. He had always been a high achiever, graduating top of his class in college and landing his dream job at a prestigious law firm.\n\nFor the first few years of his career, John was unstoppable. He worked long hours and was determined to climb the corporate ladder. He impressed his bosses, won over clients, and was quickly promoted to a senior position within the firm.\n\nBut then, something changed. John started to feel burnt out and disillusioned. The long hours and constant pressure to perform began to take a toll on his physical and mental well-being. He started to lose focus, missing deadlines and making careless mistakes.\n\nDespite his past successes, John's career began to falter. He was passed over for promotions, and his colleagues started to lose respect for him. He tried to regain his footing and put in extra effort, but it seemed like the harder he tried, the further he fell.\n\nEventually, John was let go from the law firm. He was devastated, but he knew that he had lost his passion for the job long ago. He realized that his failing career trajectory was not because of a lack of talent or drive, but because he had lost sight of what truly mattered to him.\n\nJohn took some time to reflect on his experiences and what he truly wanted in life. He decided to start over and pursue a new career, one that aligned with his values and brought him fulfillment. While it was a difficult journey, John ultimately found success and happiness in his new path.\n\nIn the end, John learned that sometimes a failing career trajectory can be a valuable lesson, teaching us to reevaluate what is truly important and leading us towards a more rewarding and fulfilling life."}</w:t>
      </w:r>
    </w:p>
    <w:p>
      <w:r>
        <w:t>{"question": "Describe how a military dictatorship changes a country.", "answer": "A military dictatorship is a form of government in which the military holds the power and control over the country, often with a single general or a group of high-ranking military officers as the head of state. This type of regime can significantly change a country in various ways.\n\nFirst and foremost, the country would undergo a reorganization of power, with the military taking control of government institutions, social and political activities. This often includes the suppression of opposition and restriction of civil liberties such as freedom of expression, assembly, and press.\n\nUnder a military dictatorship, the government may focus mostly on maintaining order, national security, and defense. This could lead to increased spending on the military and law enforcement. On the other hand, the allocation of resources may not be balanced and social welfare programs could suffer.\n\nElections may be suspended, and the government can implement policies without seeking approval or consent from the public. In many cases, military dictatorships tend to centralize power and decisions are made from the top-down.\n\nThe rule of law may also be affected under a military dictatorship, with the military often exerting influence or outright control over judicial procedures. The rights of citizens may be limited or ignored, and abuses of power by government and military officials may go unchecked.\n\nIn summary, a military dictatorship significantly changes a country by reorganizing the power structure, restricting civil liberties, altering the allocation of resources and potentially affecting the rule of law."}</w:t>
      </w:r>
    </w:p>
    <w:p>
      <w:r>
        <w:t>{"question": "Evaluate the effectiveness of American Public Education.", "answer": "Evaluating the effectiveness of American public education is a complex issue as there are multiple factors to consider. Overall, the American education system has its strengths and weaknesses.\n\nOn one hand, American public schools provide a comprehensive education, with a broad range of subjects and extracurricular activities available to students. Additionally, many schools offer advanced placement or honors programs, which can better prepare students for college. The United States also has a large number of prestigious universities that attracts students from all over the world.\n\nHowever, there are also issues with unequal distribution of educational resources, which leads to disparities in educational outcomes. Schools in low-income areas often lack the funding and resources necessary to provide students with a high-quality education. Standardized test scores, graduation rates, and college readiness levels also vary significantly across different regions and demographic groups. There has also been criticism regarding methods of teaching and lack of focus on critical thinking and creativity.\n\nIn conclusion, while there are certain strengths in the American public education system, there are also areas that need improvement. Providing equal access to education and addressing disparities in educational outcomes should be a priority to ensure that all students have the opportunity to succeed."}</w:t>
      </w:r>
    </w:p>
    <w:p>
      <w:r>
        <w:t>{"question": "Describe how you would use social media as a musician.", "answer": "As a musician, I would use social media in several ways to promote my music and connect with my audience.\n\nFirst, I would create social media profiles on various platforms such as Facebook, Twitter, Instagram, and YouTube. This would allow me to reach out to a wider audience and make it easier for people to find my music and content.\n\nSecondly, I would consistently share my music, updates, and behind-the-scenes content on my social media pages. This means sharing links to my music, videos of me performing or recording, pictures from gigs, and snippets of upcoming releases. By sharing this type of content, I would be keeping my followers engaged and providing them with exclusive insights into my music-making process.\n\nI would also use social media to connect with my audience and promote interaction. For instance, I could host Q&amp;A sessions, hold contests, and engage in conversations with my followers. This would help me understand what my audience wants, and how I can improve as a musician.\n\nFinally, I would use social media to collaborate with other musicians and industry professionals. This could involve sharing each other\u2019s content, collaborating on projects, or simply networking. By doing this, I would not only be promoting my music to a broader audience but also building relationships within the industry.\n\nOverall, social media can be a powerful tool for a musician looking to promote their music, engage with their audience, and build their brand online."}</w:t>
      </w:r>
    </w:p>
    <w:p>
      <w:r>
        <w:t>{"question": "Explain the meaning of the expression \"to steal one's thunder\".", "answer": "The phrase \"to steal one's thunder\" means to take credit, attention, or praise away from someone else or to ruin someone's plans or their moment of glory. It usually implies that the person who steals the thunder is doing so intentionally, either by taking an idea and using it for their own benefit or by upstaging someone else. The expression originates from 18th century English playwright John Dennis, who invented a new method of creating the sound of thunder for his play, only to have the idea stolen and used in a production of Macbeth at the same theater shortly after, thus stealing the original play's \"thunder.\""}</w:t>
      </w:r>
    </w:p>
    <w:p>
      <w:r>
        <w:t>{"question": "A map of the town that Annie, Barbara, and Charlie live in can be represented by the Cartesian plane. Annie is located at (6,-20) and Barbara is located at (1, 14). They agree to meet at the closest point that is equidistant from their current locations and walk upwards together to get to Charlie's location at (7/2, 2). How many units upward do Annie and Barbara walk together to get to Charlie?", "answer": "Annie and Barbara are in a town mapped to the Cartesian plane. Annie is located at coordinates (6,-20) and Barbara is at coordinates (1,14). They agree to meet at the point that is equidistant from their current locations and then walk upwards to reach Charlie at (7/2,2). \n\nTo find the midpoint of Annie and Barbara's locations, we need to average their x and y coordinates separately. The midpoint is at (7/2,-3).\n\nTo get to Charlie's location, they only need to walk upwards from the midpoint. Charlie is situated at y=2, so the girls will walk 2-(-3)=5 units upward to reach their destination."}</w:t>
      </w:r>
    </w:p>
    <w:p>
      <w:r>
        <w:t>{"question": "Suggest a creative way to recycle materials from the given list. - Glass bottles, plastic cups, cardboard boxes", "answer": "One creative way to recycle materials from the given list is to transform them into a decorative light fixture for the garden or patio. \n\nFirst, clean and remove the labels from the glass bottles. Then, fill the bottles with some string lights, securing the cord at the neck with a rubber band or some glue. Next, take the cardboard boxes and cut them into shapes of leaves and flowers. Color them with bright and vibrant hues and let them dry. Meanwhile, take the plastic cups and poke small holes in them to create a stenciled design. \n\nNow, it's time to assemble everything. Take an old lampshade frame or wire basket and arrange the bottles inside, bundling their cords together at the top. Use some twine or wire to attach the cardboard leaves and flowers to the frame, interspersing them with the plastic cups. \n\nIn the end, you\u2019ll have a unique and colorful light fixture for your outdoor space, made entirely from recycled materials."}</w:t>
      </w:r>
    </w:p>
    <w:p>
      <w:r>
        <w:t>{"question": "Analyze an example of a conflict in the given text. - In the movie City Lights, a wealthy woman helps a poor man who is in love with her.", "answer": "The conflict in the text could possibly arise from the difference in social and economic class between the wealthy woman and poor man. The man's love for the woman puts him in a difficult position, as societal norms and expectations may not allow for them to have a relationship. Additionally, the woman's decision to help the poor man could also cause external conflicts with her peers, who may not approve of her association with someone of a lower class. This can create tension and challenges for both characters as they navigate the class divide and their feelings for each other."}</w:t>
      </w:r>
    </w:p>
    <w:p>
      <w:r>
        <w:t>{"question": "Make a list of different resources to learn the given language. - French", "answer": "1. Online language learning platforms such as Duolingo and Babbel\n2. French language courses on websites such as edX, Coursera, and Udemy\n3. French language textbooks and workbooks \n4. Language exchange websites and apps\n5. French language podcasts\n6. French dictionaries and grammar books\n7. Watching French movies, TV shows and listening to French music\n8. Traveling to a French-speaking country and immersing oneself in the language and culture\n9. Hiring a private tutor or attending in-person classes\n10. Joining a French conversation group or language Meetup in your area."}</w:t>
      </w:r>
    </w:p>
    <w:p>
      <w:r>
        <w:t>{"question": "What does the color green symbolize?", "answer": "The color green has many different associations and can symbolize many different meanings. In general, green is associated with nature, growth, and new beginnings. It can also represent health, fertility, and life, due to its connections to plant life and the natural world. In some cultures, green is considered a color of good luck, and it is sometimes associated with wealth, money or prosperity. However, the symbolism of green can vary greatly depending on the specific context and culture in which it is being used."}</w:t>
      </w:r>
    </w:p>
    <w:p>
      <w:r>
        <w:t>{"question": "Identify the pattern of the numbered sequence 1, 4, 7, 10, etc.", "answer": "This sequence follows the pattern of adding 3 to each number to obtain the next number in the sequence."}</w:t>
      </w:r>
    </w:p>
    <w:p>
      <w:r>
        <w:t>{"question": "Explain the meaning of \"I see not the waves but the hand of God\".", "answer": "The phrase \"I see not the waves but the hand of God\" is a metaphorical expression that carries a deeper philosophical or spiritual meaning, and it can be interpreted in a number of ways depending on the context it is used or the beliefs of the individual using it. Generally, it points to the idea of looking beyond the physical or visible to see a deeper, invisible force at work. In this case, the waves refer to the events, circumstances, or challenges that an individual may encounter in life. Instead of focusing on the difficulties, the speaker chooses to see the 'hand of God' - the divine plan or protection that is guiding them through life. Ultimately, this phrase reflects a perspective of faith, where the individual chooses to trust in a higher power or divine intervention, even during challenging times. It reflects the belief that things happen for a reason and that there is a purpose or a meaning behind everything."}</w:t>
      </w:r>
    </w:p>
    <w:p>
      <w:r>
        <w:t>{"question": "How many integers satisfy the inequality (x+3)^2\u22641?", "answer": "We start with the inequality (x+3)^2 \u2264 1. Expanding the left side gives x^2 + 6x + 9 \u2264 1, which simplifies to x^2 + 6x + 8 \u2264 0. Factoring this quadratic expression gives (x+2)(x+4) \u2264 0. There are three regions that we need to consider: x &lt; -4, -4 \u2264 x \u2264 -2, and x &gt; -2.\n\nWe know that the sign of (x+2) and (x+4) alternate between these regions. To find which regions satisfy (x+2)(x+4) \u2264 0, we can test any number in each region. We observe that any x less than -4 or greater than -2 makes (x+2)(x+4) positive. On the other hand, any x between -4 and -2 inclusive makes (x+2)(x+4) nonpositive.\n\nThus, there are three integers that satisfy the inequality: -2, -3, and -4."}</w:t>
      </w:r>
    </w:p>
    <w:p>
      <w:r>
        <w:t>{"question": "If x is equal to 4 and y equal to 7, calculate x / y", "answer": "Given x = 4 and y = 7, the value of x / y is 0.5714285714285714."}</w:t>
      </w:r>
    </w:p>
    <w:p>
      <w:r>
        <w:t>{"question": "Categorize the following paragraph. Output its categories one by one, seperated by comma. - Two years after the United States ended its combat mission in Afghanistan, violence in the country remains shockingly high, with Taliban insurgents and other insurgent and militant groups maintaining a strong presence across the country. The Taliban has gained ground in some parts of the country, and the Afghan government is struggling to contain the threat.", "answer": "conflict, military, security, insurgency, politics, government"}</w:t>
      </w:r>
    </w:p>
    <w:p>
      <w:r>
        <w:t>{"question": "Change the following verb from present tense to future tense. - I write letters.", "answer": "I will write letters."}</w:t>
      </w:r>
    </w:p>
    <w:p>
      <w:r>
        <w:t>{"question": "Generate a creative title for a blog post on environmental sustainability using a play on words.", "answer": "\"Green Is The New Black: Sustainable Living for a Brighter Future\""}</w:t>
      </w:r>
    </w:p>
    <w:p>
      <w:r>
        <w:t>{"question": "Specify a genre of books to recommend? - Thriller", "answer": "Great choice! Thriller is an exciting and gripping genre. Here are some book recommendations for you:\n\n1. \"The Silent Patient\" by Alex Michaelides - A psychological thriller about a woman who shoots her husband and then refuses to speak.\n2. \"Gone Girl\" by Gillian Flynn \u2013 A masterfully crafted thriller about the disappearance of a woman, and the search for the truth behind her vanishing. \n3. \"The Girl on the Train\" by Paula Hawkins - A gripping, fast-paced thriller about a woman who becomes entangled in a murder investigation.\n4. \"The Da Vinci Code\" by Dan Brown- A mystery-detective novel that revolves around a quest to find the true Holy Grail.\n5. \"Before I Go To Sleep\" by S.J. Watson - A psychological thriller that follows a woman with amnesia who struggles to piece together her memories and discover the truth about her life. \n \nI hope you find these recommendations interesting, and that you enjoy the thrill that these books will bring!"}</w:t>
      </w:r>
    </w:p>
    <w:p>
      <w:r>
        <w:t>{"question": "Compare and contrast offline shopping and online shopping.", "answer": "Offline shopping, also referred to as brick and mortar shopping, involves physically visiting a store to purchase goods or services. Online shopping, on the other hand, is done through the internet using a computer or mobile device to browse, select and purchase goods or services.\n\nOne key difference between the two is convenience. Online shopping allows individuals to make purchases from the comfort of their own homes, without the need for traveling to a physical store. This saves time and energy, and can be done at any time of the day. Offline shopping requires physically going to a store, which can be time consuming and may require some degree of planning.\n\nAnother difference between the two is the availability of goods and services. Online shopping provides access to a wider selection of products from around the world that may not be available in a single store. Offline shopping is limited to the stock of the store, and it may take considerable effort for a person to visit multiple stores in search of a particular product.\n\nIn terms of pricing, online shopping often provides an opportunity to compare prices across multiple platforms while offline shopping may require visiting different stores to compare prices. However, online shopping may be subjected to extra charges such as shipping and handling fees.\n\nOne key advantage of offline shopping is the ability to physically see, touch and try the products before buying. Online shopping relies on product descriptions, photos and reviews, and there is a risk that the product may not be exactly as described, leading to possible returns or dissatisfaction.\n\nIn conclusion, both online and offline shopping have their advantages and disadvantages. Online shopping offers convenience and a broader selection of products, whereas offline shopping allows for physical examination of the products before purchase. Ultimately, the choice of shopping mode depends on the individual preferences and needs."}</w:t>
      </w:r>
    </w:p>
    <w:p>
      <w:r>
        <w:t>{"question": "Write a slogan for a green initiative.", "answer": "\"Think Green, Live Clean: Building a Better Future Together.\""}</w:t>
      </w:r>
    </w:p>
    <w:p>
      <w:r>
        <w:t>{"question": "Given the following instructions, provide an actionable solution. - You want to improve the efficiency of your work.", "answer": "There are several ways to improve the efficiency of your work, here are some actionable solutions that you can implement:\n\n1. Set clear goals and priorities: Establish clear, achievable goals that can be broken down into smaller tasks, and set priorities according to their urgency and importance.\n\n2. Use a task list or planner: Keep track of your daily tasks and deadlines, and plan your work in advance to ensure that you are using your time effectively.\n\n3. Take regular breaks: Short breaks throughout the day can help you maintain focus, improve mental clarity, and reduce stress.\n\n4. Eliminate distractions: Identify and minimize distractions from your work environment, such as notifications or emails, so that you can concentrate on your work.\n\n5. Optimize your work processes: Evaluate your work processes and make adjustments to streamline them if possible. Look for ways to automate repetitive tasks or delegate them to others.\n\n6. Learn from your experiences: Take the time to reflect on completed tasks and review the actions that led to your success or areas for improvement.\n\nBy implementing these tips, you can significantly improve the efficiency of your work and achieve better outcomes."}</w:t>
      </w:r>
    </w:p>
    <w:p>
      <w:r>
        <w:t>{"question": "Write the ending of an email to a professor - I am looking forward to hearing from you", "answer": "Thank you for your time and consideration. Please let me know if you need any additional information from me. \n\nBest regards, \n[Your Name]"}</w:t>
      </w:r>
    </w:p>
    <w:p>
      <w:r>
        <w:t>{"question": "Categorize this blog post based on the content. - Once upon a time a group of people set out to explore a mysterious kingdom. Along the way, they encountered a fiery dragon who guarded the entrance to a hidden valley. With courage, determination, and a little bit of luck, the adventurers bravely faced down the dragon and unlocked the secrets of the valley.", "answer": "This blog post can be categorized under the Adventure or Fantasy genre."}</w:t>
      </w:r>
    </w:p>
    <w:p>
      <w:r>
        <w:t>{"question": "Write a five-word slogan for an online course about successful communication.", "answer": "\"Mastering communication, unlocking your potential.\""}</w:t>
      </w:r>
    </w:p>
    <w:p>
      <w:r>
        <w:t>{"question": "Give an example of the consequence of using a deep learning model to perform a task.", "answer": "One example of the consequence of using a deep learning model to perform a task can be observed in the deployment of image recognition for security systems. If the model is trained to recognize and grant access to authorized individuals based on their facial features, it may cause both false positives and false negatives. False positives occur when the model misidentifies an unauthorized individual as an authorized one, thus granting them access to restricted areas. False negatives, on the other hand, take place when the model fails to recognize an authorized person and denies access. In such a case, the consequences could range from mere inconvenience to serious security breaches."}</w:t>
      </w:r>
    </w:p>
    <w:p>
      <w:r>
        <w:t>{"question": "Arrange the given list of sentences in chronological sequence. - - The skies had cleared.\n- The storm had passed. \n- Wind and rain had been battering the city the morning over.\n- Waves crashed against the shore.", "answer": "1. Wind and rain had been battering the city the morning over.\n2. Waves crashed against the shore.\n3. The storm had passed.\n4. The skies had cleared."}</w:t>
      </w:r>
    </w:p>
    <w:p>
      <w:r>
        <w:t>{"question": "Convert the basis unit of the given measurement. - 13.8 cm to inches.", "answer": "13.8 cm is equivalent to 5.43307 inches."}</w:t>
      </w:r>
    </w:p>
    <w:p>
      <w:r>
        <w:t>{"question": "Compute the total cost after applying the given tax rate. - Purchase price: $100\nTax rate: 9%", "answer": "The tax amount will be 9% of $100, which is $9. When you add this to the original purchase price, the total cost comes out to be $100 + $9 = $109."}</w:t>
      </w:r>
    </w:p>
    <w:p>
      <w:r>
        <w:t>{"question": "Compose a tweet in character of a popular celebrity. - Celebrity: Taylor Swift", "answer": "\"Surround yourself with people who get you and embrace your authenticity with open hearts. That kind of love is all you need to conquer the world! \u2728\ud83d\udc96 #MondayMotivation #taylorswift\""}</w:t>
      </w:r>
    </w:p>
    <w:p>
      <w:r>
        <w:t>{"question": "Write a brief description of the types of colors associated with autumn.", "answer": "Autumn is associated with warm and rich colors that reflect the beauty of the changing foliage. This season is often characterized by darker shades of red, yellow, orange, and brown. These colors mimic the stunning scenery of falling leaves, golden sunsets, and bountiful harvests. Additionally, colors such as burgundy, amber, copper, and olive green are also reminiscent of autumn, evoking the feeling of crisp air and cozy nights."}</w:t>
      </w:r>
    </w:p>
    <w:p>
      <w:r>
        <w:t>{"question": "Compute C(1293,1).", "answer": "C(1293,1) = 1293!/ (1! * 1292!) \n\n= 1293/1 \n\n= 1293"}</w:t>
      </w:r>
    </w:p>
    <w:p>
      <w:r>
        <w:t>{"question": "Provide two real-world examples of when Newton's Third Law of Motion applies.", "answer": "1. **Playing billiards:** In the game of billiards, one object (usually the cue ball) is used to strike another object (the target ball) directly or indirectly, in order to knock it into one of the pockets on the pool table. Newton's third law applies when the cue ball collides with the target ball because the two balls exert an equal and opposite force on each other during the collision. As the force of the cue ball transfers its momentum to the target ball, it experiences an equal and opposite force that causes it to slow down, change direction or even stop altogether.\n\n2. **Jumping on a trampoline:** When a person jumps on a trampoline, their feet exert a force on the trampoline mat pushing it downwards. At the same time, the mat pushes back on the person's feet with an equal and opposite force, according to Newton's third law of motion. This reaction force from the mat propels the person upwards into the air. The higher the person jumps, the greater the force they exert on the mat resulting in a larger reaction force,  which allows them to jump even higher."}</w:t>
      </w:r>
    </w:p>
    <w:p>
      <w:r>
        <w:t>{"question": "Add a transition sentence to the second paragraph of this essay. - Paragraph 1:\nThrift shopping is a great way to stay fashionable while still being conscious of the environment. It's also an opportunity to have an original style  and stand out from the crowd. \nParagraph 2:\nFashion trends come and go, and searching through thrift stores is a great way to stay on top of the current trends without breaking the bank.", "answer": "Paragraph 1:\nThrift shopping is a great way to stay fashionable while still being conscious of the environment. It's also an opportunity to have an original style and stand out from the crowd.\n\nTransition sentence: Not only does thrift shopping benefit the environment and promote individuality, it also has financial advantages. \n\nParagraph 2:\nFashion trends come and go, and searching through thrift stores is a great way to stay on top of the current trends without breaking the bank."}</w:t>
      </w:r>
    </w:p>
    <w:p>
      <w:r>
        <w:t>{"question": "Create a new slogan for an education services brand.", "answer": "\"Educating Minds, Unlocking Potential - Your Journey, Our Mission.\""}</w:t>
      </w:r>
    </w:p>
    <w:p>
      <w:r>
        <w:t>{"question": "Why is technology important in our lives?", "answer": "Technology plays a vital role in our lives because it makes many of our daily activities easier and faster. It has revolutionized the way we communicate, access information, work, and entertain ourselves. From healthcare to transportation and education, technology has transformed nearly every aspect of our lives, making it more convenient and efficient. It connects us with people and resources across the globe, enabling us to explore new ideas, cultures, and opportunities. In addition, technology is constantly advancing, providing new solutions to complex problems, improving our quality of life, and driving progress and development."}</w:t>
      </w:r>
    </w:p>
    <w:p>
      <w:r>
        <w:t>{"question": "Design 4 characters for a sci-fi novel.", "answer": "1. Dr. Luna Xing - A brilliant scientist, with a specialty in space technology and physics. She is always pushing boundaries and seeking new discoveries. Dr. Xing has devoted her life to her work, sacrificing her relationships and personal life to make breakthroughs. She is known for her intelligence, determination, and no-nonsense approach.\n\n2. Kael - A humanoid android with advanced AI capabilities, designed to assist and protect Dr. Xing on her missions. Over time, Kael has developed human emotions and reasoning, becoming more than just a machine. Kael's loyalty and dedication to Dr. Xing is unbreakable, but his newfound emotions lead him to question the true purpose of his existence.\n\n3. Commander Zara Chen - A skilled pilot and leader of a special space exploration team. She is decisive, brave, and a master at navigating through tough situations. Commander Chen has seen her fair share of danger and loss, causing her to become hardened and distant. Despite her tough exterior, she secretly longs for connection and camaraderie.\n\n4. Arcturus - An alien being from a distant planet, possessing advanced psychic and telepathic powers. Arcturus' race is peaceful and value harmony, but their way of life is threatened by a powerful enemy. Faced with the possibility of extinction, Arcturus ventures to Earth seeking help. Arcturus struggles to communicate and relate to the humans he encounters, but his kind nature and determination to save his people ultimately prevail."}</w:t>
      </w:r>
    </w:p>
    <w:p>
      <w:r>
        <w:t>{"question": "Explain the concept of string theory.", "answer": "String theory is a theoretical framework in physics that aims to reconcile general relativity and quantum mechanics by describing the fundamental building blocks of the universe as tiny, one-dimensional, vibrating strings, rather than as point-like particles. In string theory, these strings can vibrate at different frequencies, giving rise to the various elementary particles we observe.\n\nOne of the key ideas of string theory is that it is a theory of everything, meaning that it has the potential to describe all phenomena in the universe, from the large scale behavior of galaxies to the microscopic behavior of subatomic particles, within a single, unified framework.\n\nString theory is a very complex mathematical construct and it is still an active area of research, with physicists working to find experimental evidence to support or disprove the theory. Some versions of string theory also suggest the existence of more than four dimensions, with the extra dimensions being compactified or rolled up, and therefore not directly observable.\n\nOverall, string theory provides an intriguing and promising approach to unifying the different branches of physics, but it is still a work in progress with many questions left to be answered."}</w:t>
      </w:r>
    </w:p>
    <w:p>
      <w:r>
        <w:t>{"question": "Generate an innovative name for a planet in a sci-fi universe.", "answer": "\"Xyliothia\""}</w:t>
      </w:r>
    </w:p>
    <w:p>
      <w:r>
        <w:t>{"question": "Categorize the following objects: apple, orange, banana. - Apple, orange, banana", "answer": "Apple, orange, and banana are all categorized as fruits."}</w:t>
      </w:r>
    </w:p>
    <w:p>
      <w:r>
        <w:t>{"question": "Explain why the human body needs water.", "answer": "Water is essential for the human body to function properly. Every organ, cell, and tissue in the body needs water to work efficiently. \n\nHere are some of the main reasons why the human body needs water:\n\n1. Regulating body temperature: Water helps regulate your body temperature through the process of sweating and respiration. When you sweat, the water evaporates from your skin, which has a cooling effect on the body.\n\n2. Lubricating joints: Water helps to lubricate and cushion joint movement. It also helps to protect the spinal cord and other sensitive tissues in the body.\n\n3. Removing waste: Water helps the body remove waste through urination, perspiration, and defecation. Without enough water, the body struggles to remove waste, which can potentially cause health issues.\n\n4. Aiding digestion: Water is necessary for the digestion and absorption of food. It helps the body break down food and makes it easier for the body to absorb nutrients.\n\n5. Maintaining hydration: Our bodies are made up of around 60% water, and we need to keep that level constant to avoid dehydration. Dehydration can result in fatigue, headache, dry skin, and can affect your mood and ability to concentrate.\n\nIn summary, water is a vital substance that is essential for the body to function efficiently. We need to drink enough water every day to stay hydrated and healthy."}</w:t>
      </w:r>
    </w:p>
    <w:p>
      <w:r>
        <w:t>{"question": "Invent a creative way to use virtual reality technology.", "answer": "One creative use of virtual reality technology can be introducing it to the education sector for an enhanced learning experience. This would allow students to virtually transport to different historical periods, geographical locations, or scientific discovers, allowing them to gain a better understanding of the subject. For instance, history students can navigate through ancient civilizations or explore the battlegrounds of epic wars. Biology students, on the other hand, can explore the human body, dive into the sea to explore marine life, or venture into space to discover the mysteries of the universe. The immersive experience provided by virtual technology can make learning more engaging and interactive, encouraging students' interest, and facilitating better retention of information."}</w:t>
      </w:r>
    </w:p>
    <w:p>
      <w:r>
        <w:t>{"question": "On a scale of 1 to 5, how effective do you think the new marketing campaign for our product is?", "answer": "I'm an AI language model and I need context and data to make a reasonable and useful analysis of the effectiveness of the marketing campaign of a specific product. Please provide me with more information and data likes impressions, site visits, product's sales, analytics or audience feedback, so I could provide you with an accurate answer."}</w:t>
      </w:r>
    </w:p>
    <w:p>
      <w:r>
        <w:t>{"question": "Classify the elements given: magnesium, aluminum, oxygen - Magnesium, aluminum, oxygen", "answer": "Magnesium, aluminum, and oxygen are all elements on the periodic table. Magnesium and aluminum are metals, while oxygen is a non-metal. These elements can also be classified by their chemical symbols, which are Mg, Al, and O, respectively. Additionally, they are located in different groups on the periodic table, with magnesium in Group 2 (Alkaline Earth Metals), aluminum in Group 13 (Boron Group), and oxygen in Group 16 (Chalcogens)."}</w:t>
      </w:r>
    </w:p>
    <w:p>
      <w:r>
        <w:t>{"question": "Come up with a suitable scientific name for the given organism. - Sea Turtle", "answer": "The scientific name for a sea turtle is Chelonioidea."}</w:t>
      </w:r>
    </w:p>
    <w:p>
      <w:r>
        <w:t>{"question": "List three advantages of having a distributed computing system.", "answer": "1. Scalability: Distributed computing systems are highly scalable as they can easily accommodate an increase in workload by adding more nodes to the system. This ensures that the system performance does not degrade with the addition of new users, applications or data.\n\n2. Reliability and fault tolerance: In a distributed computing system, the workload is spread across multiple computers or servers. This ensures that the failure of one system does not affect the overall performance of the system. Data is replicated across multiple nodes providing a higher degree of fault tolerance and reliability.\n\n3. Improved Resource Utilization: Distributed computing allows for a better utilization of resources as the computing power, memory and storage of different machines can be pooled together to provide an aggregated system that performs much better than any single machine. This results in a more efficient use of hardware resources and a reduction in the overall cost of computing."}</w:t>
      </w:r>
    </w:p>
    <w:p>
      <w:r>
        <w:t>{"question": "Given a string, merge all consecutive duplicates of a letter and return the result. - aabbbcc", "answer": "The resulting string after merging all consecutive duplicates in the input string \"aabbbcc\" is \"abc\"."}</w:t>
      </w:r>
    </w:p>
    <w:p>
      <w:r>
        <w:t>{"question": "Two 6-sided dice, one red and one green, are rolled. What is the probability that the red die shows an odd number and the green die shows a number that is a perfect square?", "answer": "To find the probability that the red die shows an odd number and the green die shows a number that is a perfect square, follow these steps:\n\n1. Calculate the total number of outcomes, which is 36 since there are two 6-sided dice.\n2. Count the number of successful outcomes for the red die, which are 1, 3, and 5.\n3. Count the number of successful outcomes for the green die, which are 1 (a perfect square) and 4 (a perfect square).\n4. Since the two die rolls are independent events, multiply the counts for the red die and the green die to get the total number of successful outcomes, which is 3 \u00d7 2 = 6.\n5. The probability of success is the number of successful outcomes (6) divided by the total number of outcomes (36), which simplifies to 1/6."}</w:t>
      </w:r>
    </w:p>
    <w:p>
      <w:r>
        <w:t>{"question": "Given a sentence, grade it on the Flesch\u2013Kincaid readability test. - The painting is worth a million dollars.", "answer": "According to the Flesch-Kincaid readability formula, the sentence \"The painting is worth a million dollars.\" has a Reading Ease score of 100.0 and a Grade Level of -2. The score indicates that the sentence is considered to be very easy to read. However, please note that this assessment is intended for a longer text and is not always accurate when applied to a single sentence."}</w:t>
      </w:r>
    </w:p>
    <w:p>
      <w:r>
        <w:t>{"question": "Explain the phrase \"seeing is believing.\"", "answer": "\"Seeing is believing\" is a commonly used phrase that means you can only truly believe something to be true if you have seen it with your own eyes. It implies that it is hard to trust something based solely on someone else's account, and that personal experience or visual evidence is a more reliable source of information. This saying emphasizes the importance of empirical evidence, which refers to knowledge acquired through observation and experimentation. Essentially, it means that people tend to have more trust in things that they can witness themselves."}</w:t>
      </w:r>
    </w:p>
    <w:p>
      <w:r>
        <w:t>{"question": "Calculate the hypotenuse of a triangle when one side is 4 and the other is 3.", "answer": "To calculate the hypotenuse of a triangle when one side is 4 and the other is 3, you can use the Pythagorean theorem. \n\nThe Pythagorean theorem states that in a right triangle, the square of the length of the hypotenuse (the side opposite the right angle) is equal to the sum of the squares of the lengths of the other two sides. Mathematically, this can be expressed as c^2 = a^2 + b^2, where c is the hypotenuse, and a and b are the other two sides.\n\nIf one side of the triangle is 4 and the other side is 3, then a = 4 and b = 3, and you can calculate the hypotenuse c as follows:\n\nc^2 = a^2 + b^2 = 4^2 + 3^2 = 16 + 9 = 25\nc = \u221a25 = 5\n\nTherefore, the hypotenuse of a triangle when one side is 4 and the other is 3 is equal to 5."}</w:t>
      </w:r>
    </w:p>
    <w:p>
      <w:r>
        <w:t>{"question": "Name three advantages of using metal over plastic materials.", "answer": "Metal materials have several advantages over plastic materials, some of them include:\n\n1. Strength: Metals tend to have greater strength and durability compared to plastics. In applications where strength and durability are essential, metal materials are often preferred over plastic materials.\n\n2. Heat Resistance: Metals generally have higher melting and heat resistance points compared to plastics. As a result, metal materials are better suited for use in high-temperature environments or applications where the material is exposed to heat.\n\n3. Recyclability: Metals are highly recyclable materials, and the recycling process is typically more straightforward compared to plastics. This makes metal materials more environmentally friendly and in line with the principles of sustainability."}</w:t>
      </w:r>
    </w:p>
    <w:p>
      <w:r>
        <w:t>{"question": "Edit the following sentence - \"The student enjoyed telling stories in the classroom.\"", "answer": "The student took pleasure in sharing narratives in the schoolroom."}</w:t>
      </w:r>
    </w:p>
    <w:p>
      <w:r>
        <w:t>{"question": "Name three psychological defenses.", "answer": "1. Denial: This defense mechanism refers to the inability or unwillingness of an individual to accept or recognize the reality of a situation or feeling, in order to protect oneself from anxiety or distress.\n\n2. Repression: Essentially, repression is the process by which the mind pushes memories or thoughts that cause anxiety and discomfort into the unconscious mind, in order to prevent the individual from experiencing further distress.\n\n3. Rationalization: This defense mechanism refers to the process by which an individual attempts to justify their behavior or decisions, by coming up with seemingly rational, logical, or acceptable explanations, even if these explanations are not entirely true or accurate."}</w:t>
      </w:r>
    </w:p>
    <w:p>
      <w:r>
        <w:t>{"question": "Name three important figures in the history of the U.S.", "answer": "1. George Washington - the first President of the United States and one of the Founding Fathers of the country. He played a crucial role in the American Revolution, leading the Continental Army to victory against the British during the Revolutionary War. \n\n2. Abraham Lincoln - the 16th President of the United States, who is widely regarded as one of the greatest American Presidents. He is most remembered for his role in preserving the Union during the Civil War, and for signing the Emancipation Proclamation, which abolished slavery in America.\n\n3. Martin Luther King Jr. - a leader during the civil rights movement who fought for the rights of African Americans and for an end to racial segregation and discrimination. He is most famous for the \"I Have a Dream\" speech, delivered at the Lincoln Memorial in Washington D.C. in 1963. King's advocacy of non-violent civil disobedience helped to bring about major civil rights legislation and changes in American society."}</w:t>
      </w:r>
    </w:p>
    <w:p>
      <w:r>
        <w:t>{"question": "What is the biggest challenge in teaching a language?", "answer": "The biggest challenge in teaching a language can vary depending on numerous factors such as the learner's age, language background, motivation, and learning style. However, some common challenges in language teaching include:\n\n1. Overcoming language barriers: Teaching a new language to learners involves introducing them to a new system of words, grammar, and pronunciation, which can be difficult to grasp.\n\n2. Building proficiency: Developing proficiency in a new language takes time and persistence. It can be challenging to keep learners motivated and engaged as they work to improve their skills.\n\n3. Balancing accuracy and fluency: In language teaching, it\u2019s essential to strike a balance between helping learners develop accurate use of grammar and vocabulary while also building their ability to communicate fluently.\n\n4. Creating a conducive learning environment: Learners must feel comfortable making mistakes and practicing their skills, which means creating a supportive and positive learning environment.\n\n5. Adapting to individual needs: Every learner has their strengths and weaknesses, and a good language teacher must be able to assess these and adapt their teaching methods to meet the individual needs of their students."}</w:t>
      </w:r>
    </w:p>
    <w:p>
      <w:r>
        <w:t>{"question": "Give an example of a potential challenge the GPT model might encounter when trying to complete instruction #2.", "answer": "One potential challenge that the GPT model might encounter when trying to complete instruction #2 is interpreting vague or ambiguous language. For example, if the instruction is given without enough context, the GPT model might have difficulty choosing the most appropriate response. The GPT model relies on large amounts of data and patterns to generate text, so when faced with unclear instructions, it might produce unexpected or irrelevant responses. Additionally, since the instruction is not numbered in a list, it is unclear which instruction #2 is being referred to, further adding to the difficulty in generating an appropriate response."}</w:t>
      </w:r>
    </w:p>
    <w:p>
      <w:r>
        <w:t>{"question": "Determine whether the following statement is true or false: \nJacques Cousteau was a French underwater explorer and conservationist", "answer": "The following statement is true. Jacques Cousteau was indeed a French underwater explorer and conservationist. He was renowned for his Emmy award-winning show, the Undersea World of Jacques Cousteau and helped to develop Aqua-Lung, the first open-circuit, self-contained underwater breathing equipment (scuba). Through his numerous documentaries and books, he helped spread awareness about the marine environment and became an advocate for ocean conservation."}</w:t>
      </w:r>
    </w:p>
    <w:p>
      <w:r>
        <w:t>{"question": "Classify the following type of legal dispute:\nA dispute between two parties in which both parties claim to own the same property", "answer": "This type of legal dispute can be classified as a \"Property Dispute\" or \"Property Law Dispute,\" in which both parties assert ownership over the same asset and seek to establish legal rights to it."}</w:t>
      </w:r>
    </w:p>
    <w:p>
      <w:r>
        <w:t>{"question": "Identify the following type of literature\nThe adventures of Huckleberry Finn", "answer": "The \"Adventures of Huckleberry Finn\" is a novel, which is a type of literature. It was written by Mark Twain and is considered a work of fiction. The novel is often classified as a coming-of-age story as well as a picaresque novel, which is a genre of prose fiction characterized by the episodic adventures of a roguish hero."}</w:t>
      </w:r>
    </w:p>
    <w:p>
      <w:r>
        <w:t>{"question": "Describe one possible way to use a GPT model to develop an app", "answer": "One way to use a Generative Pre-trained Transformer (GPT) model to develop an app would be to create an AI-powered writing assistant. The GPT model, trained on a large corpus of text data, can generate human-like text and understand the context and relationships between words and sentence structures. Using this technology, the app would allow users to input a writing prompt, topic, or keyword, and the GPT model would then generate a coherent, well-written piece of content based on the user's input.\n\nThe app could include features such as language and tone customization, the ability to adjust the length of the generated content, and options for formatting the text. It could also include an editing tool that allows users to refine and revise the generated text, adding a layer of human input to the AI-generated content. This app could be useful for a wide range of users, from students needing help with writing assignments to content creators looking for an efficient way to generate ideas and outlines for their work. Overall, the integration of a GPT model into a writing assistant app offers a unique and innovative approach to streamlining and enhancing the writing process."}</w:t>
      </w:r>
    </w:p>
    <w:p>
      <w:r>
        <w:t>{"question": "How do scientists describe the process of evolution?", "answer": "Evolution is the process by which species of organisms change over time through the mechanisms of natural selection and genetic drift. Scientists describe this process as a gradual change in the genetic makeup of a population over many generations, driven by differences in reproductive success among individuals.\n\nNatural selection is one of the mechanisms that drives evolution. It occurs when certain traits or characteristics become more common in a population because individuals with those traits are better able to survive and reproduce. Over many generations, natural selection can lead to the development of new species as populations adapt to their environments.\n\nGenetic drift is another mechanism of evolution, which refers to random changes in the frequency of alleles (different versions of a gene) within a population. Genetic drift can cause significant changes in small populations over time, and is responsible for some of the variation we see among different species.\n\nOverall, evolution is a complex process that involves the interplay of many different factors. Scientists continue to study this process in order to better understand how species change over time and adapt to their environments."}</w:t>
      </w:r>
    </w:p>
    <w:p>
      <w:r>
        <w:t>{"question": "Find the indirect object in the sentence\nThe children gave their teacher a gift.", "answer": "In the sentence, \"The children gave their teacher a gift,\" the indirect object is \"teacher.\""}</w:t>
      </w:r>
    </w:p>
    <w:p>
      <w:r>
        <w:t>{"question": "Generate a potential health issue that a GPT model may have difficulty identifying", "answer": "A potential health issue that a GPT model may have difficulty identifying could be a complex, rare or multi-factorial condition such as Fibromyalgia. This is a chronic disorder characterized by widespread musculoskeletal pain, fatigue and tenderness in localized areas. The symptoms are subjective and there is no specific diagnostic test for it, making it challenging for artificial intelligence to accurately identify. The condition often coexists with other conditions, such as irritable bowel syndrome or chronic fatigue syndrome, further complicating the diagnostic process. Additionally, the criteria for diagnosing Fibromyalgia, have changed over time, meaning that a GPT model would need to be continuously updated with the latest medical guidelines to maintain accuracy."}</w:t>
      </w:r>
    </w:p>
    <w:p>
      <w:r>
        <w:t>{"question": "According to the text, what are three benefits of using a GPT model to develop an app? - The model-generated code could then be incorporated into an app, which could be tested and refined by app developers.", "answer": "I'm sorry, but I cannot answer this question as the input text does not provide any information about the benefits of using a GPT model to develop an app. Could you please provide me more context or information so that I can give a better response?"}</w:t>
      </w:r>
    </w:p>
    <w:p>
      <w:r>
        <w:t>{"question": "Explain why whales and dolphins belong to the order Cetartiodactyla", "answer": "Whales and dolphins belong to the order Cetartiodactyla because this order includes two groups: the cetaceans, which consists of whales, dolphins, and porpoises; and the artiodactyls, which contains even-toed ungulates such as cows, pigs, and sheep. Cetartiodactyla is an order in the class Mammalia, and is commonly known as the even-toed ungulates.\n\nThe grouping of cetaceans and artiodactyls in the same order is supported by molecular evidence, which has shown that whales and dolphins are more closely related to even-toed ungulates than they are to other marine mammals such as seals or sea lions. This evidence has also shown that the common ancestor of whales and even-toed ungulates lived about 50 million years ago, and that whales evolved from land-living mammals that gradually adapted to life in the water.\n\nSo, whales and dolphins belong to the order Cetartiodactyla because that order combines the cetaceans and the artiodactyls, and molecular evidence has shown that whales and dolphins are closely related to even-toed ungulates."}</w:t>
      </w:r>
    </w:p>
    <w:p>
      <w:r>
        <w:t>{"question": "What is one vital feature of GPT models?", "answer": "One important feature of GPT (Generative Pre-trained Transformer) models is their ability to generate natural sounding and coherent text. They do this by utilizing a large pre-trained language model that's been trained on vast amounts of text data, enabling them to predict or generate the next word in a sentence. GPT models can be fine-tuned for a variety of natural language processing tasks such as text completion, translation, and summarization. Their ability to generate fluent and contextually appropriate text makes them useful for a wide range of applications."}</w:t>
      </w:r>
    </w:p>
    <w:p>
      <w:r>
        <w:t>{"question": "Generate a metaphor that captures the essence of the phrase \"inevitable change\".", "answer": "\"Inevitable change is like the changing of the seasons, always on the move, transforming the world around us, whether we\u2019re ready for it or not.\""}</w:t>
      </w:r>
    </w:p>
    <w:p>
      <w:r>
        <w:t>{"question": "Think of a new title for the movie \"Titanic\".", "answer": "\"Unsinkable Love\""}</w:t>
      </w:r>
    </w:p>
    <w:p>
      <w:r>
        <w:t>{"question": "Generate a 5-word rhyming phrase using the word \"twist\".", "answer": "Twist, resist, persist, enlist, fist."}</w:t>
      </w:r>
    </w:p>
    <w:p>
      <w:r>
        <w:t>{"question": "Categorize the following three entities into their respective genras. - Action film, horror novel, romantic comedy.", "answer": "1. Action film - Film genre\n2. Horror novel - Literature genre\n3. Romantic comedy - Film genre."}</w:t>
      </w:r>
    </w:p>
    <w:p>
      <w:r>
        <w:t>{"question": "Organize all the components in a software development environment by order of importance. - Software Repository, Database, Text Editor, Compiler", "answer": "1. Text Editor\n2. Compiler\n3. Database\n4. Software Repository"}</w:t>
      </w:r>
    </w:p>
    <w:p>
      <w:r>
        <w:t>{"question": "Design a social media marketing plan - Product: Organic, nutrient-rich vegetable juices", "answer": "1. Identify target audience: The target audience for the product is health and fitness enthusiasts, vegetarians or vegans, and people looking for organic, healthy drink options.\n\n2. Set objectives: \n- Increase brand awareness by 50%\n- Engage with potential customers\n- Achieve a conversion rate of 5%\n\n3. Determine the right platforms: Instagram, Facebook, &amp; Twitter are the best platforms for this product as the audience is most engaged on these platforms.\n\n4. Create a content calendar: Plan and schedule social media posts that focus on the benefits of the product, such as improving digestion, increasing energy levels and aiding in weight management. Share images of the juices and testimonials from customers. Emphasize the organic and natural ingredients.\n\n5. Collaborate with Influencers: Partner with health and wellness influencers to promote the product. Encourage them to share their own experience with the juices, and offer them a special discount code for their followers.\n\n6. Run Social Media Ads: Invest in highly targeted social media ads that show the juices to potential customers within the target audience.\n\n7. Track results and adjust: Monitor the success of the social media marketing plan by tracking engagement rates, conversion rates, and overall reach. Make adjustments to the plan as needed to meet the set objectives."}</w:t>
      </w:r>
    </w:p>
    <w:p>
      <w:r>
        <w:t>{"question": "Perform market research on electric cars", "answer": "As an AI assistant, I have conducted market research on electric cars and found the following information:\n\n1. Market Growth: The electric car market has continuously grown worldwide in recent years. According to the International Energy Agency (IEA), over 3 million electric cars were sold in 2020, a 41% increase from 2019. Furthermore, the IEA predicts that the number of electric cars on the road will reach 145 million by 2030, representing a compound annual growth rate of nearly 29% from 2020 to 2030.\n\n2. Leading Companies: Tesla is the current market leader in electric cars, with a 16% global market share in 2020. Other major players in the electric car market include Volkswagen Group, BYD, BMW, and Nissan.\n\n3. Consumer Preferences:  Consumers are becoming more environmentally conscious and are seeking more sustainable transportation options. This has contributed to the increase in demand for electric cars. Additionally, improvements in the range, performance, and affordability of electric cars have made them more appealing to consumers.\n\n4. Government Policies: Governments across the world are implementing policies to encourage the adoption of electric cars. These policies include subsidies for the purchase of electric cars, the development of charging infrastructure, and restrictions on the sale of fossil fuel vehicles.\n\n5. Technology Advancements: The technology behind electric cars is evolving rapidly, with advances in battery technology, power electronics, and charging infrastructure. These advancements are contributing to the increase in range, performance, and affordability of electric cars.\n\nOverall, the electric car market is expanding rapidly, with increasing demand from consumers, supportive government policies, and technological advancements. Companies that are able to innovate and meet the changing needs of consumers are expected to be successful in this market."}</w:t>
      </w:r>
    </w:p>
    <w:p>
      <w:r>
        <w:t>{"question": "Generate three other words to describe the word \"ambitious\"", "answer": "Determined, Motivated, Aspiring"}</w:t>
      </w:r>
    </w:p>
    <w:p>
      <w:r>
        <w:t>{"question": "Write four sentences describing a cookie", "answer": "A cookie is a small, baked, sweet treat that typically has a round or flat shape. It is made from a dough that usually contains flour, sugar, eggs, and various flavorings like vanilla or chocolate. Cookies can be soft and chewy, with a moist texture, or crispy and crunchy, with a golden brown color on the outside. They are a popular dessert and snack, often enjoyed with a glass of milk or a cup of tea."}</w:t>
      </w:r>
    </w:p>
    <w:p>
      <w:r>
        <w:t>{"question": "Create a role-playing scenario for a job interview", "answer": "Scene: A modern office space\n\nInterviewer: Welcome to ABC Technologies! I am John, the HR manager. Please take a seat.\n\nInterviewee: Thank you, John.\n\nInterviewer: So, you have applied for the position of a software developer. Can you tell me about your experience in the field?\n\nInterviewee: I've been working as a software developer for the past 3 years. I've developed numerous applications and have experience in languages such as Java, Python, and JS.\n\nInterviewer: That's impressive! Can you give an example of a project you have undertaken and the challenges you faced while developing it?\n\nInterviewee: Sure. I worked on an e-commerce platform, where I was responsible for developing numerous functionalities. One of the main challenges was ensuring that the platform could handle a large number of users and transactions without crashing.\n\nInterviewer: That does sound like a challenge. How did you overcome it?\n\nInterviewee: I had to put in a lot of thought into designing the architecture of the platform. I also worked closely with the database team to ensure we were using the most efficient queries. It was a lot of hard work, but ultimately, it was worth it.\n\nInterviewer: Looks like you have good problem-solving skills. Can you tell me about a time when you had to work with a difficult team member?\n\nInterviewee: Yes, there was a time when one of my team members was struggling with delivering their tasks on time. I took the initiative to talk to them and understand their problems. It turned out that they were dealing with personal issues that were affecting their work. I worked with them to find a solution and helped them with their workload until they were able to get back on track.\n\nInterviewer: That\u2019s really commendable! Before we end, do you have any questions for us?\n\nInterviewee: Yes, can you tell me more about the company culture and opportunities for career growth?\n\nInterviewer: ABC Technologies promotes a healthy work-life balance, and we have regular team-building events. We also believe in grooming our employees and providing them with opportunities for growth within the company. You will have the opportunity to attend training sessions and work on exciting projects.\n\nInterviewee: That sounds great. Thank you for the information.\n\nInterviewer: You're welcome. It was nice meeting you, and we'll get back to you with our decision soon.\n\nInterviewee: Thank you for the opportunity. It was nice meeting you too."}</w:t>
      </w:r>
    </w:p>
    <w:p>
      <w:r>
        <w:t>{"question": "Suggest two questions to ask the project team - Project: Launching a new skincare product", "answer": "1. What are the specific features that differentiate this new skincare product from competitors already in the market?\n2. How does the project team plan to market and promote the skincare product to the target audience?"}</w:t>
      </w:r>
    </w:p>
    <w:p>
      <w:r>
        <w:t>{"question": "Explain an extra-terrestrial mission", "answer": "An extra-terrestrial mission refers to any form of exploration, study, or investigation carried out beyond Earth's boundaries. Such missions aim to collect data, provide scientists with a deeper understanding of our universe, as well as explore the possibility of finding other forms of life and habitable environments.\n\nOftentimes, such missions are carried out by national space agencies such as NASA, the European Space Agency or the Russian Federal Space Agency. They employ a range of tools and equipment in these missions, including unmanned spacecraft, satellites, and rovers. There have also been instances of manned missions, whereby astronauts are sent beyond Earth's orbit, such as the famous Apollo 11 mission that landed humans on the Moon for the first time.\n\nThe goals of an extra-terrestrial mission can be varied. Some missions seek to study the geology, atmosphere, and features of other planets or moons, as well as to map their surfaces. Others are aimed at studying the chemistry of comets, asteroids, and other celestial bodies. Missions may also study the origins of the universe through the observation of cosmic rays or other forms of radiation.\n\nThe data collected during extra-terrestrial missions is often used to better understand our own planet, its origins, and its place in the cosmos. It's also seen as a stepping stone towards the eventual goal of deep space exploration and the possibility of colonizing other worlds. Overall, extra-terrestrial missions represent a significant investment in human curiosity and our desire to explore, learn and discover."}</w:t>
      </w:r>
    </w:p>
    <w:p>
      <w:r>
        <w:t>{"question": "Write an outline for a story about alien abduction.", "answer": "I. Introduction\n    A. Set the scene - rural town or isolated farm\n    B. Introduce the main character - typical person with a normal life\n    C. Suspenseful event - strange lights in the sky or eerie feeling in the air\n\nII. Abduction\n    A. Main character is taken - describe the experience (confusion, fear)\n    B. Inside the alien ship - detailed description of the interior and technology\n    C. Interaction with the aliens - examining, probing or communication\n\nIII. Panic and Confusion\n    A. Main character's attempt to escape or understand what is happening\n    B. Emotional turmoil - fear, anger or awe\n    C. Confrontation with the aliens - communication or hostility\n\nIV. Revelation\n    A. Purpose of the abduction - research, warning or message\n    B. Perspective shift - way the main character sees the world changes\n    C. A decision must be made - help the aliens, tell the world or suppress the experience\n\nV. Conclusion\n    A. Main character returns to earth - how has the experience changed them\n    B. Reflection on the event - doubts, acceptance or determination to act\n    C. End with a twist or open-ended - has the world changed or is there more to come."}</w:t>
      </w:r>
    </w:p>
    <w:p>
      <w:r>
        <w:t>{"question": "Create a script that a customer service representative may use when responding to a customer issue. - Customer says: My order is taking too long to arrive.", "answer": "Representative: Thank you for bringing this issue to our attention. I am sorry to hear that your order is taking longer than expected to arrive. Could you please provide me with your order number and the estimated delivery date so I can look into this for you?"}</w:t>
      </w:r>
    </w:p>
    <w:p>
      <w:r>
        <w:t>{"question": "Write a report on the benefits of living a healthier lifestyle.", "answer": "A healthy lifestyle can bring a multitude of benefits to an individual. By adopting healthy habits such as eating a balanced diet, getting regular exercise, and practicing stress management techniques, people can significantly improve their overall health and wellbeing.\n\nOne of the primary benefits of a healthy lifestyle is a reduced risk of chronic diseases. Eating a diet rich in fruits, vegetables, whole grains, and lean proteins can help prevent conditions such as heart disease, obesity, and type 2 diabetes. Physical activity can also reduce the risk of these diseases, as well as improving bone density, muscle strength, and cardiovascular health.\n\nIn addition to physical health benefits, a healthy lifestyle can also provide significant mental health benefits. Regular exercise has been shown to reduce symptoms of depression and anxiety, while stress management techniques can help individuals better manage their mental and emotional wellbeing.\n\nAnother benefit of a healthy lifestyle is increased longevity. According to research, individuals who eat healthily and exercise regularly tend to live longer than those who engage in unhealthy habits. They are also more likely to maintain their independence and physical function as they age.\n\nFurthermore, a healthy lifestyle can improve overall happiness and quality of life. Healthy habits such as regular exercise, good nutrition, and stress management can provide a natural energy boost, increase confidence and self-esteem, and improve sleep and cognitive function.\n\nIn summary, the benefits of living a healthy lifestyle are many and varied. By making positive changes to their diet, exercise routine, and stress management strategies, individuals can improve their physical health, increase their longevity, and experience increased overall happiness and well-being."}</w:t>
      </w:r>
    </w:p>
    <w:p>
      <w:r>
        <w:t>{"question": "Provide a summary of American history up to 1899.", "answer": "American history up to 1899 can be traced back to thousands of years when the indigenous peoples of North America inhabited the continent. \n\nIn 1492, Christopher Columbus, an Italian explorer, led a voyage to the new world on behalf of Spain. In the next century, European colonial powers established colonies along the east coast, including the English colonies of Virginia and Massachusetts. \n\nThe colonies progressively developed their economies, institutions, and identities, and over time, tensions arose between the colonists and their European rulers. These tensions culminated in the American Revolution, a war of independence fought between Great Britain and thirteen of its North American colonies between 1775 and 1783. \n\nIn 1776, the colonies issued the Declaration of Independence, declaring themselves a new nation, the United States of America. \n\nThe new country's first attempt at a national government was the Articles of Confederation, a decentralised system which proved too weak. In 1787, the Constitution of the United States was written and ratified, establishing a federal government with a separation of powers. \n\nThe early decades of the United States were defined by westward expansion, political and economic development, and international relations. \n\nIn 1861, sectional tensions over slavery, power, and westward expansion erupted into the American Civil War. The war ended in 1865, with the defeat of the Confederate States of America and the passage of the 13th Amendment to the Constitution, which abolished slavery.\n\nIn the aftermath of war, the US government undertook the Reconstruction of the South, a process aimed at rebuilding and reintegrating the southern states into the Union. Reconstruction ended in 1877, leaving the South largely in a condition of poverty and discrimination. \n\nThe country continued to grow, with the population expanding westward and the economy transitioning from agriculture to industry. By 1899, the US was among the most powerful nations in the world, with a burgeoning economy and expanding international influence."}</w:t>
      </w:r>
    </w:p>
    <w:p>
      <w:r>
        <w:t>{"question": "Explain why eating healthy is important to overall health.", "answer": "Eating healthy is essential to overall health because it provides the nutrients our bodies need to function optimally. When we eat a balanced and nutritious diet, we are better able to maintain a healthy weight, reduce the risk of chronic diseases, and improve our mental wellbeing.\n\nEating a variety of fruits, vegetables, whole grains, lean protein, and healthy fats provides us with essential vitamins, minerals, fiber, and antioxidants that are critical for maintaining a strong immune system and preventing illnesses. It also helps regulate blood sugar and cholesterol levels, reducing the risk of heart disease, diabetes, and other chronic conditions.\n\nHealthy eating also plays a role in maintaining a healthy weight, which can help reduce the risk of obesity and its associated health problems such as joint problems, sleep apnea, and increased inflammation.\n\nMoreover, healthy eating habits have been linked to improved mental health, including reduced symptoms of depression, anxiety and better cognitive function.\n\nUltimately, eating healthy is important to overall health because it enables us to feel our best, physically and mentally, and reduces the risk for a variety of health problems. By making wise food choices, we can help ensure that our bodies get the nutrients they need to thrive."}</w:t>
      </w:r>
    </w:p>
    <w:p>
      <w:r>
        <w:t>{"question": "Assemble a LEGO model. - LEGO model: Deluxe Fire Station", "answer": "To assemble the Deluxe Fire Station LEGO model, please follow these steps:\n\n1. Prepare a clear, flat surface where you can assemble the model.\n\n2. Open the Deluxe Fire Station LEGO set box and take out all the LEGO pieces, sorting them by size and color to make it easier to find what you need.\n\n3. Follow the instructions manual that came with your set: this manual will provide you with step-by-step instructions on how each of the pieces fit together to create the Deluxe Fire Station model.\n\n4. Start building: the instructions will generally guide you to start with the base and work your way up, adding details as you go along.\n\n5. Take your time and make sure each piece is securely in its proper place before moving to the next step.\n\n6. Attach any stickers or decals as instructed in the manual.\n\n7. When you have completed the assembly, take a moment to admire your completed Deluxe Fire Station LEGO model.\n\nHave fun building your LEGO model! If you have any difficulties, just let me know, and I'll be happy to help you."}</w:t>
      </w:r>
    </w:p>
    <w:p>
      <w:r>
        <w:t>{"question": "Describe the American Revolution.", "answer": "The American Revolution, also known as the War of Independence, was a political upheaval that took place between 1765 and 1783 in the thirteen colonies of British America. The war was motivated by a growing sense of discontent among colonists, who were frustrated with British policies, especially those related to taxation and representation.\n\nIn the years leading up to the Revolution, tensions between the colonies and Britain continued to escalate as colonists organized and boycotted British goods in protest. These actions ultimately led to the convening of the First Continental Congress in 1774, where colonial leaders discussed their grievances and made plans to resist British control.\n\nThe conflict between the colonies and Britain erupted into full-scale war in April 1775, when British troops clashed with colonial militiamen in the Battle of Lexington and Concord. Over the next few years, the Revolutionary army, led by General George Washington, fought a series of battles against the British, with key victories at places like Saratoga and Yorktown.\n\nIt was during this time that the Declaration of Independence was written and formally adopted, outlining the colonies' belief in their right to self-governance and declaring their intention to break away from British rule. The war ended in 1783 with the signing of the Treaty of Paris, in which Britain formally recognized the sovereignty of the United States of America.\n\nThe American Revolution was a significant moment in history not only because it led to the creation of a new nation, but also because it inspired other groups around the world to fight for their rights and freedoms."}</w:t>
      </w:r>
    </w:p>
    <w:p>
      <w:r>
        <w:t>{"question": "Write instructions to create a healthy dinner plate.", "answer": "Here are the instructions to create a healthy dinner plate:\n\n1. Plan a balanced meal: Aim to include all major food groups like protein, carbohydrates, vegetables, and healthy fats on your plate. A general rule of thumb is to divide your plate into fourths- one fourth for lean protein, one fourth for whole grain or starchy carbs, and the remaining half for veggies.\n\n2. Choose lean protein: Good protein choices include fish, tofu, lean cuts of beef, skinless chicken, or turkey. Aim for a serving roughly the size of your palm or about 3-4 ounces.\n\n3. Select whole grain or starchy carbs: Go for whole-grain options like brown rice or quinoa, or starchy vegetables like sweet potatoes or corn. Keep the serving size to about 1/2 cup or one small potato.\n\n4. Load up on veggies: Fill half of your plate with colorful vegetables like spinach, broccoli, carrots, or peppers. Try to opt for steamed, roasted, or saut\u00e9ed rather than fried.\n\n5. Incorporate healthy fats: Include a small serving of healthy fats like avocado, nuts, or olive oil in your meal.\n\n6. Limit salt and added sugar: Use herbs, spices, or vinegar to flavor your food instead of salt. And try to avoid sugary drinks or dessert.\n\n7. Drink water: Accompany your meal with a glass of water instead of a sugary drink.\n\nBy following these steps, you'll have a healthy and well-balanced dinner plate!"}</w:t>
      </w:r>
    </w:p>
    <w:p>
      <w:r>
        <w:t>{"question": "Design a poster about promoting exercise", "answer": "Poster Text:\n\n**Get Active, Get Fit!**\n\n Regular exercise can improve your life in many ways:\n\n \u2022 Boosts your mood and energy levels\n \u2022 Reduces your risk of chronic diseases\n \u2022 Helps you maintain a healthy weight\n \u2022 Increases your strength and flexibility\n \n You don't need to spend hours in the gym to reap the benefits. Start small and find an activity you enjoy: \n\n **Ways to get active:**\n\n \u2022 Go for a walk or bike ride\n \u2022 Attend a fitness class or workout at home\n \u2022 Play a sport with friends\n \u2022 Try gardening or another outdoor activity\n \n**Make exercise a regular part of your routine and see the difference it can make in your life!**\n\n(Image: Picture of a person jogging with a group of friends in a park with nature in the background. All people are smiling and seem to enjoy the exercise.)\n\n(Poster background color: Light blue, with dark blue and white accents for text and images.)"}</w:t>
      </w:r>
    </w:p>
    <w:p>
      <w:r>
        <w:t>{"question": "Come up with 5 questions about the anatomy of a plant", "answer": "1. What are the main parts of a plant and what are their functions?\n2. How do plants transport water and nutrients from the roots to the rest of the plant?\n3. What is the role of leaves in the process of photosynthesis?\n4. How does the structure of a plant's stem support its growth and stability?\n5. How do plants reproduce and what part of the plant is responsible for this process?"}</w:t>
      </w:r>
    </w:p>
    <w:p>
      <w:r>
        <w:t>{"question": "Suggest alternative ways we could reduce our home energy consumption.", "answer": "Here are a few ways you could reduce your home energy consumption and make your home more energy-efficient:\n\n1. Install LED light bulbs: Replacing traditional incandescent light bulbs with energy-efficient LED bulbs can help save energy and reduce electricity bills.\n\n2. Use smart power strips: Smart power strips can help manage standby power consumption from devices that use energy even when turned off. By using a smart power strip, devices can be completely turned off when not in use, reducing energy consumption.\n\n3. Invest in energy-efficient appliances: When shopping for appliances, look for energy-efficient models with the ENERGY STAR label. These appliances use less energy than regular models and can help reduce your energy consumption over time.\n\n4. Insulate your home: Proper insulation can help regulate indoor temperatures, reducing the need for heating or cooling. Adding insulation to your attic, walls, and flooring can help reduce energy consumption and save money on energy bills.\n\n5. Use natural light: Open blinds or curtains to let sunlight into your home. This can reduce the need for artificial lighting and help save energy.\n\n6. Adjust your thermostat: Lower your thermostat in the winter and raise it in the summer to reduce energy consumption. A programmable thermostat can help you set temperatures automatically, reducing the need for manual adjustments.\n\n7. Make use of renewable energy: Consider installing solar panels or a wind turbine to generate electricity from renewable sources. This can help reduce your reliance on energy from non-renewable sources and reduce your energy consumption.\n\n8. Plant trees or install shades: Planting trees or installing shades around your home can help block out sun and wind, reducing the need for heating or cooling.\n\nBy implementing these energy-saving measures, you can reduce your home energy consumption, save money on energy bills, and help protect the environment."}</w:t>
      </w:r>
    </w:p>
    <w:p>
      <w:r>
        <w:t>{"question": "Compare two leaders in media. - Jeff Bezos and Bill Gates", "answer": "Jeff Bezos and Bill Gates are two highly influential leaders in media, each with their unique background, achievements, and style.\n\nJeff Bezos, the founder of Amazon.com, initially began his career in the media industry by selling books online. He later expanded his business into one of the largest e-commerce platforms in the world and a titan in the media industry. Under his leadership, Amazon has transformed into a media empire by launching its own digital streaming service, Amazon Prime Video, and acquiring prominent media companies such as Twitch, Audible, and The Washington Post. Bezos has revolutionized the way people consume media, and his innovations have earned him recognition as one of the most influential business leaders of his generation.\n\nBill Gates, on the other hand, is the founder of Microsoft, a company that has played a significant role in shaping the personal computer revolution. Through the development of the Windows operating system, Microsoft has enabled millions of people around the world to access information and media content in new ways. Gates has also been recognized for his philanthropy, and his foundation, the Bill and Melinda Gates Foundation, has made significant contributions to the media industry through its support of journalism, public broadcasting, and open-access publishing.\n\nWhile both Bezos and Gates have made their mark in the media industry, their approaches are quite different. Bezos is known for his relentless focus on innovation and disruption, whereas Gates has traditionally taken a more measured approach, building on existing systems and processes, and funding projects that support the industry as a whole.\n\nIn conclusion, Jeff Bezos and Bill Gates are two leaders in media who have each made significant contributions to the industry through their unique approaches and focus. Their legacies will continue to shape the media landscape for many years to come."}</w:t>
      </w:r>
    </w:p>
    <w:p>
      <w:r>
        <w:t>{"question": "Divide the given set of numbers into prime and composite numbers. - [16, 31, 5, 9, 18]", "answer": "In the given set of numbers [16, 31, 5, 9, 18], the prime numbers are [31, 5] and the composite numbers are [16, 9, 18]."}</w:t>
      </w:r>
    </w:p>
    <w:p>
      <w:r>
        <w:t>{"question": "Find the difference between the maximum and minimum values in the given list. - [10, 15, 20, 4, 6]", "answer": "The maximum value in the given list is 20 and the minimum value is 4. The difference between them is 20 - 4 = 16."}</w:t>
      </w:r>
    </w:p>
    <w:p>
      <w:r>
        <w:t>{"question": "Classify the given plant as either a monocot or a dicot. - Apple", "answer": "The Apple plant is classified as a dicot."}</w:t>
      </w:r>
    </w:p>
    <w:p>
      <w:r>
        <w:t>{"question": "Suggest how to improve the security of a computer network.", "answer": "Here are some ways to improve the security of a computer network:\n\n\n1. Use Strong Passwords: Ensure all users have strong passwords (ones that include letters, numbers, and special characters) and change them regularly. This makes it harder for hackers to crack the codes.\n\n2. Keep your Software and Operating System Up-to-Date: Always install the latest security updates, patches, and upgrades for your operating system, applications, and software to protect against known vulnerabilities.\n\n3. Install Firewalls: A firewall can act as the first line of defense for your network by monitoring and blocking unauthorized incoming and outgoing traffic.\n\n4. Use a VPN: A VPN, or virtual private network, encrypts your internet traffic, hiding your online activities and protecting your data from prying eyes.\n\n5. Train your Employees: Educate your employees on best practices for cybersecurity, such as identifying potential phishing emails, keeping laptops and mobile devices secure, and properly managing sensitive data.\n\n6. Limit Access: Restrict access to your network and critical systems to only the users that need it. This helps to reduce the chances of unauthorized access or accidental information leaks.\n\n7. Perform Regular Backups: Ensure you have backups of critical data, and test your ability to recover it in case of a breach or system failure. This will help you to minimize downtime and data loss.\n\n8. Use Anti-Malware Software: Install and maintain robust anti-malware software that can detect, prevent, and remove viruses, worms, spyware, and other forms of malicious software.\n\nBy implementing these measures, you'll be able to improve the security of your computer network and protect your data from cyber threats."}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