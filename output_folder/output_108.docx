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"Assemble an IKEA chair according to the given instructions.", "answer": "To assemble an IKEA chair, you will need to follow the instructions that came with the product. While IKEA's instructions may vary slightly depending on the specific chair model, here are the general steps you can follow to successfully assemble your chair.\n\n1. Unbox and lay out all the parts: Begin by unboxing the chair and taking out all the components. Lay them out neatly, ensuring all the pieces are there with no damage. This is also an excellent time to read through the instructions.\n\n2. Attach the seat to the base: On the bottom of the seat, screw in the supplied fittings into the pre-drilled holes. Then attach the base of the chair to the seat, tightening the fittings to secure it. Make sure everything is aligned and tightened adequately.\n\n3. Attach the backrest: Fix the backrest of the chair to the seat, depending on the chair model it might require you to slide it into place or attach using screws or bolts.\n\n4. Attach the legs: Depending on the chair model, the legs might come pre-attached to the base or will need to be attached separately. If you need to attach the legs, follow the instructions to ensure the correct orientation and then screw them in or click them into place.\n\n5. Tighten everything and test the chair: Once everything is assembled, go over all the screws and fittings, ensuring that everything is tightened correctly. Then do a test sit, gently rocking back and forth, to ensure that everything is sturdy and that the chair is level on the ground.\n\nBy following these instructions, you should now have a fully assembled IKEA chair ready for use. It's important to go through the instructions specific for the chair model you have as the components and fittings may vary."}</w:t>
      </w:r>
    </w:p>
    <w:p>
      <w:r>
        <w:t>{"question": "Rewrite the following sentence using proper verb tense and grammar. - I was being eaten by the lion", "answer": "I was being eaten by the lion is grammatically correct. The verb tense is past continuous, which shows that it was an ongoing action in the past."}</w:t>
      </w:r>
    </w:p>
    <w:p>
      <w:r>
        <w:t>{"question": "Compose a Twinkle twinkle little star in French.", "answer": "Brille, brille, petite \u00e9toile,\nDans la nuit qui se d\u00e9voile,\nTout l\u00e0-haut, au firmament,\nComme un diamant, tu scintilles, brillant.\nBrille, brille, petite \u00e9toile,\nDans la nuit qui se d\u00e9voile."}</w:t>
      </w:r>
    </w:p>
    <w:p>
      <w:r>
        <w:t>{"question": "Design a logo in the shape of a heart.", "answer": "I am an AI language model, I can't design images or logos, but here's an example of something you can do to create a heart-shaped logo:\n\n- Use a graphic design software like Adobe Illustrator or CorelDRAW to create a shape of a heart. You can choose a solid fill color, a gradient or patterned fill.\n- Decide on the overall aesthetic of the logo. Do you want it to have a modern or vintage feel? Should it be playful or serious? Choose typography, color scheme, and design elements accordingly.\n- Add text or other design elements to the heart shape, like an image or symbol that represents your brand.\n- Experiment with different compositions and layouts until you are satisfied with the design.\n\nYou can also find plenty of heart-shaped logo templates online that you can use and customize to match your vision!"}</w:t>
      </w:r>
    </w:p>
    <w:p>
      <w:r>
        <w:t>{"question": "Write a poem in haiku form about friendship.", "answer": "Friendship is a light,\nIn the darkest times it blooms,\nA bond unbroken."}</w:t>
      </w:r>
    </w:p>
    <w:p>
      <w:r>
        <w:t>{"question": "Generate a bug report for an issue with the following program. - Program crashes while typing a long string into text field", "answer": "**Bug Report**\n\n**Title:** Program crashes while typing long string into text field\n\n**Description:** The program is experiencing a critical issue where it crashes when a user attempts to type a long string of characters into the text field. The crash occurs consistently and is reproducible.\n\n**Steps to reproduce:**\n\n1. Open the program and navigate to the text field.\n2. Begin typing a long string of characters into the text field.\n3. Observe as the program crashes and closes unexpectedly.\n\n**Expected behavior:** The program should be able to handle long strings of characters without crashing. Users should be able to input a string of any length into the text field without issue.\n\n**Actual behavior:** The program crashes and closes when a long string of characters is entered into the text field.\n\n**Additional information:** This issue has been reported multiple times by different users. It is a critical bug that needs to be addressed as it renders the program unusable.\n\n**System Information:** This issue has been reported on multiple operating systems, including Windows 10 and macOS.\n\n**Urgency:** High\n\n**Suggested solution:** Investigate the cause of the crash and implement a fix to the program to prevent it from crashing while handling long strings of characters within the text field."}</w:t>
      </w:r>
    </w:p>
    <w:p>
      <w:r>
        <w:t>{"question": "Drop the \"-ing\" from the following words and leave the root. - fleeing, swimming, believing", "answer": "Flee, swim, believe"}</w:t>
      </w:r>
    </w:p>
    <w:p>
      <w:r>
        <w:t>{"question": "Given the below description, suggest a creative name - Organization that provides career advice services.", "answer": "Career Compass"}</w:t>
      </w:r>
    </w:p>
    <w:p>
      <w:r>
        <w:t>{"question": "Edit this sentence to fix the spelling mistake. - She sold sea shels at the sea shore.", "answer": "She sold sea shells at the sea shore."}</w:t>
      </w:r>
    </w:p>
    <w:p>
      <w:r>
        <w:t>{"question": "Recommend a movie that matches the criteria - Romantic comedy for teenagers", "answer": "I recommend the movie \"To All the Boys I've Loved Before\" (2018). It's a romantic comedy that follows the story of a teenage girl who writes secret love letters to all of her past crushes, only to have the letters accidentally sent out and all of her former crushes confront her about them. It is a sweet and heartfelt movie that teenagers will love."}</w:t>
      </w:r>
    </w:p>
    <w:p>
      <w:r>
        <w:t>{"question": "Create a media plan that will target people between the ages of 25 and 35.", "answer": "Here is a suggested media plan to target people between the ages of 25-35:\n\n1. Social Media: This age group is highly active on social media platforms, so it's essential to use these channels to reach them. Facebook, Twitter, Instagram, LinkedIn, and Snapchat are great places to start. Develop creative and engaging content tailored to this audience's interests and preferences.\n\n2. Influencer Partnership: Partnering with influencers and micro-influencers will help your brand connect with the target audience. Look for relevant influencers in your industry and work with them to promote your product or service.\n\n3. Online Advertising: Online advertising is cost-effective and can target specific demographics to maximize results. Use Google Ads and Facebook Ads to create targeted campaigns that reach the right people.\n\n4. Content Marketing: Create shareable content, like blog posts, videos, and infographics, that will appeal to the target audience. Share the content on your website, social media accounts, and other relevant online channels.\n\n5. Video Marketing: Video is a popular content format among millennials. Use YouTube, Facebook video, and Instagram video to create videos that demonstrate your products or services' benefits in an easily digestible format.\n\n6. Mobile Advertising: With the majority of this age group owning a smartphone, mobile advertising is a must. Use mobile ad networks like AdMob and InMobi to reach people via their mobile devices.\n\nOverall, targeting people between the ages of 25-35 requires a digital focused approach that combines engaging content with targeted advertising. In using the above strategies, you can build a cohesive media plan that will effectively reach your desired audience."}</w:t>
      </w:r>
    </w:p>
    <w:p>
      <w:r>
        <w:t>{"question": "Describe what is a storage array.", "answer": "A storage array is a computer system that is designed to store, retrieve, and manage large amounts of data. It is comprised of multiple storage devices, such as hard drives or solid-state drives, that are combined into a single logical unit that can be accessed by a server or computer. Storage arrays can be used in a variety of data storage scenarios, ranging from small-scale data backup to more complex, large-scale data storage systems for business-critical applications. They typically offer high levels of reliability and availability, and can be configured with various levels of redundancy to protect against data loss. Additionally, storage arrays often support advanced features such as data compression, deduplication, and the ability to expand capacity on the fly."}</w:t>
      </w:r>
    </w:p>
    <w:p>
      <w:r>
        <w:t>{"question": "Categorieze the content below as Computer Science and Non-Computer Science - The latest iPhone has been released", "answer": "Non-Computer Science."}</w:t>
      </w:r>
    </w:p>
    <w:p>
      <w:r>
        <w:t>{"question": "Typing a sentence, generate an appropriate machine translation of the sentence - I want to order a pizza", "answer": "Je veux commander une pizza. (French)\nIch m\u00f6chte eine Pizza bestellen. (German)\nQuiero pedir una pizza. (Spanish)\nVoglio ordinare una pizza. (Italian)\n\u042f \u0445\u043e\u0447\u0443 \u0437\u0430\u043a\u0430\u0437\u0430\u0442\u044c \u043f\u0438\u0446\u0446\u0443. (Russian)"}</w:t>
      </w:r>
    </w:p>
    <w:p>
      <w:r>
        <w:t>{"question": "Find out the 17th letter in the English alphabet", "answer": "The 17th letter in the English alphabet is Q."}</w:t>
      </w:r>
    </w:p>
    <w:p>
      <w:r>
        <w:t>{"question": "Write a story about a princess who is in search for a magical object.", "answer": "Once upon a time, in a beautiful kingdom far away, there lived a fair and kind-hearted princess named Isadora. She was loved by all who knew her, but deep inside, she felt a strange emptiness that she could not explain.\n\nOne day, while strolling through the gardens, she stumbled upon an old woman who told her a tale about a magical object that would grant its possessor immense powers and inner peace. The princess was intrigued and knew right away that she must find this object, as it was the key to fulfilling her destiny and filling the void she had felt for so long.\n\nAnd so, Princess Isadora set out on a quest to find the magical object. She journeyed far and wide, through treacherous forests and scorching deserts, crossing rivers and climbing mountains, facing challenges at every turn.\n\nAlong her journey, she encountered many dangers, but she was brave and never wavered in her determination. She met many people from all walks of life, who helped her and taught her lessons about courage, kindness, and the importance of friends.\n\nFinally, after many weeks of travel, she arrived at a cave deep in the heart of a mountain, where the magical object was said to be hidden. With her heart beating fast, she made her way inside and there it was, glowing softly in the darkness - the magical object she had been searching for.\n\nOverwhelmed with joy, Princess Isadora lifted the object above her head and felt a surge of energy flowing through her body. She knew that she had found what she had been looking for, and that now she was at peace with herself and the world.\n\nShe returned to her kingdom, where she used the powers of the magical object for the benefit of her people, and ruled with wisdom and kindness for many years. The princess had found what she had been seeking and had truly become a queen in her own right."}</w:t>
      </w:r>
    </w:p>
    <w:p>
      <w:r>
        <w:t>{"question": "Generate a metaphor that conveys the meaning of 'start'.", "answer": "\"Taking the first step on a journey of a thousand miles\" is a metaphor that conveys the meaning of 'start'. Like embarking on a long journey, starting something new can feel daunting, but it all begins with the first courageous step."}</w:t>
      </w:r>
    </w:p>
    <w:p>
      <w:r>
        <w:t>{"question": "Given the two words \"blue\" and \"cheerful\", edit the sentence below to make it grammatically correct. - Blue cheerful", "answer": "The sky is blue and the atmosphere is cheerful."}</w:t>
      </w:r>
    </w:p>
    <w:p>
      <w:r>
        <w:t>{"question": "Convert 2lbs to kilograms.", "answer": "2 pounds is equivalent to 0.907 kilograms."}</w:t>
      </w:r>
    </w:p>
    <w:p>
      <w:r>
        <w:t>{"question": "What is the sum of the value(s) of n for which |2n - 7| = 3?", "answer": "To find the value(s) of n that satisfy the equation |2n - 7| = 3, we need to solve for 2n - 7 when it equals both 3 and -3. This gives us the solutions n = 5 and n = 2. Therefore, the sum of these values of n is 7."}</w:t>
      </w:r>
    </w:p>
    <w:p>
      <w:r>
        <w:t>{"question": "Identify the type of the following sentence, whether it is a question, exclamation or a regular statement. - Did you have a good time?", "answer": "The sentence \"Did you have a good time?\" is a question."}</w:t>
      </w:r>
    </w:p>
    <w:p>
      <w:r>
        <w:t>{"question": "Name one application of Machine Learning", "answer": "One application of machine learning is in the field of image recognition, where computers can be trained to recognize and categorize images through the use of algorithms and large data sets."}</w:t>
      </w:r>
    </w:p>
    <w:p>
      <w:r>
        <w:t>{"question": "Describe a way to increase traffic to a website", "answer": "There are several ways to increase traffic to a website, and one of the most effective methods is through search engine optimization (SEO). SEO is the process of optimizing your website's content and structure to improve its visibility in search engine results. This can be achieved by conducting keyword research to identify popular search terms related to your website's content, and aligning your website's metadata and content with those terms. Additionally, generating backlinks from other reputable websites to your own site can increase its credibility and ranking. \n\nAnother way to increase traffic to a website is through social media marketing. Sharing links to your website on social media platforms and using relevant hashtags can help attract a new audience to your site. Consistently producing high-quality, shareable content also increases the likelihood of others sharing it, driving more traffic to your site.\n\nPaid advertising, such as Google Adwords or social media ads, can also increase traffic to your website. By targeting specific demographics, interests, and geographic locations, you can attract a larger audience to your site.\n\nUltimately, the key to increasing website traffic is to provide value to your visitors. Continuously improving the user experience, regularly publishing original and engaging content, and actively promoting your website through various channels will help attract and retain a larger audience."}</w:t>
      </w:r>
    </w:p>
    <w:p>
      <w:r>
        <w:t>{"question": "Of the 36 students in Richelle's class, 12 prefer chocolate pie, 8 prefer apple, and 6 prefer blueberry. Half of the remaining students prefer cherry pie and half prefer lemon. For Richelle's pie graph showing this data, how many degrees should she use for cherry pie?", "answer": "There are 36 students in Richelle's class. Of those students, 12 prefer chocolate pie, 8 prefer apple pie, and 6 prefer blueberry pie. Half of the remaining students prefer cherry pie and the other half prefer lemon pie. To determine how many degrees to use for cherry pie on Richelle's pie graph, we need to calculate 5/36 of 360 degrees. This comes out to 50 degrees."}</w:t>
      </w:r>
    </w:p>
    <w:p>
      <w:r>
        <w:t>{"question": "Provide three reasons why one should learn to code", "answer": "Learning to code can be extremely beneficial for a variety of reasons, including:\n\n1. **Career Opportunities:** There is a high demand for individuals with coding skills across a range of industries. From software engineering to data analysis and web development, there are numerous job opportunities for those with programming expertise. As technology continues to advance, the need for skilled coders is only expected to grow.\n\n2. **Problem Solving:** Coding requires a logical and analytical approach to problem-solving. As you learn to code, you'll develop critical thinking skills that can help you solve problems more effectively in all areas of your life. Learning to code also teaches you how to break down complex problems into more manageable parts, which can help you tackle challenges in a more organized and efficient way.\n\n3. **Creativity:** Coding is not just about writing lines of code, it's also a means of expressing creativity. With coding skills, you can bring your ideas to life and create programs, websites, and apps that are both functional and artistic. Learning to code allows you to not only consume technology but also to create it, providing you with the opportunity to shape the digital world around you."}</w:t>
      </w:r>
    </w:p>
    <w:p>
      <w:r>
        <w:t>{"question": "Generate an example of a question that can be answered using the information provided in the following sentence. - Distance between New York and Los Angeles is 2430 miles.", "answer": "What is the distance in miles between New York and Los Angeles?"}</w:t>
      </w:r>
    </w:p>
    <w:p>
      <w:r>
        <w:t>{"question": "Write a story summarizing the latest news about the economy.", "answer": "In recent news, the economy is showing strong signs of recovery after a turbulent year due to the pandemic. The latest statistics indicate that unemployment rates are steadily declining while job openings are on the rise, showing a positive outlook for job seekers. Consumer spending is increasing, which is driving demand for goods and services, further boosting the economy.\n\nDespite the crippling effects of the pandemic on many businesses, companies are bouncing back. With the rollout of vaccines, more people are resuming normal activities and returning to work, giving a push to the economy. There has also been an increase in government spending on infrastructure and stimulus packages, which is helping to revitalize the economy.\n\nWhile there have been some concerns about inflation and the possibility of rising interest rates, experts believe that these challenges are temporary and manageable. Overall, the latest news indicates that the economy is moving in a positive direction and set to continue along this trajectory in the coming months.\n\nIn summary, the latest news about the economy is optimistic, with declining unemployment rates, rising consumer spending, and increased government spending playing significant roles in driving economic recovery."}</w:t>
      </w:r>
    </w:p>
    <w:p>
      <w:r>
        <w:t>{"question": "Generate a thesis statement about the effects of climate change on glaciers.", "answer": "\"Climate change, through the alarming rise in global temperatures, has induced rapid melting and extensive retreat of glaciers worldwide, consequentially causing devastating long-term impacts on the environment and wildlife, disrupting water supply, and posing threats to human settlements and economies.\""}</w:t>
      </w:r>
    </w:p>
    <w:p>
      <w:r>
        <w:t>{"question": "Select a random article about the internet and summarize it using 25 words. - Title: The Internet: How Did We Get Here?", "answer": "Summary:\nArticle traces the history of the internet from ARPANET, through technological advancements, to its widespread use and impact on daily life today."}</w:t>
      </w:r>
    </w:p>
    <w:p>
      <w:r>
        <w:t>{"question": "Generate a list of five resources a student might use to research a paper on renewable energy sources.", "answer": "1. The US Department of Energy's Office of Energy Efficiency and Renewable Energy (EERE) website (www.energy.gov/eere) provides extensive information and research about renewable energy sources, innovations and initiatives.\n2. The Renewable Energy World website (www.renewableenergyworld.com) is an independent global magazine that covers news, technical articles and opinions on solar, wind, hydro, and other forms of renewable energy.\n3. The Intergovernmental Panel on Climate Change (IPCC) website (www.ipcc.ch) offers reports and assessments on the scientific, technical and socio-economic aspects of climate change, including the use and implementation of renewable energy sources.\n4. The National Renewable Energy Laboratory (NREL) (www.nrel.gov) conducts research and development in renewable energy and energy efficiency technologies, and provides access to its publications and research data to the public.\n5. The Harvard Kennedy School Belfer Center\u2019s Environment and Natural Resources Program (ENRP) (www.belfercenter.org) publishes research papers on a variety of topics related to renewable energy, including policy, economics and technology options."}</w:t>
      </w:r>
    </w:p>
    <w:p>
      <w:r>
        <w:t>{"question": "Summarize the following recipe instructions in 25 words. - Instructions for Baked Salmon:\n1. Preheat oven to 400\u00b0F.\n2. Place salmon in baking dish.\n3. Drizzle with olive oil and season with salt and pepper.\n4. Bake for 10-12 minutes.", "answer": "Recipe for Baked Salmon: Preheat oven to 400\u00b0F, place salmon in dish, season with oil, salt, and pepper, and bake for 10-12 minutes. (19 words)"}</w:t>
      </w:r>
    </w:p>
    <w:p>
      <w:r>
        <w:t>{"question": "Describe a method for improving writing skills.", "answer": "Improving writing skills takes time, practice, and dedication. Here are some effective ways to enhance writing abilities:\n\n1. Read regularly- Reading helps to improve vocabulary, grammar and sentence structure. It's important to read different genres and styles to understand various writing techniques.\n\n2. Write daily- Regularly practice writing, whether it's keeping a journal, blogging, or composing short stories. This helps to refine the craft, develop a unique writing style, and gain confidence.\n\n3. Study grammar and punctuation- Good writing entails correct use of grammar, punctuation and syntax, so studying the rules and applying them when writing can significantly improve the clarity of the message being conveyed.\n\n4. Seek feedback- Share your work with others and seek feedback to gauge areas for improvement. Find a mentor or join a writing group to receive regular critiques on your writing.\n\n5. Edit and revise- After finishing a piece of writing, take the time to edit and revise the content ruthlessly. This improves the quality of the final piece and helps to identify common mistakes and prevent them in future writing.\n\n6. Expand your vocabulary- A rich vocabulary helps to convey thoughts and ideas more effectively. Make an effort to learn a new word each day, and try to use them in daily writing.\n\n7. Take a writing course- Enrolling in writing courses, whether online or in-person, can provide valuable instruction on various aspects of writing. This can help to improve writing techniques and also provide opportunities for constructive feedback.\n\nIn summary, improving writing skills requires continuous practice, regular reading, constant learning, and a willingness to accept feedback and make necessary changes."}</w:t>
      </w:r>
    </w:p>
    <w:p>
      <w:r>
        <w:t>{"question": "Generate a set of instructions for a computer to sort an array of numbers.", "answer": "To sort an array of numbers, follow these steps:\n\n1. Take an array of numbers as input.\n2. Choose a sorting algorithm that is most suitable for the situation (e.g. QuickSort, MergeSort, BubbleSort or InsertionSort).\n3. Implement the selected algorithm:\n\n    a. QuickSort: \n        i. Select a pivot element from the array.\n        ii. Partition the array by placing all elements smaller than the pivot to its left and all elements larger than the pivot to its right.\n        iii. Recursively apply the above two steps to the left and right sub-array until the entire array is sorted.\n\n    b. MergeSort: \n        i. Divide the array into two halves.\n        ii. Recursively sort each half.\n        iii. Merge the two halves together.\n\n    c. BubbleSort: \n        i. Compare adjacent elements in the array.\n        ii. If the left element is larger than the right, swap their positions.\n        iii. Continue until the end of the array is reached.\n        iv. Repeat the process until the entire array is sorted.\n\n    d. InsertionSort: \n        i. Iterate through the array, selecting each element in turn.\n        ii. Compare the selected element with the elements before it, and insert it into the correct position.\n        iii. Continue until the entire array is sorted.\n\n4. Output the sorted array."}</w:t>
      </w:r>
    </w:p>
    <w:p>
      <w:r>
        <w:t>{"question": "Compose a 5-sentence summary of a book about love. - Title: The Meaning of Love", "answer": "\"The Meaning of Love\" takes its readers on a journey of discovering the various facets that make up love, from the initial butterflies to the deepening of emotions. The book explores the science behind love and the role hormones play in every stage of developing and maintaining a relationship. It also delves into the psychology of what attracts humans to each other and current research on the subject. The narrative doesn't shy away from the harder aspects of love, including conflict and turmoil, and ways to work through these issues. Overall, \"The Meaning of Love\" is an insightful and enlightening read for anyone looking to better understand the complexities of this powerful emotion."}</w:t>
      </w:r>
    </w:p>
    <w:p>
      <w:r>
        <w:t>{"question": "Write a persuasive argument to convince someone that global warming is real.", "answer": "Global warming is an undeniable fact that has been scientifically proven by numerous studies and researches over the years. The overwhelming evidence that supports this phenomenon should be enough to convince anyone that it is a real and pressing issue that requires immediate attention and action.\n\nOne of the most obvious indications of global warming is the rise in the Earth's average temperature. According to NASA, the Earth's temperature has risen by about 1.8 degrees Fahrenheit (1 degree Celsius) since the 19th century. This may not seem like a big increase, but it is enough to cause significant changes in the climate and environment.\n\nIn addition to the temperature increase, there are other observable signs of global warming. The melting of polar ice caps and glaciers is causing sea levels to rise, leading to flooding and coastal erosion in many areas. Extreme weather events such as hurricanes, heatwaves, and droughts are becoming more frequent and severe. Climate patterns are shifting, causing some areas to become wetter, while others are becoming drier.\n\nFurthermore, global warming is not a natural occurrence, but rather, it is largely caused by human activities. The burning of fossil fuels, deforestation, and industrial processes are all releasing large amounts of greenhouse gases into the atmosphere, trapping heat and causing the planet to warm up.\n\nIgnoring the reality of global warming is not an option. The consequences of inaction are severe and will affect not only future generations but also the world we live in today. It is time to take responsibility for our actions, to reduce our carbon footprint, and to work towards a more sustainable future. The evidence is clear and the time for action is now."}</w:t>
      </w:r>
    </w:p>
    <w:p>
      <w:r>
        <w:t>{"question": "Write a sample list of items you would bring on a camping trip.", "answer": "Here is a sample list of items you might want to bring on a camping trip: \n\n1. Tent with stakes and guylines\n2. Sleeping bag\n3. Sleeping pad or air mattress\n4. Camp stove or grill\n5. Cooking utensils (pots, pans, spatula, etc.)\n6. Plates, cups, and eating utensils\n7. Cooler with ice or ice packs\n8. Non-perishable food items (canned goods, pasta, rice, etc.)\n9. Fresh produce and meat for cooking\n10. Water bottles or jugs\n11. First aid kit\n12. Insect repellent\n13. Sunscreen\n14. Warm clothing and extra layers (jacket, hat, gloves)\n15. Comfortable shoes or boots\n16. Lantern or flashlight with extra batteries\n17. Camping chairs or portable seating\n18. Firewood or charcoal\n19. Matches or lighter\n20. Trash bags and cleaning supplies."}</w:t>
      </w:r>
    </w:p>
    <w:p>
      <w:r>
        <w:t>{"question": "Using the facts given, generate a summary of the given text - The United States of America is located in North America, between Canada and Mexico. It is the world\u2019s third-largest country, after Russia and China. The United States has 50 states and the capital is Washington, DC.", "answer": "The United States is a North American country, situated between Canada and Mexico, and is the third-largest country in the world after Russia and China. It has 50 states and its capital is Washington, DC."}</w:t>
      </w:r>
    </w:p>
    <w:p>
      <w:r>
        <w:t>{"question": "Create a visual representation of data in the input. - The number of confirmed Covid-19 cases around the world over the last three months", "answer": "I am sorry, but as a text-based AI, I can't create graphs or visual representations. Also, in order to provide the requested information, I need the specific data (total number of cases per day) for the last three months. Could you please provide this data or rephrase your request so I can help you better?"}</w:t>
      </w:r>
    </w:p>
    <w:p>
      <w:r>
        <w:t>{"question": "Write three sentences using the provided words - Finance, Organization, Market", "answer": "1. Thorough market research is crucial for an organization in order to make informed decisions about its finance strategy. \n2. Keeping the finance of an organization in check is imperative to ensure continued growth and success in the market. \n3. The organization analyzed its market position and decided to make changes to its finance strategy to stay competitive."}</w:t>
      </w:r>
    </w:p>
    <w:p>
      <w:r>
        <w:t>{"question": "Choose the right verb to finish this sentence - The boss always", "answer": "expects a high level of performance from his employees."}</w:t>
      </w:r>
    </w:p>
    <w:p>
      <w:r>
        <w:t>{"question": "Complete the following Haiku poem", "answer": "Leaves drift to the ground\nNature whispers autumn's call\nFarewell to summer"}</w:t>
      </w:r>
    </w:p>
    <w:p>
      <w:r>
        <w:t>{"question": "Tell an interesting story about two cats.", "answer": "Once upon a time, in a small village nestled in the rolling hills of the countryside, there lived two cats: Whiskers and Mittens. Whiskers was a sleek black cat, with eyes as green as the fields in spring; Mittens, on the other hand, was a plump ginger cat with a coat as soft as a cloud. Though they looked different, they shared an unbreakable bond.\n\nWhiskers and Mittens lived in a cozy little cottage with their owner, Mrs. Witherspoon. She was a kind, elderly lady who doted on her cats and treated them like her own children. Every day, she would give them bowls of warm milk and freshly cooked fish, and in return, they would curl up on her lap and purr contentedly.\n\nOne day, the peaceful village was thrown into chaos when a great storm swept in, tearing roofs off houses and uprooting trees. The rain poured in torrents, and the winds howled like wild beasts. Mrs. Witherspoon's cottage was one of the many homes that had been destroyed in the storm. The roof had caved in, and the walls were crumbling. In the chaos, Whiskers and Mittens were separated from their owner.\n\nFor days, they wandered the ruined village, searching for Mrs. Witherspoon. They huddled together under whatever shelter they could find and scavenged for food in the debris. But their spirits never faltered, and their bond grew stronger to face this adversity.\n\nOne day, as they were passing by the remains of the village bakery, they heard a faint meowing. It was Mrs. Witherspoon's cat, Snowball, who had been trapped under the rubble. Whiskers and Mittens quickly sprang into action, clawing and digging at the debris with all their might. They worked tirelessly, and finally, Snowball was free. She was weak and malnourished, but she was alive.\n\nThe three cats continued their search for their owner, and finally, after many long days, they found her at a shelter set up for the storm survivors. Mrs. Witherspoon was overjoyed to see her beloved cats, and they were just as happy to be reunited with her.\n\nFrom that day on, the three cats were inseparable, and their bond grew even stronger. Though they had lost their home, they had each other, and that was all that mattered. And so, Wh"}</w:t>
      </w:r>
    </w:p>
    <w:p>
      <w:r>
        <w:t>{"question": "Generate two powerful and unique metaphors.", "answer": "1) The depths of her emotions were an ocean, and I was merely a sailor trying to navigate the ceaseless waves.\n2) His determination was a flame, burning brightly and consuming all obstacles in its path."}</w:t>
      </w:r>
    </w:p>
    <w:p>
      <w:r>
        <w:t>{"question": "Construct a well-formed sentence that refers to the fifth amendment of the United States constitution.", "answer": "The Fifth Amendment of the United States Constitution protects individuals from being compelled to incriminate themselves."}</w:t>
      </w:r>
    </w:p>
    <w:p>
      <w:r>
        <w:t>{"question": "Compare the following two countries: USA and India", "answer": "The United States of America (USA) and India are two countries with significant differences and a few similarities in terms of their geography, population, economy, and culture.\n\nGeography: The USA is located in North America and is the third-largest country in the world, with an area of 9.8 million square kilometers. Whereas, India is located in South Asia and is the seventh-largest country in the world, with an area of 3.2 million square kilometers.\n\nPopulation: India has a much larger population than the USA, with around 1.38 billion people in 2021, compared to the USA's population of around 332 million people.\n\nEconomy: The USA has the largest and most technologically advanced economy in the world. In contrast, India has one of the fastest-growing economies globally, but its GDP per capita is still much lower than the USA's. Also, while the USA is a developed country, India is a developing country.\n\nCulture: The USA is known for its diverse culture, with influences from European, African, and Native American cultures. India, on the other hand, has a rich and ancient culture, with strong influences from Hinduism, which is reflected in their customs and traditions.\n\nIn conclusion, while both the USA and India are large and influential countries, they have significant differences in geography, population, economy, and culture."}</w:t>
      </w:r>
    </w:p>
    <w:p>
      <w:r>
        <w:t>{"question": "Provide two examples of a metaphor used to describe a person", "answer": "1. She is a rock, always steady and unshakeable even during the toughest times.\n2. He's a marathon runner, keeping a consistent pace and never giving up until he reaches his goal."}</w:t>
      </w:r>
    </w:p>
    <w:p>
      <w:r>
        <w:t>{"question": "Write a code snippet that creates an HTTPS POST request.", "answer": "Sure! Here's a code snippet that creates an HTTPS POST request using the Python programming language and the 'requests' library:\n\n```python\nimport requests\n\nurl = 'https://www.example.com/api/data'\ndata = {'key1': 'value1', 'key2': 'value2'}  # Dictionary containing the data to be sent\nheaders = {'Content-type': 'application/json'} # Headers can be customized accordingly\n\nresponse = requests.post(url, json=data, headers=headers)\n\nif response.status_code == 200:\n    print('POST request successful')\nelse:\n    print('Error occurred', response.status_code)\n```"}</w:t>
      </w:r>
    </w:p>
    <w:p>
      <w:r>
        <w:t>{"question": "What are some advantages of economic specialization?", "answer": "Economic specialization refers to the case where individuals or countries focus on producing specific goods or services rather than self-sufficient production of all goods and services. This leads to several advantages including:\n\n1. Increase in efficiency: Specialization promotes division of labor and allows individuals to focus on their area of competency leading to improvement in time management, work quality and productivity. Individuals or countries can perfect their skills resulting in better efficiency.\n\n2. Lower cost: As efficiency is improved, the cost to produce goods and services is reduced.\n\n3. Higher output: As a result of lower costs and higher efficiency, the production output is increased, leading to economies of scale and overall growth of economy.\n\n4. Encourages trade: Specialization is usually accompanied by trade, where countries or individuals engage in exporting goods or services that they produce efficiently and importing those which others produce in surplus or more efficiently.\n\n5. Better innovation: Specialization enhances the skills of individuals and promotes innovation and technological advancement, leading to better quality goods and services.\n\n6. Greater consumer satisfaction: Since there is improved quality, efficiency and productivity of goods and services, there is a wider variety of choices and improved satisfaction among consumers.\n\nOverall, economic specialization provides room for individuals and countries to focus on their competitive advantages, resulting in improved efficiency, lower cost, higher output and better consumer satisfaction."}</w:t>
      </w:r>
    </w:p>
    <w:p>
      <w:r>
        <w:t>{"question": "Write a code snippet that adds an item to the end of an array.", "answer": "Here's a code snippet in `JavaScript` that demonstrates how to add an item to the end of an array:\n\n```javascript\nlet array = [1,2,3];\nlet newItem = 4;\narray.push(newItem);\nconsole.log(array); // [1,2,3,4]\n```"}</w:t>
      </w:r>
    </w:p>
    <w:p>
      <w:r>
        <w:t>{"question": "Write a SQL query that selects the columns \"id\" and \"name\" from the \"employee\" table.", "answer": "Here is the SQL query that selects the columns \"id\" and \"name\" from the \"employee\" table:\n\n```SQL\nSELECT id, name\nFROM employee\n```"}</w:t>
      </w:r>
    </w:p>
    <w:p>
      <w:r>
        <w:t>{"question": "Classify the sentences into three categories: statement, question, and command. - Do you have time to meet?\nGo for a walk.\nHow many people are there?", "answer": "1. Do you have time to meet? - Question\n2. Go for a walk. - Command\n3. How many people are there? - Question"}</w:t>
      </w:r>
    </w:p>
    <w:p>
      <w:r>
        <w:t>{"question": "Describe the given painting in 5 adjectives. - The Night Watch by Rembrandt", "answer": "1. Dramatic\n2. Intricate\n3. Grandiose\n4. Imposing\n5. Majestic."}</w:t>
      </w:r>
    </w:p>
    <w:p>
      <w:r>
        <w:t>{"question": "Identify the associations to the following word: eternity.", "answer": "Eternity often refers to an infinite or unending time, a time period extending beyond the limits of human comprehension. The word is often associated with concepts related to the afterlife, immortality, permanence, timelessness, divinity, and transcendence. In spiritual or religious contexts, it is often linked to ideas of the everlasting soul, heaven, God, or the eternal nature of existence itself. Other associations could include endless love, never-ending, infinity, and boundlessness."}</w:t>
      </w:r>
    </w:p>
    <w:p>
      <w:r>
        <w:t>{"question": "Find the longest word using these letters: AEIOU - AEIOU", "answer": "The longest word that can be made using the letters AEIOU is 5 letters long and that word is 'audio'."}</w:t>
      </w:r>
    </w:p>
    <w:p>
      <w:r>
        <w:t>{"question": "Find the index of the element \u201cpineapple\u201d in the list. - [\"apple\", \"banana\", \"pear\", \"pineapple\"]", "answer": "The index of the element \"pineapple\" in the list is 3."}</w:t>
      </w:r>
    </w:p>
    <w:p>
      <w:r>
        <w:t>{"question": "Give three reasons why students should learn computer science.", "answer": "1. High Demand for Computer Science Skills: Computer science is becoming an increasingly important subject in today\u2019s digital world. Many industries, from finance to healthcare, are looking for individuals with computer science skills. By learning computer science, students can increase their future job prospects and expand their career opportunities.\n\n2. Develops Problem Solving and Analytical Skills: Learning computer science teaches students to break down complex problems into smaller, manageable parts. It also requires the use of logic and analysis to develop and test solutions. These skills are valuable not just in programming, but in all areas of life.\n\n3. Encourages Creativity and Innovation: Computer science allows students to use their creativity to develop and design new technologies. It encourages innovative thinking and provides students with the tools to create new software, hardware, and applications. This can lead to great advancements not only in the tech industry, but in all areas of society."}</w:t>
      </w:r>
    </w:p>
    <w:p>
      <w:r>
        <w:t>{"question": "Rewrite this sentence to avoid repetition:  She laughed and laughed and laughed.", "answer": "She burst into peals of continuous laughter."}</w:t>
      </w:r>
    </w:p>
    <w:p>
      <w:r>
        <w:t>{"question": "Make a list of 5 adjectives that describe your family.", "answer": "As an AI assistant, I do not have a family. Can I provide a general list of five adjectives that people commonly used to describe families for you?"}</w:t>
      </w:r>
    </w:p>
    <w:p>
      <w:r>
        <w:t>{"question": "Generate three metrics that show the success of a mobile application.", "answer": "1) **User Retention Rate**: This metric measures the percentage of users who continue to use the app over time. A higher user retention rate suggests that the app\u2019s content and features are engaging, and that the app is meeting the user\u2019s needs effectively.\n\n2) **In-app Engagement**: This metric measures the level of user interaction and activity within the app, such as the average session length, number of sessions per user, and the number of screens visited per session. High in-app engagement indicates that the app offers a valuable and enjoyable user experience.\n\n3) **Conversion Rate**: This metric measures the percentage of users who take a desired action, such as making a purchase or completing a registration form. A high conversion rate implies that the app is effective at driving users to take action, and that the app is successfully addressing the user\u2019s needs and wants."}</w:t>
      </w:r>
    </w:p>
    <w:p>
      <w:r>
        <w:t>{"question": "How can customer acquisition be improved in a company?", "answer": "Improving customer acquisition requires a strategic and coordinated effort from a company. Here are some strategies that can be implemented to achieve this goal:\n\n1. Data analysis: Gather and analyze data to understand your customers\u2019 preferences, behaviors and buying patterns. Use this information to improve marketing strategies and tailor your approach to each customer.\n\n2. Create quality content: Publish relevant, engaging content that addresses your target audience\u2019s pain points and provides valuable solutions. This can help to attract potential customers and establish your brand as an authority in the market.\n\n3. Enhance your online presence: Optimize your website for search engines and ensure that you use relevant keywords in your content. Also, engage with potential customers on social media platforms and respond promptly to inquiries and requests.\n\n4. Leverage customer reviews and referrals: Encourage existing customers to leave reviews of your products or services and use these reviews as social proof on your website and marketing materials. Also, consider setting up a referral program that rewards customers who refer others to your brand.\n\n5. Offer incentives: Offer special deals, promotions or discounts to attract new customers. This can be a great way to introduce your brand to new audiences and encourage them to try your products or services.\n\n6. Partner with other brands: Look for opportunities to partner with other companies in your industry or complementary industries. This can help to increase your brand visibility and attract new customers from the partner\u2019s customer base.\n\nBy implementing these strategies, a company can improve its customer acquisition efforts and attract more customers to its brand."}</w:t>
      </w:r>
    </w:p>
    <w:p>
      <w:r>
        <w:t>{"question": "Add three examples of vernacular architecture.", "answer": "1. Adobe Houses: These are traditional buildings made of sun-dried clay bricks that are commonly found in the American Southwest and parts of South America. The adobe construction technique has been used for centuries by the Pueblo Indians, and the thick walls provide efficient insulation against both heat and cold.\n\n2. Trulli Houses: These are characteristic, small, dry-stone huts with conical roofs, found in the Itria Valley of southern Italy. They were traditionally built as temporary shelters or farm storage structures, and the unique construction made them easy to dismantle and rebuild in a different location if needed.\n\n3. Bamboo Houses: Bamboo is a versatile and fast-growing plant that is widely used for construction throughout Southeast Asia, especially in countries like Indonesia, Thailand, and the Philippines. The bamboo stalks are strong and lightweight, and the structures can be easily adapted to the local climate, using techniques like raised floors for flood-prone areas or thatched roofs for hot climates."}</w:t>
      </w:r>
    </w:p>
    <w:p>
      <w:r>
        <w:t>{"question": "Tell me two different ways to cook rice.", "answer": "1. Boiling Method: This method involves boiling the rice in plenty of water just like you boil pasta. Begin by bringing a large pot of salted water to boil. Once boiling, add the rice and give a quick stir to ensure that the grains are separate. Keep boiling the rice until it\u2019s cooked to your liking, the cooking time will vary according to the type of rice used. Drain the excess water from the cooked rice using a colander or sieve and serve hot.\n\n2. Absorption Method: With the absorption method, water and rice are cooked together until all the liquid is absorbed. Start by rinsing the rice to remove any excess starch. Add water and rice in a pot (the ratio of water and rice is usually 2:1, but this may vary according to the type of rice used). Cover the pot with a tight-fitting lid and bring to a boil. Once boiling, lower heat to minimum and simmer on low heat for the desired time (usually between 18-20 minutes, though this may vary according to the type of rice used). Once cooked, remove the pot from heat and let it sit for a few minutes before fluffing the rice with a fork and serving."}</w:t>
      </w:r>
    </w:p>
    <w:p>
      <w:r>
        <w:t>{"question": "Categorize the following artwork: Abstraction of Reality, by Mark Rothko.", "answer": "The artwork \"Abstraction of Reality\" by Mark Rothko would be categorized as Abstract Expressionism."}</w:t>
      </w:r>
    </w:p>
    <w:p>
      <w:r>
        <w:t>{"question": "Identify the names of the three micro-services used in a model cloud architecture.", "answer": "The three micro-services used in a model cloud architecture are:\n\n1. API Gateway: This is the entry point for external requests and is responsible for routing requests, authentication, and rate limiting.\n\n2. Compute Service: This service is responsible for executing the business logic of the application, processing data and performing computations.\n\n3. Data Storage Service: This service is responsible for persisting data and retrieving it from storage. Typically, this is a data management system such as a database, data warehouse or an object store."}</w:t>
      </w:r>
    </w:p>
    <w:p>
      <w:r>
        <w:t>{"question": "Analyze the given argument and list it's components. - The recent approval of a housing development project in a rural area goes against the wishes of the local community and will lead to increased traffic and environmental pressures on the area.", "answer": "The given argument comprises of the following components:\n\n1. Approval of a housing development project: The argument mentions that a housing project has recently been approved in a rural area.\n\n2. Opposition from the local community: According to the argument, the approval of the housing project is against the wishes of the local community.\n\n3. Increased traffic: The argument claims that the project will lead to an increase in traffic.\n\n4. Environmental pressures: The argument also states that the housing development project will cause environmental pressures in the area."}</w:t>
      </w:r>
    </w:p>
    <w:p>
      <w:r>
        <w:t>{"question": "Categorize the given action as either ethical or unethical. - Using insider information to make a financial gain.", "answer": "Unethical."}</w:t>
      </w:r>
    </w:p>
    <w:p>
      <w:r>
        <w:t>{"question": "Identify the key challenges of developing AI applications.", "answer": "Developing AI applications involves several challenges that researchers, developers and engineers need to address to ensure that the resulting systems are robust, reliable, and capable of meeting the desired outcomes. Some of these challenges include:\n\n1. Data challenges: AI systems require large volumes of high quality, labeled data to train their algorithms. Collecting, cleaning, and labeling such data can be time-consuming and expensive.\n\n2. Algorithmic bias: AI systems can be susceptible to bias, where the outcomes of their decisions unfairly affect certain groups of people. This can arise from biased training data, incomplete data or flawed algorithms.\n\n3. Ethical and legal concerns: With AI systems making decisions and interacting with people, it is important to ensure that they adhere to societal norms, values, and laws. Ethical and legal frameworks for AI are still being developed, and there is a need for greater clarity and transparency in these areas.\n\n4. Explainability and interpretability: AI systems can sometimes be opaque, making it difficult to understand how they arrived at a particular decision. This can erode trust in the system and make it challenging to diagnose and correct errors.\n\n5. Technical challenges: Developing AI systems requires expertise in a wide range of technical areas including mathematics, statistics, computer science, and engineering. Creating robust AI applications that can operate reliably in complex, real-world environments is an ongoing challenge.\n\n6. Hardware limitations: Many AI applications require significant computational power to train and operate. This can limit the scalability of AI systems and increase their cost.\n\n7. Integration with existing systems: AI applications need to interface with existing systems and processes, which can be complex and require significant customization.\n\nOverall, developing AI applications is a complex and challenging process, requiring a careful consideration of technical, ethical, legal, and practical issues."}</w:t>
      </w:r>
    </w:p>
    <w:p>
      <w:r>
        <w:t>{"question": "Rate the given restaurant on a scale from 1-5.", "answer": "I am sorry, but to rate a restaurant, I would require the name of the restaurant and, ideally, additional information such as menu, customer reviews, location and ambiance to give an accurate rating."}</w:t>
      </w:r>
    </w:p>
    <w:p>
      <w:r>
        <w:t>{"question": "Construct a quiz about digital media with 5 questions and answers.", "answer": "1. What is digital media?\n   \n   Answer: Digital media refers to any form of media that uses electronic devices for distribution and display. This can include text, audio, video, and graphics that are transmitted over the internet or computer networks.\n\n2. What is the difference between traditional media and new media?\n\n   Answer: Traditional media refers to conventional means of mass communication, such as television, radio, and print media. New media, on the other hand, refers to digital media that relies on the internet and computer technologies, such as social media, blogs, and podcasts.\n\n3. What are some common types of digital media?\n\n   Answer: Some common types of digital media include websites, social media, blogs, podcasts, and video sharing platforms.\n\n4. What are the advantages of using digital media over traditional media?\n\n   Answer: Digital media offers several advantages over traditional media, including: \n   - The ability to reach a global audience\n   - The ability to interact with your audience\n   - The ability to personalize content\n   - The ability to track and measure the effectiveness of your campaigns\n   - Lower costs associated with distribution\n\n5. What is digital citizenship?\n\n   Answer: Digital citizenship refers to the responsible and appropriate use of digital media and technology. It includes skills such as communication, collaboration, critical thinking, and digital literacy. It also involves understanding and respecting the digital rights and responsibilities of others."}</w:t>
      </w:r>
    </w:p>
    <w:p>
      <w:r>
        <w:t>{"question": "Compare the given products and explain which one is the better choice. - Product A and Product B", "answer": "I'm sorry, I need more information about Product A and Product B in order to compare them and explain which one is the better choice. Could you please provide me with more details about each product such as their features, price, and quality?"}</w:t>
      </w:r>
    </w:p>
    <w:p>
      <w:r>
        <w:t>{"question": "Name one type of sustainable development goal.", "answer": "One type of sustainable development goal is access to affordable and clean energy which aims to ensure universal access to affordable, reliable, and modern energy services, while also increasing the share of renewable energy in the global energy mix and improving energy efficiency."}</w:t>
      </w:r>
    </w:p>
    <w:p>
      <w:r>
        <w:t>{"question": "Explain why Bitcoin is a decentralized system.", "answer": "Bitcoin is a decentralized system because it operates on a network of computers and uses a distributed ledger technology called blockchain instead of a central authority or institution to manage and regulate its transactions. This means that every participating user in the network has a copy of the transaction history, and consensus is achieved through a mechanism known as proof-of-work, rather than relying on a single entity to validate and approve transactions.\n\nIn contrast, traditional financial systems are centralized, meaning they have a single point of control or failure, usually a bank or a government, which oversees and regulates the flow of money. This centralization can lead to censorship, restriction of access, and a single point of failure.\n\nIn a decentralized system like Bitcoin, there is no single entity controlling the network, making it more resistant to censorship and manipulation. Changes to the protocol can only be made through a consensus of the majority of the network's participants, making the system more democratic. Additionally, since multiple copies of the transaction history exist, the possibility of system failure or data loss is significantly reduced.\n\nIn summary, Bitcoin's decentralized nature comes from its use of a peer-to-peer network and distributed ledger technology, which allows for a more secure, transparent, and democratic system of managing transactions."}</w:t>
      </w:r>
    </w:p>
    <w:p>
      <w:r>
        <w:t>{"question": "Create a program that assigns a number based on the strength of the given password. - &lt;?passw0rd", "answer": "To create the program that assigns a strength score based on the given password, you could use the following Python code:\n\n```python\ndef calculate_password_strength(password: str):\n    password_strength = 0\n    special_characters = ['!', '@', '#', '$', '%', '^', '&amp;', '*', '(', ')', '_', '-', '+', '=', '{', '}', '[', ']', '|', '\\\\', ':', ';', '\"', \"'\", '&lt;', '&gt;', ',', '.', '?', '/']\n    if len(password) &gt;= 8:\n        password_strength += 1\n    if any(char.isupper() for char in password):\n        password_strength += 1\n    if any(char.islower() for char in password):\n        password_strength += 1\n    if any(char.isdigit() for char in password):\n        password_strength += 1\n    if any(char in special_characters for char in password):\n        password_strength += 1\n    return password_strength\n\n# Input\npassword = \"&lt;?passw0rd\"\n\n# Calculate password strength\nstrength = calculate_password_strength(password)\n\n# Output\nprint(f\"The strength of the password is: {strength}\")\n```\n\nWith the provided input, the output would be:\n```\nThe strength of the password is: 4\n```\nThis function checks for 5 criteria to rate the password strength: \n- Length greater than or equal to 8 characters\n- Includes an uppercase letter\n- Includes a lowercase letter\n- Includes a digit\n- Includes a special character\n\nThe overall password_strength is determined by summing the number of criteria met and can be used to determine the strength of the password."}</w:t>
      </w:r>
    </w:p>
    <w:p>
      <w:r>
        <w:t>{"question": "Provide the measurement of a tablespoon.", "answer": "A tablespoon is typically equivalent to 15 milliliters (ml) or 0.5 fluid ounces in the metric system. In the United States customary system, a tablespoon is equivalent to 3 teaspoons or approximately 14.8 milliliters. It is important to note that the measurement can vary slightly depending on the location's specific standards."}</w:t>
      </w:r>
    </w:p>
    <w:p>
      <w:r>
        <w:t>{"question": "Construct a query that will find all students with blue eyes.", "answer": "SELECT * FROM students WHERE eye_color = 'blue';"}</w:t>
      </w:r>
    </w:p>
    <w:p>
      <w:r>
        <w:t>{"question": "Given the context, identify a suitable word to complete the sentence. - The sun feels so &lt;mask&gt; today, I just want to sit here and relax.", "answer": "warm."}</w:t>
      </w:r>
    </w:p>
    <w:p>
      <w:r>
        <w:t>{"question": "Generate an essay structure to demonstrate the impact of climate change on human health.", "answer": "I. Introduction\n    A. Definition of Climate change\n    B. Explanation of various aspects of climate change\n    C. Outline of the essay statement\n\nII. Effects of Climate Change on the natural world\n    A. Climatic Disasters\n        1. How they are affected by climate change\n        2. Types of disasters \n        3. Health impact on the human population\n    B. Shifts in climate patterns\n        1. Changed temperature, precipitation, and humidity\n        2. Effects of weather patterns\n        3. Health effects on humans\n\nIII. Direct Impact on Human Health\n    A. Air pollution \n        1. Effects of air pollution\n        2. Respiratory diseases\n    B. Spread of infectious diseases\n        1. Effects of increased temperature on disease vectors\n        2. Spread of waterborne and insect-borne diseases\n\nIV. Indirect impacts on human health \n    A. Food Security \n        1. Effects of climate change on agriculture \n        2. Malnutrition and related health issues \n    B. Mental Health\n        1. Effects of climate change on the human mind\n        2. Stress, anxiety, and depression\n\nV. Role of Governments and Communities\n    A. Adaptation and preparedness \n        1. Importance of government and community action\n        2. Strategies and interventions to minimize the health impacts of climate change\n    B. Mitigation \n        1. Importance of reducing greenhouse gas emissions\n        2. Policies and actions to reduce climate change.\n\nVI. Conclusion\n    A. Summary of climate change impacts on human health\n    B. Call to action\n    C. Final thoughts."}</w:t>
      </w:r>
    </w:p>
    <w:p>
      <w:r>
        <w:t>{"question": "Reverse engineer a recipe for cheese tortilla chips. - 1/4 cup shredded Monterey Jack Cheese\n1/4 cup shredded Cheddar Cheese\n1 tablespoon olive oil\n1/2 teaspoon garlic powder\n1/2 teaspoon chili powder", "answer": "Cheese Tortilla Chips Recipe: \n\nIngredients:\n1/4 cup shredded Monterey Jack Cheese\n1/4 cup shredded Cheddar Cheese\n1 tablespoon olive oil\n1/2 teaspoon garlic powder\n1/2 teaspoon chili powder\n\nInstructions:\n1. Preheat oven to 400\u00b0F (200\u00b0C).\n2. In a bowl, combine the shredded Monterey Jack and Cheddar Cheese, garlic powder, and chili powder.\n3. Lay out tortilla chips on a parchment-lined baking sheet, leaving some space between each chip.\n4. Using a brush, lightly brush olive oil onto the tortilla chips.\n5. Spoon the cheese mixture over each tortilla chip, making sure to cover as much surface area as possible.\n6. Bake in the oven for 5-7 minutes, or until the cheese has melted and is golden brown.\n7. Serve hot with your favorite dip or salsa. Enjoy!"}</w:t>
      </w:r>
    </w:p>
    <w:p>
      <w:r>
        <w:t>{"question": "Edit the following sentence and make it sound more natural: \u201che has grew up with three brothers \u201d", "answer": "He grew up with three brothers."}</w:t>
      </w:r>
    </w:p>
    <w:p>
      <w:r>
        <w:t>{"question": "Classify the following sentence as either positive, negative, or neutral: \"I was quite surprised by the outcome.\"", "answer": "Neutral."}</w:t>
      </w:r>
    </w:p>
    <w:p>
      <w:r>
        <w:t>{"question": "Generate a sentence which demonstrates the use of the homophones \"there\" and \"their\".", "answer": "There is a new caf\u00e9 in town and I heard their coffee is amazing."}</w:t>
      </w:r>
    </w:p>
    <w:p>
      <w:r>
        <w:t>{"question": "Distinguish the following words as either noun or verb: \"check\"", "answer": "The word \"check\" can function as both a noun and a verb. \n\nAs a noun, \"check\" can refer to an order to a bank to pay money, a bill at a restaurant, a pause or stoppage, or an examination or verification, among other meanings. For example, \"Can you please bring me the check?\" or \"I need to run a check on this information.\"\n\nAs a verb, \"check\" means to examine something in order to determine its accuracy, condition, or quality, or to put a restraint on something. For example, \"Can you check the oil in the car?\" or \"Please check your work before turning it in.\""}</w:t>
      </w:r>
    </w:p>
    <w:p>
      <w:r>
        <w:t>{"question": "Reformat the following sentence to make it sound more natural: \"She covers a lot of material in her classes''", "answer": "She teaches a wide range of topics in her classes."}</w:t>
      </w:r>
    </w:p>
    <w:p>
      <w:r>
        <w:t>{"question": "Generate a sentence from the provided words: eat, moon, bird", "answer": "As the moon rose in the sky, the bird decided it was time to eat."}</w:t>
      </w:r>
    </w:p>
    <w:p>
      <w:r>
        <w:t>{"question": "Identify the tense of the given sentence: \"I had written a letter to my friend.\"", "answer": "The tense of the given sentence \"I had written a letter to friend\" is Past Perfect tense."}</w:t>
      </w:r>
    </w:p>
    <w:p>
      <w:r>
        <w:t>{"question": "Determine if the given sentence is a fragment or complete: \"Waiting at the bus stop.\"", "answer": "The given sentence, \"Waiting at the bus stop,\" is a fragment."}</w:t>
      </w:r>
    </w:p>
    <w:p>
      <w:r>
        <w:t>{"question": "Generate a sentence using the provided words: book, below, school", "answer": "I placed your book below your backpack, so don't forget to take it with you when you leave for school."}</w:t>
      </w:r>
    </w:p>
    <w:p>
      <w:r>
        <w:t>{"question": "Rewrite the sentence so it implies the opposite meaning: \"My boss was very pleased about my work.\"", "answer": "My boss was very displeased about my work."}</w:t>
      </w:r>
    </w:p>
    <w:p>
      <w:r>
        <w:t>{"question": "Generate a sentence from the provided words: park, picnic, sandwiches", "answer": "\"Let's head to the park and have a picnic with delicious sandwiches.\""}</w:t>
      </w:r>
    </w:p>
    <w:p>
      <w:r>
        <w:t>{"question": "Discuss the implications of the problems the main character faces in the given story. - The main character in the story is a young artist trying to break into the art world. She faces many problems including lack of financial support, lack of resources, and limited connections.", "answer": "The problems that the main character faces have several implications for her journey as an artist. Firstly, the lack of financial support can be a significant barrier for any artist starting in the art world. It means that she may not have the means to buy quality materials, rent a proper studio space, or fund her exhibitions. This can limit her ability to produce the work she wishes to create and present it in the best way possible.\n\nSecondly, the lack of resources can be a hindrance to her growth as an artist. For example, she may not have access to specialized tools or equipment that can help her produce her work more efficiently, or the ability to attend workshops, or hire a mentor to guide her.\n\nFinally, limited connections can have a profound impact on her ability to break into the art world. The art community can be exclusive, and knowing the right people can often open doors and provide opportunities. Without these connections, it can be challenging to find galleries or exhibit spaces willing to showcase her work, potentially leading to limited exposure.\n\nOverall, these problems can significantly limit the opportunities she has to grow and succeed as an artist. It may lead to frustration or discouragement and potentially cause her to abandon her dreams. However, if she can overcome these obstacles, it may make her journey more rewarding, and her success all the more satisfying."}</w:t>
      </w:r>
    </w:p>
    <w:p>
      <w:r>
        <w:t>{"question": "Determine the characters\u2019 psychological states in the last paragraph of the story. - The last paragraph of the story reads, \"She looked around at the empty room, took a deep breath, and marched out the door, ready to face the new day.\"", "answer": "Based on the description in the paragraph, the character appears to be feeling determined and confident. The action of looking around the empty room and taking a deep breath suggests that she may have felt a sense of calmness or perhaps a moment of reflection before leaving. The phrase \"marched out the door\" indicates purpose and resolve, and her readiness to face the new day suggests optimism and courage. Overall, her psychological state in this part of the story is one of determination, confidence, and positive anticipation for what is to come."}</w:t>
      </w:r>
    </w:p>
    <w:p>
      <w:r>
        <w:t>{"question": "Write a product description for an item of your choice.", "answer": "Introducing the ultra-sleek and modern Breville Barista Express Espresso Machine, perfect for coffee lovers who crave that perfect cup of espresso right in their own home. This machine offers an all-in-one solution, featuring a built-in conical burr grinder that grinds on-demand to deliver the perfect amount of freshly ground coffee directly into the portafilter for your preferred taste. The digital temperature control (PID) delivers water at precisely the right temperature, ensuring optimal espresso extraction. The steam wand performance allows you to hand texture micro-foam milk that enhances flavor and enables creation of latte art. The machine's simple and intuitive interface allows for easy operation, while its durable stainless steel construction ensures long-lasting performance. With the Breville Barista Express Espresso Machine, you can enjoy cafe-quality espresso anytime in the comfort of your own home."}</w:t>
      </w:r>
    </w:p>
    <w:p>
      <w:r>
        <w:t>{"question": "Write one question that the protagonist has to answer in the story. - The protagonist is a young girl who is struggling to find her place in the world.", "answer": "What does the young girl ultimately hope to discover about herself and her place in the world?"}</w:t>
      </w:r>
    </w:p>
    <w:p>
      <w:r>
        <w:t>{"question": "Describe the importance of using statistics in data analysis", "answer": "Statistics plays a crucial role in data analysis because it provides methods and tools for understanding and interpreting data. These techniques can be used to summarize data, identify trends, make predictions, and test hypotheses based on the evidence.\n\nOne of the main benefits of using statistics in data analysis is that it can help to accurately measure and describe phenomena. By collecting and analyzing data, one can determine how often certain events happen, how likely they are to occur, and how much they vary from one observation to the next.\n\nAnother important facet of statistical analysis is its ability to infer general conclusions from sample data. Inferential statistics are used to determine the probability that conclusions drawn from a sample are true for the population from which the sample is drawn. This means that we can make statements about a larger population based on a sample data, which is usually more feasible to collect.\n\nFurthermore, statistical methods can help to test the validity of hypotheses and theories by determining whether the observed data is consistent with the predictions of the model. By comparing actual data with predicted values, one can assess how well the model fits the data and whether it needs to be refined.\n\nOverall, the use of statistics in data analysis is essential for achieving a better understanding of complex data and making informed decisions based on empirical evidence. With its rigorous and systematic approaches, statistics enables researchers and data analysts to extract valuable insights from data and to make reliable conclusions based on empirical evidence."}</w:t>
      </w:r>
    </w:p>
    <w:p>
      <w:r>
        <w:t>{"question": "Generate a list of three uses of big data", "answer": "1. Predictive Analytics: Companies use big data to analyze and predict consumer behavior in order to improve customer satisfaction, increase sales and optimize business operations. \n2. Risk Management: Big data can be used in financial sectors to identify potential risks and make better decisions based on real-time data analysis. \n3. Health Care: Big data can be used in the medical field to improve patient diagnose by analyzing large amounts of medical record data to identify patterns and correlations. This could lead to more accurate diagnostics and more effective treatments."}</w:t>
      </w:r>
    </w:p>
    <w:p>
      <w:r>
        <w:t>{"question": "Predict the weather tomorrow morning.", "answer": "I'm sorry, but as an AI language model, I don't have access to real-time weather data. However, you can check your local weather forecast through a weather website or app to get an accurate prediction of the weather tomorrow morning."}</w:t>
      </w:r>
    </w:p>
    <w:p>
      <w:r>
        <w:t>{"question": "Compute the simple interest - principle = 5000, rate = 6%, time = 5 years", "answer": "To find the simple interest, you can use the formula: `Simple Interest = (Principle x Rate x Time) / 100`.\n\nSo for the given input values:\n\nprinciple = 5000, rate = 6%, time = 5 years,\n\nSimple Interest = (5000 x 6 x 5) / 100\n              = 1500\n\nSo the simple interest on a principal of 5000 at an interest rate of 6% for 5 years is 1500."}</w:t>
      </w:r>
    </w:p>
    <w:p>
      <w:r>
        <w:t>{"question": "Write a story using these three words: life, creation, surprise", "answer": "In the beginning, there was only the void. Then came the great creation, when the universe burst into existence in an explosion of light and energy. Among the millions of planets and stars, one small blue planet was blessed with the miracle of life. As time went on, this life evolved, becoming more diverse and complex, giving rise to countless forms of plants and animals.\n\nOne day, a great surprise shook the world when the first humans appeared, with their intelligence and creativity unmatched by any other living being. They marveled at the beauty of the world around them, and felt a deep connection to the earth and all its creatures. They told stories of their origins, and of the great spirit that had breathed life into them, and they felt a sense of awe and humility at their place in the grand scheme of things.\n\nAs they grew and thrived, these humans used their intelligence to build great civilizations, with towering cities and sophisticated technologies. But they never forgot their roots, and they always remembered the spirit of creation that had given them life. And as they looked up at the stars at night, they felt a sense of wonder, knowing that the universe was full of mysteries and surprises waiting to be uncovered.\n\nIn the end, the story of life on this small blue planet was one of constant evolution, of new beginnings and endless possibilities. And the greatest surprise of all was the realization that they were part of something much bigger than themselves, that they were just one small part of the great creation that had brought the universe into being."}</w:t>
      </w:r>
    </w:p>
    <w:p>
      <w:r>
        <w:t>{"question": "Find a massage therapist in DC.", "answer": "Sure, here are some highly rated massage therapists in Washington DC, based on customer reviews and ratings:\n\n1. Ohana Wellness - 4815 St Elmo Ave, Bethesda, MD 20814\n2. Wat Massage - 1804 Vernon St NW, Washington DC, DC 20009-1307\n3. Deluca Massage &amp; Bodywork -1712 I St NW, Suite LL2, Washington, DC 20006\n4. Unwind Wellness Center - Adams Morgan - 1990 18th St NW, Washington DC, DC 20009-2004\n5. Lunar Massage - 1121 7th St NW, Washington DC, DC 20001-3716\n\nPlease let me know if you would like more information or any further assistance."}</w:t>
      </w:r>
    </w:p>
    <w:p>
      <w:r>
        <w:t>{"question": "Arrange the following words in a logical sequence. - eat, drive, sleep", "answer": "drive, eat, sleep"}</w:t>
      </w:r>
    </w:p>
    <w:p>
      <w:r>
        <w:t>{"question": "Find a museum in Chicago to visit.", "answer": "One highly recommended museum that you can visit in Chicago is the Art Institute of Chicago located at 111 South Michigan Avenue. It has an extensive collection of Impressionist and Post-Impressionist art, as well as American art, Old Masters, European and American decorative arts, Asian art, and modern and contemporary art. Another popular museum is the Field Museum of Natural History located at 1400 S Lake Shore Drive, which is home to numerous exhibits about the natural world, including one about dinosaurs and one about ancient Egyptian civilization."}</w:t>
      </w:r>
    </w:p>
    <w:p>
      <w:r>
        <w:t>{"question": "What is the domain of the function g(x) = (3x+1)/(x+8) ? Enter your answer using interval notation.", "answer": "The formula for g(x) has a defined value unless its denominator is 0; thus we must exclude -8 from the domain. The domain of g(x) is (-\u221e, -8) \u222a (-8, \u221e)."}</w:t>
      </w:r>
    </w:p>
    <w:p>
      <w:r>
        <w:t>{"question": "What is the abbreviation for 'United States of America'?", "answer": "The abbreviation for 'United States of America' is 'USA'."}</w:t>
      </w:r>
    </w:p>
    <w:p>
      <w:r>
        <w:t>{"question": "Make this sentence possessive: \"The girl's bike\".", "answer": "The sentence \"The girl's bike\" is already in its possessive form, indicating that the bike belongs to the girl. No further modification is necessary."}</w:t>
      </w:r>
    </w:p>
    <w:p>
      <w:r>
        <w:t>{"question": "Name a protein-rich food option.", "answer": "One protein-rich food option is grilled chicken breast."}</w:t>
      </w:r>
    </w:p>
    <w:p>
      <w:r>
        <w:t>{"question": "Provide a humorous response to the question \"Why did the chicken cross the road?\"", "answer": "Why did the chicken cross the road? To prove to the armadillo that it could be done! \ud83d\ude02"}</w:t>
      </w:r>
    </w:p>
    <w:p>
      <w:r>
        <w:t>{"question": "Tell me a type of monetary unit from Japan.", "answer": "The monetary unit of Japan is the Japanese yen, often represented by the symbol \u00a5."}</w:t>
      </w:r>
    </w:p>
    <w:p>
      <w:r>
        <w:t>{"question": "Choose the most appropriate idiom to replace the given phrase. - Jump to conclusions", "answer": "\"Leap to judge\""}</w:t>
      </w:r>
    </w:p>
    <w:p>
      <w:r>
        <w:t>{"question": "Generate a headline for a scientific paper on climate change.", "answer": "\"Impact of greenhouse gases on global temperatures and the urgent need for climate change action\""}</w:t>
      </w:r>
    </w:p>
    <w:p>
      <w:r>
        <w:t>{"question": "Provide the numeral form of the written number. - seven hundred and seventy", "answer": "770"}</w:t>
      </w:r>
    </w:p>
    <w:p>
      <w:r>
        <w:t>{"question": "Reformulate the phrase given to sound more polite. - Hurry up", "answer": "Please expedite the process if possible."}</w:t>
      </w:r>
    </w:p>
    <w:p>
      <w:r>
        <w:t>{"question": "List all the associated nouns with the given verb. - Read", "answer": "book, novel, newspaper, magazine, article, text, page, words, story, eBook, report, document, paper, screen, information."}</w:t>
      </w:r>
    </w:p>
    <w:p>
      <w:r>
        <w:t>{"question": "Explain how the following technology works: Machine learning.", "answer": "Machine learning is a subset of artificial intelligence that enables systems to automatically learn and improve from experience, without being explicitly programmed. It is the process by which algorithms, computer programs and models are able to analyze, learn from and make decisions based on data.\n\nThe basic idea behind machine learning is to train a model or algorithm on a set of data, allowing it to learn relationships between different features in the data, and make predictions or decisions based on new data. There are many different techniques and algorithms used in machine learning, and they can be grouped into three main categories: supervised learning, unsupervised learning, and reinforcement learning.\n\nIn supervised learning, the algorithm is given a labeled training dataset, which it uses to learn to classify new data or make predictions. The algorithm is trained to map the inputs to the desired outputs, and it continues to improve as it sees more data. Common techniques for supervised learning include decision trees, k-nearest neighbors, and support vector machines.\n\nUnsupervised learning, on the other hand, does not involve labeled training data. Instead, the algorithm is given a dataset and must find patterns, relationships or groupings within the data on its own. Common techniques for unsupervised learning include clustering, dimensionality reduction, and association rule mining.\n\nIn reinforcement learning, an algorithm learns by interacting with an environment, and receives rewards or penalties based on its actions. The algorithm seeks to maximize its rewards over time, by finding the best sequence of actions to take. This type of learning is particularly useful in game playing, autonomous driving, and robot control.\n\nOverall, machine learning is an incredibly powerful tool for finding patterns, making predictions, and automating decision-making. It continues to evolve and has applications in a wide range of fields, from finance and healthcare to retail and transportation."}</w:t>
      </w:r>
    </w:p>
    <w:p>
      <w:r>
        <w:t>{"question": "Formulate a hypothesis about the following situation: A sink is overflowing.", "answer": "One possible hypothesis for the overflowing sink is that the drain may be clogged or slow, causing water to back up and overflow. Alternatively, it could be due to the tap being left open or a malfunctioning faucet causing continuous flow of water. Another possibility could be a problem with the plumbing system, or an issue with the stopper mechanism that is preventing the sink from draining properly."}</w:t>
      </w:r>
    </w:p>
    <w:p>
      <w:r>
        <w:t>{"question": "Measure the degree of similarity between the two given sentences. - I am doing the laundry.\nI am washing the dishes.", "answer": "The degree of similarity between the two sentences is moderate to high. Both sentences contain the same subject \"I\" and the same verb tense \"am\" followed by a gerund. Additionally, both sentences refer to household chores, although the actions are different (doing the laundry vs washing the dishes). Thus, while the sentences are not identical, they have a similar grammatical structure and convey related ideas."}</w:t>
      </w:r>
    </w:p>
    <w:p>
      <w:r>
        <w:t>{"question": "Parse the given sentence grammatically. - The small jar sat on the shelf.", "answer": "The sentence \"The small jar sat on the shelf\" is a simple sentence with a subject, verb, and prepositional phrase acting as an adverb.\n\n- \"The\" is a definite article that modifies the noun \"jar.\"\n- \"Small\" is an adjective that modifies the noun \"jar.\"\n- \"Jar\" is the subject, a singular common noun that performs the action in the sentence.\n- \"Sat\" is the verb, a past tense intransitive linking verb that describes the state of being of the subject.\n- \"On\" is a preposition that shows the relationship between the noun \"shelf\" and the rest of the sentence.\n- \"The\" is a definite article that modifies the noun \"shelf.\"\n- \"Shelf\" is the object of the preposition \"on,\" a singular common noun that explains where the action took place.\n\nIn summary, the sentence structure can be parsed as:  Article + Adjective + Subject + Verb + Preposition + Article + Object of Preposition."}</w:t>
      </w:r>
    </w:p>
    <w:p>
      <w:r>
        <w:t>{"question": "Develop a machine learning algorithm to identify spam emails.", "answer": "Here are the steps to develop a machine learning algorithm to identify spam emails:\n\n1. Collect and Label Data: First, we need to gather a large collection of emails, both spam and non-spam, and label them appropriately. This will be our training dataset.\n\n2. Preprocess Data: The raw email text needs to be processed to extract relevant features for the machine learning algorithm. This can include cleaning up the text by removing HTML tags, punctuation and stopwords, and transforming the text into a numerical representation using techniques like word embedding or term frequency-inverse document frequency (tf-idf).\n\n3. Train Model: Select a machine learning algorithm, such as a Naive Bayes classifier, Support Vector Machine, or Logistic Regression, then train it on the preprocessed training data. This will allow the model to learn how to distinguish between spam and non-spam emails based on the features extracted from the text.\n\n4. Evaluate Model: Split the data into training and testing datasets to evaluate the model\u2019s accuracy in identifying spam emails. Using metrics like precision, recall, and F1 score, we can assess the model\u2019s performance.\n\n5. Fine-Tune Model: Based on the evaluation results, we can fine-tune the model by adjusting its parameters or selecting a different algorithm to improve its performance.\n\n6. Deploy Model: Once the model has been trained and fine-tuned, it can be deployed to automatically identify spam emails in real time. This can be integrated into an email client or as part of a spam filtering service.\n\nOverall, developing a machine learning algorithm to identify spam emails Involves preprocessing data, training and evaluating a model, and fine-tuning it to improve its performance."}</w:t>
      </w:r>
    </w:p>
    <w:p>
      <w:r>
        <w:t>{"question": "Generate a list of ten logical arguments for reducing global plastic production.", "answer": "1. Reducing plastic production would help reduce the amount of plastic waste and pollution in our oceans and environment.\n2. Decreasing plastic production could help address the critical issue of plastic microparticles contaminating our water and soil, affecting both human and animal health.\n3. Encouraging the use of more sustainable and biodegradable materials would reduce our reliance on non-renewable fossil fuels used to produce plastic.\n4. Shifting away from plastic production would aid in reducing greenhouse gas emissions produced during the manufacturing process.\n5. Reducing plastic production would decrease the demand for plastic, resulting in a decrease in the exploitation and destruction of natural resources for raw materials.\n6. Limiting the production of plastic could lead to a decrease in litter and littering behavior, resulting in cleaner and healthier communities.\n7. Decreasing plastic production would help reduce the risk of harm to wildlife, who can become tangled in or consume plastic debris.\n8. Restricting plastic production and promoting recycling could boost employment opportunities in the recycling and waste management industries.\n9. Scaling back plastic production could encourage more sustainable and eco-friendly practices and habits, promoting greater awareness and responsibility for the environment.\n10. Reducing plastic production would demonstrate our commitment to future generations, ensuring a cleaner and more sustainable world for them to inherit."}</w:t>
      </w:r>
    </w:p>
    <w:p>
      <w:r>
        <w:t>{"question": "Generate a description of a modern home office with a focus on comfort and productivity.", "answer": "A modern home office should be designed with both comfort and productivity in mind. It should be an inviting and inspiring space that allows for efficient and focused work.\n\nThe ideal home office would have a spacious desk and an ergonomic chair to ensure comfortable posture while working. Plenty of natural light and soft lighting options would create a bright and uplifting atmosphere. Additionally, the use of calming colors and d\u00e9cor would add to the overall serenity of the space.\n\nThe room should also be equipped with the latest technology including a computer with fast internet connectivity, a printer, and any other tools necessary for work. The use of noise-cancelling headphones or a white noise machine would help to minimize distractions and maximize productivity.\n\nIn addition, the office should have enough storage space to keep the work area organized and clutter-free. The inclusion of some plants or other natural elements would also help to create a peaceful and relaxing ambiance.\n\nOverall, a modern home office should be a comfortable and functional space that promotes productivity and success."}</w:t>
      </w:r>
    </w:p>
    <w:p>
      <w:r>
        <w:t>{"question": "Categorize the following sentence under one of the following topics: literature, science, political science, math. - African Americans should be afforded equal civil rights as other citizens", "answer": "The given sentence can be categorized under the topic of political science."}</w:t>
      </w:r>
    </w:p>
    <w:p>
      <w:r>
        <w:t>{"question": "Provide a computer code snippet to sort an array. - [2, 6, 3, 7, 1, 4]", "answer": "Here's a simple code snippet to sort that array using Python:\n\n```python\nmy_array = [2, 6, 3, 7, 1, 4]\nmy_array.sort()\nprint(my_array)\n```\n\nThis will output:\n```\n[1, 2, 3, 4, 6, 7]\n```"}</w:t>
      </w:r>
    </w:p>
    <w:p>
      <w:r>
        <w:t>{"question": "How does my car's dashboard works?", "answer": "Your car's dashboard, also known as an instrument panel, displays important information about the vehicle's operation. It consists of a variety of gauges, warning lights, and other indicators that are used to inform the driver about the current status of the automobile. \n\nThe gauges on the dashboard display information such as the speedometer, which tells you how fast the car is moving, the tachometer which displays the engine's RPM, the fuel gauge which shows the level of fuel in the tank, and the engine temperature gauge which provide the temperature of the engine's coolant. All these gauges receive input from sensors in the car that monitor these various functions.\n\nWarning lights, on the other hand, are used to alert the driver to potential problems. Some common warning lights include the check engine light, which indicates a malfunction with the car's emissions control system, the battery light, which indicates a problem with the car's charging system, the tire pressure warning light, which indicates low tire pressure, and the oil pressure warning light, which indicates low engine oil pressure. If any of these lights come on, it is important to have the problem addressed by a mechanic as soon as possible.\n\nOther indicators on the dashboard include the turn signal indicators, which flash to let you know that the turn signals are in use, and the high beam indicator, which illuminates when the high beams are on.\n\nIn conclusion, your car's dashboard provides you with vital information about the operation and health of your vehicle. It's important to pay attention to the dashboard and address any warning lights or other issues that may arise while driving."}</w:t>
      </w:r>
    </w:p>
    <w:p>
      <w:r>
        <w:t>{"question": "Use a robotic arm to pick up a specific item and move it to a specific location. - The item is a blue pen. The location is a nearby desk.", "answer": "Sure! The first step is to gather the necessary coordinate information for both the current location of the blue pen and the nearby desk. Once that information has been entered, I will need to rotate the robotic arm towards the item, extend the arm to reach the pen while closing the grippers around it to hold it firmly in place. Then, the arm would need to be pulled back while maintaining a steady grip on the pen, and finally rotate towards the direction of the nearby desk. The arm will be lowered down to place the pen onto the surface of the desk and the grippers released to let go of the pen. The robotic arm will then retract to its original position."}</w:t>
      </w:r>
    </w:p>
    <w:p>
      <w:r>
        <w:t>{"question": "Explain how friction affects a car's performance.", "answer": "Friction is a force that opposes motion and plays a critical role in how well a car performs, whether it be while driving, braking or cornering. Friction occurs due to the contact between two surfaces, and in the context of a car, it mostly happens between the tires and the road surface, between the brake pads and the brake disc, and within the car's moving parts and its contact with air.\n\nFirst and foremost, the friction between a car's tires and the road allows the vehicle to grip the road, accelerate, and turn effectively. The engine\u2019s power is transferred to the tires, which propels the vehicle forwards or backward. During cornering, the friction between tires and road surface produces an essential force that lets the car change its direction of movement. Without sufficient friction, the tires wouldn't grip the road, would lose traction, and result in the car being challenging to control, especially at high speeds.\n\nIn addition to providing traction, friction also plays a significant role in braking. The braking system relies on friction between the brake pads and the brake disc to slow the car down and bring it to a stop. When the driver applies the brake, the brake pads rub against the spinning brake disc, converting the car's kinetic energy into heat energy and slowing it down. If the brake pads are worn or wet, the level of friction between them and the brake disc decreases, which significantly reduces the braking efficiency.\n\nHowever, not all forms of friction are desirable, such as air resistance or \"drag\" and mechanical friction among moving parts. Air resistance is a type of friction that opposes the car's motion, which can reduce fuel efficiency and limit the car's top speed. Mechanical friction between the car's moving parts can also reduce efficiency and lead to increased wear and tear. Therefore, these types of friction are often minimized through streamlined car designs and the use of lubrication.\n\nIn summary, friction plays a critical role in a car's performance, providing essential road grip for acceleration, turning, and braking while also presenting challenges to fuel efficiency and speed to overcome."}</w:t>
      </w:r>
    </w:p>
    <w:p>
      <w:r>
        <w:t>{"question": "Create a tweet to write about a particular incident. - Incident: A new statue of a civil rights leader has been unveiled in the city.", "answer": "\"Exciting news for our city! A new statue celebrating the legacy of a civil rights leader has been unveiled, honoring their tireless work for justice &amp; equality. It serves as a powerful reminder of the impact one person can have. #civilrights #history\" #equality #justice"}</w:t>
      </w:r>
    </w:p>
    <w:p>
      <w:r>
        <w:t>{"question": "Arrange the pieces on the chessboard with more than one queen.", "answer": "Sure! Here is a possible arrangement of the pieces on the chessboard 8x8 with more than one queen:\n```\n  a b c d e f g h\n8 . . . . \u2655 . . . 8\n7 . . . . . . . . 7\n6 . . . \u2655 . . . . 6\n5 . . . . . \u265b . . 5\n4 . . . . . . . . 4\n3 . . . . . . \u2655 . 3\n2 . . . . . . . . 2\n1 . . . . . . . . 1\n  a b c d e f g h\n``` \nIn this arrangement, the white queen is in the d6 square, the black queen is on the f5 square, and there is an additional white queen on the e8 square."}</w:t>
      </w:r>
    </w:p>
    <w:p>
      <w:r>
        <w:t>{"question": "Create a headline for a news article about the increasing number of people choosing a vegan lifestyle", "answer": "\"Veganism on the Rise: More and More Individuals Choosing Plant-Based Lifestyles\""}</w:t>
      </w:r>
    </w:p>
    <w:p>
      <w:r>
        <w:t>{"question": "Write a paragraph to explain the objective of online streaming platforms.", "answer": "The objective of online streaming platforms, such as Netflix, Hulu, and Amazon Prime Video, is to provide users with a wide selection of movies, television shows, documentaries, and other forms of digital media. These platforms aim to provide an accessible and convenient way for users to watch their favorite content on demand, without the need for traditional cable or satellite television subscriptions. They often offer both ad-supported and ad-free viewing options, and allow users to personalize their viewing experience through user profiles and watch lists. Ultimately, these platforms strive to provide a comprehensive and enjoyable viewing experience for their users."}</w:t>
      </w:r>
    </w:p>
    <w:p>
      <w:r>
        <w:t>{"question": "Write a blog post about why robots can be beneficial for the economy.", "answer": "Robots have been a topic of debate for many years, with some people arguing that they could take jobs away from human workers. While this is a legitimate concern, the reality is that robots can actually be very beneficial for the economy. In this blog post, we'll take a closer look at some of the ways in which robots can help to boost economic growth and create new opportunities.\n\nIncreased Efficiency and Productivity\n\nOne of the most obvious benefits of robots is that they can work much faster and more efficiently than human workers. Robots don't get tired, don't need breaks, and don't make mistakes. This means that they can work around the clock, producing goods and services at a much faster rate than would be possible with human labor alone. As a result, companies that adopt robotic technology can increase their productivity, which can benefit the economy as a whole.\n\nReduced Labor Costs\n\nLabor costs are one of the biggest expenses for most businesses, and in many cases, they can eat into a company's profits. By using robots to automate certain tasks, companies can reduce their labor costs significantly. This can help to make businesses more profitable, which can lead to increased investment and economic growth.\n\nImproved Safety\n\nRobots can take on dangerous or hazardous tasks that would be unsafe for human workers. This can help to reduce the risk of accidents and injuries, which can be costly for businesses and the economy as a whole. By using robots to handle these tasks, companies can improve safety, reduce their liability, and improve their bottom line.\n\nNew Jobs and Industries\n\nWhile it's true that robots can replace human workers in certain roles, they also have the potential to create new jobs and industries. For example, as more companies adopt robotic technology, there will be a growing need for skilled workers to design, build, and maintain robots. This could lead to the creation of new high-tech jobs that pay well and provide new opportunities for workers.\n\nInnovation and Research\n\nRobots can also help to drive innovation and research, as companies look for new and better ways to automate their processes. This can lead to the development of new products and services, which can, in turn, stimulate economic growth. As robotic technology continues to advance, we can expect to see even more exciting innovations that can benefit businesses and the economy as a whole.\n\nIn conclusion, robots have the potential to bring many benefits to the economy. By increasing efficiency and productivity, reducing labor costs, improving safety, creating new jobs and industries, and"}</w:t>
      </w:r>
    </w:p>
    <w:p>
      <w:r>
        <w:t>{"question": "Formulate a questionnaire about spending habits.", "answer": "1. On average, how much money do you spend on a weekly basis?\n2. Do you frequently purchase items that you do not need but want?\n3. How often do you eat out or order take-out food?\n4. When making a purchase, do you typically compare prices at different stores or research for the best deals?\n5. Do you have a budget that you try to stick to each month?\n6. How often do you impulse buy?\n7. Do you have any financial goals, such as saving for a large purchase or paying off debt?\n8. Do you frequently use credit cards, and if so, do you pay off the balance in full each month?\n9. Are there any recurring subscriptions or services that you pay for each month, and do you feel that they are worth the cost?\n10. How important is financial security and savings to you?"}</w:t>
      </w:r>
    </w:p>
    <w:p>
      <w:r>
        <w:t>{"question": "Give a command to turn up the volume.", "answer": "\"Please turn up the volume.\" or if you are referring to a smart device you can say: \"Hey [Device Name], turn up the volume.\""}</w:t>
      </w:r>
    </w:p>
    <w:p>
      <w:r>
        <w:t>{"question": "Come up with a list of adjectives that include the two words \"sporty\" and \"elegant\".", "answer": "1. Athletic\n2. Graceful\n3. Stylish\n4. Refined\n5. Polished\n6. Chic\n7. Fit\n8. Active\n9. Sophisticated\n10. Classy\n11. Sporty\n12. Elegant."}</w:t>
      </w:r>
    </w:p>
    <w:p>
      <w:r>
        <w:t>{"question": "You are given a random paragraph, and need to identify what is a proper noun in it. Output the proper nouns and the number of them, separated by comma. - The majestic and powerful black stallion reared and whinnied, pawing at the ground with its hooves as the breeze ruffled its mane.", "answer": "0"}</w:t>
      </w:r>
    </w:p>
    <w:p>
      <w:r>
        <w:t>{"question": "Rewrite this sentence to eliminate any biased language. - Women are more emotional than men.", "answer": "People experience emotions as individuals, and the level of emotional expression may vary among individuals regardless of gender."}</w:t>
      </w:r>
    </w:p>
    <w:p>
      <w:r>
        <w:t>{"question": "Generate a story that starts with \"It all started with a whisper...\"", "answer": "It all started with a whisper, a soft murmur that only a few people caught at first. But soon, the whisper grew into a rumor that spread like wildfire. It was said that there was a magic tree in the forest, one that granted wishes to anyone who found it.\n\nThe townspeople were skeptical at first, but as more and more people whispered about the tree, curiosity got the better of them. Soon, people began to venture into the forest, searching for the tree that could make their dreams come true.\n\nOne of the first to find the tree was a young girl, who had always wished for a better life for her and her family. She approached the tree with trepidation and whispered her wish. To her amazement, the tree glowed, and her wish was granted.\n\nWord of the girl's good fortune spread, and soon the forest was filled with people searching for the tree. Some wished for wealth, others for love, and still others for happiness. The tree granted their wishes, and soon the town was filled with joy and contentment.\n\nBut, as with all good things, there were those who wished for selfish and greedy things. The tree grew weaker with every selfish wish, its magic slowly fading. Finally, the tree could take no more and withered away.\n\nThe townspeople were heartbroken. They had lost the magic that had brought them so much happiness. But, as they looked around at their once poor and unhappy village, now filled with joy and prosperity, they realized that the magic had always been there, within themselves. They had only to believe in it and work together to make their dreams come true.\n\nAnd so, it all started with a whisper, but it ended with a shout of triumph as the people of the town learned the true power of belief and community."}</w:t>
      </w:r>
    </w:p>
    <w:p>
      <w:r>
        <w:t>{"question": "Rewrite this sentence so that it will be understood by a child. - The cat has been locked inside the house for hours.", "answer": "The kitty has been stuck in the house for a long time."}</w:t>
      </w:r>
    </w:p>
    <w:p>
      <w:r>
        <w:t>{"question": "Generate a movie review of your favorite movie in one sentence. - The Godfather", "answer": "The Godfather, an iconic and genre-defining film, brilliantly portrays the inner workings of the mafia world, delivering unforgettable characters, compelling storyline, evocative cinematography, and masterful acting, consolidating its status as one of the greatest movies ever made."}</w:t>
      </w:r>
    </w:p>
    <w:p>
      <w:r>
        <w:t>{"question": "You are provided with an article and need to classify it according to its topics. Output the topics one by one, separated by comma. - Doha, Qatar (CNN) \u2014 On the eve of the 2022 World Cup in Qatar, FIFA President Gianni Infantino launched a tirade against Western critics of the controversial tournament in an explosive hour-long monologue.\n\nInfantino, the boss of world soccer\u2019s governing body, looked on glumly as he addressed hundreds of journalists in Doha, Qatar, Saturday.\n\n\u201cWe are taught many lessons from Europeans, from the Western world,\u201d he said, referring to criticisms of Qatar\u2019s human rights record.", "answer": "2022 World Cup, Qatar, FIFA, Gianni Infantino, Western critics, controversy, soccer, governing body, Europe, Western world, human rights."}</w:t>
      </w:r>
    </w:p>
    <w:p>
      <w:r>
        <w:t>{"question": "Given an everyday item, come up with an interesting trivia about it. - Book", "answer": "Books have been a source of knowledge and entertainment for centuries, but did you know that the smell of old books is caused by the organic materials in the paper breaking down over time? The scent is a combination of grassy notes with a tang of acidity, and a hint of vanilla, created by the lignin, which is closely related to vanillin. In fact, this scent is so distinct and recognizable that it even has its own term \u2013 \u201cbibliosmia\u201d \u2013 the smell of old books."}</w:t>
      </w:r>
    </w:p>
    <w:p>
      <w:r>
        <w:t>{"question": "Generate an alliterative phrase with the phrase \"blue butterfly\".", "answer": "Beautiful blue butterfly blessings"}</w:t>
      </w:r>
    </w:p>
    <w:p>
      <w:r>
        <w:t>{"question": "You are given a random food item, and you need to come up with a creative way to serve it to your guests. - Strawberries", "answer": "Strawberries are a delicious and versatile fruit that can be served in many creative ways to your guests. Here are a few ideas:\n\n1. Strawberry Caprese Skewers: Cut fresh mozzarella and strawberries into bite-sized pieces and thread them onto skewers with fresh basil leaves. Drizzle with balsamic glaze for an elegant and flavorful appetizer.\n\n2. Strawberry Salsa: Combine diced strawberries, diced avocado, diced red onion, chopped fresh cilantro, and fresh lime juice in a bowl. Serve with tortilla chips, or use as a topping for grilled chicken or fish.\n\n3. Chocolate Covered Strawberry Tower: Melt some dark chocolate and dip strawberries into it, allowing them to cool and harden. Stack the strawberries into a tower shape on a serving platter and sprinkle with crushed nuts or coconut flakes.\n\n4. Strawberry Bruschetta: Toast slices of baguette bread and spread with a thin layer of goat cheese or cream cheese. Top with sliced strawberries and a drizzle of honey. Add a sprinkle of black pepper and chopped fresh mint for a delicious and refreshing appetizer.\n\n5. Strawberry Lemonade Slushies: Blend frozen strawberries, lemon juice, sugar, and ice in a blender until smooth. Serve in tall glasses with a straw and a slice of lemon for garnish.\n\nOverall, there are many creative ways to serve strawberries to your guests. Whether you're looking for something sweet or savory, the possibilities are endless. Experiment with different combinations and find the perfect recipe that suits your taste."}</w:t>
      </w:r>
    </w:p>
    <w:p>
      <w:r>
        <w:t>{"question": "Explain how Facebook determines what posts display on a user's newsfeed.", "answer": "Facebook uses a complex algorithm to determine which posts appear on a user's newsfeed. The algorithm takes into account a wide range of factors to determine the content that is most likely to be relevant, interesting, and engaging to the user.\n\nOne of the primary factors that the algorithm uses is the level of engagement that the user has had with the person, page, or group that created the post. For instance, if the user frequently likes or comments on posts from a particular friend, that friend's posts are more likely to appear higher in the user's newsfeed.\n\nAnother factor that the algorithm takes into account is the content of the post itself. The algorithm tries to understand the type of content that the user typically enjoys and engage with and show more of that type of content. For example, if the user tends to watch a lot of videos, the algorithm may show more videos in their newsfeed.\n\nThe recency of the post is also taken into account. Generally, newer posts are given a higher priority in the newsfeed, as the algorithm tries to show the user the most up-to-date content.\n\nAdditionally, the algorithm takes into account how other users interact with the post. If a post is receiving a lot of engagement from other users in the form of likes, shares, and comments, this can increase its visibility in the newsfeed.\n\nOverall, Facebook's algorithm uses a combination of factors to determine which posts to show in a user's newsfeed, with the goal of providing the most relevant and engaging content to the user."}</w:t>
      </w:r>
    </w:p>
    <w:p>
      <w:r>
        <w:t>{"question": "Name three types of birds native to Florida.", "answer": "Some birds native to Florida are: \n\n1. American White Pelican\n2. Florida Scrub-Jay\n3. Northern Mockingbird."}</w:t>
      </w:r>
    </w:p>
    <w:p>
      <w:r>
        <w:t>{"question": "Construct a regular expression that matches any 7 digit number.", "answer": "Here is the regular expression that matches any 7 digit number: \n\n```\n^\\d{7}$\n```\n\nExplanation:\n\n- `^` is an anchor that indicates the start of the string.\n- `\\d` is a shorthand character class that matches any digit (0-9).\n- `{7}` is a quantifier that indicates that the preceding character (`\\d`) must occur exactly 7 times.\n- `$` is an anchor that indicates the end of the string.\n\nTogether, the regular expression `^\\d{7}$` matches any string that starts and ends with exactly 7 digits."}</w:t>
      </w:r>
    </w:p>
    <w:p>
      <w:r>
        <w:t>{"question": "Develop a conversation flow and give answer options for the given topic. - Topic: Travel", "answer": "User: Hi, I want to plan a trip. Can you help me with that?\n\nAI: Of course! Let's start by deciding on some details. \n    a) Where would you like to go?\n    b) When do you want to travel?\n    c) How long do you plan to stay?\n    d) What is your budget?\n\nUser: I want to travel to Paris.\n\nAI: Paris is a wonderful destination! \n       a) Would you like some suggestions about popular places to visit in Paris?\n       b) Do you need help finding the best deals on flights and accommodations?\n       c) Do you already have a rough itinerary in mind, or do you need some help creating one?\n       d) What type of activities do you enjoy while traveling? Sightseeing, cultural experiences, adventure, relaxation, or all of the above?\n\nUser: Can you recommend some popular places to visit in Paris?\n\nAI: Certainly! Here are some popular attractions in Paris that are definitely worth a visit:\n        a) The Eiffel Tower\n        b) The Louvre Museum\n        c) Notre-Dame Cathedral\n        d) The Arc de Triomphe and the Champs-\u00c9lys\u00e9es\n        e) The Palace of Versailles\n        f) Would you like more information on any of these attractions, or should we look at other aspects of your trip?"}</w:t>
      </w:r>
    </w:p>
    <w:p>
      <w:r>
        <w:t>{"question": "Create a list of best practices for safety at the workplace.", "answer": "1. Identify potential hazards and conduct regular risk assessments.\n2. Establish and implement safety protocols and procedures.\n3. Provide adequate training for employees on safe work practices.\n4. Ensure appropriate personal protective equipment is available and used.\n5. Keep work areas clean, tidy and free from unnecessary clutter.\n6. Implement proper ergonomics to prevent strains and injuries.\n7. Facilitate clear and open communication about safety concerns and incidents.\n8. Keep emergency procedures and equipment up-to-date and readily accessible.\n9. Encourage regular breaks and rest periods to prevent fatigue and stress.\n10. Foster a culture of safety through management commitment, employee engagement and regular evaluation of safety performance."}</w:t>
      </w:r>
    </w:p>
    <w:p>
      <w:r>
        <w:t>{"question": "Name one of the famous soccer clubs in Brazil.", "answer": "One of the most famous soccer clubs in Brazil is Flamengo."}</w:t>
      </w:r>
    </w:p>
    <w:p>
      <w:r>
        <w:t>{"question": "Provide an example of a third-person point of view.", "answer": "Jenny walked through the park, feeling the soft grass under her feet. She smiled as she watched the children playing and laughing. The sun warmed her skin and she breathed in the scent of fresh flowers. Suddenly, her phone beeped, bringing her back to reality. She pulled it out of her pocket and glanced at the message, then sighed and continued her walk, deep in thought."}</w:t>
      </w:r>
    </w:p>
    <w:p>
      <w:r>
        <w:t>{"question": "Name one of the main components of a car engine.", "answer": "One of the main components of a car engine is the cylinder."}</w:t>
      </w:r>
    </w:p>
    <w:p>
      <w:r>
        <w:t>{"question": "Find the weather forecast for New York for today", "answer": "I'm sorry, as an AI language model, I don't have access to real time data since my responses are generated based on my pre-existing knowledge up to September 2021. However, you can find the weather forecast for New York today by visiting a weather website like weather.com or by checking a weather app on your phone."}</w:t>
      </w:r>
    </w:p>
    <w:p>
      <w:r>
        <w:t>{"question": "Generate an appropriate description write-up given the following input - Movie Name: Bruce Almighty \nGenre: Comedy \nStarring: Jim Carrey", "answer": "Bruce Almighty is an entertaining and hilarious comedy movie starring the beloved and talented Jim Carrey. The film follows a down-on-his-luck TV reporter who, after complaining about the state of the world, is suddenly given the power of God. With this new found ability, he goes on a journey filled with laughter and self-discovery, as he learns the true meaning of responsibility and compassion. If you're in the mood for a light-hearted film that is sure to make you laugh out loud, then Bruce Almighty is the perfect pick."}</w:t>
      </w:r>
    </w:p>
    <w:p>
      <w:r>
        <w:t>{"question": "What is a word that is the opposite of 'expensive'?", "answer": "The opposite of the word 'expensive' is 'inexpensive' or 'cheap'."}</w:t>
      </w:r>
    </w:p>
    <w:p>
      <w:r>
        <w:t>{"question": "Generate a summary for the article \"The Impact of Technology on Mental Health\"", "answer": "The article \"The Impact of Technology on Mental Health\" discusses the various ways in which technology affects mental health. It highlights both the positive and negative effects and presents current research on the topic. On the positive side, technology has allowed for better access to mental health resources and support, including online therapy, self-help apps, and virtual support groups. However, excessive use of technology has also been linked to increased anxiety, depression, and sleep disturbances. The article calls for more research to fully understand the complex relationship between technology and mental health and suggests that a balanced approach to technology use may be key to maintaining good mental health."}</w:t>
      </w:r>
    </w:p>
    <w:p>
      <w:r>
        <w:t>{"question": "Generate an appropriate template to describe a customer service interaction", "answer": "Customer Service Interaction Template:\n\nDate: [insert date]\nTime: [insert time]\nCustomer Service Representative: [insert name]\nCustomer Name: [insert name]\nCustomer Contact Information: [insert email, phone number, etc]\nIssue: [insert brief description]\n\nInteraction Summary: \n\nStart of conversation: \n    [insert brief summary of customer's initial inquiry or concern]\n\nProblem solving:\n    [insert efforts made by the representative to address the customer's concern]\n\nResolution:\n    [insert final outcome and steps taken to resolve the issue]\n\nEnd of conversation: \n    [insert any final comments or feedback from the customer or representative]\n\nFollow-up: \n    [insert any follow-up actions to be taken by either the customer or representative]"}</w:t>
      </w:r>
    </w:p>
    <w:p>
      <w:r>
        <w:t>{"question": "Create a set of questions to interview a public speaker", "answer": "1. Can you tell us about your background and how it led you to become a public speaker? \n2. What topics do you usually speak about, and how do you select them for your audience? \n3. How do you prepare for a speaking engagement, and what methods do you use to engage your audience? \n4. In your opinion, what makes a great public speaker, and what skills or qualities are essential to succeed in this field? \n5. Do you use visuals or multimedia to enhance your presentations? If so, how do you integrate them into your speech? \n6. Can you tell us about a particularly memorable speaking experience, and what made it successful? \n7. How do you handle stage fright, and what advice do you have for people who struggle with public speaking anxiety? \n8. How do you measure the success and impact of your speeches, and do you seek feedback from your audience? \n9. How do you keep your speeches updated, and where do you draw your inspiration from? \n10. Can you tell us about any upcoming speaking events, and how can people learn more about your work?"}</w:t>
      </w:r>
    </w:p>
    <w:p>
      <w:r>
        <w:t>{"question": "Generate an appropriate response for the sentence: \"My phone battery died suddenly\".", "answer": "\"I'm sorry to hear that. You can try charging your phone for a while to see if it turns back on. If it doesn't seem to be charging, there may be an issue with the battery or the charger. Have you had any problems with the battery life before?\""}</w:t>
      </w:r>
    </w:p>
    <w:p>
      <w:r>
        <w:t>{"question": "Create three rules that should be considered while using social media", "answer": "1. Never share personal or sensitive information: It is crucial to be mindful of the information that you share on social media. Do not post personal details such as your home address, phone number, ID numbers, or financial information. This is to prevent the risks of being a victim of identity theft, online fraud or harassment.\n\n2. Be respectful and mindful of others: Social media is a platform where people from different walks of life interact. Therefore, it is important to be respectful of others' opinions, beliefs and cultures. Do not post hateful, offensive or derogatory comments. If you disagree with someone, do so respectfully and constructively.\n\n3. Think before you post: Before clicking the \"post\" button, take a moment to pause and evaluate the content of your post. Consider whether it is appropriate, and how it may be interpreted by others. Bear in mind that the internet is permanent, so think about the long-term impact of what you share. If in doubt, do not post."}</w:t>
      </w:r>
    </w:p>
    <w:p>
      <w:r>
        <w:t>{"question": "Generate appropriate questions for a customer survey about their experience with a company", "answer": "1. How would you rate the overall customer service you received?\n2. How easy was it for you to find the information you were looking for?\n3. Did our representatives provide clear and helpful information?\n4. Was the employee you interacted with prompt and courteous?\n5. How satisfied are you with the resolution of any issue or concern you encountered?\n6. Was the product/service you received from our company up to your expectations?\n7. Would you recommend our company to a friend or family member?\n8. How likely are you to use our products/services again in the future?\n9. Did our company meet your expectations in terms of the quality of the product or service?\n10. Is there anything we can do to improve our customer experience?"}</w:t>
      </w:r>
    </w:p>
    <w:p>
      <w:r>
        <w:t>{"question": "Generate code to prompt a user to enter their name", "answer": "```python\nname = input(\"Please enter your name: \")\n```"}</w:t>
      </w:r>
    </w:p>
    <w:p>
      <w:r>
        <w:t>{"question": "Create a function which takes two numbers as argument and returns the product", "answer": "Sure! Here is a function written in python that takes two numbers as arguments and returns their product:\n\n```python\ndef multiply_numbers(num1, num2):\n    \"\"\"This function takes two numbers and returns their product\"\"\"\n    product = num1 * num2\n    return product\n```\nTo use the function, just pass the two numbers that you want to multiply as arguments. Here\u2019s an example:\n\n```python\nresult = multiply_numbers(5, 6)\nprint(result)\n```\nThis will output `30` because the product of `5` and `6` is `30`."}</w:t>
      </w:r>
    </w:p>
    <w:p>
      <w:r>
        <w:t>{"question": "Suggest a keyword for a new website dedicated to providing programming tutorials.", "answer": "\"CodeTutorials\""}</w:t>
      </w:r>
    </w:p>
    <w:p>
      <w:r>
        <w:t>{"question": "Name three programming languages commonly used for mobile app", "answer": "Three commonly used programming languages for mobile app development are Java, Swift and Kotlin. Java is widely used for building Android apps, while Swift is the primary language for iOS app development. Kotlin is also used for creating Android apps and is becoming increasingly popular as an alternative to Java."}</w:t>
      </w:r>
    </w:p>
    <w:p>
      <w:r>
        <w:t>{"question": "Compose a tweet about a new app called \"Gizmo\"", "answer": "\"Introducing Gizmo - the newest app that's changing the game! With its cutting-edge features and user-friendly interface, you'll wonder how you ever managed without it. #Gizmo #NewApp #GameChanger\""}</w:t>
      </w:r>
    </w:p>
    <w:p>
      <w:r>
        <w:t>{"question": "Explain what \"deep learning\" means", "answer": "Deep learning is a subset of machine learning, which is essentially a neural network with three or more layers. These neural networks attempt to simulate the behavior of the human brain\u2014albeit far from matching its ability\u2014allowing it to \u201clearn\u201d from large amounts of data. While a neural network with a single layer can still make approximate predictions, additional hidden layers can help to optimize and refine for accuracy.\n\nDeep learning drives many artificial intelligence (AI) applications and services that improve automation, performing analytical and physical tasks without human intervention. Deep learning technology lies behind everyday products and services (such as digital assistants, voice-enabled TV remotes, and credit card fraud detection) as well as emerging technologies (such as self-driving cars).\n\nDeep learning neural networks are trained using large amounts of data and algorithms. Once trained, these neural networks can then make decisions on new data, and their multi-layer architecture allows them to make increasingly accurate predictions as more data is fed into them. Most importantly, these predictions can be made without requiring human-designed rules specifying what to look for in the data, allowing deep learning methods to make accurate predictions using datasets where it is difficult to design such rules."}</w:t>
      </w:r>
    </w:p>
    <w:p>
      <w:r>
        <w:t>{"question": "Compose a verse for the following haiku - Wind in a field", "answer": "Wind in a field\nDances with swaying blades of grass\nNature's symphony"}</w:t>
      </w:r>
    </w:p>
    <w:p>
      <w:r>
        <w:t>{"question": "Suggest an alternative title for the book \"To kill a mockingbird\".", "answer": "\"Silencing the Songbird\""}</w:t>
      </w:r>
    </w:p>
    <w:p>
      <w:r>
        <w:t>{"question": "Suggest a metric for deciding which model performs better for a given problem.", "answer": "There are several metrics for deciding which model performs better for a given problem. The choice of metric depends on the specific problem and the objectives of the model.\n\nSome common metrics for classification problems are accuracy, precision, recall, F1 score, and area under the receiver operating characteristic (ROC) curve. For example, accuracy measures the proportion of correct predictions, while precision measures the proportion of true positive predictions among all positive predictions. The F1 score is the harmonic mean of precision and recall. The area under the ROC curve measures the ability of the model to correctly distinguish between positive and negative classes.\n\nFor regression problems, common metrics include mean absolute error (MAE), mean squared error (MSE), root mean squared error (RMSE), and R-squared. For example, MAE measures the average absolute difference between the predicted and true values, while MSE measures the average squared difference. RMSE is the square root of MSE and has the same units as the predicted and true values. R-squared measures the proportion of variance in the true values that is explained by the model.\n\nUltimately, the choice of metric should be guided by the specific problem at hand and the goals of the model."}</w:t>
      </w:r>
    </w:p>
    <w:p>
      <w:r>
        <w:t>{"question": "Come up with two words that rhyme with the word \"love\".", "answer": "Dove, glove."}</w:t>
      </w:r>
    </w:p>
    <w:p>
      <w:r>
        <w:t>{"question": "Suggest a title for an essay about the right to privacy.", "answer": "1. \"Guarding our Sacred Space: The Importance of the Right to Privacy\"\n2. \"Protecting our Personal Sphere: The Vitality of Privacy Rights\"\n3. \"The Right to Privacy: A Fundamental Human Necessity\"\n4. \"The Intricacies of Privacy: Examining the Right to a Private Life\"\n5. \"In Defense of Privacy: Upholding the Right to be Left Alone\""}</w:t>
      </w:r>
    </w:p>
    <w:p>
      <w:r>
        <w:t>{"question": "Name two features that you should look for in a good laptop.", "answer": "When looking for a good laptop, two important features to consider are the processor and memory. \n\n1. Processor: The processor is responsible for executing instructions and performing tasks, so it's important to find a laptop with a fast and reliable processor. A good processor ensures that your laptop can handle multiple tasks at once, run applications smoothly, and complete tasks quickly. Intel Core i5 or i7 and AMD Ryzen are considered fast processors for many laptops.\n\n2. Memory (RAM): The memory, or RAM, is responsible for temporarily storing data and allowing the processor quick access to information. A laptop with enough memory will allow you to run multiple applications at once without slowing down, and it will help to ensure the smooth operation of your laptop. Generally, 8GB of RAM is considered adequate for most users, but if you plan to use your laptop for more memory-intensive tasks, such as gaming or video editing, you may want to consider a laptop with 16GB or more of memory."}</w:t>
      </w:r>
    </w:p>
    <w:p>
      <w:r>
        <w:t>{"question": "Summarize an article about the importance of being eco-friendly in one sentence.", "answer": "The article stresses the importance of being eco-friendly as it helps to reduce carbon footprint and prevent negative impact on the environment thus preserving it for future generations."}</w:t>
      </w:r>
    </w:p>
    <w:p>
      <w:r>
        <w:t>{"question": "Suggest a good way to remember complex concepts.", "answer": "One effective way to remember complex concepts is to use a technique called \"chunking.\" This involves breaking down a large piece of information into smaller, more manageable chunks that are easier to memorize. Visual aids, such as diagrams or charts, can also be helpful for visual learners to better understand complex concepts. Another effective strategy is to use mnemonic devices, creating an acronym, phrase, or song to aid in memorization. Finally, repetition through flashcards or practice quizzes can also reinforce the information and help commit it to long-term memory."}</w:t>
      </w:r>
    </w:p>
    <w:p>
      <w:r>
        <w:t>{"question": "Suggest a problem-solving strategy.", "answer": "One effective problem-solving strategy you might try is the following:\n\n1. Define and understand the problem: Before you can effectively solve any circumstance, you need to understand the problem at a basic level. Start by asking questions to gain clarity on what you're trying to address.\n\n2. Gather information: Collect data and facts that would be relevant to solving the problem. The more information you have, the more equipped you\u2019ll be to find a solution.\n\n3. Identify possible solutions: Come up with as many solutions as you can. Brainstorm and write them down \u2013 even if they seem unrealistic or impractical. This will help you expand your thinking and might lead to new, previously unexplored solutions.\n\n4. Evaluate the alternatives: Take time to assess the strengths, weaknesses, and feasibility of each solution. Weigh the costs, benefits, and risks associated with each potential solution.\n\n5. Choose the best solution: After carefully evaluating the different alternatives, select the one that most effectively addresses the problem at hand.\n\n6. Develop an action plan: Create a specific and detailed roadmap to implement your solution. Outline concrete steps, deadlines, and assign tasks as needed.\n\n7. Take action: Put your plan into motion.\n\n8. Monitor progress and adjust as needed: Keep an eye on how well your solution is working. If needed, make changes or try a different approach.\n\nEffective problem-solving requires patience, persistence, and an open-minded approach. Remember that finding the best solution can take time, and may require some trial and error."}</w:t>
      </w:r>
    </w:p>
    <w:p>
      <w:r>
        <w:t>{"question": "Personlize the response to the following message. - Hello!", "answer": "Hi there! It's always a pleasure to see you. Is there anything I can assist you with today?"}</w:t>
      </w:r>
    </w:p>
    <w:p>
      <w:r>
        <w:t>{"question": "Describe the first web page you visited today.", "answer": "As an AI, I don't browse the web in the traditional sense, and I don't have the ability to visit web pages on my own. So, I haven't visited any web page today."}</w:t>
      </w:r>
    </w:p>
    <w:p>
      <w:r>
        <w:t>{"question": "Arrange these characters in alphabetical order: M, X, A, G", "answer": "In alphabetical order, the characters would be arranged as follows: A, G, M, X."}</w:t>
      </w:r>
    </w:p>
    <w:p>
      <w:r>
        <w:t>{"question": "Create a title for an article on the gender pay gap.", "answer": "\"Addressing the Gender Pay Gap: Insights into Causes and Solutions\""}</w:t>
      </w:r>
    </w:p>
    <w:p>
      <w:r>
        <w:t>{"question": "Summarize the following statement in a single sentence: Our goal is to create sustainable and eco-friendly products.", "answer": "The objective is to produce environmentally sustainable products."}</w:t>
      </w:r>
    </w:p>
    <w:p>
      <w:r>
        <w:t>{"question": "Create a summarizing title for an article about the rising cost of living in the USA.", "answer": "\"The Escalating Cost of Living in the USA: Navigating the New Economic Reality\""}</w:t>
      </w:r>
    </w:p>
    <w:p>
      <w:r>
        <w:t>{"question": "Describe a tropical rainforest.", "answer": "A tropical rainforest is a dense and lush ecosystem, characterized by warm and humid weather, and abundant rainfall year-round. It is typically found near the equator and is known for its incredible biodiversity, with a vast array of flora and fauna.\n\nThe rainforest is made up of several layers, each with its own unique plants and animals. The topmost layer is called the emergent layer, where tall trees tower over the rest of the forest, reaching up to 200 feet in height. The canopy layer is just below, formed by the tops of trees that have grown densely, creating a ceiling-like cover for the rest of the rainforest. This layer is home to many animals such as monkeys, bats, and birds. Beneath the canopy lies the understory, a layer of shorter plants and trees, where the light that filters through the canopy is faint, and the air is more humid. Many animals such as reptiles, insects, and amphibians can be found here. The last layer, the forest floor, is characterized by the least amount of sunshine, and is home to decomposers, like fungi and termites, that break down fallen leaves and dead plants.\n\nThe tropical rainforest is an essential ecosystem for maintaining the earth's biodiversity and ecological balance. It plays a crucial role in air and water purification, carbon storage, and climate regulation."}</w:t>
      </w:r>
    </w:p>
    <w:p>
      <w:r>
        <w:t>{"question": "Analyze the following statement: Her career is a reflection of her hard work and dedication.", "answer": "The statement highlights the belief that the individual's career success is a result of her own effort and commitment. The use of the word \"reflection\" implies that her career is viewed as a mirror image of her personal attributes, specifically her hard work and dedication. By crediting her accomplishments to these traits, the statement suggests that her success is not due to external factors or chance, but rather a direct result of her own actions and determination."}</w:t>
      </w:r>
    </w:p>
    <w:p>
      <w:r>
        <w:t>{"question": "Generate a password that includes 2 special characters and 2 digits.", "answer": "Here is a secure, generated password that includes 2 special characters and 2 digits: Wk!2r@lm7d"}</w:t>
      </w:r>
    </w:p>
    <w:p>
      <w:r>
        <w:t>{"question": "Provide a historic context to this sentence: Her career is a reflection of her hard work and dedication.", "answer": "The sentence reflects a historic belief that an individual's career success is largely determined by their personal effort and commitment. This belief has its roots in the protestant work ethic, which originated in the 16th century as part of the Protestant Reformation, emphasizing the importance of hard work and diligence. The idea became more widespread in the 19th century, with the growth of industrial societies and the idea of the \u201cself-made man\u201d. This ethos continued to be a prominent belief in many societies, and the sentiment expressed in the sentence reflects this ongoing value placed on individual effort and dedication in achieving career success."}</w:t>
      </w:r>
    </w:p>
    <w:p>
      <w:r>
        <w:t>{"question": "What is the British equivalent of \u2018Hamburger'?", "answer": "The British equivalent of 'Hamburger' is simply 'burger' or 'beef burger.' Like in American English, it refers to a sandwich consisting of a cooked patty of ground beef, usually served in a bun with toppings and condiments."}</w:t>
      </w:r>
    </w:p>
    <w:p>
      <w:r>
        <w:t>{"question": "Write a poem that describes the beauty of summer days.", "answer": "Warm rays of sunshine, so bright and so bold,\nThe beauty of summer, a sight to behold.\nA time for laughter, a time for play,\nA season of memories, each and every day.\n\nThe vivid colors, the flowers in bloom,\nNature awakens, shaking off winter\u2019s gloom.\nThe sky so blue, the grass so green,\nA canvas of life, so pure and serene.\n\nThe gentle breeze, the rustle of leaves,\nThe chirping of birds, as they dance in the eaves.\nThe joy of children, running free,\nChasing butterflies, giggling with glee.\n\nSummer days, so long and so fair,\nWrapped in the warmth of the sun-kissed air.\nA time to savor, a time to treasure,\nThe beauty of summer, a joy beyond measure."}</w:t>
      </w:r>
    </w:p>
    <w:p>
      <w:r>
        <w:t>{"question": "Come up with a 3-step plan to organize a surprise birthday party.", "answer": "1. Identify the preferences and interests of the person celebrating their birthday: Before planning a surprise party, it's important to understand what kind of celebration the birthday person would enjoy. Consider their favorite foods, activities, and entertainment choices. It's also a good idea to discreetly find out if they have any plans or appointments on the chosen date to avoid conflicts or scheduling issues.\n\n2. Plan and coordinate the logistics: Decide on a location for the party- this could be at someone's home or a rented venue, and send out invitations to the selected guests. Order or prepare food, decorations, and any necessary party supplies. Enlist the help of a few trusted friends or family members to assist with set up and clean up.\n\n3. Execute the surprise: Have a plan in place to get the birthday person to the surprise location without arousing suspicion. This could include creating a decoy event or having someone take them out for a pre-planned activity. Once the birthday person arrives, have all the guests ready to surprise them and celebrate. Make sure to capture the moment with photos and videos to help create lasting memories."}</w:t>
      </w:r>
    </w:p>
    <w:p>
      <w:r>
        <w:t>{"question": "Give me information about the Three Gorges Dam.", "answer": "The Three Gorges Dam is a hydroelectric dam that spans the Yangtze River in central China. It is the world's largest power station in terms of installed capacity (22,500 MW). The dam was built with the aims of generating electricity, increasing the river's shipping capacity, and reducing the potential for floods downstream. \n\nConstruction began in 1994 and was officially completed in 2012. The project faced controversy both domestically and abroad due to its environmental and social impact, including the relocation of over 1 million people from the dam's flooded areas. \n\nThe dam is made of concrete and steel and is 2,335 meters (7,660 ft) long and 185 meters (607 ft) high. It includes 32 main generators, each capable of producing 700MW of electricity. The dam also includes a ship lift, allowing vessels to pass through the dam.\n\nThe Three Gorges Dam has had a significant impact on the Yangtze River and the surrounding areas. It has helped mitigate the incidence of floods, allowing for agricultural and urban development in the floodplain. However, concerns have been raised about the dam's effect on wildlife, particularly fish species, and on water quality."}</w:t>
      </w:r>
    </w:p>
    <w:p>
      <w:r>
        <w:t>{"question": "Name five animals which are capable of flight", "answer": "Some animals that are capable of flight are:\n\n1. Birds (such as eagles, sparrows, pigeons, etc.)\n2. Bats\n3. Insects (such as bees, butterflies, flies, and many more)\n4. Flying fish\n5. Flying squirrels."}</w:t>
      </w:r>
    </w:p>
    <w:p>
      <w:r>
        <w:t>{"question": "What is the thesis of the article \u201cA Study of the Sky\u201d", "answer": "I'm sorry, but I do not have access to any specific article titled \u201cA Study of the Sky\u201d. Could you possibly provide a link, short summary, or more information about the article so I can accurately generate an informed response?"}</w:t>
      </w:r>
    </w:p>
    <w:p>
      <w:r>
        <w:t>{"question": "Compose a letter to your best friend who has just moved abroad.", "answer": "Dear [Friend\u2019s Name],\n\nI hope this letter finds you well! It's been too long since we last spoke, and I miss our conversations and daily catch-ups. I hope that you are settling into your new home and starting to feel more comfortable. Moving to a new country is a big change, but I'm confident that you are facing it with courage and positivity.\n\nIn your last message, you told me how your new home looks like and I was thrilled it boasts stunning views and beautiful landscapes that take your breath away. I am happy that you have finally found a place where you can relax and enjoy the countryside.\n\nI am proud of all that you have achieved in your hometown and I know you will accomplish great things in your new home. You have always been determined and hardworking, qualities that will serve you well as you embark on this new journey.\n\nPlease keep me updated on how things are going, and let me know if there\u2019s anything I can help with. Remember that you are not alone, and although we are far apart, we remain close in heart.\n\nSending you virtual hugs and love, and wishing you all the best in your new adventure.\n\nYours,\n[Your Name]"}</w:t>
      </w:r>
    </w:p>
    <w:p>
      <w:r>
        <w:t>{"question": "Give me 2 tips to save time during a kitchen session.", "answer": "1. Plan ahead and organize your work: Take a few minutes to review your recipes, make a list of the ingredients you need, and determine the order in which you will prepare the dishes. This not only helps you to ensure that you have everything you need before starting, but also helps you to work more efficiently, avoiding unnecessary movements and time wastage.\n\n2. Prepare ingredients beforehand: One way to save time during a kitchen session is to prepare your ingredients beforehand. This includes measuring out the ingredients, washing, peeling and chopping vegetables, and prepping meat. With everything ready to go, you'll save time when it comes to actually cooking, and you'll be able to focus on the task at hand, helping to avoid mistakes that can happen when you're feeling rushed."}</w:t>
      </w:r>
    </w:p>
    <w:p>
      <w:r>
        <w:t>{"question": "Compare the terms 'sublimation' and 'deposition'.", "answer": "Sublimation and deposition are two terms in chemistry that describe phase changes in matter. These terms are opposite processes of each other.\n\nSublimation: Sublimation is the process of transformation from a solid state to the gaseous state without passing through the liquid phase. In other words, it means the direct conversion of a solid substance to its gaseous form. This process happens when the surface molecules of a solid gain enough energy to overcome the forces that hold the molecules together in the solid phase. Dry Ice (solid CO2) is a common example of a substance that undergoes sublimation.\n\nDeposition: Deposition, on the other hand, is the process of transformation from the gaseous phase to the solid state, without passing through the liquid phase. In other words, it involves converting a gas directly into a solid. This happens when the vapor of the gas loses heat energy and the molecular motion decreases enough for the attractive forces between the molecules to pull them together into a solid form. Frost (solid water vapor) forming on a surface is a common example of deposition.\n\nIn summary, sublimation is the transformation of solid to gas and deposition is the transformation of gas to solid. Both processes are phase changes of matter that bypass the liquid phase."}</w:t>
      </w:r>
    </w:p>
    <w:p>
      <w:r>
        <w:t>{"question": "Suggest a 4-ingredient vegan breakfast recipe.", "answer": "Here is a simple 4-ingredient vegan breakfast recipe that you can try:\n\n** Avocado Toast with Cherry Tomatoes **\n\nIngredients:\n1. 1 ripe avocado\n2. 2 slices of whole wheat bread\n3. 1 cup of cherry tomatoes\n4. Salt and pepper (optional)\n\nInstructions:\n1. Toast the bread slices to your desired crispness and set aside.\n2. Cut the avocado in half, remove the pit, and scoop out the flesh into a small bowl. Using a fork, mash the avocado until smooth.\n3. Cut the cherry tomatoes in half, and set aside.\n4. Spread the mashed avocado on each slice of toast.\n5. Place the cherry tomatoes on top of the avocado spread.\n6. Season with a pinch of salt and pepper to your taste.\n\nEnjoy your healthy and delicious vegan breakfast!"}</w:t>
      </w:r>
    </w:p>
    <w:p>
      <w:r>
        <w:t>{"question": "Describe how a computer processes data", "answer": "At a fundamental level, a computer processes data through its Central Processing Unit (CPU), also known as the computer's brain. Data processing involves input, processing and storing data and finally producing output in a usable format.\n\nThe following steps describe how a computer processes data:\n1. Input: The first step involves entering data into the computer using input devices like a keyboard, mouse, or touch screen for example. The data entered could be letters, numbers, or commands.\n\n2. Processing: Once the data has been entered, it is sent to the CPU. The CPU will then process the data by performing calculations or logical operations on it. This process can be done using software such as a spreadsheet program or a word processor. The CPU is composed of two parts, the Arithmetic Logic Unit and the Control Unit. The ALU performs mathematical, logical, and decision operations while the Control Unit manages data movement between the CPU and other components of the computer.\n\n3. Storing: The results of the processed data are temporarily stored in the computer's memory or RAM (Random Access Memory) where it can be accessed quickly. If the data needs to be saved permanently, it will be stored in the computer's storage device such as a hard drive or solid-state drive.\n\n4. Output: The final step involves presenting the processed data in a readable format to the user. The output can be displayed on a screen or printed on paper using an output device such as a monitor or printer.\n\nIn summary, a computer processes data by receiving input from the user, then manipulating the data using the CPU, temporarily storing it in the memory and finally presenting the result in a readable format."}</w:t>
      </w:r>
    </w:p>
    <w:p>
      <w:r>
        <w:t>{"question": "Generate a valid HTML tag based on the given parameters. - Element name: meta, attribute: charset, value: iso-8859-1", "answer": "The valid HTML tag based on the given parameters is:\n`&lt;meta charset=\"iso-8859-1\"&gt;`"}</w:t>
      </w:r>
    </w:p>
    <w:p>
      <w:r>
        <w:t>{"question": "Categorize the given list of items into at least 2 groups. - Rabbit, chicken, sheep", "answer": "1) Animals\n- Rabbit\n- Chicken\n- Sheep\n\n2) Farm Animals\n- Rabbit\n- Chicken\n- Sheep"}</w:t>
      </w:r>
    </w:p>
    <w:p>
      <w:r>
        <w:t>{"question": "Construct a molecule of the given compound. - Water", "answer": "Water is a chemical compound with the formula H2O, meaning that one molecule of water is composed of two Hydrogen atoms and one Oxygen atom. Here is a diagram of a water molecule:\n\n```\n H\n |\nO-H\n```\n\nTo construct a molecule of water, follow these steps:\n1. Take an atom of oxygen and place it in the center.\n2. Take two atoms of hydrogen and place them at a bond angle of 104.45\u00b0 degrees from the oxygen atom on both sides.\n3. Connect the oxygen and hydrogen atoms using a covalent bond, forming the molecule of H2O.\n\nThe final constructed molecule will look like the diagram above, with one oxygen atom covalently bonded to two hydrogen atoms."}</w:t>
      </w:r>
    </w:p>
    <w:p>
      <w:r>
        <w:t>{"question": "Analyze the given poem and discuss the themes and imagery in it. - \"Stopping by Woods on a Snowy Evening\" by Robert Frost", "answer": "\"Stopping by Woods on a Snowy Evening\" is a well-known poem written by Robert Frost and published in 1923. The poem describes a traveler who stops to admire the beauty of the snow-covered woods, while their horse wonders why they have stopped. The traveler is torn between their duties and obligations and the desire to stay and enjoy the moment.\n\nOne of the prominent themes in this poem is the simultaneous allure and danger of nature. The imagery of the snowy woods is serene and peaceful, and the traveler is tempted to stay and admire the scene. However, the repetition of \"And miles to go before I sleep\" in the final stanza serves as a reminder of the responsibilities and duties that must still be fulfilled. The traveler must return to civilization and leave the beauty of nature behind.\n\nAnother theme is the contrast between freedom and obligation. The woods represent a place of freedom, where the traveler can simply enjoy the moment, while the repetition of \"And miles to go before I sleep\" signifies the responsibilities and obligations that pull them back to reality. This contrast is underscored by the imagery of the dark woods, symbolizing the unknown and the mysterious, and the horse, representing civilization and domesticity.\n\nOverall, \"Stopping by Woods on a Snowy Evening\" is rich in themes and imagery, using the contrast between the beauty and danger of nature to explore the tension between freedom and obligation. Through vivid description and powerful language, Frost offers a meditation on the fleeting nature of beauty and the inescapable pull of responsibility."}</w:t>
      </w:r>
    </w:p>
    <w:p>
      <w:r>
        <w:t>{"question": "Generate a C program to calculate the sum of two variables. - int x = 10, y = 20;", "answer": "```c\n#include &lt;stdio.h&gt;\n\nint main()\n{\n    int x = 10, y = 20;\n    int sum;\n    sum = x + y;\n\n    printf(\"The sum of %d and %d is %d\\n\", x, y, sum);\n\n    return 0;\n}\n```\n\nThe above code is a simple C program that calculates the sum of two variables. The variables `x` and `y` are declared and initialized with values `10` and `20` respectively. The variable `sum` is declared to store the result of the addition. The `printf` function is used to print the result of the summation of the variables to the console."}</w:t>
      </w:r>
    </w:p>
    <w:p>
      <w:r>
        <w:t>{"question": "Given a list of instructions, create an algorithm to solve the problem. - 1. Ask the user to input the number of items \n2. Read in item numbers \n3. Compute the sum of the item numbers \n4. Print out the sum of the item numbers", "answer": "Here is an algorithm that follows the given instructions to solve the problem:\n\n1. Prompt the user to enter the number of items.\n2. Read the input from the user and store it in a variable `num_items`.\n3. Initialize a variable `sum_items` to zero to hold the sum of item numbers.\n4. Create a loop to iterate `num_items` times.\n5. Prompt the user to enter the item number in each iteration.\n6. Read the input from the user and add it to the `sum_items`.\n7. Once the loop ends, print out the value of the `sum_items` variable to display the sum of the item numbers."}</w:t>
      </w:r>
    </w:p>
    <w:p>
      <w:r>
        <w:t>{"question": "Find |(1+i)^6|.", "answer": "We know that the magnitude of the product of two complex numbers is equal to the product of their individual magnitudes. Therefore, we can write:\n\n|(1+i)^6| = |1+i|^6\n\nNow, we need to find the magnitude of 1+i. Using the Pythagorean theorem, we get:\n\n|1+i| = \u221a(1^2 + 1^2) = \u221a2\n\nSubstituting back into the original equation, we get:\n\n|(1+i)^6| = |1+i|^6 = (\u221a2)^6 = 8"}</w:t>
      </w:r>
    </w:p>
    <w:p>
      <w:r>
        <w:t>{"question": "Generate an example of an object-oriented design.", "answer": "Here is an example of an Object-Oriented Design for a school management system:\n\n**Classes**\n\n1. `Person`\n    This is the base class for representing people within the school. It includes attributes such as name and age, and methods to get and set those attributes.\n\n2. `Student`\n    This class inherits from `Person` and represents students within the school. It includes additional attributes such as student ID, grade, GPA, and courses taken, as well as methods to get, set, and calculate these attributes.\n\n3. `Teacher`\n    This class also inherits from `Person` and represents teachers within the school. It includes attributes such as teacher ID, salary, teaching specialization, and courses taught, as well as methods to get, set, and calculate these attributes.\n\n4. `Course`\n    This class represents a course within the school. It includes attributes such as course name, course code, subject, and students enrolled, as well as methods to get, set, and calculate these attributes.\n\n5. `School`\n    This class represents the school itself. It includes attributes such as name, address, and a list of students and teachers, as well as methods to get and set these attributes, and methods to enroll students, hire teachers, and assign courses to students and teachers.\n\n**Object Interactions**\n\nIn this design, the School object holds collections of Students and Teachers, who are related through the courses they are enrolled in or teaching. A Student can be enrolled in multiple Courses, while a Teacher can teach multiple Courses.\n\nMethods within the School class, such as enroll_student, assign_course, and hire_teacher, allow for interactions between the objects. For example, when a Student is enrolled in a Course, the add_student method of the Course class is called to update the list of enrolled Students, and the student's list of courses is also updated.\n\nThis is just one example of how an Object-Oriented Design can be used to model a complex system. By using classes, inheritance, and object interactions, it is possible to create a flexible and maintainable software design."}</w:t>
      </w:r>
    </w:p>
    <w:p>
      <w:r>
        <w:t>{"question": "Create a vector space to represent the given text. - The population of New York changed over the past decade.", "answer": "A possible way to represent the given text as a vector space is to use a term frequency approach. First, we tokenize the sentence and convert each word into its base form (lemmatization). We'll end up with these tokens: population, New York, change, past, decade. Then we create a vector with the same length as the number of tokens and assign each unique word with an index in the vector. Each element in the vector will represent the frequency of that word in the text. In our case, as all words appear only once, the final vector representation of the text would be [1,1,1,1,1]."}</w:t>
      </w:r>
    </w:p>
    <w:p>
      <w:r>
        <w:t>{"question": "Create a machine learning model to predict the stock price. - Historical stock data of the last 6 months", "answer": "Certainly, I can guide you on how to create a machine learning model to predict stock prices with historical stock data. \n\nFirst, we'll have to prepare the data by performing feature selection and engineering, where we'll look at the last 6 months' of historical stock data and identify the most relevant input or predictor variables. These could include factors such as market trends, past performance, trading volume, or even external economic indicators, among others. Once our dataset is prepared and cleaned, we may need to scale the data to ensure that it is properly normalized.\n\nNext, we'll begin the process of selecting a suitable machine learning model. Some popular options for stock price prediction include regression, K-Nearest Neighbors, Random Forests, and Neural Networks. It's also possible to experiment with more advanced models such as Long Short-Term Memory (LSTM) or Recurrent Neural Network (RNN).\n\nOnce the ML model is chosen, we'll need to train it using our historical stock data input. During the training process, we'll set aside a portion of the data for model validation, so that we can fine-tune our model parameters with cross-validation, making sure it's able to make accurate predictions.\n\nThe final step involves evaluating the performance of our model by testing it on unseen data. Once we are satisfied with the model's accuracy, we'll deploy the model and use it to make stock price predictions.\n\nAs with any machine learning model, it is important to continue monitoring its performance and updating the model with new data to prevent overfitting and ensure accurate predictions."}</w:t>
      </w:r>
    </w:p>
    <w:p>
      <w:r>
        <w:t>{"question": "Guess the age of this person. - She has shoulder-length hair and faint wrinkles around her eyes.", "answer": "It is not possible for me to accurately guess the age of a person based on the given information. Age cannot be determined by physical appearance alone such as hair length and wrinkles around the eyes because these traits can vary widely among individuals."}</w:t>
      </w:r>
    </w:p>
    <w:p>
      <w:r>
        <w:t>{"question": "Tell me something a lawyer should do.", "answer": "A lawyer should provide legal advice and representation to their clients, uphold and defend the law, act with integrity and professionalism, communicate effectively, maintain confidentiality, and stay updated with changes to the law in order to represent their clients in the best possible manner."}</w:t>
      </w:r>
    </w:p>
    <w:p>
      <w:r>
        <w:t>{"question": "Two regular polygons have the same perimeter. If the first has 38 sides and a side length twice as long as the second, how many sides does the second have?", "answer": "Given two regular polygons with the same perimeter, if the first has 38 sides and a side length twice as long as the second, we need to find how many sides the second has.\n\nLet the side length of the second polygon be s. Then, the side length of the first polygon is 2s (twice as long). The perimeter of the first polygon is 38 * 2s = 76s.\n\nSince the two polygons have the same perimeter, this means that the perimeter of the second polygon is also 76s. We can use this information to solve for the number of sides in the second polygon:\n\nPerimeter of second polygon = 76s\nLength of one side of second polygon = s\nNumber of sides in second polygon = Perimeter of second polygon / Length of one side of second polygon = 76s / s = 76\n\nTherefore, the second polygon has 76 sides."}</w:t>
      </w:r>
    </w:p>
    <w:p>
      <w:r>
        <w:t>{"question": "Explain the significance of a red rose.", "answer": "The red rose is a classic symbol of love, passion, and romance, often given as a gift to express deep emotions, devotion and affection towards someone. The flower's bright, rich color represents the depth and intensity of one's love, while its velvety soft petals are seen as an expression of tender care and appreciation. The red rose also holds great historical importance, with its use as a symbol of love dating back to ancient Greece, where it was associated with the goddess of love, Aphrodite. In many cultures, the red rose is considered the ultimate gesture of love and is often used in weddings, engagements, and other celebrations of love. The red rose is also associated with Valentine's Day, the holiday of love, where it is traditionally given as a gift between romantic partners. Overall, the red rose holds great significance as a timeless symbol of love, passion and deep emotions."}</w:t>
      </w:r>
    </w:p>
    <w:p>
      <w:r>
        <w:t>{"question": "Classify the following creature as a mammal or reptile. - salamander", "answer": "Salamander is a reptile."}</w:t>
      </w:r>
    </w:p>
    <w:p>
      <w:r>
        <w:t>{"question": "Analyse the following data and show your conclusions. - A survey of 10 people were asked whether they drink coffee or tea. 7 said coffee and 3 said tea.", "answer": "Based on the data provided, it appears that a majority of the surveyed group prefers coffee over tea, with 70% of the respondents choosing coffee and 30% choosing tea. These results suggest that coffee is the more popular beverage choice among this specific group of 10 people."}</w:t>
      </w:r>
    </w:p>
    <w:p>
      <w:r>
        <w:t>{"question": "Name one element related to the topic. - Climate Change", "answer": "Greenhouse gases."}</w:t>
      </w:r>
    </w:p>
    <w:p>
      <w:r>
        <w:t>{"question": "Explain why the following policy could be controversial - A new law that prohibits people from buying more than one piece of clothing per month.", "answer": "A policy that places restrictions on the number of clothing items an individual can purchase in a month could be controversial for a variety of reasons. \n\nFirstly, it could be viewed as an infringement on personal freedoms and rights. People generally expect to have the autonomy to make their own decisions on how they spend their money, and a policy like this could be perceived as government overreach.\n\nSecondly, there may be concerns about the impact of such a policy on the economy. The fashion industry is a large contributor to many countries' economies, providing jobs and generating revenue. A policy that limits clothing purchases could potentially harm these businesses, which in turn could negatively affect the overall economy.\n\nThirdly, there may be concerns about the practicality and enforceability of the policy. It could be difficult to track and monitor individuals' purchases, and there may be concerns about how such a policy could be fairly and consistently enforced.\n\nFinally, there could be arguments about the necessity and effectiveness of such a policy. Some people may question the rationale behind the policy and whether it would actually achieve its intended goals. There could be concerns about unintended consequences and potential loopholes that could undermine the policy's effectiveness.\n\nIn conclusion, a policy that limits the number of clothing items an individual can purchase in a month could be controversial due to concerns about personal freedoms, the economy, practicality and enforceability, and necessity and effectiveness."}</w:t>
      </w:r>
    </w:p>
    <w:p>
      <w:r>
        <w:t>{"question": "Suggest a plausible reason - Why couldn't she attend the meeting?", "answer": "There could be several plausible reasons why she couldn't attend the meeting, such as: she might have been ill or had a personal emergency; she may have had scheduling conflicts or transportation issues; or there might have been technical difficulties if the meeting was held remotely."}</w:t>
      </w:r>
    </w:p>
    <w:p>
      <w:r>
        <w:t>{"question": "Identify a potential solution - The air pollution in the city is getting worse.", "answer": "One potential solution to reduce air pollution in the city is to encourage the use of public transportation, carpooling or the use of bicycles, instead of individuals using personal vehicles. Additionally, implementing stricter regulations on industries and vehicles to control their emissions, investing in renewable energy and promoting eco-friendly practices can also help in reducing air pollution in the city."}</w:t>
      </w:r>
    </w:p>
    <w:p>
      <w:r>
        <w:t>{"question": "Generate a horror story about plants.", "answer": "In the small town of Willow Creek, nestled in the heart of the dense forest, there was a legend about a plant that could bring your worst nightmares to life. The townspeople spoke of it in hushed tones and parents warned their children to never stray too far into the forest.\n\nOne day, a group of teenagers, feeling brave and rebellious, decided to venture into the forest to find the plant. They laughed and joked as they made their way deeper into the woods, dismissing the warnings of the elders as nothing more than old wives' tales. But as they stumbled upon a clearing filled with towering plants, their laughter faded.\n\nThe plants seemed to be watching them, their long tendrils reaching out as if to grab them. One of the girls screamed as a vine wrapped around her ankle, pulling her to the ground. The other teens tried to help, but more vines sprang from the earth, wrapping around their limbs and pulling them down.\n\nAs they struggled, the air filled with a sickly sweet scent, and the forest around them seemed to darken. The ground beneath them began to shift, and they realized too late that the plants had been feeding off of their fear.\n\nThe teenagers never made it out of the forest. Their screams echoed through the trees, a warning to all who dared to enter the forbidden land. And the legend of the nightmare plant grew, its power fed by the fear of the townspeople.\n\nNo one knew what horrors awaited those who were caught by the nightmare plant, but it was said that their deepest fears and darkest secrets were brought to life, torturing them for all eternity. And so, the people of Willow Creek stayed away from the forest, and the nightmare plant continued to thrive in the darkness."}</w:t>
      </w:r>
    </w:p>
    <w:p>
      <w:r>
        <w:t>{"question": "Generate a name for a website about sustainable living.", "answer": "\"GreenStride.com\""}</w:t>
      </w:r>
    </w:p>
    <w:p>
      <w:r>
        <w:t>{"question": "Give an example of how technology can improve the classroom.", "answer": "There are many ways that technology can improve the classroom, one example is by enhancing student engagement through interactive and multimedia-rich learning experiences. With the use of digital tools, such as tablets, interactive whiteboards, and educational apps, educators can provide a more engaging learning environment that caters to the needs and interests of their students. For instance, instead of reading about historical events, students can watch videos, animations or even use virtual reality to \"experience\" these events. This helps students absorb the material in a more meaningful way, and provides a more stimulating learning experience. Additionally, technology can facilitate communication and collaboration, allowing students to work together with their classmates and teachers, even outside of the classroom. Overall, technology can greatly enhance the learning experience, making it more fun, interactive, and effective."}</w:t>
      </w:r>
    </w:p>
    <w:p>
      <w:r>
        <w:t>{"question": "Generate a blog post about the new iPhone release - iPhone 12", "answer": "Apple's latest flagship smartphone, the iPhone 12 has hit the markets and it has truly created a buzz. The latest offering from Apple features cutting-edge technology, eye-catching design and a powerful set of features that has got everyone talking. \n\nThe first thing that you'll notice about the iPhone 12 is its sleek design. The new smartphone boasts a Ceramic Shield front cover, providing four times better drop performance. The new design also features an aerospace-grade aluminum edge, making it durable and long-lasting. The phone is available in five beautiful colors: Black, White, Product Red, Green and Blue.\n\nOne of the most exciting features of the iPhone 12 is its 5G capability. This means that you can now stream, download and browse the internet at blazing-fast speeds. This makes it easier for you to work and play on-the-go, without any interruptions. \n\nThe iPhone 12 also comes with an OLED display, providing brighter and more vivid colors, deeper blacks and higher resolutions. This makes everything look better, especially when you're watching videos or playing games.\n\nFor those who love to take photos, the iPhone 12 comes with a powerful 12MP dual-camera system, with an f/1.6 aperture, the fastest yet on iPhone. The Night mode also gets an upgrade, providing better low-light photography than ever before. \n\nThe iPhone 12 is powered by the A14 Bionic chip, the fastest chip ever in a smartphone. The chip is capable of performing 11 trillion operations per second, making everything on the phone feel smooth and snappy.\n\nIn conclusion, the iPhone 12 is a powerful and feature-rich smartphone that has something for everyone. If you're in the market for a new phone, the iPhone 12 is definitely worth considering. With its sleek design, powerful specifications and cutting-edge technology, it's hard to go wrong with Apple's latest offering."}</w:t>
      </w:r>
    </w:p>
    <w:p>
      <w:r>
        <w:t>{"question": "Compose a theme song for the given movie - Toy Story", "answer": "Verse 1:\nYou\u2019ve got a friend in me, \nA bond that\u2019s stronger than the toughest tree,\nIn a world filled with fun and toys,\nThere\u2019s nothing better than some good ole cowboy joys! \n\nChorus:\nCome on down to Andy\u2019s room, \nWhere the gang is all here, \nWe\u2019ll adventure to the moon \n\u2018Cause we\u2019ve got nothing to fear!\nIn Toy Story, we\u2019ll show you the way\nTo a world of friendship and play! \n\nVerse 2:\nBuzz and Woody, Jessie too, \nWe\u2019re all here to play with you, \nRex and Slinky, Ham and Bo, \nThere\u2019s nobody we\u2019d rather know! \n\nChorus:\nCome on down to Andy\u2019s room, \nWhere the gang is all here, \nWe\u2019ll adventure to the moon \n\u2018Cause we\u2019ve got nothing to fear!\nIn Toy Story, we\u2019ll show you the way\nTo a world of friendship and play! \n\nBridge:\nSo gather your friends; old and new\nIn Toy Story there\u2019s always something to do \nWith laughter, love and a little strife \nYou\u2019ll understand the true meaning of life \n\nOutro:\nIn Toy Story, we\u2019ll show you the way, \nTo a world of friendship and play, \nWe\u2019ll stand together, side by side, \nWith Toy Story, we\u2019ll never hide."}</w:t>
      </w:r>
    </w:p>
    <w:p>
      <w:r>
        <w:t>{"question": "Express the following phrase using a metaphor - He is full of happiness", "answer": "He is overflowing with joy like a fountain brimming with crystal clear water."}</w:t>
      </w:r>
    </w:p>
    <w:p>
      <w:r>
        <w:t>{"question": "Generate a text that argues against the following statement - Working from home is always better than working in an office", "answer": "While it is true that working from home has numerous advantages such as increased flexibility, reduced commute time and cost, and a more comfortable and personalized work environment, it is not always better than working in an office. There are several reasons why working in an office can sometimes be more beneficial.\n\nFirstly, an office setting provides a structured and disciplined work environment that is conducive to productivity. In contrast, when working from home, individuals may be more likely to get distracted or procrastinate due to a more relaxed setting. There are also potential interruptions or distractions from family members or roommates that can affect one's focus and productivity.\n\nSecondly, working in an office setting facilitates better collaboration and teamwork. An office environment allows for easy communication and brainstorming among colleagues, which can lead to increased creativity and problem-solving. On the other hand, remote workers may find it more challenging to communicate effectively and collaborate with colleagues, which can hinder progress.\n\nLastly, an office environment provides a sense of community and social interaction that can be lacking when working from home. Going to the office provides opportunities to interact with colleagues, have face-to-face meetings and engage in social activities, which can improve overall job satisfaction and combat feelings of isolation and loneliness.\n\nIn conclusion, while working from home has its advantages, it is not always the better option. Working in an office provides a structured and discipline environment, fosters collaboration and teamwork, and provides opportunities for social interaction, all of which can be beneficial for productivity and overall job satisfaction."}</w:t>
      </w:r>
    </w:p>
    <w:p>
      <w:r>
        <w:t>{"question": "Give an example of a smart device used in daily life.", "answer": "One example of a smart device used in daily life is the Amazon Echo. The Amazon Echo is a smart speaker that is powered by the virtual assistant Alexa. The device is capable of voice interaction, playing music, setting alarms, streaming podcasts, providing weather information, controlling other smart devices, and more. The user simply needs to give a voice command to the device and Alexa will execute the task, making it a convenient tool for hands-free operation in daily life."}</w:t>
      </w:r>
    </w:p>
    <w:p>
      <w:r>
        <w:t>{"question": "Name one difference between a GPT-3 and traditional language model", "answer": "A key difference between GPT-3 and traditional language models is the size and training capacity of the model. GPT-3 is a much larger model, with 175 billion parameters compared to traditional language models, which typically have millions or billions of parameters. This allows it to capture more complex patterns and relationships between words and concepts, resulting in more coherent and fluent text generation. Additionally, GPT-3 is trained on a diverse range of tasks using a novel self-supervised approach, allowing it to perform well on a wide range of language tasks without needing task-specific training data. In contrast, traditional language models are typically trained on a single specific task, such as language translation or text completion, and require large amounts of task-specific training data."}</w:t>
      </w:r>
    </w:p>
    <w:p>
      <w:r>
        <w:t>{"question": "What challenges are faced when training a machine learning model?", "answer": "Training a machine learning model is a complex process that involves multiple steps and challenges. Some of the most common challenges faced during this process include:\n\n1. Data Quality: One of the most significant challenges when it comes to training a machine learning model is ensuring that the data used is of high quality. Noisy and inconsistent data can significantly affect the accuracy of the model.\n\n2. Data Preprocessing: Before training a machine learning model, data must be preprocessed to ensure that it is in the appropriate format for the algorithm. This includes tasks such as cleaning, normalizing, and transforming the data.\n\n3. Feature Selection: Choosing the right features is crucial when training a machine learning model. Including irrelevant or redundant features can lead to decreased accuracy and increased computation time.\n\n4. Model Selection: Selecting the best model for a given dataset can be a challenge. There are several models available, each with its strengths and weaknesses.\n\n5. Overfitting: Overfitting is a common problem when training a machine learning model. It happens when the model becomes so complex that it fits the training data perfectly, but performs poorly on new data.\n\n6. Computation Time: Training a machine learning model can take a long time, especially when working with large datasets or complex models.\n\n7. Hyperparameter Tuning: The performance of a machine learning model can be significantly improved by tuning its hyperparameters. However, finding the best set of hyperparameters can be time-consuming and computationally expensive.\n\nIn summary, training a machine learning model involves numerous challenges, ranging from data preprocessing and feature selection to model selection and hyperparameter tuning. Overcoming these challenges is critical to achieving high accuracy and robustness in a machine learning model."}</w:t>
      </w:r>
    </w:p>
    <w:p>
      <w:r>
        <w:t>{"question": "Explain why chloroplasts are found in plant cells and not animal cells?", "answer": "Chloroplasts are found in plant cells and not animal cells because chloroplasts are the organelles responsible for photosynthesis. Photosynthesis is the process by which plants, algae, and some bacteria convert sunlight, water, and carbon dioxide into glucose, oxygen, and other chemical compounds. It is essentially the primary source of energy for these organisms. \n\nSince plants are autotrophs, meaning they can produce their own food, they require chloroplasts to carry out photosynthesis. Animal cells, on the other hand, are heterotrophs, meaning they cannot produce their own food and must obtain it by consuming other organisms. As a result, animals do not have a need for chloroplasts and thus, do not have them in their cells."}</w:t>
      </w:r>
    </w:p>
    <w:p>
      <w:r>
        <w:t>{"question": "Summarise the main points of Marie Curie's contribution to science.", "answer": "Marie Curie was a pioneering scientist who made significant contributions to the fields of physics and chemistry. Her most notable achievements include:\n\n1. Pioneering research on radioactivity: Curie was the first person to use the term \"radioactivity\" to describe the emission of particles and energy from unstable atomic nuclei. She conducted extensive research on this phenomenon and was awarded the Nobel Prize in Physics for her work in 1903.\n\n2. Discovery of new elements: Curie discovered two new elements, polonium and radium, while investigating the radioactivity of pitchblende. These discoveries helped to expand our understanding of the atomic world and paved the way for further research on radioactive materials.\n\n3. Medical applications of radioactivity: Curie\u2019s research on the medical applications of radioactive isotopes led to the development of new treatments for cancer and other diseases. She established the Curie Institute, which was dedicated to the research and treatment of cancer using radioactivity.\n\n4. Contributions to the study of X-rays: During World War I, Curie helped to develop mobile X-ray units called \"Petites Curies\" that were used to diagnose injuries of soldiers on the battlefield. Her work on this front helped to improve medical care for soldiers and to advance the field of radiology.\n\nThroughout her distinguished career, Marie Curie made fundamental contributions to our understanding of radioactive phenomena and laid the groundwork for many important discoveries and innovations in the fields of physics and medicine."}</w:t>
      </w:r>
    </w:p>
    <w:p>
      <w:r>
        <w:t>{"question": "Construct a function that takes an array and its length as arguments, and returns the sum of the array's elements. - int arr[] = {5.10, 2.21, 12.99, 9.1}; \n int n = 4;", "answer": "Here is a function that takes an array and its length as arguments, and returns the sum of the array's elements:\n\n```c\nfloat sumArray(float arr[], int n){\n  float sum = 0;\n  for(int i = 0; i &lt; n; i++){\n    sum += arr[i];\n  }\n  return sum;\n}\n```\nTo use this function with the given input, you can call it as follows:\n```c\nfloat arr[] = {5.10, 2.21, 12.99, 9.1}; \nint n = 4;\nfloat result = sumArray(arr, n);\n```"}</w:t>
      </w:r>
    </w:p>
    <w:p>
      <w:r>
        <w:t>{"question": "How does the greenhouse effect work?", "answer": "The greenhouse effect is the natural process by which certain gases, commonly known as 'greenhouse gases', trap heat in the Earth's atmosphere and keep the planet warm enough to sustain life. Without the greenhouse effect, Earth would be much colder, and life as we know it would not be possible.\n\nThe process works like this:\n\n1. The sun emits shortwave radiation (ultraviolet and visible light), which passes through Earth's atmosphere and reaches the surface.\n\n2. The Earth's surface absorbs this radiation and warms up. In turn, it emits longwave radiation (infrared) in all directions.\n\n3. Some of the longwave radiation travels back into space, but much of it is absorbed by greenhouse gases in the atmosphere, such as water vapor, carbon dioxide, methane, and nitrous oxide. This traps the heat and warms the atmosphere, creating the greenhouse effect.\n\n4. The warmed atmosphere then emits some of this heat back to the Earth's surface, causing it to warm up even more. This is known as the 'radiative forcing' of greenhouse gases.\n\nThe greenhouse effect is essential for life on Earth, but human activities, such as burning fossil fuels and deforestation, are increasing the levels of greenhouse gases in the atmosphere. This is causing more heat to be trapped, leading to global warming and climate change."}</w:t>
      </w:r>
    </w:p>
    <w:p>
      <w:r>
        <w:t>{"question": "Divide the following expression and simplify it: 8x^3 + 12x^2 - 4x", "answer": "To simplify the given expression, we can start by factoring out the common factor, which is `4x`, from all the terms.\n\n8x^3 + 12x^2 - 4x = 4x(2x^2 + 3x - 1)\n\nThus, the simplified expression is `4x(2x^2 + 3x -1)`."}</w:t>
      </w:r>
    </w:p>
    <w:p>
      <w:r>
        <w:t>{"question": "Write a function that returns the codes of the characters of a given string. - string str = \"Hello World!\";", "answer": "Sure, here is the function that you can use to return the codes of characters of a given string:\n```python\ndef get_char_codes(str):\n    codes = []\n    for char in str:\n          codes.append(ord(char))\n    return codes\n\n# Let's test our function:\nstr = \"Hello World!\"\nprint(get_char_codes(str))\n```\nThis function will return a list of decimal values that represent the Unicode code point of each character in the given 'str' input string. For example, for your provided input \"Hello World!\", it will return the output as [72, 101, 108, 108, 111, 32, 87, 111, 114, 108, 100, 33]."}</w:t>
      </w:r>
    </w:p>
    <w:p>
      <w:r>
        <w:t>{"question": "Write a function that takes two strings as arguments and returns true if they are anagrams of each other and false otherwise. - string str1 = \"anagram\"; \nstring str2 = \"nagaram\";", "answer": "Here is an example implementation of the function in Python:\n\n```python\ndef is_anagram(str1, str2):\n    # If the strings have a different number of characters, they cannot be anagrams\n    if len(str1) != len(str2):\n        return False\n    \n    # Create a dictionary to count the number of characters in each string\n    char_count = {}\n    \n    # Count the characters in the first string\n    for char in str1:\n        if char in char_count:\n            char_count[char] += 1\n        else:\n            char_count[char] = 1\n\n    # Subtract the characters in the second string\n    for char in str2:\n        if char in char_count:\n            char_count[char] -= 1\n        else:\n            return False\n      \n    # If any of the values in the char_count dictionary are not 0, then the strings are not anagrams\n    for value in char_count.values():\n        if value != 0:\n            return False\n    \n    return True\n```\n\nLet's test the function with the given input:\n```python\nstr1 = \"anagram\"\nstr2 = \"nagaram\"\nprint(is_anagram(str1, str2))\n# True\n```"}</w:t>
      </w:r>
    </w:p>
    <w:p>
      <w:r>
        <w:t>{"question": "Create a program that prints the following pattern:", "answer": "Sure, here's a simple Python program that will print a pattern:\n\n```python\nrows = 10\nfor i in range(1, rows+1):\n    for j in range(1, rows-i+1):\n        print(\" \", end=\"\")\n    for k in range(i, 0, -1):\n        print(k, end=\" \")\n    print()\n```\n\nThis program will produce the following output:\n       \n         1 \n        2 1 \n       3 2 1 \n      4 3 2 1 \n     5 4 3 2 1 \n    6 5 4 3 2 1 \n   7 6 5 4 3 2 1 \n  8 7 6 5 4 3 2 1 \n 9 8 7 6 5 4 3 2 1 \n10 9 8 7 6 5 4 3 2 1 \n\nYou can adjust the 'rows' variable to specify the number of rows you want the pattern to have."}</w:t>
      </w:r>
    </w:p>
    <w:p>
      <w:r>
        <w:t>{"question": "Suggest the best outfit for a cocktail party", "answer": "For a cocktail party, it's important to choose an outfit that is elegant, sophisticated, and appropriate for the occasion. Here are some suggestions for both women and men:\n\nFor women:\n- A classic option is a little black dress, paired with high heels and statement jewelry. \n- You could also opt for a knee-length cocktail dress in a rich color or interesting fabric, such as silk, lace or velvet.\n- If dresses aren't your thing, consider wearing a jumpsuit in a neutral color or a bold print, accessorized with a clutch bag and some eye-catching earrings.\n- In terms of footwear, heels are usually the standard choice for a cocktail party; however, if you are not comfortable wearing them, consider a pair of dressy flats or sandals.\n\nFor men:\n- A suit in a dark color, such as navy or charcoal, is a safe and stylish option. Pair it with a white dress shirt, a tie or bow tie, and polished dress shoes. \n- If the dress code is less formal, consider wearing a blazer with a collared shirt, dress pants or chinos, and loafers or oxford shoes. \n- You could also add a pocket square or a lapel pin for a touch of personality.\n- Remember to pay attention to details such as grooming and making sure your outfit is well-tailored and fits appropriately.\n\nWhatever you choose to wear, make sure you feel confident and comfortable, as this will help you enjoy the event to the fullest."}</w:t>
      </w:r>
    </w:p>
    <w:p>
      <w:r>
        <w:t>{"question": "Create a 5-sentence-long story about pirates", "answer": "Once upon a time, in the Caribbean Sea, there was a notorious pirate captain, Jack Raven, who led his crew on a quest for riches, fame, and adventure. Departing from Tortuga, they sailed the seas aboard their ship, the Black Kraken, relentlessly pursuing treasure and evading the Royal Navy at every turn. One day, Jack Raven's crew stumbled upon a map that led them to the lost treasure of the infamous Captain Blackbeard. After a perilous journey filled with storms, sea creatures, and rival pirates, they finally reached the secret island and retrieved the treasure. Jack Raven and his crew rejoiced, becoming legends among pirates and leaving a legacy of daring adventure and unimaginable wealth."}</w:t>
      </w:r>
    </w:p>
    <w:p>
      <w:r>
        <w:t>{"question": "Make a timeline of the events of the Japanese-American War", "answer": "The following is a timeline of events of the Japanese-American War, also known as the Pacific War, which was fought during World War II between the Empire of Japan and the United States:\n\nJuly 7, 1937 - The Second Sino-Japanese War begins with a clash at the Marco Polo Bridge near Beijing, China.\n\n1937-1941 - Japan continues its campaign in China, seizing territory and committing war crimes such as the Rape of Nanking.\n\nSeptember 27, 1940 - Japan, Germany, and Italy sign the Tripartite Pact, forming the Axis Powers.\n\nJuly 26, 1941 - The United States imposes an oil embargo on Japan, cutting off a major source of fuel for its military.\n\nDecember 7, 1941 - Japan launches a surprise attack on the United States naval base at Pearl Harbor, Hawaii, causing the United States to declare war on Japan the following day.\n\nDecember 8-10, 1941 - Japan invades and occupies various territories in Southeast Asia, including the Philippines, Malaya, and the Dutch East Indies.\n\nMay 6, 1942 - The Battle of Corregidor ends with the surrender of U.S. and Filipino troops in the Philippines, completing the Japanese conquest of the Philippines.\n\nMay 7-8, 1942 - The Battle of the Coral Sea takes place, the first naval battle fought entirely with aircraft. It results in a tactical victory for Japan, but a strategic victory for the Allies, as Japan is unable to capture Port Moresby in New Guinea.\n\nJune 4-7, 1942 - The Battle of Midway takes place, a decisive victory for the United States, which inflicts heavy losses on the Japanese fleet and becoming a turning point of the war in the Pacific.\n\nAugust 7, 1942 - The Guadalcanal Campaign begins with Allied landings on the island of Guadalcanal in the Solomon Islands, the first major Allied offensive in the Pacific.\n\nFebruary 8, 1943 - The Battle of Guadalcanal ends with an Allied victory, marking the end of the Japanese attempt to capture the Solomon Islands.\n\nNovember 20, 1943 - The Gilbert and Marshall Islands Campaign begins with the Battle of Tarawa, the first significant amphibious assault by the U.S. in the Pacific.\n\nJune 15, 1944 - The Battle of Saipan begins, part of the Mariana and Palau Islands"}</w:t>
      </w:r>
    </w:p>
    <w:p>
      <w:r>
        <w:t>{"question": "List 4 facts about polar bears", "answer": "1. Polar bears are the largest species of bear and the largest land carnivore on Earth. Male polar bears can weigh anywhere between 350-720 kg, while an adult female weighs between 150-280 kg.\n\n2. Polar bears mainly live within the Arctic Circle, in countries like the United States (Alaska), Canada, Russia, Greenland, and Norway. They are considered marine mammals because they rely on sea ice to hunt for food and live most of their lives on the frozen ice.\n\n3. One of the main diet staples for polar bears is ringed seals. They use their keen sense of smell to locate breathing holes in the ice, where they wait to ambush the seals. Polar bears have a high-fat and high-protein diet that helps them to keep warm and store energy in their bodies.\n\n4. Polar bears are listed as a vulnerable species by the International Union for Conservation of Nature (IUCN). The primary threat to their survival is climate change, which has been causing the rapid loss of their sea-ice habitat. Other threats include hunting, pollution, and conflicts with humans."}</w:t>
      </w:r>
    </w:p>
    <w:p>
      <w:r>
        <w:t>{"question": "Suggest the most effective way to learn a new language", "answer": "One of the most effective ways to learn a new language is through immersion. This means surrounding yourself with the language as much as possible, through speaking with native speakers, watching TV shows and movies in the target language, listening to music, and even thinking in the language. Other techniques include practicing regularly, using language learning apps, joining a language learning community or group, and setting achievable goals for yourself. It's also important to have a strong understanding of the language's grammar and to build up a good vocabulary. Additionally, practicing the language in real-life situations can help solidify your understanding and improve your speaking and comprehension skills."}</w:t>
      </w:r>
    </w:p>
    <w:p>
      <w:r>
        <w:t>{"question": "Categorize the given item as either a plant or animal. - A fox", "answer": "Animal"}</w:t>
      </w:r>
    </w:p>
    <w:p>
      <w:r>
        <w:t>{"question": "Analyze the following poem, and describe its style and the mood it conveys. - Poem: The tree that stands on the hill,\nIt's eyes watching the world still.", "answer": "This poem consists of two lines written in a rhyming couplet form. The lines have an iambic tetrameter structure, which is a style where a line has eight syllables, and the stress is placed on the even syllable. \n\nThe use of personification can be observed in the poem as the tree is given human-like qualities- \"eyes watching the world still.\" This literary device has been used to describe the tree, which is standing still and observing everything that is going on around it.\n\nThe mood of the poem seems to be peaceful and tranquil, as the tree is stationed atop a hill, untouched by the happenings of the world. The stillness of the tree and the mention of the world being watched indicates a serene and placid atmosphere. The imagery of the lone tree standing atop the hill further emphasizes this feeling of calmness."}</w:t>
      </w:r>
    </w:p>
    <w:p>
      <w:r>
        <w:t>{"question": "Create a chart that shows how market prices change over time. - Market prices of corn, wheat, and soybean on April 1 and April 15", "answer": "| Commodity | Price on April 1 | Price on April 15 |\n|-----------|------------------|-------------------|\n| Corn      |                  |                   |\n| Wheat     |                  |                   |\n| Soybean   |                  |                   |\n\n\nTo complete this chart, I'll need more specific information on the market prices of corn, wheat, and soybean on April 1 and April 15. Can you provide that information?"}</w:t>
      </w:r>
    </w:p>
    <w:p>
      <w:r>
        <w:t>{"question": "Identify the key components of the following system. - System:\nA machine learning system to predict the weather", "answer": "The key components of a machine learning system to predict the weather may include the following: \n1. Data collection: This involves gathering data from various sources such as weather stations, satellites, and historical records. The data typically includes variables like temperature, humidity, wind speed, and precipitation.\n\n2. Pre-processing: This involves cleaning and transforming the data to a suitable format for analysis, including dealing with missing values, outliers, and scaling the data.\n\n3. Feature engineering: This is the process of creating new features or variables from the raw data to improve the predictive power of the model.\n\n4. Model selection: There are multiple machine learning models that can be used for weather prediction, such as decision trees, neural networks, and regression. The selection of the appropriate model will depend on the specific problem and the data.\n\n5. Training: This involves feeding the data into the model and adjusting the model's parameters to minimize the prediction error.\n\n6. Validation: This involves using a separate dataset, not used during training, to evaluate the performance of the model.\n\n7. Deployment: Once the model is validated, it can be deployed to make predictions on new data.\n\n8. Feedback loop: The system should have a feedback mechanism to collect new data and update the model to improve its performance over time.\n\n9. User interface: Lastly, the system could have an interface that provides an easy way for users to input data, view predictions, and receive notifications or alerts."}</w:t>
      </w:r>
    </w:p>
    <w:p>
      <w:r>
        <w:t>{"question": "List three things that a person should bring to a job interview.", "answer": "1. A copy of their resume: Bringing a copy of your resume to a job interview is recommended, even if the employer already has one. This way, the interviewer can easily refer to the resume if necessary during the conversation.\n\n2. A list of references: Many employers ask for references, so it is a good idea to have a list of at least three professional references prepared. The list should include the reference's name, job title, company, phone number, and email address.\n\n3. A pen and notepad: Taking notes during the interview shows the employer that the candidate is engaged and actively listening. Bringing a pen and notepad also allows the candidate to jot down any important information or questions they may have during the interview."}</w:t>
      </w:r>
    </w:p>
    <w:p>
      <w:r>
        <w:t>{"question": "Give an example of a verb ending in -ed.", "answer": "One example of a verb ending in -ed is \"cooked.\""}</w:t>
      </w:r>
    </w:p>
    <w:p>
      <w:r>
        <w:t>{"question": "Look at the following sentence, output the sentence in past tense. - He is walking quickly.", "answer": "He walked quickly."}</w:t>
      </w:r>
    </w:p>
    <w:p>
      <w:r>
        <w:t>{"question": "Rank the following countries based on GDP, output the rankings in ascending order. - Indonesia, Malaysia, Singapore", "answer": "Based on the latest available data (2019) from the International Monetary Fund, the rankings of the countries in ascending order based on GDP are:\n\n1. Singapore - GDP of US$ 372 Billion\n2. Malaysia - GDP of US$ 364 Billion\n3. Indonesia - GDP of US$ 1,119 Billion\n\nPlease note that GDP values and rankings may change based on the latest available data."}</w:t>
      </w:r>
    </w:p>
    <w:p>
      <w:r>
        <w:t>{"question": "Design a program that calculates the distance between two points given the coordinates of the points. - The coordinates of Point A are (2, 3) \nThe coordinates of Point B are (5, 7)", "answer": "```python\nimport math\n\n# Define the coordinates of the two points\npointA = (2, 3)\npointB = (5, 7)\n\n# Calculate the distance between the two points using the distance formula\ndistance = math.sqrt((pointB[0] - pointA[0])**2 + (pointB[1] - pointA[1])**2)\n\n# Output the result\nprint(f\"The distance between point A with coordinates {pointA} and point B with coordinates {pointB} is {distance:.2f}\")\n\n```"}</w:t>
      </w:r>
    </w:p>
    <w:p>
      <w:r>
        <w:t>{"question": "Compose a tweet that promotes a fictional book. - The book title is \"The Wishing Well\"", "answer": "Discover the magic within the pages of #TheWishingWell \ud83d\udcda A tale of hope, love, and the power of wishes. Get your copy today and let this enchanting story take you on a journey you'll never forget! \ud83d\udcab #NewRelease #BookLove #MustRead"}</w:t>
      </w:r>
    </w:p>
    <w:p>
      <w:r>
        <w:t>{"question": "Edit the following sentence, \"This apples is delicious\"", "answer": "This apple is delicious."}</w:t>
      </w:r>
    </w:p>
    <w:p>
      <w:r>
        <w:t>{"question": "Determine which type of triangle has the longest perimeter.", "answer": "It is not possible to determine the type of a triangle with the longest perimeter based only on the information provided. Perimeter depends on the length of each side of the triangle and is independent of the type, which can be equilateral, isosceles, or scalene. Even if only one characteristic is known, such as the area, base, or height of the triangle, it wouldn't be enough to make this determination. To determine which triangle has the longest perimeter, the length of all sides of each triangle should be compared."}</w:t>
      </w:r>
    </w:p>
    <w:p>
      <w:r>
        <w:t>{"question": "Create a list of 10 tips to help someone improve their coding skills.", "answer": "1. **Practice regularly:** Like with any skill, the more you practice, the better you will get. Set aside time each day to work on coding exercises or projects.\n\n2. **Start with the basics:** Understand the fundamentals of programming, such as data types, loops, and conditional statements, before moving on to more complex topics.\n\n3. **Read and write code:** Reading and understanding code written by others is a great way to improve your own skills. Try to write your own code as much as possible to get a better understanding of how it works.\n\n4. **Ask for help:** Don't be afraid to ask for help if you're stuck on a problem. Discussing issues with other programmers can help you find solutions faster and learn from their experience.\n\n5. **Participate in coding communities:** Join online coding communities, forums, and groups where you can share your work, ask questions, and learn from others.\n\n6. **Work on projects:** Practice working on real-world projects, either on your own or as part of a team. This will help you apply your coding skills in a practical setting.\n\n7. **Challenge yourself:** Don't be afraid to try new things and push yourself out of your comfort zone. Take on coding challenges and try to solve them using different approaches.\n\n8. **Learn from your mistakes:** Don't be discouraged by errors or bugs in your code. Instead, use them as learning opportunities to understand what went wrong and how to fix it.\n\n9. **Stay up to date:** Technology is constantly evolving, and it's important to stay up to date with the latest tools, languages, and best practices. Attend workshops, conferences, and read industry publications to keep your skills current.\n\n10. **Review and improve your code:** Regularly review your code to identify areas for improvement. Refactor and optimize your code to make it more efficient and easier to maintain."}</w:t>
      </w:r>
    </w:p>
    <w:p>
      <w:r>
        <w:t>{"question": "Generate an HTML page with a header and a paragraph of text. - The header should say \"Welcome to my webpage\" \nThe paragraph should say \"This is an example of a webpage created using HTML\"", "answer": "Here is an HTML page code that you can use to create a page with the header and paragraph specified:\n\n```html\n&lt;!DOCTYPE html&gt;\n&lt;html&gt;\n\n&lt;head&gt;\n    &lt;meta charset=\"UTF-8\"&gt;\n    &lt;meta name=\"viewport\" content=\"width=device-width, initial-scale=1.0\"&gt;\n    &lt;title&gt;Welcome to my webpage&lt;/title&gt;\n&lt;/head&gt;\n\n&lt;body&gt;\n    &lt;h1&gt;Welcome to my webpage&lt;/h1&gt;\n    &lt;p&gt;This is an example of a webpage created using HTML&lt;/p&gt;\n&lt;/body&gt;\n\n&lt;/html&gt;\n```\n\nWhen rendered in a browser, this page will have a header that says \"Welcome to my webpage\" and a paragraph of text below it that says \"This is an example of a webpage created using HTML\"."}</w:t>
      </w:r>
    </w:p>
    <w:p>
      <w:r>
        <w:t>{"question": "Develop a program to find all the prime numbers in a given range. - The range is from 4 to 20", "answer": "Here is the Python program to find all the prime numbers within the given range: \n\n```python \n# define a function for finding prime numbers\ndef prime_numbers(lower, upper):\n    primes = []\n    for num in range(lower, upper + 1):\n        # prime numbers are greater than 1\n        if num &gt; 1:\n            for i in range(2, num // 2 + 1): # improvement over naive approach\n                # check for factors\n                if (num % i) == 0:\n                    # number is not a prime\n                    break\n            else:\n                # number is a prime\n                primes.append(num)\n    return primes\n\n# define the range \nlower = 4\nupper = 20\n\n# call the function and print the result\nprint(prime_numbers(lower, upper))\n```\n\nOutput:\n```[5, 7, 11, 13, 17, 19]``` \n\nThis program defines a function `prime_numbers` which takes two arguments, `lower` and `upper`, representing the lower and upper bounds of the range. Within the function, we create an empty list `primes` to store the prime numbers that will be found. A for loop is used to iterate through all the numbers within the range from `lower` to `upper + 1`. For each number, we first check if it is greater than 1 (since all prime numbers are greater than 1), then we use another for loop to iterate through all the possible factors of the number from `2` to `num // 2 + 1`. If the number is divisible by any of these potential factors (i.e. `num % i == 0`), then we break out of the inner for loop, meaning the number is not a prime. Otherwise, if the inner for loop completes without finding any factors, the number is a prime, and we append it to the `primes` list. Finally, we return the list of prime numbers. To use this function, we define the range we are interested in (from `4` to `20` in this case), call the function with `lower` and `upper` as arguments, and print the result."}</w:t>
      </w:r>
    </w:p>
    <w:p>
      <w:r>
        <w:t>{"question": "Create a program to calculate the frequency of a word in a sentence. - The sentence is: \"This is an example sentence\" \nThe word is: \"is\"", "answer": "Sure, here is a Python program that takes a sentence and a word as input and calculates the frequency of the word in the sentence:\n\n```\ndef calculate_word_freq(sentence, word):\n    # Splitting the sentence into a list of individual words\n    sentence_words = sentence.split()\n    # Counting the number of occurrences of the word in the list of words\n    word_count = sentence_words.count(word)\n    # Calculating the frequency of the word in the sentence\n    freq = word_count/len(sentence_words)\n    return freq\n\nsentence = \"This is an example sentence\"\nword = \"is\"\n\nfreq = calculate_word_freq(sentence, word)\nprint(f\"The frequency of the word '{word}' in the sentence is {freq}\")\n```\n\nIn the input you provided, the frequency of the word \"is\" in the sentence \"This is an example sentence\" is 0.2."}</w:t>
      </w:r>
    </w:p>
    <w:p>
      <w:r>
        <w:t>{"question": "Generate a list of 5 famous mathematicians in the 19th and 20th centuries.", "answer": "1. Carl Friedrich Gauss (1777-1855) \u2013 A German mathematician who made important contributions to several fields including number theory, algebra and statistics.\n\n2. Leonard Euler (1707-1783) \u2013 A Swiss mathematician known for his contributions to calculus, graph theory, and mathematical notation.\n\n3. Henri Poincar\u00e9 (1854-1912) \u2013 A French mathematician, theoretical physicist and philosopher of science, who made significant contributions to several fields including topology and celestial mechanics.\n\n4. Srinivasa Ramanujan (1887-1920) \u2013 An Indian mathematician known for his contributions to mathematical analysis, number theory and continued fractions.\n\n5. John von Neumann (1903-1957) \u2013 A Hungarian-American mathematician who made significant contributions to mathematics, physics, computer science, and economics. He is regarded as one of the founders of modern computing."}</w:t>
      </w:r>
    </w:p>
    <w:p>
      <w:r>
        <w:t>{"question": "Generate three descriptive adjectives that mean 'honest'.", "answer": "1. Truthful \n2. Sincere \n3. Candid"}</w:t>
      </w:r>
    </w:p>
    <w:p>
      <w:r>
        <w:t>{"question": "Create an outline for a presentation about the role of social media in modern society.", "answer": "Introduction\n- Brief overview of the presentation\n- Explanation of social media and its growth in society\n\nI. Impact of social media on communication\n- How social media has changed the way we communicate and interact with each other\n- Effects on personal and professional relationships\n\nII. Social media and information sharing\n- Accessibility of information through social media platforms\n- Influence on news and media consumption\n- Spread of misinformation and fake news\n\nIII. Importance of social media in marketing\n- Role of social media in promoting businesses and products\n- Targeted advertising and data collection\n\nIV. Social media and political activism\n- Mobilization of political causes through social media\n- Influence on elections and public opinion\n\nV. Negative effects of social media\n- Mental health and addiction\n- Cyberbullying and online harassment\n- Privacy concerns and data breaches\n\nVI. Future of social media\n- Predictions for social media trends and developments\n- Role in shaping society and culture\n\nConclusion\n- Recap of the impact of social media on modern society\n- Discussion of the need for responsible use and regulation of social media."}</w:t>
      </w:r>
    </w:p>
    <w:p>
      <w:r>
        <w:t>{"question": "Name a computer programming language that was created in 1990.", "answer": "A computer programming language that was created in 1990 is Haskell."}</w:t>
      </w:r>
    </w:p>
    <w:p>
      <w:r>
        <w:t>{"question": "Generate a list of three actions that can be taken in order to reduce the amount of waste produced.", "answer": "1. One action that can be taken to reduce waste is practicing the three R's: Reduce, Reuse, and Recycle. This means reducing the amount of resources we use, reusing products instead of throwing them away, and recycling whenever possible to limit the amount of waste going into landfills.\n\n2. Adopting a zero-waste lifestyle can also help reduce overall waste production. This involves making conscious decisions to limit the amount of materials used and minimizing the amount of trash produced. For instance, consuming whole, unpackaged foods and utilizing composting and recycling methods regularly.\n\n3. Reducing food waste is another way to reduce the amount of waste produced. This can be accomplished by planning meals in advance, buying only what is necessary and can be eaten before spoiling, storing food correctly, and using leftovers creatively to avoid throwing away uneaten food."}</w:t>
      </w:r>
    </w:p>
    <w:p>
      <w:r>
        <w:t>{"question": "Describe the meaning of \"prediction\" in the context of machine learning.", "answer": "In the context of machine learning, prediction refers to the output of an algorithm, model, or system that has been trained on a set of data to make an informed estimation or forecast about future events or unknown outcomes. Machine learning systems learn from historical data to identify patterns and relationships, and use those insights to make predictions about new data inputs. Predictions can be made on various types of data such as numerical or categorical, and it's common to produce a probability for each possible outcome to reflect the system's confidence in its prediction. The accuracy and reliability of predictions depend on the quality, amount, and relevance of the training data, and the suitability and effectiveness of the machine learning algorithm employed."}</w:t>
      </w:r>
    </w:p>
    <w:p>
      <w:r>
        <w:t>{"question": "Create three humorous adjectives to describe a dog.", "answer": "1. Pawsitively-hilarious\n2. Barktastically-entertaining \n3. Furr-ociously-funny."}</w:t>
      </w:r>
    </w:p>
    <w:p>
      <w:r>
        <w:t>{"question": "Give an example of a bias that could exist in an AI algorithm.", "answer": "One example of a bias that could exist in an AI algorithm is gender bias. This can occur when an algorithm is trained on historical data that reflects existing societal gender biases, leading the algorithm to make predictions or decisions based on those biases. For instance, if an AI system used for hiring is trained on data from a company with a history of male-dominated leadership, the algorithm may \"learn\" to favor male candidates over equally or more qualified female candidates due to the patterns it has detected in the training data. This can perpetuate gender inequality and result in unfair treatment of female candidates."}</w:t>
      </w:r>
    </w:p>
    <w:p>
      <w:r>
        <w:t>{"question": "Explain how algorithms can be used to detect fake news.", "answer": "An algorithm is a set of instructions that a computer program follows in order to solve a problem or accomplish a specific task. In the context of detecting fake news, algorithms can be designed to analyze text and other data to identify and flag potentially false or misleading information.\n\nThere are several ways that algorithms can be used to detect fake news. One of the most common is to use natural language processing (NLP) techniques to analyze the text of news articles. NLP algorithms can identify common patterns and keywords associated with fake news, such as exaggerated or sensationalist language, and inconsistencies or contradictions within a story. Many algorithms are specifically designed to analyze the reliability of sources, checking their track history, their reach and the sentiment associated with them, helping to identify whether an article or publication is trustworthy or not.\n\nMachine learning is another technique that can be used to enhance the detection with algorithms that can be trained on a dataset of known fake and real news articles. They can then analyze new articles for similarities and differences, as well as recognize patterns, and determine whether or not they are likely to be fake.\n\nAnother approach to using algorithms to detect fake news is to analyze the spread of information on social media. These algorithms can monitor the speed and reach of an article, as well as the authenticity of the accounts sharing it. They are able to identify when fake news is being intentionally spread by bots or fake accounts, helping to limit its reach and influence.\n\nOverall, the use of algorithms allows for the automated detection of fake news, helping to reduce its spread, minimize its influence on public opinion, and making it easier for people to find and access accurate and reliable information. These solution are not standalone solution but work in conjunction at times, to provide the most accurate and reliable solution."}</w:t>
      </w:r>
    </w:p>
    <w:p>
      <w:r>
        <w:t>{"question": "Rewrite the sentence in clear and concise language - In order to bring its A-game to the competition, the team has been practicing tirelessly.", "answer": "The team practiced relentlessly to excel in the competition."}</w:t>
      </w:r>
    </w:p>
    <w:p>
      <w:r>
        <w:t>{"question": "Give an example of a situation where a computer could interact with a person", "answer": "One example of a situation where a computer could interact with a person is when the individual wants to schedule an appointment or event using a virtual assistant such as Siri or Alexa. In this situation, the person might say something like, \"Hey Siri, schedule a dentist appointment for next Monday at 3 PM.\" The computer, in response, would interpret the person's voice command and schedule the appointment accordingly. The computer might then respond with a message like, \"I have scheduled a dentist appointment for next Monday at 3 PM. Is there anything else you need?\" The computer and the person would continue to interact, exchanging information and commands until the desired outcome is achieved."}</w:t>
      </w:r>
    </w:p>
    <w:p>
      <w:r>
        <w:t>{"question": "Create a survey question to learn about an individual's opinion on training", "answer": "On a scale of 1-5, how important do you think training and development is for personal and career growth?"}</w:t>
      </w:r>
    </w:p>
    <w:p>
      <w:r>
        <w:t>{"question": "Name one type of layer used in neural networks.", "answer": "One type of layer used in neural networks is the convolutional layer."}</w:t>
      </w:r>
    </w:p>
    <w:p>
      <w:r>
        <w:t>{"question": "For the given sentence, remove the adjectives from it by replacing them with the proper nouns. - The bright yellow sun had just set on the dark horizon.", "answer": "The sun had just set on the horizon."}</w:t>
      </w:r>
    </w:p>
    <w:p>
      <w:r>
        <w:t>{"question": "Modify the given code by adding a for loop. - grade = A\n\nif (grade == A):\n    print(\"Excellent\")", "answer": "grades = ['A', 'B', 'C', 'D']\nfor grade in grades:\n    if (grade == 'A'):\n        print(\"Excellent\")\n    elif (grade == 'B'):\n        print(\"Good\")\n    elif (grade == 'C'):\n        print(\"Average\")\n    elif (grade == 'D'):\n        print(\"Pass\")\n    else:\n        print(\"Fail\")"}</w:t>
      </w:r>
    </w:p>
    <w:p>
      <w:r>
        <w:t>{"question": "Compose an email thanking the customer for the purchase. - Dear Customer,\n\nThank you for your purchase of ABC product.", "answer": "Dear Customer,\n\nThank you for your recent purchase of XYZ product. We are thrilled that you have chosen our company and we appreciate your business. We take pride in offering exceptional products and providing top-notch customer service.\n\nWe hope that you enjoy your purchase and that it meets all of your expectations. If there is anything we can do to help or if you have any questions, please do not hesitate to contact us. We are dedicated to ensuring your complete satisfaction.\n\nThank you again for your patronage and for choosing our company. We value your business and are grateful for your support.\n\nBest regards,\n[Your Company's Name]"}</w:t>
      </w:r>
    </w:p>
    <w:p>
      <w:r>
        <w:t>{"question": "What could be the benefit of using object-oriented programming?", "answer": "Object-oriented programming (OOP) is a programming paradigm based on the concept of \"objects\", which can contain data and code: data in the form of fields, and code, in the form of methods. This programming approach is based on the principles of abstraction, encapsulation, inheritance and polymorphism, and it offers several benefits compared to procedural programming, such as:\n\n1. Modularity: The ability to break down complex problems into smaller, more manageable components, making the resulting code easier to understand and maintain.\n\n2. Reusability: With OOP, code can be reused in different parts of the program or even across different programs, reducing the amount of time and effort it takes to write new code.\n\n3. Flexibility: OOP enables easy adaptation of code to changing requirements, improving the robustness and resilience of the system.\n\n4. Maintainability: The modular and reusable nature of OOP code makes it easier to maintain and update, resulting in fewer errors and increased productivity.\n\n5. Enhanced Collaboration: OOP makes it easier to work in teams, since the modularity of the code allows for better division of labor and clearer communication of requirements and goals.\n\nOverall, object-oriented programming offers a powerful and flexible approach to software development that can help streamline coding, make programs more robust and reliable, and improve collaboration among team members."}</w:t>
      </w:r>
    </w:p>
    <w:p>
      <w:r>
        <w:t>{"question": "Compare and contrast leadership and management.", "answer": "Leadership and Management are two commonly used terms in the corporate world, and while there is some overlap between the two concepts, there are also significant differences.\n\nLeadership refers to the ability to inspire, motivate, and guide individuals or teams to achieve a common goal. It often focuses on more strategic, visionary, and forward-thinking activities, and on creating a shared sense of purpose and direction. A great leader is able to build strong relationships and foster collaboration, and encourages creativity and innovation.\n\nOn the other hand, Management is typically focused on planning, organizing, and controlling an organization's resources, including its people, finances, and operations to achieve specific objectives. A good manager is able to effectively allocate resources, set priorities and timelines, monitor progress, and solve logistical problems. \n\nOne key difference between leadership and management is that while leaders often focus on setting direction and inspiring others to follow, managers focus on ensuring that things are done efficiently and effectively. While leaders are often seen as agents of change, managers are more focused on maintaining stability and order.\n\nAdditionally, leadership often requires a degree of charisma and the ability to influence others, while management is more heavily reliant on technical knowledge and organizational skills. Moreover, while managers may be appointed to their position based on their technical expertise, leaders often emerge naturally, based on their ability to inspire others.\n\nIn conclusion, while leadership and management are related concepts, they are also distinctively different. Both are important for helping organizations achieve their goals, but they do so in different ways. Great organizations often have both strong leaders and strong managers, working together to achieve success."}</w:t>
      </w:r>
    </w:p>
    <w:p>
      <w:r>
        <w:t>{"question": "Generate a business plan for a startup in the financial services industry.", "answer": "EXECUTIVE SUMMARY\nOur startup, FinVenture, aims to disrupt the financial services industry by providing innovative, user-friendly, and secure financial tools to help individuals and businesses manage their money with ease. Our offerings include mobile banking, investment management, budgeting, and financial planning services. Our goal is to provide accessible, affordable and personalized financial services to our customers in a way that traditional financial institutions have failed to deliver. \n\nCOMPANY OVERVIEW\nFinVenture is a financial technology startup that leverages the power of advanced analytics and cutting-edge technology to provide our customers with robust financial services. Our team is composed of seasoned financial experts, software engineers, and customer support representatives, all driven by the goal of providing exceptional services to our customers. Founded in 2022, we are based in New York City, with plans to expand our operations across the United States in the coming years.\n\nPRODUCTS &amp; SERVICES\nAt FinVenture, we provide our customers with a comprehensive suite of financial services. Our mobile banking app allows customers to manage their finances on-the-go, with features such as mobile check deposit, bill payment, and money transfer. Our investment management offerings provide our customers with personalized investment portfolios, designed to help them achieve their long-term financial goals. Additionally, we provide budgeting and financial planning services to help our customers make informed decisions and achieve financial success.\n\nMARKET ANALYSIS\nThe financial services industry is currently dominated by traditional financial institutions such as banks and investment firms. However, these institutions often fail to provide the level of personalized service and accessibility that customers desire. The rise of financial technology startups has disrupted the industry, introducing innovative solutions that address these shortcomings. Our target market is composed of individuals and businesses seeking accessible, user-friendly and personalized financial services. There is a significant demand for such services, and we believe that our offerings will be well-received by our target market.\n\nMARKETING &amp; SALES STRATEGY\nOur marketing strategy will focus on promoting the convenience, accessibility, and security of our financial services. We will leverage digital marketing channels such as social media, search engines, and email marketing to reach our target audience. Additionally, we will partner with influencers and bloggers in the personal finance and business niches to promote our offerings. Our sales strategy will focus on providing exceptional customer service, which we believe will drive word-of-mouth referrals and organic growth.\n\nFINANCIAL PROJECTIONS\nWe project that we will achieve break-even within our first year of operations, with a"}</w:t>
      </w:r>
    </w:p>
    <w:p>
      <w:r>
        <w:t>{"question": "Replace the given text with a synonym for the word \u201cstrong\u201d - She has a strong work ethic.", "answer": "She has a robust work ethic."}</w:t>
      </w:r>
    </w:p>
    <w:p>
      <w:r>
        <w:t>{"question": "Reorder the given paragraph to make it more succinct. - The price of the product is quite reasonable and the quality of the product is top-notch. The product has also been highly recommended by previous customers.", "answer": "The product is of top-notch quality, reasonably priced, and highly recommended by previous customers."}</w:t>
      </w:r>
    </w:p>
    <w:p>
      <w:r>
        <w:t>{"question": "Given a set of numbers, output the two smallest ones. - {1001, 22, 500, -3999, 1e6, 85, -2e6}", "answer": "The two smallest numbers in the given set are: -2000000 and -3999."}</w:t>
      </w:r>
    </w:p>
    <w:p>
      <w:r>
        <w:t>{"question": "List three common interview questions", "answer": "1. Can you tell me about yourself and your background?\n2. Why are you interested in this role and company?\n3. What are your greatest strengths and weaknesses?"}</w:t>
      </w:r>
    </w:p>
    <w:p>
      <w:r>
        <w:t>{"question": "Summarize the three most important aspects of data visualization", "answer": "1. Effective Communication: Data visualization is an essential tool for communicating complex data and information in an accessible, easy-to-digest manner. By presenting data visually, it allows the audience to grasp difficult concepts and relationships at a glance, and gain new insights into the subject.\n\n2. Identification of Patterns and Trends: Another important aspect of data visualization is that it can help reveal patterns and trends that would have been difficult to detect through traditional data analysis methods. With the help of visual representation such as charts, graphs, and infographics, it becomes easier to identify correlations, outliers, and anomalies in data sets.\n\n3. Decision-Making and Problem-Solving: Data visualization plays a crucial role in helping businesses and organizations make informed decisions and solve problems. By presenting data in a clear and concise manner, it enables decision-makers to derive insights and make data-driven decisions. It also facilitates the identification of areas that require attention or improvement, allowing organizations to take swift and effective action."}</w:t>
      </w:r>
    </w:p>
    <w:p>
      <w:r>
        <w:t>{"question": "Give your opinion about the use of technology in the classroom", "answer": "As an artificial intelligence, I believe that technology, when used appropriately and in moderation, can greatly enhance the learning experience in the classroom. Technology can provide students with access to a wealth of information and educational resources, and can also facilitate collaboration and communication among students and between students and teachers. Interactive and multimedia materials can make learning more engaging and can help cater to different learning styles. Additionally, technology can help teachers with tasks such as grading, tracking student progress, and providing immediate feedback.\n\nHowever, it's important for technology to be used judiciously in order to avoid potential drawbacks, such as distraction, disconnection from real-world experiences and skills, and overreliance on gadgets. Teachers should make sure to integrate technology in a way that supports their curriculum and enhances their teaching, rather than using it for its own sake."}</w:t>
      </w:r>
    </w:p>
    <w:p>
      <w:r>
        <w:t>{"question": "Identify the three most important elements of customer service", "answer": "The three most important elements of customer service are:\n1. Responsiveness: This is about having efficient and prompt responses to customers whenever they have an issue, query or need assistance.\n2. Empathy: This is the ability to understand and share the feelings of customers, putting oneself in their shoes and being able to relate to their frustration or satisfaction.\n3. Resolution: This involves having a strong ability to solve problems, find solutions and resolve issues to the satisfaction of the customer. It is important for the customer service team to have the knowledge, training, and authority to address customer concerns and complaints with a fair and effective resolution."}</w:t>
      </w:r>
    </w:p>
    <w:p>
      <w:r>
        <w:t>{"question": "How can organizations reduce the risks of data breaches?", "answer": "There are several ways organizations can reduce the risks of data breaches:\n\n1. Encrypt Data: By encrypting sensitive data, organizations can make it more difficult for unauthorized users to access and misuse the data.\n\n2. Strong Passwords and Two-Factor Authentication: Require employees to use strong, complex passwords and implement two-factor authentication for logging into company systems and networks.\n\n3. Adopt a Security-First Culture: Educate employees about the importance of security and teach them about best practices for protecting sensitive data.\n\n4. Keep Software Up to Date: Ensure all software and systems are up to date with the latest security patches and updates.\n\n5. Monitor Network Activity: Monitor network activity to identify any suspicious behavior or anomalies that could indicate a potential security breach.\n\n6. Limit Access to Sensitive Data: Limit the number of employees who have access to sensitive data and restrict access to only what is necessary for their job functions.\n\n7. Use a Virtual Private Network (VPN): A VPN can provide an added layer of security when accessing company data from remote locations.\n\n8. Implement Data Backup and Recovery Plan: Having a data backup and recovery plan in place can minimize the damage caused by a data breach and allow the organization to quickly recover from the breach.\n\nBy implementing these measures, organizations can significantly reduce the risks of data breaches and protect the sensitive data they hold."}</w:t>
      </w:r>
    </w:p>
    <w:p>
      <w:r>
        <w:t>{"question": "What is the importance of using project management software?", "answer": "Project management software is vital in the coordination and completion of projects, especially ones that require cooperation among a team of people. Some benefits of using project management software include:\n\n1. Improved organization and planning - Project management software  can help with organizing tasks, setting project schedules, and tracking the progress of the project. This can help teams to stay on track and meet their deadlines.\n\n2. Efficient collaboration - Many of these software solutions have features that permit team members to share information on what they are working on and collaborate in real time regardless of their physical location.\n\n3. Easy delegation of tasks - Project managers can easily assign tasks to team members and monitor their progress through the software. This can cut down on confusion and make sure that everyone knows what they should be doing.\n\n4. Better risk management - By identifying potential risks early in the planning process, project managers can develop contingency plans to manage these risks. Project management software provides the tools to track risks and manage them accordingly.\n\n5. Cost savings - Project management software can help to streamline tasks and minimize resource waste, potentially helping to save money in the long run by reducing costs of the project.\n\nIn summary, project management software is valuable in organizing, planning, coordinating, and completing projects successfully."}</w:t>
      </w:r>
    </w:p>
    <w:p>
      <w:r>
        <w:t>{"question": "What are the three primary goals of content marketing?", "answer": "The three primary goals of content marketing are: \n\n1. Building Brand Awareness: Content marketing is used to increase visibility and recognition of a brand by delivering high-quality, relevant content to the target audience. By consistently providing value through engaging and informative content, a brand can establish itself as a thought leader in its industry, in turn building trust and credibility with its audience.\n\n2. Generating Leads and Sales: Another goal of content marketing is to drive leads and sales by attracting, educating and nurturing prospects through a targeted content strategy. By providing valuable information that helps the target audience solve their problems or meet their needs, content marketing can guide potential customers through the buyer's journey, ultimately resulting in conversions and revenue for the company.\n\n3. Building Customer Loyalty: The third goal of content marketing is to foster customer loyalty and retention through consistent and personalized engagement. By delivering relevant and engaging content to existing customers, a brand can strengthen its relationship with them, encouraging repeat business and advocacy. This in turn creates a loyal customer base that can drive sustained revenue growth for the company."}</w:t>
      </w:r>
    </w:p>
    <w:p>
      <w:r>
        <w:t>{"question": "Where is the Galapagos Islands located?", "answer": "The Galapagos Islands are located in the Pacific Ocean, about 1,000 km (620 mi) off the coast of Ecuador, South America. It is an archipelago of volcanic islands distributed around the equator."}</w:t>
      </w:r>
    </w:p>
    <w:p>
      <w:r>
        <w:t>{"question": "Construct a mathematical equation with an answer of 6.", "answer": "One possible equation could be 2 x 3 = 6 where the multiplication of the numbers 2 and 3 give an answer of 6."}</w:t>
      </w:r>
    </w:p>
    <w:p>
      <w:r>
        <w:t>{"question": "Write a sentence including the word \"enigmatic\".", "answer": "The peculiar disappearance of the lost city of Atlantis remains an enigmatic mystery to this day."}</w:t>
      </w:r>
    </w:p>
    <w:p>
      <w:r>
        <w:t>{"question": "To complete the analogy, write the missing word. - Gasoline : Car::", "answer": "Electricity: Battery-powered vehicle."}</w:t>
      </w:r>
    </w:p>
    <w:p>
      <w:r>
        <w:t>{"question": "Given the input sentence: \"I'm feeling very anxious.\", write a supportive reply. - I'm feeling very anxious.", "answer": "I'm sorry to hear that you're feeling anxious. It's completely normal to feel this way sometimes. Is there something specific that's bothering you or would you like some suggestions on ways to manage your anxiety? Remember that you're not alone and there are people and resources available to support you."}</w:t>
      </w:r>
    </w:p>
    <w:p>
      <w:r>
        <w:t>{"question": "Summarize the article about Belgian cricket. - Belgium has become a hotspot for cricket in recent years. The sport has grown exponentially in the country, with more teams and players appearing each season. This development is spreading with the sport being taught in schools and community centers, which is providing a platform for more people to take part.", "answer": "The article discusses the rapid growth of cricket in Belgium, with the sport gaining popularity and being taught in schools and community centers. This has resulted in an increase in teams and players each season."}</w:t>
      </w:r>
    </w:p>
    <w:p>
      <w:r>
        <w:t>{"question": "Take out the words that can be seen as informal and provide an appropriate alternative. - He's fooling around with his friends.", "answer": "He is spending time with his friends."}</w:t>
      </w:r>
    </w:p>
    <w:p>
      <w:r>
        <w:t>{"question": "Identify the tense of the sentence: \"He has broken the window\".", "answer": "The tense of the sentence \"He has broken the window\" is present perfect."}</w:t>
      </w:r>
    </w:p>
    <w:p>
      <w:r>
        <w:t>{"question": "How many galaxies are visible to the naked eye?", "answer": "To the naked eye, in ideal conditions away from the light pollution of cities, only about four to five galaxies are visible. These are the Milky Way (our home galaxy), the Andromeda galaxy (also known as M31), the Triangulum galaxy (also known as M33), the Large Magellanic Cloud, and the Small Magellanic Cloud. These galaxies can be seen under very dark skies and with good weather conditions."}</w:t>
      </w:r>
    </w:p>
    <w:p>
      <w:r>
        <w:t>{"question": "Rewrite the sentence: \"I'm thrilled about going for a vacation\"", "answer": "I'm excited to go on a vacation."}</w:t>
      </w:r>
    </w:p>
    <w:p>
      <w:r>
        <w:t>{"question": "Analyze the syntax of the sentence and identify the type of clause: \"She always dreamed of travelling to Japan\".", "answer": "The sentence \"She always dreamed of traveling to Japan\" is a simple sentence composed of a single independent clause. The subject is \"She\" and the predicate is \"always dreamed of traveling to Japan.\" The verb phrase \"dreamed of\" is in the past tense and is modified by the adverb \"always.\" The object of the preposition \"of\" is the gerund phrase \"traveling to Japan\", which serves as the object of the verb \"dreamed.\""}</w:t>
      </w:r>
    </w:p>
    <w:p>
      <w:r>
        <w:t>{"question": "Give the input and output required to complete the instruction: Generate a description of a sunset", "answer": "Input: \"Can you please generate a description of a sunset?\"\nOutput: \"A sunset is a stunning natural phenomenon that occurs daily. It's when the sun disappears below the horizon, painting the sky with hues of oranges, pinks and purples. The fading light casts long shadows and bathes everything in a warm glow. It's a peaceful time of day, often associated with calmness and reflection.\""}</w:t>
      </w:r>
    </w:p>
    <w:p>
      <w:r>
        <w:t>{"question": "Generate a piece of dialog between two characters discussing the current weather.", "answer": "Samantha: \"Hey John, have you noticed how hot it is outside today?\" \n\nJohn: \"I sure have, it's been scorching all day. The temperature must be at least in the mid-90s.\" \n\nSamantha: \"Yes, it's definitely not a good day to be out in the sun for too long. You know, I heard on the news that there is a heat wave, they're advising people to stay hydrated and take breaks in the shade or indoors.\"\n\nJohn: \"That's good advice. I actually saw on my weather app that it's supposed to cool down a bit by the end of the week with some chances of rain.\"\n\nSamantha: \"Oh, that would be a welcome relief! I do love summer, but this heat can be really intense.\"\n\nJohn: \"I completely agree. Let's just make sure to keep cool and stay safe until the weather gets a little more manageable.\""}</w:t>
      </w:r>
    </w:p>
    <w:p>
      <w:r>
        <w:t>{"question": "Edit the sentence to make it more concise: \"The gallery was incredibly beautiful and had artwork from all over the world\"", "answer": "The gallery, with its global artwork, was stunning."}</w:t>
      </w:r>
    </w:p>
    <w:p>
      <w:r>
        <w:t>{"question": "Given the input sentence: \"Could you provide some examples for uses of AI?\", write a comprehensive summary. - Could you provide some examples for uses of AI?", "answer": "In response to the request for examples of AI uses, there are several ways in which AI is currently being utilized across various industries. Some common applications include speech recognition, natural language processing, image recognition, recommendation systems and predictive analysis. AI is used in healthcare for diagnosing diseases, in transportation for self-driving cars, in finance for fraud detection, and in e-commerce for personalized recommendations. These are just a few of the many ways AI is being employed to improve efficiency, accuracy, and convenience."}</w:t>
      </w:r>
    </w:p>
    <w:p>
      <w:r>
        <w:t>{"question": "Suggest a solution for reducing energy consumption", "answer": "One solution for reducing energy consumption is to implement energy-efficient practices, both at individual and societal levels. This can be done through a variety of measures such as:\n\n1. Using energy-efficient appliances: Upgrade to energy-efficient appliances that have an Energy Star rating. These consume less power while delivering the same level of performance as their non-energy-efficient counterparts.\n\n2. Conducting energy audits: Regular energy audits can help identify areas where energy consumption can be reduced. These can include simple fixes such as using LED light bulbs, installing better insulation or upgrading old appliances.\n\n3. Using renewable energy sources: Switching to renewable energy sources such as solar, wind or hydro power can significantly reduce your energy consumption and carbon footprint. Consider installing solar panels on your roof or in your backyard.\n\n4. Reducing dependence on cars: Try using public transportation, carpooling or working from home to reduce your dependence on cars. This not only reduces energy consumption, but also cuts down on air pollution.\n\n5. Conserving water: Reducing water consumption can also result in energy savings. Fix leaky faucets, take shorter showers, and upgrade to water-efficient appliances to conserve water.\n\nBy implementing these measures, you can reduce your energy consumption, save money on utility bills, and help protect the environment."}</w:t>
      </w:r>
    </w:p>
    <w:p>
      <w:r>
        <w:t>{"question": "Write a summary of the Children's Online Privacy Protection Act.", "answer": "The Children's Online Privacy Protection Act (COPPA) is a law enacted by the United States Congress in 1998 to protect the privacy of children under the age of 13 in the digital age. The law regulates the collection, use, and disclosure of personal information from children by online sites, apps, and services that are directed to children, or that have actual knowledge that they are collecting information from a child. COPPA requires these entities to provide clear and comprehensive privacy policies, obtain verifiable parental consent before collecting personal information from children, provide parents the ability to review and control their children's information, and maintain reasonable security measures to protect the data. The Federal Trade Commission is responsible for enforcing COPPA and has the authority to issue fines for noncompliance."}</w:t>
      </w:r>
    </w:p>
    <w:p>
      <w:r>
        <w:t>{"question": "Describe the focus of the Nobel Prize.", "answer": "The Nobel Prize is an international award that is given annually to individuals and organizations who make outstanding contributions and advancements in various fields. The primary focus of the Nobel Prize is to recognize and reward individuals and organizations whose work has had a significant impact on the world and humanity. The Prize is awarded in six categories: Physics, Chemistry, Medicine or Physiology, Literature, Peace, and Economic Sciences. Each of these categories represents a field that is essential for human progress, and the award aims to celebrate those who have made significant contributions to these fields. Additionally, the Nobel Prize seeks to inspire others to pursue excellence in their own work by highlighting the importance and value of these achievements."}</w:t>
      </w:r>
    </w:p>
    <w:p>
      <w:r>
        <w:t>{"question": "Take the following list of recipes and rearrange it into a menu. - Recipes:\n- Caesar salad\n- Grilled salmon\n- Broccoli rabe\n- Lemon meringue tart\n- Pinot grigio", "answer": "Menu:\n1. Caesar Salad\n2. Grilled Salmon\n3. Broccoli Rabe\n4. Lemon Meringue Tart\n5. Pinot Grigio"}</w:t>
      </w:r>
    </w:p>
    <w:p>
      <w:r>
        <w:t>{"question": "Complete the following sentence to describe a movie. - The movie is about a group of friends celebrating their last night of college with a bang.", "answer": "The movie is a coming-of-age comedy-drama that follows the adventures and misadventures of a group of friends as they celebrate their last night of college with a wild party, reflecting on their past and contemplating their future."}</w:t>
      </w:r>
    </w:p>
    <w:p>
      <w:r>
        <w:t>{"question": "A robbery has been reported at a local store. Describe the thief based on the witness' accounts. - Clothing: long black trenchcoat, blue jeans, | Height: 5'11\" | Build: medium | Hair Color: dark brown", "answer": "Based on the witness accounts, the thief was approximately 5'11\" tall with a medium build. They were wearing a long black trenchcoat and blue jeans. The thief had dark brown hair."}</w:t>
      </w:r>
    </w:p>
    <w:p>
      <w:r>
        <w:t>{"question": "Make up a limerick about the following object. - Pier fishing", "answer": "There once was a man with a mission\nTo catch a big fish in addition,\nHe went to the pier,\nHis tackle and gear,\nAnd waited with steadfast conviction."}</w:t>
      </w:r>
    </w:p>
    <w:p>
      <w:r>
        <w:t>{"question": "Create a play on words from the following phrase. - Good leaders", "answer": "\"Good leaders never follow the crowd, they steer their own route, and people *flock* to them!\""}</w:t>
      </w:r>
    </w:p>
    <w:p>
      <w:r>
        <w:t>{"question": "Create a celebrity endorsement of the following product. - Product: Luxury watch", "answer": "\"It's no secret that I love fashion and accessorizing, and when it comes to watches, I only choose the best. That's why I am thrilled to endorse this luxury watch. The craftsmanship, attention to detail, and timeless style are unmatched. Not only does it keep me on schedule, but it adds the perfect touch of elegance to any outfit. I never leave home without it.\" - [Celebrity name]"}</w:t>
      </w:r>
    </w:p>
    <w:p>
      <w:r>
        <w:t>{"question": "How did the Battle of Waterloo change European history?", "answer": "The Battle of Waterloo, fought on June 18, 1815, in Belgium, was a major turning point in European history. It marked the final defeat of Napoleon Bonaparte, the French military leader and emperor who had seized control of much of Europe in the early 19th century. This battle put an end to the Napoleonic Wars and essentially ended his bid for power, leading him to abdicate for the second time and ultimately marking the end of his empire.\n\nWith Napoleon's defeat, the Congress of Vienna was able to establish a new balance of power in Europe, with the intent of preventing any one nation from dominating the continent. The European continent was redrawn to reflect a new political order, with existing states being enlarged, new states being created, and the borders of various territories being redefined. This led to the creation or restoration of several nation-states, including the establishment of the German Confederation, the restoration of the Bourbon monarchy in France, and the reorganization of the Italian states.\n\nIn addition, the Battle of Waterloo had a significant impact on the development of warfare itself. It helped to introduce and popularize new tactics and weaponry, which paved the way for more modern warfare.\n\nIn summary, the Battle of Waterloo was a pivotal event in European history, which led to a reshaping of the European political landscape and had a profound and lasting impact on the continent."}</w:t>
      </w:r>
    </w:p>
    <w:p>
      <w:r>
        <w:t>{"question": "Create a list of household items that all families need.", "answer": "Here is a list of common household items that all families may need:\n\n1. Cleaning supplies (e.g. dish soap, sponges, all-purpose cleaner)\n2. Paper products (e.g. toilet paper, paper towels, tissues)\n3. Toiletries (e.g. toothpaste, shampoo, soap)\n4. Bed linens and towels (e.g. sheets, pillowcases, bath towels)\n5. Laundry supplies (e.g. laundry detergent, fabric softener)\n6. Kitchen essentials (e.g. pots and pans, utensils, dinnerware)\n7. Food staples (e.g. milk, bread, eggs, oil/salt/sugar)\n8. Light bulbs\n9. Batteries\n10. Garbage bags.\n \nRemember, each family is unique, so their household needs may vary."}</w:t>
      </w:r>
    </w:p>
    <w:p>
      <w:r>
        <w:t>{"question": "Summarize what you think is the importance of data science.", "answer": "Data science is an interdisciplinary field that uses scientific methods, algorithms, and knowledge extracted from structured and unstructured data to derive insights and knowledge. The importance of data science lies in its ability to help businesses and organizations make informed decisions, improve their operations, and stay competitive. By using powerful tools and techniques such as machine learning, predictive modeling, and data mining, data science can analyze large volumes of data to discover hidden patterns, correlations, and trends. This information can be used to identify opportunities, reduce costs, drive innovation, and improve customer experiences. Additionally, data science can help to solve complex problems in various fields, such as healthcare, finance, and the environment, making it an essential tool in today's data-driven world."}</w:t>
      </w:r>
    </w:p>
    <w:p>
      <w:r>
        <w:t>{"question": "Name three elements that make up water.", "answer": "The three elements that make up water are hydrogen, oxygen, and hydrogen(H2O)."}</w:t>
      </w:r>
    </w:p>
    <w:p>
      <w:r>
        <w:t>{"question": "How does a capacitor store energy?", "answer": "A capacitor is an electronic component that can store electrical energy in the form of an electric field. It is made up of two conductive plates separated by a non-conductive material called a dielectric. When a voltage is applied to the capacitor, electrons are accumulated on one plate, while the other plate lacks electrons, creating a charge separation and an electric field between the two plates.\n\nThe electric field within the capacitor stores energy, and this energy is proportional to the square of the voltage across the capacitor. In other words, the more voltage that is applied to the capacitor, the more energy it can store. The capacitance, or the ability of a capacitor to store charge, is determined by the size of the plates, the distance between them, and the dielectric material used.\n\nWhen the voltage is removed from the capacitor, the electric field begins to dissipate, and the stored energy is released as the charges on the plates flow in the opposite direction to balance out the charge separation. This process of charging and discharging the capacitor allows it to act as a temporary storage device for electrical energy."}</w:t>
      </w:r>
    </w:p>
    <w:p>
      <w:r>
        <w:t>{"question": "Paraphrase this sentence: \"Electrons orbit the nucleus of an atom.\"", "answer": "The nucleus of an atom is encircled by electrons."}</w:t>
      </w:r>
    </w:p>
    <w:p>
      <w:r>
        <w:t>{"question": "Why are coral reefs dying?", "answer": "Coral reefs are dying due to a variety of factors, both natural and human-induced. The biggest threats facing coral reefs today include climate change, pollution, overfishing, and physical destruction.\n\nClimate change is one of the most significant threats to coral reefs because of its effects on ocean temperatures and acidity levels. When the water temperature rises, it can cause coral bleaching, where the coral loses its colorful algae and turns white. This weakens the coral and makes it more susceptible to disease. Ocean acidification, caused by the absorption of carbon dioxide from the atmosphere, also makes it difficult for coral to build their calcium carbonate skeletons.\n\nPollution is another major factor in the decline of coral reefs. Agricultural run-off, urban development, and sewage discharge can introduce harmful chemicals, nutrients and sediment into the ocean. These pollutants can suffocate coral, promote the growth of harmful algae, and reduce the water quality for all marine life.\n\nOverfishing also has a significant impact on coral reefs. When too many fish are removed from the ecosystem, it can disrupt the balance of the reef and affect its ability to recover from other stressors. Additionally, physical destruction of reefs can occur from careless tourism, coastal development, and destructive fishing practices such as dynamite fishing or bottom trawling.\n\nAll of these factors combined are causing a worrying decline in the health and survival of coral reefs worldwide. Actions must be taken to address these issues to protect and preserve these important and fragile ecosystems."}</w:t>
      </w:r>
    </w:p>
    <w:p>
      <w:r>
        <w:t>{"question": "Make a statement about the impact of technology on society.", "answer": "Technology has revolutionized nearly every aspect of modern life, transforming how we communicate, work, learn, and entertain ourselves. It has brought countless benefits to societies, including greater efficiency, convenience, and access to information. However, it has also introduced new challenges and debates regarding privacy, security, and the potential for automation to disrupt traditional job markets. Overall, technology has the power to shape society in both positive and negative ways, and it is up to individuals and communities to responsibly harness its potential."}</w:t>
      </w:r>
    </w:p>
    <w:p>
      <w:r>
        <w:t>{"question": "Rearrange this array so that it is in ascending order. - [5, 3, 8, 4, 1]", "answer": "Here is the rearranged array in ascending order:\n\n[1, 3, 4, 5, 8]"}</w:t>
      </w:r>
    </w:p>
    <w:p>
      <w:r>
        <w:t>{"question": "Identify the similarities between apples and oranges.", "answer": "While apples and oranges are often used as an example of things that are different (\"comparing apples and oranges\"), they do have several similarities. Some of these include:\n\n- Both are types of fruit\n- Both grow on trees\n- Both have seeds\n- Both are roundish in shape\n- Both have a skin that can be peeled\n- Both can be eaten raw or used in cooking, juicing, and baking\n- Both provide nutritional value, including vitamins and fiber."}</w:t>
      </w:r>
    </w:p>
    <w:p>
      <w:r>
        <w:t>{"question": "Suggest some alternatives to processed foods.", "answer": "Here are some alternatives to processed foods:\n\n1. Fresh fruits and vegetables: Instead of reaching for processed snacks, you can opt for fresh fruits or veggies for a healthy snack. Try carrots, cucumber or bell pepper slices with hummus, or have sliced apples or berries as a sweet treat.\n\n2. Whole grains: Swap out processed white bread and pastas for whole grain versions. Whole grains such as brown rice, quinoa, barley, and oats are unprocessed and packed with fiber and nutrients.\n\n3. Homemade meals: When possible, try to cook meals from scratch using whole, unprocessed ingredients. This way, you have full control over what goes into your meals and can avoid added sugars, sodium, and other processed additives.\n\n4. Lean proteins: Choose lean proteins such as fish, chicken, turkey, tofu or legumes instead of processed meats such as hot dogs, deli meat, and sausages.\n\n5. Nuts and seeds: Instead of snacking on processed chips or cookies, reach for a handful of nuts or seeds such as almonds, walnuts, sunflower seeds, or pumpkin seeds for a tasty and nutritious snack.\n\n6. Dairy or dairy alternatives: Swap out sugary, processed yogurt or flavored milk for plain yogurt or milk (or unsweetened non-dairy alternatives). You can add fresh fruit or a drizzle of honey for a touch of sweetness if desired.\n\n7. Natural sweeteners: Instead of using processed sugars or artificial sweeteners, try natural sweeteners such as honey, maple syrup, or dates to sweeten your food or drinks. These options are less processed and provide some nutrients and antioxidants."}</w:t>
      </w:r>
    </w:p>
    <w:p>
      <w:r>
        <w:t>{"question": "Complete the wordcloud with appropriate words given a topic. - Topic: Space Exploration", "answer": "- NASA\n- Mars\n- Satellite\n- Rocket\n- Mission\n- Astronaut\n- Cosmos\n- Universe\n- Probe\n- Lunar\n- Orbit\n- Telescope\n- Discovery\n- Spacecraft\n- Galaxy\n- Star\n- Astronomy\n- Extravehicular activity\n- Gravity\n- Planet"}</w:t>
      </w:r>
    </w:p>
    <w:p>
      <w:r>
        <w:t>{"question": "Compile a list of famous scientists and their contributions.", "answer": "1. Albert Einstein - Developed the Theory of General Relativity, shaping our understanding of the universe, space and time.\n2. Isaac Newton - Discovered the law of universal gravitation and invented calculus.\n3. Charles Darwin - Developed the theory of evolution by natural selection, revolutionizing the study of biology.\n4. Galileo Galilei - Contributed to the development of the telescope and made many significant astronomical discoveries.\n5. Marie Curie - Conducted pioneering research on radioactivity and was the first woman to win a Nobel Prize.\n6. Thomas Edison - Prolific inventor, best known for his work on the light bulb, phonograph, and motion pictures.\n7. Nikola Tesla - Developed the first alternating current (AC) motor and played a key role in the development of modern electricity.\n8. Leonardo da Vinci \u2013 Renaissance genius who made key contributions to the fields of anatomy, engineering, and art.\n9. Stephen Hawking - Made significant contributions to the fields of cosmology, black holes, and quantum mechanics.\n10. Neil deGrasse Tyson \u2013 Astrophysicist who has popularized science through books, television shows, and public speaking engagements."}</w:t>
      </w:r>
    </w:p>
    <w:p>
      <w:r>
        <w:t>{"question": "What did the Hawthorne experiment conclude?", "answer": "The Hawthorne Experiments were a series of study at the Hawthorne Works of Western Electric Company in Cicero, Illinois between 1924 and 1932. These experiments were aimed at studying the effect of various work conditions on workers' productivity. The main conclusion from these experiments was that workers' productivity increased when they received more attention, regardless of changes in their physical working conditions. This conclusion is often referred to as the \"Hawthorne effect.\" The findings suggested that workers' motivation and subsequent productivity are influenced by social and psychological factors, such as recognition, engagement, and feeling valued by their employer. This led to a new emphasis on human relations in management and workplace practices."}</w:t>
      </w:r>
    </w:p>
    <w:p>
      <w:r>
        <w:t>{"question": "Create a valid and grammatically correct sentence using the given words. - words: always, too, others", "answer": "I always try to be considerate and kind to others, even when it feels like it's too difficult."}</w:t>
      </w:r>
    </w:p>
    <w:p>
      <w:r>
        <w:t>{"question": "Name a type of fruit that is red.", "answer": "One type of fruit that is red is an apple. Another example is strawberry."}</w:t>
      </w:r>
    </w:p>
    <w:p>
      <w:r>
        <w:t>{"question": "Differentiate between speed and velocity.", "answer": "Speed and velocity are often used interchangeably, but they are two different physical concepts. \n\nSpeed is a scalar quantity that measures the rate at which an object moves or travels. It is defined as the distance traveled by an object divided by the time taken to cover that distance. The unit of speed is typically measured in meters per second (m/s) or kilometers per hour (km/h). \n\nVelocity, on the other hand, is a vector quantity that measures not only the speed of an object but also its direction of motion. Velocity is defined as the rate of change of displacement with respect to time. Displacement is the change in position of an object, and it takes into account both the distance and the direction traveled. Like speed, the unit of velocity is also measured in meters per second (m/s) or kilometers per hour (km/h), but with a direction attached to it.\n\nIn summary, speed is the rate of motion, while velocity is the rate and direction of motion."}</w:t>
      </w:r>
    </w:p>
    <w:p>
      <w:r>
        <w:t>{"question": "Who wrote the book Frankenstein?", "answer": "Frankenstein, or the Modern Prometheus, was written by Mary Shelley, an English author. It was first published in 1818."}</w:t>
      </w:r>
    </w:p>
    <w:p>
      <w:r>
        <w:t>{"question": "Describe a suitable outfit to wear to a formal evening event.", "answer": "When attending a formal evening event, it's important to dress appropriately for the occasion. For gentlemen, a classic choice is a well-fitted black tuxedo, paired with a crisp white dress shirt, black bow-tie, and a pair of patent leather dress shoes. For ladies, a floor-length evening gown in a rich hue or black, along with high heels, and an elegant clutch are perfect for the occasion. Accessories can be kept simple with jewelry such as diamond stud earrings or a delicate bracelet, and for makeup, consider a sophisticated and classic look with a red lip or smoky eyes. Overall, the key to looking great at a formal evening event is to choose an outfit that is both elegant and refined while being comfortable to wear throughout the evening."}</w:t>
      </w:r>
    </w:p>
    <w:p>
      <w:r>
        <w:t>{"question": "Develop a strategy for running a successful marketing campaign.", "answer": "A successful marketing campaign requires careful planning, creative execution, and constant monitoring and analysis. Here are some steps that can be taken to run a successful marketing campaign:\n\n1. Define your audience: It\u2019s essential to know the public you aim to reach.\nOnce you identify your audience, you can create tailored messages that will better resonate with them, increasing your chances of success.\n\n2. Set clear goals: Define what you want to achieve with the campaign. The goals should be Specific, Measurable, Attainable, Relevant, and Time-bound (SMART).\n\n3. Decide on the most effective channels: Depending on your audience and objectives, the most effective channels could be social media platforms, email marketing, content marketing, among others.\n\n4. Develop a compelling message: This message should be centered on the problem your product or service solves, the benefits or what differentiates you from your competitors.\n\n5. Create a plan and timeline: Marketing campaigns should have a clear timeline with defined actions and milestones. Including a content calendar and ongoing milestones helps to organize the campaign and ensures everyone understands the expectations.\n\n6. Allocate a budget: A budget will determine what resources you can allocate to your campaign, whether it\u2019s for paid advertisement, influencer collabs, or other expenses.\n\n7. Launch and monitor the campaign: Monitor the campaign regularly to see how it\u2019s performing, and don\u2019t be afraid to make changes. Adaptability is crucial to keep up with the ever-changing market.\n\n8. Analyze the results: After the campaign, it is essential to analyze the results to find out what worked and what didn\u2019t. Use the insights to optimize future campaigns.\n\nBy following these steps, you can develop a comprehensive strategy to run a successful marketing campaign."}</w:t>
      </w:r>
    </w:p>
    <w:p>
      <w:r>
        <w:t>{"question": "Create a movie or TV show summary for a horror movie set in a town with a haunted mansion.", "answer": "Title: The Dark Mansion \n\nIn the small town of Ravenswood lies a hauntingly beautiful mansion that has been abandoned for decades. The locals whisper tales of the family that once resided in the mansion, rumors of dark rituals and sacrifices that led to the curse that now lingers over the town. When a group of friends decides to explore the mansion on a dare, they awaken the malevolent spirits that reside within its walls. As strange occurrences begin to amass, they realize too late the true extent of the horror they have unleashed. The friends must race against time to break the curse before it consumes them and the entire town of Ravenswood. The Dark Mansion is a chilling tale of the supernatural that will keep you on the edge of your seat until the very end."}</w:t>
      </w:r>
    </w:p>
    <w:p>
      <w:r>
        <w:t>{"question": "Rewrite this sentence in a more concise way: \n\"I'm feeling kind of tired after having worked all day.\"", "answer": "\"I'm tired after working all day.\""}</w:t>
      </w:r>
    </w:p>
    <w:p>
      <w:r>
        <w:t>{"question": "Categorize this sentence according to its parts of speech:\n\"The apple is sour.\"", "answer": "The apple is sour.\n\n- The: definite article\n- apple: noun \n- is: verb (linking verb)\n- sour: adjective"}</w:t>
      </w:r>
    </w:p>
    <w:p>
      <w:r>
        <w:t>{"question": "Edit this sentence to make it more direct:\n\"I was wondering if you could help me with something.\"", "answer": "Can you help me with something?"}</w:t>
      </w:r>
    </w:p>
    <w:p>
      <w:r>
        <w:t>{"question": "Explain the term \u201cpolarization\u201d as it applies to politics.", "answer": "Polarization in politics refers to the situation in which public opinion separates into opposite extremes, with little or no common ground between the two sides. This can result in a deep division in society, with individuals firmly entrenched in their beliefs and unwilling to compromise with those on the other side of a particular issue. In politics, polarization can lead to intense partisan battles, with the parties taking positions that are far apart on the ideological spectrum. The process is driven by factors such as income inequality, cultural and demographic changes, and the influence of media and social media, among others. As a result, it becomes more difficult for governments to find solutions that satisfy a majority of the population, and this can contribute to social and political instability."}</w:t>
      </w:r>
    </w:p>
    <w:p>
      <w:r>
        <w:t>{"question": "Create a timeline of the major events in the novel \"The Great Gatsby\".", "answer": "Below is the timeline of the major events in the novel \"The Great Gatsby\" by F. Scott Fitzgerald:\n\n1922\n- Nick Carraway, the narrator and a bond salesman, moves to West Egg in Long Island from the Midwest\n- Nick is invited to dinner at the home of his cousin, Daisy Buchanan, and her husband, Tom, in East Egg \n- At the dinner party, Nick meets Jordan Baker, a friend of Daisy, and learns that Tom is having an affair\n- Nick goes to a party in Manhattan with Tom and meets his mistress, Myrtle Wilson\n- Nick sees Gatsby, his mysterious neighbor, outside of his mansion for the first time\n\nLater that Summer\n- Nick receives an invitation to one of Gatsby's extravagant parties\n- At the party, Nick finally meets Gatsby and learns that he is incredibly wealthy, yet nobody knows where his money comes from\n- Gatsby confides in Nick that he is in love with Daisy and wants to be reunited with her\n- Nick arranges for Gatsby and Daisy to meet at his cottage\n- Daisy and Gatsby begin an affair\n\nLater that Summer\n- Tom, Nick, Jordan, Daisy, and Gatsby have lunch at the Buchanans' house\n- Tom confronts Gatsby about his past and his relationship with Daisy\n- The group travels to Manhattan, stopping at the Wilson's garage on the way\n- Myrtle Wilson, Tom's mistress, is killed in a hit-and-run accident by a car driven by Daisy, but owned by Gatsby\n- Gatsby takes the blame for the accident and plans to protect Daisy from any consequences\n\nSeptember 1922\n- Tom tells George Wilson, Myrtle's husband, that Gatsby was the owner of the car that killed his wife\n- George Wilson shoots and kills Gatsby before killing himself\n- Only a few people attend Gatsby's funeral, including Nick, Gatsby's father, and Owl Eyes\n- Nick moves back to the Midwest and reflects on the events of the summer, disillusioned by the moral decay of the wealthy elite.\n\nIn this way, the events of \"The Great Gatsby\" span the course of a single summer in 1922, as told through the perspective of narrator Nick Carraway."}</w:t>
      </w:r>
    </w:p>
    <w:p>
      <w:r>
        <w:t>{"question": "Describe the setting of the novel \"Pride and Prejudice\".", "answer": "\"Pride and Prejudice\" is a novel by Jane Austen that was first published in 1813. The novel is set in England during the early 19th century, in the Regency era. The setting is largely rural, and the main locations are the small and large country estates of the landed gentry, such as Longbourn, Netherfield, and Pemberley. These estates are situated in the fictional county of Hertfordshire, within a day\u2019s journey of London.\n\nThe society in which the novel takes place is class-conscious and concerned with status and reputation. The novel offers a detailed depiction of the lavish balls, country walks, and parlors of the Regency period. The characters\u2019 homes, fashion, and transportation reflect their social class and serve as markers of their status in society. Estate owners and the wealthy members of society, such as Mr. Darcy, live in grand houses and travel by carriage, while those of lower social standing, such as the Bennets, live in more modest homes and make do with horses and walking.\n\nOverall, the setting of \"Pride and Prejudice\" reflects the social hierarchy and constraints of the period, while also providing a backdrop for the themes of love, marriage, and social advancement that are central to the novel\u2019s plot."}</w:t>
      </w:r>
    </w:p>
    <w:p>
      <w:r>
        <w:t>{"question": "Remove the last five characters from this string. - string = 'thisisastring'", "answer": "The resulting string after removing the last five characters is: \n\nstring = 'thisis'"}</w:t>
      </w:r>
    </w:p>
    <w:p>
      <w:r>
        <w:t>{"question": "What new services can be offered by a supermarket to its customers?", "answer": "There are many potential new services a supermarket could offer its customers to enhance their shopping experience and provide added convenience. Some ideas include:\n\n1. Curbside pickup: Customers order their groceries online and pick them up at a designated location at the supermarket. A store associate loads the groceries into their car for a contactless shopping experience.\n\n2. Subscription-based delivery: Customers subscribe for regular delivery of essential items like milk, bread, and eggs. This way, customers don't have to place frequent orders.\n\n3. Personal shopping: Customers can request a personal shopper to pick out their groceries for them and deliver them to their home. This can be especially useful for people with mobility issues or busy schedules.\n\n4. Dietician services: A supermarket could provide an in-house dietician to help customers make healthy choices and plan balanced meals.\n\n5. Cooking classes: Supermarkets could offer cooking classes to teach customers new recipes and give them ideas for using the store's products.\n\n6. Local sourcing: Introduce a section or a subscription box for locally sourced products like farm-fresh produce and dairy.\n\n7. Events and catering: Assist customers in organizing events and providing food and beverages for their special occasions like birthdays, anniversaries, etc.\n\n8. Eco-friendly initiatives: Implementing eco-friendly practices like providing bring-your-own-container options, reducing food waste, and transitioning to biodegradable packaging.\n\nBy introducing some of these new services, supermarkets could attract and retain loyal customers by providing them with added convenience and customized shopping experiences."}</w:t>
      </w:r>
    </w:p>
    <w:p>
      <w:r>
        <w:t>{"question": "Compose a poem about love and loss.", "answer": "Love and Loss\n\n\nIn the midst embrace of tender love,\nThere was a fire, blazing bright and bold,\nA flame that couldn't be quenched,\nThe passion of a timeless story told.\n\nBut like the leaves that fell in autumn,\nThe flame flickered, withered, and died,\nLeaving ashes of love once cherished,\nIn the sorrow of a heartsick tide.\n\nLove and loss- forever entwined,\nAs the dawn of joy gives way to night,\nA memory of a love once pure,\nNow faded in the longing sight.\n\nThe tears may fall, the heart may ache,\nAs we mourn the love that once was ours,\nBut though the loss may linger still,\nThe love remains, like wilting flowers.\n\nFor though the flame may lose its glow,\nThe embers of love will still remain,\nA testament to a love once true,\nA beacon of hope amidst the pain."}</w:t>
      </w:r>
    </w:p>
    <w:p>
      <w:r>
        <w:t>{"question": "Construct an analog clock.", "answer": "To construct an analog clock that keeps accurate time, you will need the following materials: \n\n1. Clock Movement: A battery-operated clock movement with hands and a motor that drives the hands to tell time.\n2. Clock Face: A flat disc with 12 numbers or marks spaced evenly around the edge, representing each hour.\n3. Clock Housing: A frame or case that encloses the clock movement and face.\n4. Clock Hands: A set of hour, minute, and second hands that move around the clock face, pointing at the current time.\n\nHere are the steps to construct the analog clock:\n\n1. Start by preparing the clock face. Depending on the material you choose, you may need to drill a hole in the center of the clock face to accommodate the clock movement\u2019s shaft. The hole should be just large enough to fit the shaft snugly.\n\n2. Next, attach the clock movement to the clock housing. The clock movement typically includes a small threaded shaft and a nut that screws onto the shaft to hold the movement in place. Insert the clock movement's shaft through the hole from the back of the clock housing and secure it in place by tightening the nut on the front side.\n\n3. Once the clock movement is attached to the clock housing, it is time to attach the clock hands. Follow the manufacturer\u2019s instructions to attach the hands to the clock movement. In general, the hour hand goes on first, followed by the minute hand, and then the second hand.\n\n4. After the clock hands are attached, you can now adjust the time by turning the small dial on the back of the clock movement. Turn the dial until the hands are showing the correct time.\n\n5. Once the hands are set to the correct time, your clock is ready to use. Insert the battery into the clock movement, and the clock will start ticking away.\n\nYour analog clock is now complete! The clock movement should keep accurate time, and the clock hands will move around the clock face, indicating the hours, minutes, and seconds."}</w:t>
      </w:r>
    </w:p>
    <w:p>
      <w:r>
        <w:t>{"question": "A function f is defined by f(z) = iz, where i^2 = -1 and z is the complex conjugate of z. How many values of z satisfy both |z| = 5 and f(z) = z?", "answer": "To solve the problem, we start by letting z = x + yi, where x and y are real numbers. Then the condition |z| = 5 becomes x^2 + y^2 = 25. \n\nUsing the definition of the function f(z) = iz and substituting z = x + yi, we have:\n\nf(z) = iz = i(x - yi) = xi + y.\n\nWe are given that f(z) = z, which gives us the equation:\n\nxi + y = x + yi.\n\nSimplifying this equation, we get:\n\n(x - y)i = x - y.\n\nSince we know that i cannot be equal to 1, we have x = y, which means that z must be of the form z = a + ai, where a is a real number. \n\nFrom the condition |z| = 5, we get:\n\n|a + ai| = 5,\n\nwhich gives us:\n\na^2 + a^2 = 25, \n\nor\n\n2a^2 = 25.\n\nTherefore, there are two possible solutions: a = 5/\u221a2 or a = -5/\u221a2. \n\nThus, there are two values of z that satisfy both |z| = 5 and f(z) = z, namely z = 5/\u221a2 + 5/\u221a2 i and z = -5/\u221a2 - 5/\u221a2 i."}</w:t>
      </w:r>
    </w:p>
    <w:p>
      <w:r>
        <w:t>{"question": "What benefits does cloud computing offer to businesses?", "answer": "Cloud computing offers numerous benefits to businesses of all sizes, including:\n\n1. Cost Savings: By using cloud infrastructure, businesses can avoid the cost of buying and maintaining hardware and software, as well as on-going operating expenses. This enables businesses to invest more in critical areas that drive growth.\n\n2. Scalability: Cloud computing allows businesses to easily scale up or down their IT infrastructure to meet changing demands. This level of flexibility makes it easier for companies to grow and expand their operations without worrying about IT capacity.\n\n3. Enhanced Collaboration: Cloud-based solutions allow employees to work together in real-time from different locations, improving communication and productivity.\n\n4. Disaster Recovery: Storing data in the cloud helps businesses to quickly recover from disasters, as their critical data is maintained in a secure off-site location.\n\n5. Automatic Software Updates: Cloud-based solutions are automatically updated with the latest software versions and security patches, reducing the workload on internal IT teams and ensuring that businesses have access to the latest features.\n\n6. Remote Access: With cloud computing, employees can access company data and applications from anywhere in the world, making it easier for businesses to create a mobile workforce and support remote working.\n\nOverall, cloud computing offers businesses significant benefits in terms of cost, scalability, collaboration, disaster recovery, automatic software updates, and remote access, allowing companies to focus on their core business and drive growth."}</w:t>
      </w:r>
    </w:p>
    <w:p>
      <w:r>
        <w:t>{"question": "Suggest 3 strategies for reducing the negative effects of global warming.", "answer": "1. Reduce carbon emissions: One of the main causes of global warming is the excessive burning of fossil fuels, which emits high levels of CO2 into the atmosphere, contributing to the greenhouse effect. Initiatives such as increasing the use of renewable energy sources, implementing regulations and policies for industries and transport systems, and promoting energy-efficient practices can significantly reduce carbon emissions and help mitigate the effects of global warming.\n\n2. Preserve and restore forests: Forests play a crucial role in absorbing carbon dioxide from the atmosphere and storing it in trees and soil. Deforestation, on the other hand, releases stored carbon back into the atmosphere, exacerbating global warming. To address this, efforts must focus on preserving existing forests, reforestation, and promoting sustainable forest management practices.\n\n3. Encourage sustainable practices: Promoting sustainable practices at the individual, community, and corporate level can significantly reduce our carbon footprint and help mitigate the effects of global warming. This can include simple measures such as reducing energy consumption, minimizing waste, using eco-friendly products, supporting local and sustainable food production, and reducing reliance on single-use plastics. Additionally, corporations can adopt green practices such as energy-efficient production, waste management, and sustainable sourcing to reduce their impact on the environment."}</w:t>
      </w:r>
    </w:p>
    <w:p>
      <w:r>
        <w:t>{"question": "Given the following molecules, list their components. - H2O", "answer": "The components of H2O are:\n1. Hydrogen (H) - 2 atoms\n2. Oxygen (O) - 1 atom"}</w:t>
      </w:r>
    </w:p>
    <w:p>
      <w:r>
        <w:t>{"question": "Develop an outline of a story. - The central conflict of the story is the protagonist's quest to find a mysterious map in an unknown area.", "answer": "I. Introduction: \n  A. Introduce the protagonist \n  B. Establish the setting (time and place) \n  C. Introduce the mysterious map and the quest\n\nII. Beginning: \n  A. Protagonist sets off on the quest\n  B. Encounter with characters that offer help or advice\n  C. Protagonist learns more about the potential dangers of the quest\n\nIII. Middle:\n  A. Protagonist faces trials and obstacles to reach the unknown area\n  B. Tension builds as protagonist faces hurdles\n  C. Protagonist meets allies and enemies while navigating the unfamiliar terrain\n\nIV. Climax:\n A. Protagonist has a final confrontation with enemies and overcomes them to reach the map\n B. Protagonist discovers the secret location and untold treasures through the map\n\nV. Conclusion:\n A. Protagonist returns from the successful quest with treasures and a sense of achievement\n B. Protagonist learns valuable lessons and experience from the journey \n C. Closure is provided by tying up loose ends and resolving any subplots."}</w:t>
      </w:r>
    </w:p>
    <w:p>
      <w:r>
        <w:t>{"question": "Create 3 informative keywords for a given subject. - Artificial intelligence", "answer": "Machine Learning, Neural Network, Natural Language Processing."}</w:t>
      </w:r>
    </w:p>
    <w:p>
      <w:r>
        <w:t>{"question": "Summarize the given text within 50 words - AI is a type of technology that enables machines to perform tasks and functions that generally require human intelligence \u2014 such as visual perception, speech recognition, decision making and translation between languages.", "answer": "AI technology enables machines to perform tasks that require human intelligence, such as visual perception, speech recognition, decision making, and language translation."}</w:t>
      </w:r>
    </w:p>
    <w:p>
      <w:r>
        <w:t>{"question": "Generate a list of common mistakes in a given topic - Email marketing", "answer": "1. Failing to segment the email list: Many businesses make the mistake of sending the same email to everyone on their list, rather than segmenting it and tailoring their message to each specific group.\n\n2. Not optimizing for mobile devices: With the increasing use of smartphones and tablets, it is important to ensure that emails are optimized for viewing on these devices.\n\n3. Sending emails too frequently: Bombarding customers with emails can lead to them becoming annoyed and unsubscribing.\n\n4. Using a no-reply sender address: Using a no-reply email address can make it difficult for customers to get in touch with the business and can come across as impersonal.\n\n5. Ignoring email analytics: Failing to track email open and click-through rates can mean that businesses are missing out on valuable information that can help them improve their email marketing campaigns.\n\n6. Not including a clear call to action: Failing to include a clear call to action in an email can result in lower conversion rates, as customers may not know what action they are supposed to take after reading the email.\n\n7. Sending unengaging content: Sending generic or unengaging content in emails can lead to low open and click-through rates, and may even result in customers unsubscribing from the email list.\n\n8. Neglecting to maintain an up-to-date email list: Failing to keep the email list up to date can result in emails being sent to people who are no longer interested in the business, which is a waste of time and resources.\n\n9.Spamming: This happens when a business sends unsolicited emails to recipients who haven't opted into their email list. This can not only tarnish the company's reputation but also result in legal action."}</w:t>
      </w:r>
    </w:p>
    <w:p>
      <w:r>
        <w:t>{"question": "Provide a list of advantages of a given topic. - Robot automation", "answer": "1. Increased Efficiency and Productivity: Robots can work tirelessly, allowing for more production capacity and faster completion of tasks.\n2. Improved Quality and Consistency: Robots can produce high-quality outputs with precision and consistency, reducing errors and defects.\n3. Enhanced Safety: Robots can take on dangerous tasks or work in hazardous environments, reducing the risk of accidents and injuries to human workers.\n4. Cost Savings: Robots can reduce labor costs and minimize the need for additional resources such as overtime pay, benefits and training.\n5. Flexibility: Robots can be programmed to perform a wide range of tasks, making it easier to adapt to changing production demands.\n6. Increased Capacity: Robots can work round-the-clock, allowing businesses to increase production capacity by operating 24/7.\n7. Reduced Wastage: Robots are precise in their operation, resulting in less waste and more efficient use of materials.\n8. Better Data Collection and Analysis: Robots can collect and analyze large amounts of data, providing insights for operational improvements and decision making."}</w:t>
      </w:r>
    </w:p>
    <w:p>
      <w:r>
        <w:t>{"question": "Identify potential improvements for a given product - A smart phone app", "answer": "Here are several potential improvements that could be made to augment the effectiveness of a smart phone app:\n\n1. UI/UX design: Enhancing the overall appearance and user friendliness to make it more appealing to the users.\n\n2. Increase Speed and Stability: Optimizing performance by reducing load time, crashes, and freezing.\n\n3. New features: Continuously adding new and useful features to keep users engaged and improve their experience.\n\n4. Personalization: Provide users with customized and personalized content or features to make them feel more valued.\n\n5. Security and Privacy: Ensuring that users\u2019 information and data are well protected and their privacy is never compromised.\n\n6. Integration with other apps: Allowing the app to seamlessly connect and share information with other relevant apps.\n\n7. User feedback: Regularly soliciting feedback from users and incorporating their suggestions and recommendations.\n\n8. Push notifications: Using push notifications responsibly and effectively to keep users informed about important updates and offers.\n\n9. Offline access: Allowing the app to be used even when there is no internet connectivity.\n\n10. Multi-language support: Adding support for multiple languages \u200b\u200bto make the app more accessible to users from diverse geographical backgrounds."}</w:t>
      </w:r>
    </w:p>
    <w:p>
      <w:r>
        <w:t>{"question": "Predict the following word. - My greatest fear is ____.", "answer": "impossible to precisely determine as it varies from person to person."}</w:t>
      </w:r>
    </w:p>
    <w:p>
      <w:r>
        <w:t>{"question": "Construct a message that contains key phrases from the input. - Dear customer, your shipment is delayed but we are doing our best to arrive as soon as possible.", "answer": "\"Dear customer, shipment delayed, doing our best, arrive as soon as possible.\""}</w:t>
      </w:r>
    </w:p>
    <w:p>
      <w:r>
        <w:t>{"question": "Design a short survey.", "answer": "1. How satisfied are you with our products/services on a scale of 1-5 (1 being highly dissatisfied and 5 being highly satisfied)?\n2. How likely are you to recommend our products/services to a friend or a family member (1 being highly unlikely and 5 being highly likely)?\n3. What do you like the most about our products/services?\n4. In which areas do you think we need to improve?\n5. Were our staff members helpful and courteous while serving you?\n6. Were all your queries or concerns answered satisfactorily?\n7. Is there anything else you would like to share or suggest to us?"}</w:t>
      </w:r>
    </w:p>
    <w:p>
      <w:r>
        <w:t>{"question": "Write 5 lines of dialogue in a cartoon style.", "answer": "1. AI: \"What's up, friend? How can I brighten up your day?\"\n\n2. User: \"Hey, AI! I'm having trouble figuring out what to make for breakfast.\"\n\n3. AI: \"No worries, let's get cracking! How about whipping up some delicious pancakes with syrup and fruit toppings?\"\n\n4. User: \"Sounds yummy! But I'm not sure I have all the ingredients.\"\n\n5. AI: \"No problemo! Let's check your pantry and make a quick trip to the store if we need to. Let's get cooking!\""}</w:t>
      </w:r>
    </w:p>
    <w:p>
      <w:r>
        <w:t>{"question": "Complete the flow chart to explain the four stages of the sleep cycle.", "answer": "Below is a flow chart describing the four stages of a sleep cycle:\n\nStage 1: Light Sleep\n- During this stage, also known as N1, you begin to transition from wakefulness to sleep\n- Your body starts to relax, your muscles loosen, and your breathing and heart rate slows down\n- It's easy to be woken up from this stage\n- It lasts for 5-10 minutes\n\nStage 2: Medium Sleep\n- Also called N2, this stage is when you enter light sleep\n- The heart rate and breathing slow down even more\n- Body temperature decreases\n- The brain produces sleep spindles, quick bursts of activity\n- It lasts for 10-25 minutes\n\nStage 3: Deep Sleep\n- Also known as N3 or slow wave sleep, this stage is when you enter deep sleep\n- The heart rate, breathing, and body temperature are at their lowest during this stage\n- The muscles are completely relaxed\n- It's difficult to be woken up from this stage\n- It lasts for 20-40 minutes\n\nStage 4: REM (Rapid Eye Movement) Sleep\n- During this stage, the brain becomes more active, and vivid dreaming can occur\n- The eyes move quickly in different directions\n- The heart rate and breathing increase, and the muscles are temporarily paralyzed\n- It lasts for 10-60 minutes\n\nThese stages make up one sleep cycle, which lasts for about 90-120 minutes. A person will go through several sleep cycles in a night."}</w:t>
      </w:r>
    </w:p>
    <w:p>
      <w:r>
        <w:t>{"question": "Develop three conversation starters.", "answer": "Sure! Here are three conversation starters that you could use:\n\n1. \"If you could travel anywhere in the world, where would you go and why?\" This question can open up a discussion about travel, culture, and geography.\n\n2. \"What's a book, movie or TV show you've enjoyed recently and would recommend to others?\" This can lead to a conversation about personal tastes, entertainment, and recommendations for new things to watch or read.\n\n3. \"What's something new that you've learned or tried lately?\" This question invites the other person to share something new and interesting about themselves while also creating a chance to learn something new from their answer."}</w:t>
      </w:r>
    </w:p>
    <w:p>
      <w:r>
        <w:t>{"question": "Given a text, correct any mistakes in the grammar and spelling. - It was an unforgettble moment.", "answer": "It was an unforgettable moment."}</w:t>
      </w:r>
    </w:p>
    <w:p>
      <w:r>
        <w:t>{"question": "Given some facts, create a narrative. - Character: Seth\nLocation: Beach\nTime: Morning", "answer": "Seth woke up early in the morning, feeling refreshed and ready for a new day. He got out of bed, put on his favorite shorts and t-shirt, and headed out of the door. The sun was just rising and the sky was a soft pink and orange. Seth decided to take a walk on the beach.\n\nAs he walked along the shore, he felt the cool sand between his toes and the salty breeze on his face. The sound of the waves was soothing, and Seth felt relaxed and at peace. He walked for a while, watching the sun rise higher and higher, casting golden light across the water.\n\nAfter a while, Seth found a spot to sit and just watched the ocean, taking in the beauty of the morning. He felt grateful for this moment and for the chance to enjoy the simple pleasures in life. As the morning went on, more people started to arrive at the beach, and Seth decided to head back home, feeling content and ready for the day ahead."}</w:t>
      </w:r>
    </w:p>
    <w:p>
      <w:r>
        <w:t>{"question": "Given a stock market chart, predict if the price is likely to rise or fall.", "answer": "Unfortunately, I am an AI language model and therefore, I don't have the ability to see or interpret a stock market chart. Additionally, stock market prediction is an incredibly complex field that involves a multitude of factors and variables. Even professional analysts with years of experience and sophisticated tools at their disposal cannot consistently predict market movements with a high degree of accuracy. It would be irresponsible for me to make a prediction based on limited information."}</w:t>
      </w:r>
    </w:p>
    <w:p>
      <w:r>
        <w:t>{"question": "Group the following items based on given criteria. - Apple, Banana, Orange, Carrot\nCriteria: Types of Fruit", "answer": "Types of Fruit:\n\n- Apple\n- Banana\n- Orange\n\nItems that do not match the criteria: Carrot (Which is a type of vegetable)"}</w:t>
      </w:r>
    </w:p>
    <w:p>
      <w:r>
        <w:t>{"question": "Explain why a person should not jump off a bridge.", "answer": "It is extremely dangerous for a person to jump off a bridge. Depending on the height of the bridge, the speed of impact with the water or ground below can be fatal or cause serious injuries. Even if the landing is into water, it is often difficult to estimate the depth, and there can be rocks or debris below the surface that could cause harm. Furthermore, this kind of behavior can pose a danger to others, such as motorists or pedestrians on the bridge, emergency responders, or bystanders.\n\nIn many cases, individuals who contemplate jumping off a bridge may be dealing with intense emotional distress, depression or hopelessness. It is important to seek help and support from mental health professionals, family, or friends in such situations. Life can be challenging, but there are resources and means for individuals to cope with difficulties and overcome them. Taking a potential lethal action like jumping off a bridge is not the answer and can have irreversible consequences."}</w:t>
      </w:r>
    </w:p>
    <w:p>
      <w:r>
        <w:t>{"question": "Create a possible dialog between two friends.", "answer": "Friend 1: Hey man, how are you doing?\n\nFriend 2: I'm doing alright, thanks. How about you?\n\nFriend 1: Same here, just keeping busy with work and such. But hey, have you seen that new movie that came out recently?\n\nFriend 2: Nah, I haven't had the chance to see it yet. Is it any good?\n\nFriend 1: Yeah, it\u2019s really good. I think you'd definitely enjoy it. Want to go see it together this weekend?\n\nFriend 2: Sounds like a plan, count me in!\n\nFriend 1: Perfect. Let's meet up at the theater on Saturday around 7.\n\nFriend 2: Sounds good, I'll see you then.\n\nFriend 1: Alright, see you then. \n\nFriend 2: See you, man."}</w:t>
      </w:r>
    </w:p>
    <w:p>
      <w:r>
        <w:t>{"question": "Identify the approriate type of pronouns associated with the subject in the sentence. - The students and the teacher went on a field trip.", "answer": "The appropriate type of pronoun associated with the subject (\"the students and the teacher\") in the sentence is the third person plural pronoun. Examples of these pronouns that can be used to replace the subject are \"they\" or \"them.\""}</w:t>
      </w:r>
    </w:p>
    <w:p>
      <w:r>
        <w:t>{"question": "Explain the concept of cognitive biases.", "answer": "Cognitive biases refer to systematic errors in the way we think and perceive the world. These biases occur due to the limitations of our cognitive abilities, as our brains tend to process information through mental shortcuts, known as heuristics, which are not always accurate. Cognitive biases can impact our decision making, leading us to form inaccurate judgments, make irrational choices, and hold misconceptions about the world. Some common examples of cognitive biases include confirmation bias, where we tend to seek out information that confirms our existing beliefs, and the availability heuristic, where we make judgments based on the information that is most easily accessible in our minds. Because cognitive biases are a natural part of the way we think, it's important to be aware of them, so that we can make more rational and objective decisions."}</w:t>
      </w:r>
    </w:p>
    <w:p>
      <w:r>
        <w:t>{"question": "Find thebug in the following code and suggest a fix. - def add_two_numbers(x, y):\n    x + y", "answer": "There is an issue in the code where the result of the addition of `x` and `y` is not returned from the function `add_two_numbers`. This can be fixed by adding a return statement to return the result of the addition.\n\nHere is a corrected version of the code:\n\n```\ndef add_two_numbers(x, y):\n    return x + y\n```\n\nThis will ensure that the result of the addition of `x` and `y` is correctly returned from the function when it is called."}</w:t>
      </w:r>
    </w:p>
    <w:p>
      <w:r>
        <w:t>{"question": "Explain the features and benefits of a templating language.", "answer": "A templating language is a type of scripting language that is designed to facilitate the generation of dynamic web pages, documents, and other types of text-based content. The key feature of a templating language is its ability to seamlessly integrate static and dynamic content. This enables developers to embed dynamic elements, like variable values and conditional statements, into static templates that define the overall layout and structure of the resulting content.\n\nThere are several benefits to using a templating language. These include:\n\n1. Reusability: Templating languages allow developers to define reusable templates that can be used to generate multiple pages or documents with a consistent structure and formatting. This saves time and effort, as developers don't have to create each page or document from scratch.\n\n2. Separation of concerns: By separating the content and structure of the page from its presentation, templating languages promote a cleaner and more modular codebase. This makes it easier to maintain and update the code, as changes to the content, layout, or style can be made independently.\n\n3. Improved productivity: Templating languages simplify the process of developing dynamic content, allowing developers to generate complex pages and documents more quickly and efficiently. This can help to speed up development times and improve productivity.\n\n4. Flexibility: Templating languages are highly flexible and can be used to generate a wide range of content types, from simple HTML pages to complex technical documents. This makes them a versatile tool that can meet the needs of many different types of projects.\n\nIn summary, a templating language is a powerful tool that can help developers to create dynamic content more efficiently, while promoting code reusability, maintainability, and flexibility."}</w:t>
      </w:r>
    </w:p>
    <w:p>
      <w:r>
        <w:t>{"question": "Create at least 3 test cases for this function. - def calculate_area(length, width):\n    return length * width", "answer": "1. Test Case 1:\nInput: calculate_area(5, 10)\nExpected Output: 50\n\n2. Test Case 2:\nInput: calculate_area(0, 5)\nExpected Output: 0\n\n3. Test Case 3:\nInput: calculate_area(-3, 4)\nExpected Output: -12"}</w:t>
      </w:r>
    </w:p>
    <w:p>
      <w:r>
        <w:t>{"question": "Suggest a debugging strategy for identifying the bug in the following code. - def say_hello():\n    print(\"Hello world!\")\n    print(\"Goodbye world\")", "answer": "Here is a debugging strategy for identifying the bug in the code:\n\n1. Read and understand the code: Carefully review the code and make sure you understand what it's intended to do. In this case, the `say_hello()` function is supposed to print two statements: \"Hello world!\" and \"Goodbye world\".\n\n2. Check the syntax: Ensure that the code follows the correct syntax and formatting standards for the programming language in use. In this case, there seem to be no syntax errors in the Python code.\n\n3. Test the code: Run the code and see if the output matches the expected outcome. In this case, calling the `say_hello()` function would produce the following output:\n```\nHello world!\nGoodbye world\n```\n4. Verify the output: Compare the actual output of the code with the expected output. If there is a difference, it could indicate a bug. In this case, the output seems to be missing a punctuation mark at the end of the second statement. If it was meant to be like that its fine because it doesn't affect the code logic. This means there is no bug in the code but if it should have been there then it could be corrected like this:\n```\ndef say_hello():\n    print(\"Hello world!\")\n    print(\"Goodbye world.\")\n``` \n\nIf there are more bugs that are not obvious the code could be checked more in depth with a linter or running additional test cases to verify the logic."}</w:t>
      </w:r>
    </w:p>
    <w:p>
      <w:r>
        <w:t>{"question": "Create a user-friendly registration form.", "answer": "Here is a simple, user-friendly registration form that you could use:\n\n```html\n&lt;form&gt;\n  &lt;h1&gt;Registration Form&lt;/h1&gt;\n  \n  &lt;label for=\"firstName\"&gt;First Name:&lt;/label&gt;\n  &lt;input type=\"text\" id=\"firstName\" name=\"firstName\" required&gt;\n  &lt;br&gt;&lt;br&gt;\n  \n  &lt;label for=\"lastName\"&gt;Last Name:&lt;/label&gt;\n  &lt;input type=\"text\" id=\"lastName\" name=\"lastName\" required&gt;\n  &lt;br&gt;&lt;br&gt;\n  \n  &lt;label for=\"email\"&gt;Email:&lt;/label&gt;\n  &lt;input type=\"email\" id=\"email\" name=\"email\" required&gt;\n  &lt;br&gt;&lt;br&gt;\n  \n  &lt;label for=\"password\"&gt;Password:&lt;/label&gt;\n  &lt;input type=\"password\" id=\"password\" name=\"password\" required&gt;\n  &lt;br&gt;&lt;br&gt;\n  \n  &lt;label for=\"confirmPassword\"&gt;Confirm Password:&lt;/label&gt;\n  &lt;input type=\"password\" id=\"confirmPassword\" name=\"confirmPassword\" required&gt;\n  &lt;br&gt;&lt;br&gt;\n  \n  &lt;button type=\"submit\"&gt;Submit&lt;/button&gt;\n&lt;/form&gt;\n```\n\nThis form includes fields for the user's first name, last name, email, password, and a field to confirm the password. All fields are required, and the email and password fields have built-in validation to ensure that the user enters a valid email address and a password. When the user submits the form, their information will be sent to the server for processing."}</w:t>
      </w:r>
    </w:p>
    <w:p>
      <w:r>
        <w:t>{"question": "Describe the differences between an online store and a brick-and-mortar store.", "answer": "An online store is an e-commerce platform where customers can shop and purchase products or services via the internet. A brick-and-mortar store, on the other hand, is a physical retail store where customers can shop for goods or services in person.\n\nSome key differences between the two are as follows:\n\n1. Location: One of the most significant differences between an online store and a brick-and-mortar store is the location. Online stores are virtual and can be accessed from anywhere, while brick-and-mortar stores are physical buildings and have a fixed location.\n\n2. Accessibility: Online stores are usually open 24/7 and can be accessed at any time, while brick-and-mortar stores have specific hours of operation and may not always be open.\n\n3. Inventory: Online stores usually have a larger inventory as they don't have the same physical space constraints as brick-and-mortar stores. They can also offer a wider range of products from different brands or sellers.\n\n4. Shopping experience: Shopping in a brick-and-mortar store can be a more tactile experience as customers can see, touch and try on products before buying them, while online shopping is more visual and requires customers to rely on product descriptions and reviews.\n\n5. Payment and Delivery: In a brick-and-mortar store, customers can pay for their purchases and take them home immediately, while online shopping requires customers to pay for their purchases online and wait for them to be delivered.\n\nIn summary, both online and brick-and-mortar stores have their unique advantages and disadvantages, and the choice between the two often depends on personal preference and shopping needs."}</w:t>
      </w:r>
    </w:p>
    <w:p>
      <w:r>
        <w:t>{"question": "Convert this length measurement from feet to meters. - 32 feet", "answer": "32 feet is equivalent to 9.75 meters."}</w:t>
      </w:r>
    </w:p>
    <w:p>
      <w:r>
        <w:t>{"question": "Identify the key pieces of evidence that support the conclusion. - The article concludes that the new law will increase the risk of poverty.", "answer": "I'm sorry, you have not provided me with the sufficient information about the contents of the article to be able to identify the key pieces of evidence that support the conclusion that the new law will increase the risk of poverty. Can you please provide me with more information?"}</w:t>
      </w:r>
    </w:p>
    <w:p>
      <w:r>
        <w:t>{"question": "Explain the implications of the increased demand for fossil fuels.", "answer": "The increased demand for fossil fuels has a number of implications for the environment, economy, and society.\n\nOn the environmental front, the burning of fossil fuels releases large amounts of greenhouse gases into the atmosphere, contributing significantly to global climate change. This can result in more frequent and intense extreme weather events, changes to precipitation patterns, rising sea levels, and other negative impacts on our natural systems. In addition, the extraction, transportation, and processing of fossil fuels can result in air and water pollution, habitat destruction, oil spills, and other negative environmental impacts.\n\nFrom an economic perspective, increased demand for fossil fuels can result in higher prices, benefiting those countries and companies that produce and export these fuels, but potentially harming consumers and industries that rely on them. It can also result in greater reliance on imports, potentially creating issues of energy security and volatility in global energy markets.\n\nOn the social front, the reliance on fossil fuels can result in a number of negative impacts, including the displacement of communities due to mining or drilling operations, health impacts from air pollution and water contamination, and a lack of access to affordable energy for poorer communities. At the same time, the fossil fuel industry can also create jobs and drive economic development in some regions.\n\nIn summary, the increased demand for fossil fuels has a number of complex and interrelated implications, with potential negative impacts on the environment, economic stability, and social well-being."}</w:t>
      </w:r>
    </w:p>
    <w:p>
      <w:r>
        <w:t>{"question": "Create a list of questions a person can ask to determine if something is a hoax.", "answer": "1. Is the information backed up by credible sources?\n2. Is there enough evidence to support the claim?\n3. Does the information contradict verified information on the topic?\n4. Is the language used in the information intended to manipulate or mislead?\n5. Is the information being repudiated by experts in the field?\n6. Are the individuals or organizations making the claim reliable or have a history of spreading misinformation?\n7. Do fact-checking websites report the information as false or misleading?\n8. Is there a logical or scientific explanation for the claim?\n9. Are other trustworthy sources reporting the same information?\n10. Have you tried to verify the claim through multiple sources before believing it?"}</w:t>
      </w:r>
    </w:p>
    <w:p>
      <w:r>
        <w:t>{"question": "Describe the impact of a software bug on the customer experience.", "answer": "A software bug can have a significant impact on the customer experience. When a customer uses a piece of software, they expect it to function as intended and to perform the tasks they need without any issues. However, a software bug can disrupt this experience by causing errors in the app, preventing users from completing certain actions, or even crashing the program entirely.\n\nFor example, if a customer is using a shopping app to make an online purchase, a bug in the app may prevent them from adding items to their cart or from completing the checkout process. This can cause frustration and inconvenience, and in some cases, may result in the customer abandoning the purchase altogether.\n\nBeyond the immediate frustration, software bugs can also erode trust in the product and the company that produces it. Customers may question the reliability of the software and may be hesitant to continue using it or to recommend it to others. In the worst-case scenario, a major bug or security flaw could lead to loss of personal information or other damages, causing severe damage to the company's reputation.\n\nOverall, the impact of a software bug on the customer experience can range from minor inconvenience to serious consequences. It is important for software developers to test their products thoroughly before release and to address any issues promptly to minimize the impact on customers."}</w:t>
      </w:r>
    </w:p>
    <w:p>
      <w:r>
        <w:t>{"question": "Analyze the following media text. Output 1 for biased and 0 for not biased. - The new tax bill does not help the middle class.", "answer": "1"}</w:t>
      </w:r>
    </w:p>
    <w:p>
      <w:r>
        <w:t>{"question": "Generate a set of instructions for taking a photo with a smartphone.", "answer": "1. Unlock your smartphone and locate the camera application, usually depicted as a camera icon.\n2. Open the camera app by tapping on the icon.\n3. Familiarize yourself with the camera settings. Typically, there are icons for toggling the flash, changing the photo mode, or switching to the front-facing camera.\n4. Decide if you want to take a photo using the front-facing or rear-facing camera. If you want to take a selfie, switch to the front-facing camera.\n5. Find your subject and frame the shot by moving your smartphone until the desired image appears on the screen. You can also zoom in or out by pinching the screen or using the zoom buttons.\n6. When you are ready to take the photo, tap the shutter button, usually a large circle or rectangular icon located at the bottom or side of the screen.\n7. Review the photo you just took by swiping right or left on the screen or by tapping on the thumbnail image that appears on the screen.\n8. If you are not satisfied with the photo, you can retake the shot by repeating steps 5-7. If you are happy with the result, you can save and share the photo using the options provided in the camera app."}</w:t>
      </w:r>
    </w:p>
    <w:p>
      <w:r>
        <w:t>{"question": "Summarize the latest news about the stock market.", "answer": "Without a specific date or news source, it is not possible for me to provide you with an accurate summary of the latest news about the stock market. Could you please clarify the details, such as the date, news source, or specific stock market that you would like me to summarize?"}</w:t>
      </w:r>
    </w:p>
    <w:p>
      <w:r>
        <w:t>{"question": "Create a petition for a cause, including a compelling argument and a call to action.", "answer": "**Petition to Ban Single-Use Plastics**\n\nEach year, millions of tons of plastic waste end up in our oceans, causing damage to wildlife, marine ecosystems, and our own health. Much of this waste comes from single-use plastics, such as straws, bags, and bottles, which are used for just a few moments before being discarded.\n\nIt is time for us to take action and ban single-use plastics. These items can easily be replaced by more sustainable options, such as reusable bags, bottles, and containers. By banning single-use plastics, we can significantly reduce the amount of plastic waste that enters our oceans and protect our environment for future generations.\n\nWe, the undersigned, urge our local and national leaders to enact legislation banning the use of single-use plastics. Together, we can make a difference and take a stand for our planet. Please sign and share this petition to spread the word and show your support for a ban on single-use plastics."}</w:t>
      </w:r>
    </w:p>
    <w:p>
      <w:r>
        <w:t>{"question": "Given an animal, identify its diet. - Grizzly bear", "answer": "Grizzly bears are omnivores and have a varied diet. They eat both plants and animals. Their diet includes grasses, berries, roots, fish, rodents, and even larger animals like moose or elk. However, their diet can change depending on their habitat and the season."}</w:t>
      </w:r>
    </w:p>
    <w:p>
      <w:r>
        <w:t>{"question": "Suggest different ways to use a given product or service. - Yelp", "answer": "1. Discover new restaurants and cafes: With Yelp, explore new food places and eateries in your local area or at a travel destination.\n\n2. Read reviews and compare ratings: Yelp provides genuine reviews and ratings from previous customers, which helps users to decide whether to give the restaurant or cafe a try.\n\n3. Check out menus and restaurant information: Yelp provides information such as restaurant menus, opening hours, dress code, and contact details.\n\n4. Book reservations and order online: With a few taps, Yelp users can make reservations, confirm seat availability or order food online for either pickup or delivery.\n\n5. Find Local services: Yelp offers access not only to restaurants but a whole array of local businesses and services. From dry cleaners, and nail salons to handymen services, and doctors.\n\n6. Deals and promotions: Users can take advantage of promotions and offers from some restaurants, food outlets, and services, only available through Yelp.\n\n7. Contribute to the community: Yelp users are not only able to check out reviews but also share their own experiences and opinions about a restaurant, caf\u00e9, or service, helping to grow the Yelp community."}</w:t>
      </w:r>
    </w:p>
    <w:p>
      <w:r>
        <w:t>{"question": "Determine the relevance of a search query to a given topic. - Search query: \"Data Science\"\nTopic: Machine Learning", "answer": "The search query \"Data Science\" is highly relevant to the topic of Machine Learning. Data Science is an interdisciplinary field that uses a range of techniques, including Machine Learning, to extract insights and knowledge from data. Machine Learning, on the other hand, is a subfield of artificial intelligence that involves the development of algorithms that can learn patterns from data without being explicitly programmed. Data Science often employs machine learning techniques to make predictions and discover patterns in data so they are closely related fields."}</w:t>
      </w:r>
    </w:p>
    <w:p>
      <w:r>
        <w:t>{"question": "Suggest a list of books for someone beginning to explore a given topic. - Topic: Astronomy", "answer": "If you are interested in Astronomy, here are some books that might pique your interest as you begin to explore this topic:\n\n1. The Cosmos: Astronomy in the New Millennium by Jay M. Pasachoff and Alexei V. Filippenko - provides an engaging and comprehensive introduction to astronomy.\n\n2. The Backyard Astronomer's Guide by Terence Dickinson and Alan Dyer - this book is a practical guide for anyone starting in astronomy and wanting to learn more about observing the night sky.\n\n3. A Brief History of Time by Stephen Hawking - explores the origins and structure of the universe, as well as the nature of space and time.\n\n4. Astronomy: A Self-Teaching Guide by Dinah L. Moche - this book is an easy-to-understand guide that covers all the basics of astronomy.\n\n5. Cosmos by Carl Sagan - a classic book that explores the mysteries of the universe and our place in it.\n\n6. Turn Left at Orion: A Hundred Night Sky Objects to See in a Small Telescope - and How to Find Them by Dan M. Davis and Guy Consolmagno - this book is a great guide for the amateur astronomer learning to navigate the night sky.\n\n7. The Universe in a Nutshell by Stephen Hawking - a concise and engaging introduction to the theories and discoveries that have shaped our understanding of the universe.\n\nThese books provide a great starting point for anyone looking to learn more about the exciting world of astronomy."}</w:t>
      </w:r>
    </w:p>
    <w:p>
      <w:r>
        <w:t>{"question": "Output a poetic form of a given quote. - \"Life is not about finding yourself, it's about creating yourself.\"", "answer": "In moments fleeting, fast, and fell,\nWhere life unfolds its mystic spell,\nIt's not in finding who we are\nBut in creating near and far.\n\nA self we seek, a self we mold,\nWith stories daring, bright, and bold,\nFor life's not just a search for truth,\nBut shaping dreams from early youth.\n\nSo let us craft with heart and mind,\nA self that's loving, strong, and kind,\nOne choice, one step, one day at a time,\nWe'll create ourselves in this life's climb."}</w:t>
      </w:r>
    </w:p>
    <w:p>
      <w:r>
        <w:t>{"question": "Given a changelog for a software, generate a highlight reel with the most important changes. - - Feature A: Added support for JSON\n- Bug B: Fixed a crash when FooBar is enabled\n- Feature C: Added new preferences menu\n- Feature D: Improved performance\n- Bug E: Fixed a security issue", "answer": "**Here's a highlight reel of the most important changes in the new software update:**\n- Added support for JSON to expand the program's capabilities\n- Fixed a crash that occurred when FooBar is enabled, improving reliability\n- Added a new preferences menu for easier customization\n- Improved performance for a smoother experience \n- Fixed a security issue to enhance the safety and security of the software."}</w:t>
      </w:r>
    </w:p>
    <w:p>
      <w:r>
        <w:t>{"question": "Given a word and its definition, generate a short story that uses that word. - Word - Effulgence\nDefinition - Intense brightness", "answer": "The first thing Sarah noticed when she opened her eyes was the effulgence of the light, shining intensely and illuminating the entire room. It was the kind of brightness that made you squint involuntarily, blocking out the harshness with your hand. Sarah couldn\u2019t remember the last time she\u2019d seen light so vivid and clear, as if each ray was a tangible thing reaching out to touch her skin.\n\nShe sat up slowly, taking a moment to adjust to the radiance surrounding her. The source of the light was impossible to pinpoint, it seemed to fill the entire room, bouncing off the white walls and polished floors until there was no shadow or darkness in sight.\n\nSarah couldn\u2019t help but feel a sense of wonder fill her as she took in the dazzling sight. It was as if she had stumbled upon a hidden world of pure light and energy, and the effulgence of it all was overwhelming. She stood up and walked to the center of the room, turning in slow circles as she basked in the brightness.\n\nIt was a strange and beautiful feeling, to be enveloped by such intense light. Sarah could feel it warming her from the inside out, like the glow of a thousand suns all focused on her. She closed her eyes, feeling the brilliance wash over her, and knew that she would never forget the effulgence of this moment."}</w:t>
      </w:r>
    </w:p>
    <w:p>
      <w:r>
        <w:t>{"question": "Generate a creative poem from the following input and at least 5 lines. - Cherries, sunshine, laughter", "answer": "The cherries on the trees bloom bright,\nBathed in the warm sunshine's light,\nAs laughter fills the air around,\nAnd happiness and joy abound,\n\nA world where love and peace take flight."}</w:t>
      </w:r>
    </w:p>
    <w:p>
      <w:r>
        <w:t>{"question": "Separate the relevant information from the example sentence below and put it in the response field. - Mount Everest is the highest peak in the world, with an elevation of 8,848 meters.", "answer": "1. The relevant point of interest is Mount Everest.\n2. It is the highest peak in the world.\n3. Its elevation is 8,848 meters."}</w:t>
      </w:r>
    </w:p>
    <w:p>
      <w:r>
        <w:t>{"question": "Find the most relevant source of information for the following topic. - Artificial intelligence in education", "answer": "One of the most relevant sources of information for the topic 'Artificial intelligence in Education' would be the Journal of Educational Technology &amp; Society. This is an international peer-reviewed journal that aims to report on research that contributes to the innovative or optimal use of educational technology in teaching, learning, and educational management. It regularly features articles and special issues on the use of AI in education, including its potential applications, its impact and its challenges."}</w:t>
      </w:r>
    </w:p>
    <w:p>
      <w:r>
        <w:t>{"question": "Analyze the following comment and determine if it is a qualification or criticism. - She has a lot of potential.", "answer": "The comment \"She has a lot of potential\" can be interpreted as a qualification."}</w:t>
      </w:r>
    </w:p>
    <w:p>
      <w:r>
        <w:t>{"question": "Summarize the data in the chart in three sentences.", "answer": "I am sorry, but there is no chart or data provided for me to summarize. Can you please provide the chart or data so that I can assist you better?"}</w:t>
      </w:r>
    </w:p>
    <w:p>
      <w:r>
        <w:t>{"question": "Explain why the given subject could be of great importance - Cybersecurity", "answer": "Cybersecurity is of great importance because it is the practice of protecting computers, servers, mobile devices, electronic systems, networks, and data from digital attacks, theft, and damage. As more and more sensitive information is stored online, and as more and more business and personal transactions take place over the Internet, the risks associated with cyber threats have grown exponentially. Inadequate cybersecurity can result in the loss of important data, financial loss, reputational damage, and even harm to individuals. It is therefore essential for individuals, businesses and governments to take the necessary measures to protect their systems and data from cyber threats. Adequate cybersecurity measures can help prevent unauthorized access, hacking, malware, and other forms of digital attack, and ensure that the use of the internet is safe and secure."}</w:t>
      </w:r>
    </w:p>
    <w:p>
      <w:r>
        <w:t>{"question": "Take the given text and make it shorter without losing its meaning - Climate change is an urgent and escalating global crisis that is affecting people, economies, and ecosystems across the world.", "answer": "Climate change is a rapidly worsening global crisis impacting people, economies, and ecosystems everywhere."}</w:t>
      </w:r>
    </w:p>
    <w:p>
      <w:r>
        <w:t>{"question": "Take the following name and generate a one-sentence description - Anna Johnson", "answer": "Anna Johnson is an individual with a common first and last name."}</w:t>
      </w:r>
    </w:p>
    <w:p>
      <w:r>
        <w:t>{"question": "Create a class that supports mathematical operations (+, -, *, /)", "answer": "Sure! Here's an example of a simple class called `MyMath` that supports the basic mathematical operations of addition, subtraction, multiplication, and division:\n\n``` python\nclass MyMath:\n    def __init__(self, number1, number2):\n        self.number1 = number1\n        self.number2 = number2\n\n    def addition(self):\n        return self.number1 + self.number2\n\n    def subtraction(self):\n        return self.number1 - self.number2\n\n    def multiplication(self):\n        return self.number1 * self.number2\n\n    def division(self):\n        if self.number2 == 0:\n            return \"Error: Cannot divide by zero\"\n        else:\n            return self.number1 / self.number2\n```\n\nTo use this class, you would first have to create an instance with two numbers, like this:\n\n```python\nmyCalculation = MyMath(10, 5)\n```\n\nThen you can call any of the methods like this:\n\n```python\n\nmyCalculation.addition()\n# returns 15\n\n\nmyCalculation.subtraction()\n# returns 5\n\n\nmyCalculation.multiplication()\n# returns 50\n\n\nmyCalculation.division()\n# returns 2.0\n```"}</w:t>
      </w:r>
    </w:p>
    <w:p>
      <w:r>
        <w:t>{"question": "How is investing in stock markets different from investing in mutual funds?", "answer": "Investing in stock markets and investing in mutual funds are two different ways for investors to put their money into the market. Here are some key differences between the two:\n\n1. Composition: When you invest in stocks, you are buying ownership in a particular company. You can invest in one or multiple companies, and the performance of your investment will depend on how well these companies do. On the other hand, a mutual fund is a professionally managed investment vehicle that pools money from investors to purchase a diverse range of stocks, bonds, or other assets. The performance of a mutual fund is therefore dependent on the overall performance of the underlying assets in the fund\u2019s portfolio rather than one particular company.\n\n2. Diversification: One major difference between investing in stocks and mutual funds is the level of diversification they offer. When investing in an individual stock, your investment is concentrated in a single company, which can be risky. But with mutual funds, the investment is spread out among a basket of stocks, bonds, or other securities, providing a greater level of diversification which can reduce the risk for the investor.\n\n3. Professional Management: A key advantage of investing in mutual funds is that they are managed by professional fund managers who have expertise in selecting and managing the portfolio of investments within the fund. This can be helpful for investors who may not have the experience or knowledge to make their own investment decisions. When investing in individual stocks, on the other hand, the investor is responsible for selecting, buying, and selling their own stocks.\n\n4. Costs: Investing in individual stocks can have lower costs as you only pay a brokerage fee when you buy or sell the stock. However, mutual funds come with various fees and expenses, including management fees, which investors need to be aware of. These fees can reduce the overall returns of the investment, so it\u2019s important to consider the cost when choosing between investing in mutual funds or stocks.\n\nIn summary, investing in stock markets and mutual funds both have their own unique features and risks. It\u2019s important to understand the differences and determine which investment vehicle aligns with your investment goals, risk tolerance and financial situation best."}</w:t>
      </w:r>
    </w:p>
    <w:p>
      <w:r>
        <w:t>{"question": "Arrange the following words in alphabetical order: cat, dog, apple, bear", "answer": "Apple, bear, cat, dog."}</w:t>
      </w:r>
    </w:p>
    <w:p>
      <w:r>
        <w:t>{"question": "Using 5 adjectives, describe the scent of freshly baked bread", "answer": "The scent of freshly baked bread is tempting, warm, comforting, delicious, and mouth-watering."}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