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"Choose the appropriate verb for this sentence. - The squirrel _____ through the trees.", "answer": "The squirrel darted through the trees."}</w:t>
      </w:r>
    </w:p>
    <w:p>
      <w:r>
        <w:t>{"question": "Explain how to divide a number by 10.", "answer": "Dividing a number by 10 is a straightforward process. Here are the steps to follow:\n\n1. Identify the number you want to divide: This is the dividend, the number being divided by 10. For example, let's say 50 is the number you want to divide.\n\n2. Divide the number by 10: To divide any number by 10, simply move the decimal point one place to the left. If the number is a whole number, you can add a decimal point to the right of the number before moving it to the left. In our example, since 50 is a whole number, we'll add a decimal point after 50, making it 50.0.\n\n3. Move the decimal one place to the left: So, to finish the division, we'll move the decimal point one place to the left, getting the result of 5.0, which can be simplified to 5. This means 50 divided by 10 is equal to 5.\n\nIn summary, to divide any number by 10, simply move the decimal point one place to the left. If the number is a whole number, add a decimal point to its right before moving it."}</w:t>
      </w:r>
    </w:p>
    <w:p>
      <w:r>
        <w:t>{"question": "What type of birds can be found at prairies?", "answer": "Prairies are home to a wide variety of birds, including both resident birds and migratory birds that stop over during their seasonal travels. Some common birds that can be found in prairie habitats include:\n\n- Greater Prairie-Chicken\n- Upland Sandpiper\n- Sprague's Pipit\n- Grasshopper Sparrow\n- Baird's Sparrow\n- Bobolink\n- Savannah Sparrow\n- Burrowing Owl\n- Western Meadowlark\n- Eastern Meadowlark\n- Dickcissel\n- Horned Lark\n- Vesper Sparrow.\n\nThese birds are attracted to the wide open spaces, tall grasses, and abundant food sources found in prairie ecosystems. Some of these birds are ground-nesters, while others prefer to build their nests in shrubs or low trees, if available. Many of these species are also important indicators of prairie health, as they rely on specific habitat conditions to thrive."}</w:t>
      </w:r>
    </w:p>
    <w:p>
      <w:r>
        <w:t>{"question": "Explain why democracy is a good form of government.", "answer": "Democracy is considered a good form of government for several reasons. At the core of democracy is the principle that the power lies with the people. This means that in a democratic system, citizens have the right and the opportunity to participate in the decision-making processes that directly affect their lives. This is achieved through free and fair elections, where people can choose their leaders, and also through various other mechanisms for direct participation, such as referendums or citizens' initiatives.\n\nOne of the most important advantages of democracy is that it protects the rights and freedoms of citizens. Democratic governments are designed to ensure that individual rights, such as the freedom of speech, religion, and assembly, are respected and protected. This is usually achieved through the establishment of the rule of law, where everyone is subject to the same laws and there is a system of checks and balances to prevent the abuse of power.\n\nIn addition to protecting individual rights, democracy also promotes equality and social justice. Because everyone has a say in the decision-making process, there is a greater likelihood that the policies and laws that are adopted will reflect the needs and interests of all members of society, not just those in power.\n\nFinally, democracies tend to be more stable and prosperous than other forms of government. Because power is frequently transferred peacefully through elections, there is less chance of violent conflict or political upheaval. Furthermore, since democratic governments are often more accountable and responsive to their citizens, they are more likely to adopt effective economic policies that promote growth and reduce poverty.\n\nIn summary, democracy is a good form of government because it gives people a say in how they are governed, protects individual rights and freedoms, promotes equality and social justice, and leads to greater stability and prosperity."}</w:t>
      </w:r>
    </w:p>
    <w:p>
      <w:r>
        <w:t>{"question": "Rewrite the following fictional character's biography using the third person point of view. - I was born in a small rural town in England, and I always had a sense of adventure and wanderlust.", "answer": "This fictional character was born in a small rural town in England, and always possessed a sense of adventure and wanderlust."}</w:t>
      </w:r>
    </w:p>
    <w:p>
      <w:r>
        <w:t>{"question": "Name some common elements found in horror movies.", "answer": "Here are some common elements often found in horror movies:\n1. Jump scares\n2. Darkness and shadows\n3. Suspenseful music or silence\n4. Pacing that builds tension\n5. Supernatural creatures or unexplained phenomena\n6. Isolated or abandoned locations\n7. Characters in danger or distress\n8. Gore, violence or brutality\n9. Psychological or emotional torment\n10. The unknown or unforeseen twists and turns."}</w:t>
      </w:r>
    </w:p>
    <w:p>
      <w:r>
        <w:t>{"question": "What is the hexadecimal representation of the decimal number 74?", "answer": "The hexadecimal representation of the decimal number 74 is 4A."}</w:t>
      </w:r>
    </w:p>
    <w:p>
      <w:r>
        <w:t>{"question": "Convert kilometers to miles given the following distance. - 45 kilometers", "answer": "45 kilometers is equivalent to approximately 27.9617 miles."}</w:t>
      </w:r>
    </w:p>
    <w:p>
      <w:r>
        <w:t>{"question": "Delete all words starting with the letter \"s\" from the given sentence. - She sells shells by the seashore.", "answer": "by the."}</w:t>
      </w:r>
    </w:p>
    <w:p>
      <w:r>
        <w:t>{"question": "Share a fact about the oldest living tree on Earth.", "answer": "The oldest living tree on Earth is a bristlecone pine named Methuselah, which is located in the White Mountains of California, USA. Methuselah is approximately 4,849 years old, as determined by tree ring count. Bristlecone pine trees are known for their longevity and the ability to withstand harsh conditions with their twisted, gnarled trunks and densely packed, needle-like leaves."}</w:t>
      </w:r>
    </w:p>
    <w:p>
      <w:r>
        <w:t>{"question": "Describe the taste and texture of an Indian \"bhindi\" curry.", "answer": "Bhindi curry, also known as okra curry, is a delicious dish originating from India. The taste of this dish can vary based on the blend of spices used, but it typically has a savory, slightly spicy flavor with a nice balance of earthy and aromatic notes from the mixture of spices such as cumin, coriander, turmeric, and garam masala.\n\nThe texture of the dish is also unique due to the main ingredient, okra, which has a distinct mucilaginous quality. When cooked, okra releases a sticky substance that thickens the curry and gives it a silky texture. The okra itself is tender and slightly firm to the bite, while the addition of other ingredients such as tomatoes, onions, and peppers can add a varying degree of softness and crunchiness to the dish.\n\nOverall, the combination of the bold flavor and unique texture makes bhindi curry a delightful and satisfying dish to enjoy."}</w:t>
      </w:r>
    </w:p>
    <w:p>
      <w:r>
        <w:t>{"question": "Generate a rhyme for the word \"falling\".", "answer": "Stalling, calling, hauling, like leaves on trees I'm falling."}</w:t>
      </w:r>
    </w:p>
    <w:p>
      <w:r>
        <w:t>{"question": "Provide an example of a slogan for a social media app.", "answer": "\"Connect with the world, one click at a time!\""}</w:t>
      </w:r>
    </w:p>
    <w:p>
      <w:r>
        <w:t>{"question": "Provide an example of a proverb that has to do with money.", "answer": "One example of a proverb that has to do with money is: \"A penny saved is a penny earned\". This proverb suggests that saving money is just as important as earning money, and that one should be mindful of their spending habits."}</w:t>
      </w:r>
    </w:p>
    <w:p>
      <w:r>
        <w:t>{"question": "Explain why the actions taken by a certain character are morally wrong. - The protagonist of the story steals from a store.", "answer": "Stealing is considered morally wrong because it is a violation of property rights and goes against the basic principles of honesty and fairness. The protagonist's actions show a disregard for the rights and well-being of the store owner, who has worked hard to earn and maintain their stock. It also undermines the trust and respect that ought to exist between members of society.\n\nFurthermore, by taking something without paying for it, the protagonist is unfairly benefiting from the labor and resources of others, while others follow the rules and pay for goods honestly. This can have harmful consequences for society as a whole, as it discourages people from engaging in legitimate economic activity and undermines the social order.\n\nIn summary, the protagonist's decision to steal from the store is morally wrong because it is unfair, dishonest, and harms the rights and well-being of others. It goes against the generally accepted ethical principles that are essential for a healthy and just society."}</w:t>
      </w:r>
    </w:p>
    <w:p>
      <w:r>
        <w:t>{"question": "Create a poem that starts with the phrase \"Even in the darkest days\u201d", "answer": "Even in the darkest days,\nWhen life feels like a daunting maze,\nThere's a beacon of hope that shines,\nA flicker of light that never declines.\n\nThough shadows may loom and despair may rise,\nAnd the future may be hard to surmise,\nKnow that you're never truly alone,\nAnd strength and courage can be grown.\n\nIn the embrace of those who care,\nAnd in moments of quiet, heartfelt prayer,\nYou'll find the courage to face the night,\nAnd hold on until the morning light.\n\nSo even in the darkest days,\nWhen the world seems lost in a confusing haze,\nRemember this truth and hold it tight,\nThat the dawn will always follow the night."}</w:t>
      </w:r>
    </w:p>
    <w:p>
      <w:r>
        <w:t>{"question": "Describe the first person point of view in a short story", "answer": "The first person point of view in a short story is when the narrative is told from the perspective of one of the characters, who uses first-person pronouns such as \"I\" and \"me\" to relate the events of the story. This character is essentially the narrator, providing a personal and subjective viewpoint of the story's events. This perspective allows readers to get an intimate look into the character's thoughts, feelings, and motivations, thereby allowing for a deeper understanding and emotional connection with this character. The first person point of view can also make the story feel more immediate and engaging, as the reader experiences the events alongside the protagonist."}</w:t>
      </w:r>
    </w:p>
    <w:p>
      <w:r>
        <w:t>{"question": "Output \"Hello world!\" in C++ in at least 5 different ways.", "answer": "1) Using cout:\n\n```\n#include &lt;iostream&gt;\n\nint main() {\n    std::cout &lt;&lt; \"Hello world!\" &lt;&lt; std::endl;\n    return 0;\n}\n```\n\n2) Using printf:\n\n```\n#include &lt;stdio.h&gt;\n\nint main() {\n    printf(\"Hello world!\\n\");\n    return 0;\n}\n```\n\n3) Using puts:\n\n```\n#include &lt;stdio.h&gt;\n\nint main() {\n    puts(\"Hello world!\");\n    return 0;\n}\n```\n\n4) Using stringstream:\n\n```\n#include &lt;iostream&gt;\n#include &lt;sstream&gt;\n\nint main() {\n    std::stringstream ss;\n    ss &lt;&lt; \"Hello world!\";\n    std::cout &lt;&lt; ss.str() &lt;&lt; std::endl;\n    return 0;\n}\n```\n\n5) Using write():\n\n```\n#include &lt;unistd.h&gt;\n#include &lt;string.h&gt;\n\nint main() {\n    const char* s = \"Hello world!\\n\";\n    write(STDOUT_FILENO, s, strlen(s));\n    return 0;\n}\n```"}</w:t>
      </w:r>
    </w:p>
    <w:p>
      <w:r>
        <w:t>{"question": "Why are first aid kits important?", "answer": "First aid kits are very important for a variety of reasons. They contain essential supplies and tools that can help in the event of an unexpected injury or medical emergency. Having a first aid kit readily available can mean the difference between life and death, or quick recovery versus a prolonged healing process. It can also provide peace of mind, knowing that you are prepared for unexpected situations. Some of the reasons why first aid kits are so important include the ability to rapidly stop bleeding, clean and dress wounds, stabilize fractures or sprains, and provide critical medications or treatments until professional medical help arrives. Overall, a well-stocked first aid kit is an essential component of any home, car, or workplace, and allows you to respond quickly and effectively to a wide range of medical emergencies."}</w:t>
      </w:r>
    </w:p>
    <w:p>
      <w:r>
        <w:t>{"question": "Generate a story that begins with the sentence \u201cThey thought they were lost forever.\u201d", "answer": "They thought they were lost forever. The group of hikers had been wandering in the woods for days without any sign of rescue. Their water had run out, their food was gone, and their spirits were nearly broken. They had lost all hope of making it out alive.\n\nBut then, something miraculous happened. One morning, they woke up to the sound of a helicopter hovering above them. They couldn't believe their ears! It was finally happening - they were going to be rescued.\n\nThe helicopter landed in a small clearing, and the group of hikers were loaded onto it one by one. They were taken to a nearby hospital, where they received the medical attention they desperately needed.\n\nAs they lay in their beds recovering, they couldn't help but think about how close they had come to losing everything. They realized just how lucky they were to be alive, and they vowed never to take their lives for granted again.\n\nThe experience had transformed them in ways they never could have imagined. They had been to the brink and back, and they knew they would never be the same. But that was okay, because they were just grateful to be alive, and they knew that nothing would ever stop them from cherishing every single moment they had left."}</w:t>
      </w:r>
    </w:p>
    <w:p>
      <w:r>
        <w:t>{"question": "In three sentences, describe the main theme of the following story. - The story is about a group of friends who embark on an adventure to a mysterious island.", "answer": "The main theme of the story is the pursuit of adventure and exploration, as the group of friends set out to discover the secrets and wonders of the mysterious island. There is also a theme of friendship, as the shared experience of this adventure brings the group closer together. The story may also explore themes of facing challenges and overcoming obstacles, as the group encounters various challenges on their journey."}</w:t>
      </w:r>
    </w:p>
    <w:p>
      <w:r>
        <w:t>{"question": "Suggest five questions to ask a job applicant", "answer": "1. What inspired you to apply for this position, and what about our company appeals to you the most?\n2. Could you give an example of how you handled a challenging situation in a previous job and what you learned from it?\n3. How do you believe you can contribute to the growth and development of our company?\n4. In your own words, how would you describe your work ethic and philosophy towards work?\n5. Can you tell me about a time when you demonstrated leadership skills, or successfully worked with a team to achieve a specific goal?"}</w:t>
      </w:r>
    </w:p>
    <w:p>
      <w:r>
        <w:t>{"question": "Summarize an article about the current state of innovation in the financial services industry. - The financial services industry has seen sustained growth and innovation over the last decade. This range of new investment opportunities has led to a surge in the number of venture capital and private equity funds targeting the sector. While these investments are often made in startups, the industry\u2019s typical incumbents, from banks to insurers, are also investing heavily in new digital products or revamping existing ones. More focus has been placed on customer segmentation strategies and digital marketing strategies, as well as new data governance strategies and customer personalization tactics.", "answer": "The financial services industry is experiencing growth and innovation with an increase in venture capital and private equity funds targeting the sector. Both startups and industry incumbents are investing in new digital products and revamping existing ones. The focus is on customer segmentation and digital marketing, as well as data governance and personalization tactics."}</w:t>
      </w:r>
    </w:p>
    <w:p>
      <w:r>
        <w:t>{"question": "Categorize a product as either a necessity or a luxury item. - iPhone 12 Pro Max", "answer": "iPhone 12 Pro Max is a luxury item."}</w:t>
      </w:r>
    </w:p>
    <w:p>
      <w:r>
        <w:t>{"question": "List all the possible word combinations that can be made from the following letters: GDHAC", "answer": "Here's a list of all the possible combinations that can be made from the letters GDHAC:\n\n-     G\n-     D\n-     H\n-     A\n-     C\n-     GD\n-     GH\n-     GA\n-     GC\n-     DH\n-     DA\n-     DC\n-     HA\n-     HC\n-     AC\n-     GDA\n-     GDC\n-     GHA\n-     GHC\n-     GAC\n-     DHA\n-     DHC\n-     DAC\n-     DCA\n-     HAC\n-     GDAH\n-     GDAC\n-     GDHC\n-     GHAC\n-     DAHC\n-     GDHAC\n\nThere are a total of 27 possible combinations of these letters."}</w:t>
      </w:r>
    </w:p>
    <w:p>
      <w:r>
        <w:t>{"question": "Convert 54 miles per hour to feet per second.", "answer": "Sure, to convert 54 miles per hour to feet per second, you'll need to know that there are 5280 feet in one mile and 3600 seconds in one hour. Then, you can use the following equation:\n\nfeet per second = (miles per hour) * (5280 feet/mile) / (3600 seconds/hour)\n\nPlugging 54 miles per hour into the equation, you get:\n\nfeet per second = 54 * 5280 / 3600\nfeet per second = 79.2\n\nTherefore, 54 miles per hour is equivalent to 79.2 feet per second."}</w:t>
      </w:r>
    </w:p>
    <w:p>
      <w:r>
        <w:t>{"question": "Explain what is the greenhouse effect.", "answer": "The greenhouse effect is a natural process that occurs on Earth and helps maintain a warm and habitable climate for life. It works by trapping some of the sun's energy as heat within the Earth's atmosphere, preventing it from escaping back into space. This heat-trapping is caused by certain gases, called greenhouse gases, which are present in the Earth's atmosphere. These include carbon dioxide, water vapor, methane and nitrous oxide, among others. \n\nWhen the sun\u2019s rays reach the Earth's surface, the energy is either absorbed or reflected. The absorbed energy warms the planet and is re-emitted as infrared radiation. Greenhouse gases absorb and re-emit this infrared radiation, trapping the heat in the lower atmosphere, like a blanket preventing heat loss, keeping the Earth's temperature at a level that is suitable for human habitation.\n\nHowever, human activities, such as the burning of fossil fuels and deforestation, have led to the release of large amounts of greenhouse gases into the atmosphere, causing an increase in the greenhouse effect, leading to what is known as global warming. This is causing the Earth's average temperature to rise, leading to drastic changes in climate and weather patterns."}</w:t>
      </w:r>
    </w:p>
    <w:p>
      <w:r>
        <w:t>{"question": "Briefly analyze why teenagers are vulnerable to cyberbullying.", "answer": "Teenagers are vulnerable to cyberbullying for several reasons. Firstly, teenagers are in a developmental stage where they are establishing their identity, self-esteem and social status among their peers. Cyberbullying can greatly affect how they perceive themselves and can cause long-lasting harm. Secondly, teenagers are heavy users of online and social media platforms, which can expose them to cyberbullying. They can easily come across hurtful comments or become a target of digital hate. Thirdly, due to their age group, teenagers can often lack the maturity and experience to handle cyberbullying effectively. They may not know how to seek help, or may be too afraid of the consequences to speak up. Lastly, teenagers can be more impulsive than adults and may make poor decisions online that can expose them to cyberbullying. As such, they can easily find themselves in online conflicts that could be detrimental to their mental health."}</w:t>
      </w:r>
    </w:p>
    <w:p>
      <w:r>
        <w:t>{"question": "Classify the following poem as either a narrative or a lyrical poem. - Roses are red \nViolets are blue \nSugar is sweet \nAnd so are you", "answer": "The poem \"Roses are red, Violets are blue, Sugar is sweet and so are you\" is a lyrical poem."}</w:t>
      </w:r>
    </w:p>
    <w:p>
      <w:r>
        <w:t>{"question": "Insert the correct article before the word \"children\"", "answer": "Insert the correct article before the word \"children\": \"the\" or \"some\". The appropriate article depends on the context of the sentence."}</w:t>
      </w:r>
    </w:p>
    <w:p>
      <w:r>
        <w:t>{"question": "Edit the following sentence to remove the incorrect verb and replace it with a correct verb: - I would like to living in a place near the beach.", "answer": "I would like to live in a place near the beach."}</w:t>
      </w:r>
    </w:p>
    <w:p>
      <w:r>
        <w:t>{"question": "List two characteristics of a labrador retriever", "answer": "1. Friendly and Sociable: Labrador retrievers are well known for their friendly nature and are considered one of the best family dogs. They are very sociable and get along well with people and other animals.\n\n2. Energetic and Active: Labrador retrievers are very energetic and require regular exercise to keep them healthy and happy. They love to engage in activities like swimming, running, and playing fetch."}</w:t>
      </w:r>
    </w:p>
    <w:p>
      <w:r>
        <w:t>{"question": "Generate a sentence that describes the power of speech", "answer": "The power of speech lies in its ability to convey thoughts, express emotions, and inspire change through the enthralling power of words."}</w:t>
      </w:r>
    </w:p>
    <w:p>
      <w:r>
        <w:t>{"question": "Double the length of this sentence - The sun was shining brightly.", "answer": "The sun was shining brightly. The sun was shining brightly."}</w:t>
      </w:r>
    </w:p>
    <w:p>
      <w:r>
        <w:t>{"question": "Name three types of jobs in the healthcare field", "answer": "1. Nurse\n2. Physician\n3. Physical Therapist"}</w:t>
      </w:r>
    </w:p>
    <w:p>
      <w:r>
        <w:t>{"question": "Generate a sentence that relates to the theme of entrepreneurship", "answer": "Entrepreneurship is the process of transforming a bold vision into a reality through perseverant efforts, constant innovation, and calculated risk-taking."}</w:t>
      </w:r>
    </w:p>
    <w:p>
      <w:r>
        <w:t>{"question": "Name two tools that a carpenter would use", "answer": "Two tools that a carpenter would use are a hammer and a saw."}</w:t>
      </w:r>
    </w:p>
    <w:p>
      <w:r>
        <w:t>{"question": "Write a short essay on the topic 'The Importance of Exercise'", "answer": "Exercise is an essential part of our daily lives as it offers numerous physical, mental and social benefits. From building stronger muscles, enhancing cardiovascular health to improving mental wellbeing, exercise plays a critical role in our overall health and wellness.\n\nPhysically, exercise helps to improve endurance and maintain a healthy weight by increasing our metabolism and burning calories. It also helps to build stronger bones and muscles, reducing the risk of conditions such as osteoporosis and sarcopenia in older age. Furthermore, regular exercise has been shown to improve cardiovascular health, lowering blood pressure and cholesterol levels, thereby reducing the risk of heart disease and stroke.\n\nMentally, exercise can help to reduce stress and anxiety by releasing feel-good hormones such as endorphins that contribute to a more positive mood. Exercise also provides an outlet for mental clarity and focus, helping to decrease feelings of depression and improve cognitive function.\n\nIn terms of social benefits, exercise provides an opportunity for individuals to engage in a shared activity and form healthy relationships. Whether it be through group classes or team sports, exercise fosters a sense of community and belonging.\n\nIn conclusion, the importance of exercise cannot be overstated. Regular exercise offers numerous benefits for our physical, mental and social wellbeing, making it a crucial component of a healthy and balanced lifestyle."}</w:t>
      </w:r>
    </w:p>
    <w:p>
      <w:r>
        <w:t>{"question": "List three advantages of online shopping", "answer": "1. Convenience: Online shopping can be done from the comfort of your own home without having to leave the house or travel to a physical store. This saves a lot of time and effort, making it much easier and more convenient for customers.\n2. Wider Selection: Online shopping often provides a much wider selection of products than physical stores. You can easily access and compare products from multiple retailers, providing more options and the ability to make more informed purchasing decisions.\n3. Cost savings: Online shopping can save customers money in several ways. It is easy to compare prices from multiple retailers to find the best deals, and many online stores offer free shipping and discounts, which can also help to reduce the overall cost of shopping."}</w:t>
      </w:r>
    </w:p>
    <w:p>
      <w:r>
        <w:t>{"question": "Construct a story around this piece of information. - The protagonist is a cat called Kit.", "answer": "Once upon a time, in the bustling city of Catville, there lived a charming cat called Kit. Kit was not your average cat, she was known for her wit, daring spirit and sense of adventure. She was always up to something, finding new places to explore, making friends and helping those in need.\n\nKit lived in a cozy little house with her owner, a kind old lady who loved all animals. But Kit, being the curious cat she was, loved to sneak out and roam the streets of Catville. She would often visit her friends at the park, where they would spend hours chasing each other, playing hide and seek, or just lounging in the sun.\n\nOne day, Kit received some distressing news. The Mayor of Catville had decided to build a massive shopping center right where the park stood. Kit knew that the park was not just a place of leisure but also home to many animals. She knew that they would be devastated and homeless if the park was destroyed.\n\nDetermined to do something, Kit rallied all her friends and together they decided to petition the Mayor to reconsider his plans. They collected signatures, wrote letters and spoke to anyone who would listen. Kit led the charge, never losing hope, even when it seemed like their efforts were going to be in vain.\n\nFinally, the day arrived when the Mayor invited Kit and her friends to his offic"}</w:t>
      </w:r>
    </w:p>
    <w:p>
      <w:r>
        <w:t>{"question": "Classify the sentence into correct intent. - I want to book an appointment with a doctor.", "answer": "Intent: Booking an Appointment"}</w:t>
      </w:r>
    </w:p>
    <w:p>
      <w:r>
        <w:t>{"question": "Write a query for an SQL database. - A movie database which has a table of 'movies' and a table of 'actors'.", "answer": "SELECT movies.title, actors.name\nFROM movies\nINNER JOIN actors \nON movies.actor_id = actors.actor_id\nORDER BY movies.title;"}</w:t>
      </w:r>
    </w:p>
    <w:p>
      <w:r>
        <w:t>{"question": "Calculate the sum of these two numbers. - 7 and 8", "answer": "The sum of 7 and 8 is 15."}</w:t>
      </w:r>
    </w:p>
    <w:p>
      <w:r>
        <w:t>{"question": "Identify the subject and verb in this sentence. - The cat climbed the tree.", "answer": "The subject in this sentence is \"The cat\" and the verb is \"climbed.\""}</w:t>
      </w:r>
    </w:p>
    <w:p>
      <w:r>
        <w:t>{"question": "Describe the uses of artificial intelligence technology in medicine.", "answer": "Artificial Intelligence technology has been used in various fields of medicine to help healthcare professionals in their daily tasks. Here are some of the most common applications of AI technology in medicine: \n\n1. Medical Diagnosis: Machine learning algorithms are being used to accurately diagnose and predict diseases in patients. These algorithms can analyze large data sets of medical data to help doctors make faster and more precise diagnoses. \n\n2. Drug Discovery: AI technology is being used to accelerate the drug discovery process. This technology can predict the outcomes of complex chemical reactions, identify new potential medicinal ingredients and weed out the drugs that could have negative side effects. \n\n3. Virtual Nursing: AI technology has also found its role in helping patients with chronic conditions. Virtual nursing assistants can help monitor patient's symptoms, remind them to take their medicines, answer their questions and provide them with emotional support. \n\n4. Medical Imaging: AI technology is being used to improve medical imaging, providing doctors with more accurate and faster diagnosis. Advanced algorithms can process complex medical images, such as mammograms, CT scans and MRIs, and identify abnormalities more accurately than the human eye.\n\n5. Health Management: AI technology has also found its way into personal health management. Health management apps powered by AI technology can help people track their nutrition and fitness. These apps can process user data and provide customized health plans, nutrition advice and workout routines."}</w:t>
      </w:r>
    </w:p>
    <w:p>
      <w:r>
        <w:t>{"question": "Give two possible consequences of global warming.", "answer": "1. Rising Sea Levels: One of the major consequences of global warming is the melting of the polar ice caps and glaciers, leading to an increase in sea levels. This can result in the flooding of low-lying coastal areas, increased erosion, and damage to infrastructure located near coastlines. Many coastal cities and islands may become uninhabitable as sea levels continue to rise.\n\n2. Changes in Weather Patterns: Global warming is also altering weather patterns around the world, leading to more frequent and extreme weather events such as heatwaves, droughts, hurricanes, and heavy rainfall. These changes can have a severe impact on agriculture, water supply, and energy production, affecting food security, economic stability, and exacerbating poverty in many regions of the world."}</w:t>
      </w:r>
    </w:p>
    <w:p>
      <w:r>
        <w:t>{"question": "Create a marketing slogan that conveys customer satisfaction.", "answer": "\"Experience customer satisfaction like never before with our unbeatable services. We're not satisfied until you are!\""}</w:t>
      </w:r>
    </w:p>
    <w:p>
      <w:r>
        <w:t>{"question": "What is the process for creating an online store?", "answer": "Creating an online store can be done in several easy steps. \n1. Establish a business plan: This should include the products you want to sell, target audience, pricing strategies, business structure, and financials. \n2. Choose an e-commerce platform: Select a platform to run your online store. Popular options are Shopify, WooCommerce, BigCommerce, Magento, and Wix. Consider features, pricing, user-friendliness, and customization capabilities when deciding.\n3. Purchase a domain name: Choose a domain name that is simple and easy to remember, ideally one that corresponds with your business name, and purchase it.\n4. Set up a payment system: Choose a payment gateway that processes credit and debit card payments or PayPal transactions. Make sure it is secure and user-friendly.\n5. Create Product Listings: Add your products to the store, along with descriptions, photos, and prices. Organize them into categories.\n6. Configure shipping: Determine shipping options and costs. Set up shipping zones, and choose carriers.\n7. Finalize Store Design: Customize the store design in line with your branding. Make sure that the store is easy to navigate, and the design is attractive.\n8. Market and Launch: Launch your online store, and spread the word through marketing and advertising campaigns, social media, and email marketing.\n\nRemember to constantly monitor and improve your online store, respond to customer feedback and keep up to date with trends, to ensure success."}</w:t>
      </w:r>
    </w:p>
    <w:p>
      <w:r>
        <w:t>{"question": "Rate the given essay on a scale of 1 to 10. - This essay is discussing the benefits of exercising. Exercise improves the physical and mental health of individuals. Regular exercise can reduce the chance of developing certain diseases, such as heart disease, strokes and diabetes. It can also help to regulate mood and reduce stress. Exercising also helps to improve cognitive functioning, strengthens the bones and joints, and can lead to improved physical fitness and overall wellbeing.", "answer": "8. The essay clearly states the main topic of discussion and provides several examples of the benefits of exercising to support the main idea. The information provided is accurate and well-explained. However, the essay could benefit from more structure, as well as an introduction and conclusion to effective start and end the discussion."}</w:t>
      </w:r>
    </w:p>
    <w:p>
      <w:r>
        <w:t>{"question": "What type of document do you need to start a business?", "answer": "To start a business, you will need several documents, depending on the type of business and where it is located. Some common documents include:\n\n1. Business Plan: A detailed document outlining your business idea, target market, financial projections, and strategies for achieving your goals.\n\n2. Business License: A permit issued by a government agency that allows you to conduct business in a specific area.\n\n3. Tax Registration: Documents required to register your business for tax purposes, which can vary depending on your business structure and location.\n\n4. Employer Identification Number (EIN): A unique number assigned by the IRS to identify your business for tax purposes.\n\n5. Articles of Incorporation or Organization: Legal documents required to form a corporation or limited liability company (LLC), outlining the business structure, ownership, and management.\n\n6. Permits: Depending on the nature of your business, you may need additional permits, such as zoning permits, health permits, and building permits.\n\n7. Contracts and Agreements: Legal agreements with partners, suppliers, employees, and customers that outline the terms of your business relationships.\n\nOverall, the specific documents you will need to start your business will depend on many factors, including your industry, business structure, location, and applicable regulations. It's always a good idea to consult with a business attorney to make sure you have all the necessary paperwork in place."}</w:t>
      </w:r>
    </w:p>
    <w:p>
      <w:r>
        <w:t>{"question": "How does  AI help to optimize online shopping experiences?", "answer": "AI can help optimize online shopping experiences in several ways. Here are some common ways AI is being used to improve online shopping:\n\n1. Personalized recommendations: AI algorithms can analyze a customer\u2019s browsing and purchase history to suggest personalized recommendations that are more likely to be relevant and of interest to the customer.\n\n2. Visual searches: AI-powered visual search allows customers to upload an image and find similar products within the online store, making it easy for customers to find what they are looking for without needing to know the exact name of the product.\n\n3. Enhanced customer service: AI chatbots can provide instant customer service, answering questions and resolving issues quickly and efficiently. This improves the overall shopping experience and helps increase customer satisfaction.\n\n4. Inventory management: AI can help with inventory management by analyzing data on sales, demand and supply to predict future demand and ensure that the store is always stocked with the products that customers want.\n\n5. Pricing optimization: AI can help retailers set optimal prices for their products by analyzing market trends, demand, and the prices of competitors. This can help to increase sales and profits.\n\nOverall, AI can help online retailers create a more personalized, efficient, and enjoyable shopping experience for their customers."}</w:t>
      </w:r>
    </w:p>
    <w:p>
      <w:r>
        <w:t>{"question": "Take the given array and sort it in descending order. - [4, 9, 3, 2, 7, 1, 5]", "answer": "To sort the given array in descending order, a possible implementation is by using the in-built `sort` function in many programming languages that takes an array as an argument and sorts it in ascending order. To achieve the descending sorting, you could reverse the sorted array afterward.\n\nHere is the sorted array in descending order:\n[9, 7, 5, 4, 3, 2, 1]"}</w:t>
      </w:r>
    </w:p>
    <w:p>
      <w:r>
        <w:t>{"question": "What are the differences between a web developer and a software developer?", "answer": "Web developers and software developers are both involved in creating computer programs, but they differ in their specific duties and areas of focus.\n\nWeb developers are responsible for the design, creation and maintenance of websites and web applications. They use languages such as HTML, CSS, and JavaScript to build the structure, style, and interactive elements of a site or web application. They may also work with server-side languages like PHP or frameworks like Ruby on Rails to develop more complex functionality. Their work typically involves ensuring that websites and web applications are functional, easy to use, and visually appealing across multiple devices and browsers.\n\nSoftware developers, on the other hand, design, build and maintain a wide range of applications and software programs. This can include anything from desktop and mobile applications to complex systems used by companies or governments. They use a variety of programming languages, such as C++, Java or Python, depending on the specific tasks and platform they are working on. Their work often involves problem-solving, creating algorithms, and fixing bugs.\n\nIn summary, web developers focus specifically on designing and building websites and web applications, while software developers have a broader focus that involves creating many different types of software programs."}</w:t>
      </w:r>
    </w:p>
    <w:p>
      <w:r>
        <w:t>{"question": "Simplify (-3-2i)-(1+4i).", "answer": "(-3 - 2i) - (1 + 4i) = -4 - 6i"}</w:t>
      </w:r>
    </w:p>
    <w:p>
      <w:r>
        <w:t>{"question": "Select two of the given topics and write a paragraph discussing the similarities between them. - The Internet of Things, Artificial Intelligence, and Blockchain Technology", "answer": "The Internet of Things and Artificial Intelligence are technologies that both strive to create a more interconnected and efficient world. They both work together to improve our lives by automating tasks, providing insight and prediction through data collection, and allowing instant control of our environment. Both IoT and AI technologies involve collecting and analyzing large amounts of data to understand patterns and to create complex systems that can respond to the world around them. These technologies are revolutionizing the way we live, work, and play, and the impact of their widespread adoption is only beginning to be understood.\n\nBlockchain Technology and Artificial Intelligence, on the other hand, also share several similarities. They both have incredible potential to reshape industries and disrupt the status quo. Both technologies work with data, albeit in different ways. AI takes in large amounts of data and makes quick decisions or predictions using complex algorithms, while blockchain provides a secure way to store and share data. Additionally, both blockchain and AI have the potential to increase trust and improve security in online transactions and interactions through their unique processing abilities."}</w:t>
      </w:r>
    </w:p>
    <w:p>
      <w:r>
        <w:t>{"question": "Generate a sample password that follows the given criteria. - Must contain 12 characters, including one uppercase letter and one number", "answer": "UXy37SliwQe1"}</w:t>
      </w:r>
    </w:p>
    <w:p>
      <w:r>
        <w:t>{"question": "Sort the following vegetables by their colors. - Tomato, Carrot, Broccoli, Avocado", "answer": "Red: Tomato\nOrange: Carrot\nGreen: Broccoli, Avocado"}</w:t>
      </w:r>
    </w:p>
    <w:p>
      <w:r>
        <w:t>{"question": "Paraphrase the given quote. - \u201cLife isn't about waiting for the storm to pass, it's about learning to dance in the rain.\u201d \u2014Anonymous", "answer": "\"Living isn't just about anticipating the end of rough times, it's about figuring out how to thrive during them as well.\" - Anonymous"}</w:t>
      </w:r>
    </w:p>
    <w:p>
      <w:r>
        <w:t>{"question": "What is the sum of 1+2+4+8+16+ \u22ef + 1024?", "answer": "This is a finite geometric series with first term 1, common ratio 2 and 11 terms. Thus the sum is: \n 1(1-2^11)/(1-2) = (1-2^11)/(-1) = 2^11-1 = 2048-1 = 2047.\n"}</w:t>
      </w:r>
    </w:p>
    <w:p>
      <w:r>
        <w:t>{"question": "Tell me why someone should learn Spanish?", "answer": "There are many reasons why someone should learn Spanish. Here are a few:\n\n1) It is one of the most widely spoken languages in the world: Spanish is the second most spoken language by a number of native speakers, with over 460 million speakers worldwide.\n\n2) Career opportunities: Knowing Spanish can greatly increase your job prospects and make you a valuable asset in fields like business, medicine, education and many others.\n\n3) Travel: Spanish is the official language in 21 countries, including many popular travel destinations like Spain, Mexico, and much of Central and South America. Knowing the language will greatly enhance your travel experience and allow you to better connect with the locals.\n\n4) Cultural appreciation: Spanish-speaking countries have rich and diverse cultures, traditions, and histories. Learning the language opens the door to understanding and experiencing these cultures on a deeper level.\n\n5) Cognitive benefits: Learning a new language has been shown to improve cognitive function, including memory, problem-solving, and attention to detail. It can also delay the onset of age-related cognitive decline.\n\nOverall, learning Spanish can greatly enhance personal, professional, and cognitive development, and provide access to a rich and diverse world of experiences, opportunities, and culture."}</w:t>
      </w:r>
    </w:p>
    <w:p>
      <w:r>
        <w:t>{"question": "Synthesize tips for becoming a better public speaker.", "answer": "1. Know your material: The more knowledge you have about the topic you're speaking about, the more confident you'll be when delivering your presentation. Make sure to do your research and understand your subject matter inside and out.\n\n2. Practice makes perfect: Practice your speech several times before the actual event. You can try delivering it to a friend or family member, recording yourself, and then watching the video to see where you need to improve or make changes.\n\n3. Speak clearly and loudly: Make sure to enunciate your words and project your voice so that everyone in the audience can hear you. If you're using a microphone, test it beforehand to make certain it's at the right volume.\n\n4. Make eye contact: Engage with your audience by making eye contact with them. This helps to establish a connection and make the listeners feel more involved in the presentation.\n\n5. Use body language: Utilize hand gestures, facial expressions and movement to enhance your message and make it more dynamic. However, try to avoid excessive or exaggerated movements that could be distracting.\n\n6. Be mindful of your pace: Speak at a natural pace, making sure to pause at appropriate points to allow the audience to digest the information. Don't rush through your presentation, but also avoid speaking too slowly which can be monotonous.\n\n7. Use visual aids: Incorporate visual aids such as PowerPoint slides, images or videos to add another dimension to your presentation and help the audience better understand the material.\n\n8. Engage the audience: Encourage audience participation by asking questions and soliciting feedback. This will keep them engaged and attentive throughout the presentation.\n\n9. Be confident: Finally, believe in yourself and your abilities. Take deep breaths and remind yourself that you've prepared well and are capable of delivering a great presentation.\n\nBy following these tips, you can become a more effective and confident public speaker. Remember, like any skill, public speaking takes time and practice to improve, so don't be afraid to continue learning and refining your skills."}</w:t>
      </w:r>
    </w:p>
    <w:p>
      <w:r>
        <w:t>{"question": "Create an input field and output field for a task that can generate a story based on a specific character. - Character: Tyrell", "answer": "Input: Character: Tyrell\n\nOutput: Tyrell was a young man with a heart of gold. He lived in a small village at the foot of a mountain, where he tended to the goats that roamed the mountainside. Every day, he would lead them up the rocky paths to the lush meadows where they could graze on the wild grasses, and then back to the village at night.\n\nBut Tyrell was not content with his simple life. He longed for adventure, for a chance to see the world beyond the mountains that surrounded his home.\n\nOne day, as he sat watching the goats, he heard a faint cry on the wind. He followed the sound, higher and higher up the mountain until he reached the summit. There, he found a wounded dragon, its scales glinting in the sun.\n\nWithout hesitation, Tyrell approached the creature and began to tend its wounds, using the herbs he had learned about from his mother, the village healer.\n\nAs he worked, the dragon told Tyrell of its travels, of the vast world beyond the mountains. And when the dragon was healed, it offered to take Tyrell with it, to see the world he had always dreamed of.\n\nTyrell accepted the offer and together, they soared over mountains and valleys, over forests and oceans. And Tyrell knew that he had found the adventure he had always longed for."}</w:t>
      </w:r>
    </w:p>
    <w:p>
      <w:r>
        <w:t>{"question": "Given a general topic, write a paragraph about it. - Friendship", "answer": "Friendship is one of the most valuable relationships that we can have in life. It is a bond that is built over time, through shared experiences, laughter, tears, and trust. Friends are there to lift us up, support us, and help us navigate through the ups and downs of life. They provide companionship, bringing joy and happiness into our lives. True friendship is characterized by sincerity, loyalty, and being there for one another no matter what. It is a relationship that should never be taken for granted, but instead, it should be cherished and nurtured. Friendship enriches our lives and makes the world a better place to be."}</w:t>
      </w:r>
    </w:p>
    <w:p>
      <w:r>
        <w:t>{"question": "Given a sample of text, edit it to make it more concise while preserving the content. - The large screens that you can purchase these days are good for watching movies and playing games on, but they can also be great for efficient productivity.", "answer": "Large screens are ideal for movies, games, and efficient productivity."}</w:t>
      </w:r>
    </w:p>
    <w:p>
      <w:r>
        <w:t>{"question": "Describe what it feels like to jump into a pool of cold water.", "answer": "As an AI, I do not have physical sensations, so I cannot experience the feeling of jumping into a pool of cold water myself. However, based on human accounts, when someone jumps into a pool of cold water, they might feel an initial shock, as the cold water hits their skin, causing their nerve endings to react. This can be a jolt to their system, making them feel exhilarated, as adrenaline rushes through their body, and their heart rate speeds up. Often, there's an uncontrollable gasp and a shiver that follows, and their muscles might tense up as a response to the sudden change in temperature. It can also feel refreshing, especially on a hot day, and after a few moments of adjustment, the chill can be invigorating, making the swimmer feel awake and alert. During the experience, the coldness of the water can tingle or numb their skin. Overall, jumping into a pool of cold water can be an intense and exciting feeling."}</w:t>
      </w:r>
    </w:p>
    <w:p>
      <w:r>
        <w:t>{"question": "Explain the dynamics of a risky relationship.", "answer": "A risky relationship is one where the potential for detrimental consequences or harm is higher than in a normal relationship, either emotionally or physically. This type of relationship often involves a significant power imbalance, unpredictable or volatile behavior, and unhealthy or problematic patterns of interaction. The dynamics of a risky relationship can vary, but typically involve elements of control, manipulation, insecurity, and instability.\n\nIn many cases, individuals in a risky relationship may feel as though they're walking on eggshells, never knowing when an argument will erupt or when a situation will become volatile. There may be frequent intensity, drama or chaos. One person might often belittle or undermine the other\u2019s confidence, leading to an imbalance in power and control.\n\nThere may be some moments of intense passion or love, which can often feel fulfilling or validating, but these moments are typically overshadowed by the unhealthy dynamics. These instances where everything feels right can sometimes make it even harder for a person to leave the relationship. The feeling of being in a constant state of fear, guilt or shame can also deteriorate a person\u2019s self-esteem and lead to emotional exhaustion.\n\nIt's important to note that risky relationships can escalate into abusive ones, where the harm becomes more severe and dangerous. Even if there\u2019s no physical abuse, the emotional damage can be devastating. Seeking support and guidance from a trusted friend, family member or professional therapist is crucial when navigating the complexities of a risky relationship."}</w:t>
      </w:r>
    </w:p>
    <w:p>
      <w:r>
        <w:t>{"question": "Outline the risks associated with using social media.", "answer": "There are several risks associated with the use of social media, including:\n\n1. Privacy concerns: Social media platforms require users to share personal information which can be compromised in a data breach or accessed by unauthorized users.\n\n2. Cyberbullying: Social media provides a platform for cyberbullying and online harassment, which can lead to emotional harm and mental health issues.\n\n3. Scams and fraud: Social media offers a platform for scammers to target users with fraudulent schemes, steal personal information or pose as someone they are not.\n\n4. Misinformation: There is an abundance of false or misleading information on social media, which can lead to confusion, misconceptions and real-world harm, such as with misinformation around health or political issues.\n\n5. Addiction: Social media can be addictive, with users spending excessive amounts of time online, leading to negative impact on their mental and physical health.\n\n6. Negative impact on relationships: Social media can create feelings of envy or jealousy amongst users, leading to strained relationships or feelings of low self-esteem.\n\n7. Exposure to inappropriate content: Social media platforms may contain inappropriate or offensive content which can be harmful, particularly for children or vulnerable individuals."}</w:t>
      </w:r>
    </w:p>
    <w:p>
      <w:r>
        <w:t>{"question": "Describe a historic event in detail. - October Revolution", "answer": "The October Revolution, also known as the Bolshevik Revolution or the Russian Revolution, was a series of events that occurred in Russia in October (in the Julian calendar, which was used in Russia at the time) or November (in the Gregorian calendar, which is used now) 1917. This revolution was the second in the Russian Revolution of 1917, and it led to the formation of the first communist state in the world. \n\nPrior to the revolution, Russia had been in a state of political and social turmoil for many years. The Russian Empire was ruled by an autocratic czar, and the peasants, workers and soldiers were unhappy with the way the government ran the country. The Russian army had suffered heavy losses in World War I, the economy was in shambles and food was scarce. These problems led to the widespread discontent, and in February 1917, a revolution broke out, resulting in the creation of the Provisional Government.\n\nHowever, the Provisional Government was unable to manage the country\u2019s problems, and its decision to continue fighting in World War I only made the situation worse. The Bolsheviks, a socialist political party led by Vladimir Lenin, gained support among the people, as they promised peace, land, and bread.\n\nOn October 25th 1917, the Bolsheviks, with the support of the workers, soldiers, and sailors of Petrograd, launched an armed insurrection against the Provisional Government. Red Guards, their armed wing of workers and soldiers, attacked and occupied key points of the city under the leadership of Leon Trotsky. By the morning of October 26th, the Winter Palace (where the Provisional Government was located) was taken, and the Provisional Government surrendered.\n\nAfter the October Revolution, the Bolsheviks created a new government, the Council of People's Commissars, with Lenin as its head. Russia eventually withdrew from World War I, and the Bolsheviks began implementing socialist policies, such as the redistribution of land to the peasants. The October Revolution also marked the beginning of the Russian Civil War that lasted until 1922, in which the Bolsheviks (known as the Red Army) eventually triumphed over their opponents (the White Army).\n\nThe October Revolution was a major event that changed the course of world history, and its consequences are still being felt today. It led to the creation of the first communist state, and it inspired other communist revolutions in countries around the world."}</w:t>
      </w:r>
    </w:p>
    <w:p>
      <w:r>
        <w:t>{"question": "Describe the steps for making a ham and cheese sandwich.", "answer": "1. Start by gathering all the ingredients you will need to make the ham and cheese sandwich. Get some bread, ham, cheese, butter or mayonnaise, lettuce, and tomato.\n\n2. Select the number of slices of bread you wish to use, typically two. Take the bread slices and optionally toast them to your desired level of crispiness.\n\n3. Spread a thin layer of butter or mayonnaise on one side of each slice of bread. This will add moisture and flavor to the sandwich.\n\n4. Place a few slices of ham on one of the bread slices, on top of the butter or mayonnaise.\n\n5. Add a slice or two of cheese on top of the ham. \n\n6. If desired, add other toppings such as lettuce, tomato, or other vegetables to the sandwich.\n\n7. Place the other slice of bread on top of the sandwich fillings, with the butter or mayonnaise side facing down.\n\n8. If you prefer a warm sandwich, you can heat it up in a sandwich press, on a grill, or in a pan on the stove. Cook until the cheese has melted and the bread is lightly toasted.\n\n9. Once the sandwich is done, use a knife to cut it in half and serve immediately.\n\nEnjoy your delicious ham and cheese sandwich!"}</w:t>
      </w:r>
    </w:p>
    <w:p>
      <w:r>
        <w:t>{"question": "Explain how to make hard boiled eggs.", "answer": "Here is a simple method to make hard boiled eggs:\n\n1. Place the eggs in a single layer at the bottom of a saucepan or pot; ensure that the pot is large enough to hold the eggs in a single layer.\n2. Fill the pot with tap water so that the eggs are covered by at least an inch of water.\n3. Place the pot on medium-high heat and bring the water to a rolling boil. At this point, you may add in a pinch of salt to prevent the eggs from cracking.\n4. Once the water reaches a boil, turn off the heat and cover the pot with a lid, then leave it to sit on the burner for about 12 minutes if it is large eggs\n5. Now, use a slotted spoon to transfer the eggs from the hot water to a bowl of ice water. Let the eggs sit in the ice water for at least 5 minutes to cool and stop the cooking process.\n6. Peel the eggs by gently tapping them on a hard surface to create small cracks before peeling off the shell. You could peel starting from the larger bottom end.\n\nYour hard-boiled eggs are now ready to be eaten or used in a recipe. Enjoy!"}</w:t>
      </w:r>
    </w:p>
    <w:p>
      <w:r>
        <w:t>{"question": "Tell me about a particular type of tree that grows in your region.", "answer": "Okay, one type of tree that is commonly found in North America, where I am based, is the Sugar Maple tree. This tree, also known as Acer saccharum, is famous for its striking fall foliage that can range from yellowish-orange to deep red. The Sugar Maple tree grows to a height of 60-75 feet (18-23 meters) and has a spread of 40-50 feet (12-15 meters). The leaves have a broad, spade shape with 5 distinct lobes, giving them their classic star-like appearance. Sugar maples can live upwards of 400 years and thrive in deep, well-drained soils. These trees are a great source of maple syrup as their sap consists of 2 to 6% sugar which is boiled down to produce this sweet, sticky treat. These trees play a vital role in supporting the local wildlife as their buds, foliage and seeds provide food for birds, squirrels, and other creatures."}</w:t>
      </w:r>
    </w:p>
    <w:p>
      <w:r>
        <w:t>{"question": "Provide a brief overview of the French Revolution.", "answer": "The French Revolution was a period of radical social and political upheaval in France from 1789 to 1799 that significantly affected modern history. It marked the decline of powerful monarchies and the rise of democracy and nationalism. The Revolution started with the Storming of the Bastille and the adoption of the Declaration of the Rights of Man and of the Citizen, which granted basic rights to citizens.\n\nThe Revolution saw the fall of the Bourbon monarchy that had ruled France for centuries and the rise of radical and influential groups. The guillotine became a symbol of the Reign of Terror that followed. Economic struggles, rising food prices, and increasing debt led the people to demand change. The Revolution resulted in the abolition of feudalism, religious reforms, and the redistribution of power.\n\nThe Revolution eventually led to the rise of Napoleon Bonaparte, who conquered much of Europe before being defeated and dying in exile. The ideas of liberty, equality, and fraternity that were spread during the Revolution inspired numerous movements for independence and democracy around the world."}</w:t>
      </w:r>
    </w:p>
    <w:p>
      <w:r>
        <w:t>{"question": "Provide a list of benefits for using renewable energy sources.", "answer": "1. Lower Greenhouse Gas Emissions: Renewable energy sources such as solar or wind power produce little to no greenhouse gas emissions, reducing the carbon footprint and greatly benefiting the environment.\n\n2. Reduced Dependence on Fossil Fuels: With the use of renewable energy, the dependence on non-renewable fossil fuels is reduced. This means less drilling or mining and preservation of natural resources.\n\n3. Improved Public Health: Renewable energy sources have a significant positive impact on public health as it reduces air and water pollution caused by burning fossil fuels.\n\n4. Cost-Effective: Renewable energy sources are often more cost-effective in the long run as the energy generated is essentially free, with initial setup costs offset by the cost savings.\n\n5. Sustainable: Renewable energy sources are virtually unlimited and sustainable, as they rely on natural processes that are constantly replenished.\n\n6. Job Creation: The development of renewable energy sources can create job opportunities in the manufacturing, installation, and maintenance of the equipment needed to generate the energy.\n\n7. Energy Security: Renewable energy sources are not subject to the volatility and political instability that can affect the supply and price of fossil fuels, ensuring energy security for countries that make use of them.\n\n8. Stimulates Economic Growth: The expansion of renewable energy sources can stimulate economic growth through the creation of new industries and jobs, attracting investment and boosting local economies.\n\n9. Diverse Energy Sources: Renewable energy sources provide a diverse mix of energy options, reducing the reliance on a single source of energy and ensuring a stable and reliable energy supply.\n\n10. Can be Used in Remote Locations: Renewable energy systems such as solar panels or wind turbines can be installed in remote locations, providing energy to communities that are not connected to the main electricity grid."}</w:t>
      </w:r>
    </w:p>
    <w:p>
      <w:r>
        <w:t>{"question": "Analyze a given text and tell how the author's feelings are communicated. - The sun peeked through the clouds, and the birds sang out loud.", "answer": "The author's feelings are communicated in a joyful and optimistic manner in the given text. The imagery of the sun peeking through the clouds and the birds singing suggest that the author is experiencing a sense of happiness, hope, and positivity. The use of positive words and phrases, such as \"peeked\" and \"sang out loud,\" conveys the author's cheerful mood and suggests a sense of serenity and contentment within the scene."}</w:t>
      </w:r>
    </w:p>
    <w:p>
      <w:r>
        <w:t>{"question": "Classify the following animals as either warm-blooded or cold-blooded. - Rabbit", "answer": "Rabbit is a warm-blooded animal."}</w:t>
      </w:r>
    </w:p>
    <w:p>
      <w:r>
        <w:t>{"question": "Is the following sentence true or false? Humans can breathe underwater.", "answer": "The sentence is false. Humans cannot breathe underwater naturally, as they lack the physical adaptations required to extract oxygen from water. They must use equipment such as scuba diving gear to breathe underwater."}</w:t>
      </w:r>
    </w:p>
    <w:p>
      <w:r>
        <w:t>{"question": "Describe the steps for changing a tire.", "answer": "Changing a tire can be a simple and easy process by following these steps:\n\n1. Find a safe location: If you're driving and you encounter a flat tire, slowly reduce your speed, and pull over to a safe location, or as far off the road as possible.\n\n2. Turn on your hazard lights: It\u2019s important to let other drivers know that you are changing your tire. Turn on your car\u2019s hazard lights to alert other drivers.\n\n3. Get the necessary tools: Take out the spare tire, lug wrench and jack from the trunk of your car. \n\n4. Loosen the lug nuts: Using the lug wrench, loosen the lug nuts by turning them counterclockwise, but do not totally remove them. \n\n5. Raise the vehicle off the ground: Place the jack under the car's jack point and raise the vehicle until the tire is around six inches off the ground.\n\n6. Remove the tire: Fully remove the lug nuts by hand, then carefully remove the flat tire.\n\n7. Attach the spare tire: Place the spare tire onto the wheel studs and gently push until the wheel studs appear through the tire. Screw the lug nuts back on and tighten as much as you can by hand.\n\n8. Lower the vehicle: Lower the car back to the ground by using the jack and remove it from under the car. \n\n9. Tighten the lug nuts: Use the lug wrench and tighten the lug nuts in a star pattern, moving to the opposite lug nut until all the nuts are as tight as possible.\n\n10. Check tire pressure: Make sure to check the pressure of the spare tire and ensure it\u2019s safe to drive. \n\nAfter changing the tire, it\u2019s recommended to have the flat tire fixed or replaced as soon as possible and to have a professional check the tightness of the lug nuts."}</w:t>
      </w:r>
    </w:p>
    <w:p>
      <w:r>
        <w:t>{"question": "Name a famous scientist from the 19th century.", "answer": "One famous scientist from the 19th century would be Charles Darwin. Darwin was a naturalist and biologist well known for his contribution to the theory of evolution."}</w:t>
      </w:r>
    </w:p>
    <w:p>
      <w:r>
        <w:t>{"question": "Classify the following items as fruits, vegetables or grains. - Apples, Asparagus, Wheat", "answer": "1. Apples - Fruit\n2. Asparagus - Vegetable\n3. Wheat - Grain"}</w:t>
      </w:r>
    </w:p>
    <w:p>
      <w:r>
        <w:t>{"question": "What are the advantages and disadvantages of using social media?", "answer": "Social media has become an integral part of our daily lives and like any other form of communication, it has its pros and cons. The following are the advantages and disadvantages of using social media.\n\nAdvantages:\n1. Connectivity: Through social media, it is easy to stay connected with friends and family, no matter where they are in the world.\n2. Information and Updates: Social media makes it easy to stay up to date with current events, news, and trends. It's also a great source for obtaining quick real-time information on developing situations.\n3. Business Promotion: Many businesses have found social media to be an effective avenue for marketing and promotion to reach a larger audience.\n4. Networking and Collaboration: Social media facilitates collaboration among individuals and businesses by providing a common platform for connecting with like-minded people.\n5. Empowerment: It gives individuals and organizations a voice and a platform to share their ideas, stories, and perspectives with a wider audience.\n\nDisadvantages: \n1. Addiction: The constant need for social media attention and feedback can become addictive, leading to problems such as social isolation, anxiety, and depression.\n2. Cyberbullying and harassment: Because of its anonymous nature, social media can be used by people to bully or harass others, leading to mental health problems.\n3. Misinformation: The spread of fake news and misinformation is rampant on social media, making it difficult for people to distinguish between fact and fiction.\n4. Privacy Issues: Sharing personal information on social media can lead to privacy invasion and identity theft.\n5. Reduced Productivity: Spending too much time on social media can lead to procrastination and reduce productivity, both in personal life and at work.\n\nIn conclusion, social media has both its advantages and disadvantages. It is important for individuals to monitor their own usage and to use social media in a responsible, healthy manner."}</w:t>
      </w:r>
    </w:p>
    <w:p>
      <w:r>
        <w:t>{"question": "Describe the appearance of a beach.", "answer": "A beach can be a breathtaking sight, with its smooth sandy shore gently sloping into the sea. The sand can range between shades of white, yellow or even black, depending on the location of the beach. The shore is often lined with natural features such as rocks, shells, and dunes, which are covered in beach grass and other vegetation. The sea is typically a vibrant shade of blue or green, with gentle waves that crash onto the shore creating a soothing sound. The beach is often bathed in warm sunlight, with a clear blue sky above and the occasional white fluffy cloud. Overall, a beach is a picturesque and serene location that evokes feelings of calm and relaxation."}</w:t>
      </w:r>
    </w:p>
    <w:p>
      <w:r>
        <w:t>{"question": "Write a brief description of fireworks.", "answer": "Fireworks are pyrotechnic devices used for entertainment purposes, often during celebrations and special occasions. They produce a wide array of effects such as colorful lights, noise, smoke, and sometimes floating materials like confetti. Fireworks come in various forms, ranging from simple sparklers to elaborate aerial displays. A typical firework consists of a fuse, an explosive charge, and a collection of colored chemicals or stars arranged to produce art patterns when ignited. Fireworks displays are enjoyed by millions of people around the world and are a popular way to celebrate holidays, events, and festivals."}</w:t>
      </w:r>
    </w:p>
    <w:p>
      <w:r>
        <w:t>{"question": "How does a spellchecker work?", "answer": "Spell checking is the process of detecting and sometimes automatically correcting misspelled words in a text. A spell checker may work in various ways depending on its design, but most work by comparing each word of the text against a dictionary of correctly spelled words. This dictionary may be built-in or user specified. \n\nThe basic steps of a spell checker include:\n1. Breaking down the text: The spellchecker breaks down the text into individual words by identifying spaces, punctuation, and other separators. \n\n2. Checking each word: The spellchecker compares each word to its dictionary. If the word is not found in the dictionary, it is flagged as a potential misspelling.\n\n3. Offering suggestions: When the spellchecker identifies a potentially misspelled word, it generates a list of possible corrections. This is accomplished through algorithms that measure the similarity of the misspelled word to words in the dictionary, for example by counting the number of different letters or the number of operations required to transform one word into another (this is known as the Levenshtein Distance)\n\n4. Making corrections: Some spell checkers simply highlight potentially misspelled words and rely on the user to make any corrections, while others may automatically correct certain common misspellings or offer an autocorrect option.\n\nIn addition to this basic functionality, many spell checkers have additional features such as checking grammar and punctuation, suggesting synonyms, and recognizing common proper nouns and acronyms. Spell checkers may also be designed to work in multiple languages and may take into account the context and intended meaning of words to improve accuracy."}</w:t>
      </w:r>
    </w:p>
    <w:p>
      <w:r>
        <w:t>{"question": "Give an example of an equation.", "answer": "Sure, here is one example of an equation: \n\n2x + 5 = 13\n\nIn this equation, x represents a variable (an unknown value) and the goal is usually to solve for x by finding what value can take the place of x to make the equation true."}</w:t>
      </w:r>
    </w:p>
    <w:p>
      <w:r>
        <w:t>{"question": "In what ways is the novel 1984 a criticism of socialism?", "answer": "It is important to note that the novel 1984 is often interpreted as a criticism of totalitarianism rather than socialism specifically. However, some aspects of the novel can be seen as a criticism of socialism, especially in the way it is practiced in the Soviet Union.\n\nOne way that 1984 could be seen as a criticism of socialism is in its portrayal of a government that asserts complete control over the economy and the distribution of resources. In the novel, the government, through the Party, controls all means of production, decides what is produced, how much, and for whom. This control leads to a lack of choice and poor quality goods, with long queues for basic necessities like food and razor blades. The Party's control over the distribution of resources is also used as a tool to keep the population under control, through rationing, and the creation of artificial scarcity. This is a criticism of the idea that central planning can efficiently allocate resources and provide for the needs of the population.\n\nFurthermore, the protagonists in the novel, despite being loyal Party members, live in dilapidated apartments, with no privacy, and must constantly be careful of being monitored. This contrasts sharply with the supposed egalitarianism and collective prosperity promised by socialism.\n\nAnother way that 1984 can be interpreted as a criticism of socialism is in its portrayal of the Party's suppression of individual freedoms, creativity and self-expression, in the name of the \"greater good\" of society. The Party constantly stresses that individuals should sacrifice their own wants and needs for the good of the collective, to the extent that personal relationships are discouraged, and people are monitored for any signs of individual thought or deviation from the Party line. This is a criticism of the idea that collectivism, taken to the extreme, can lead to a loss of individual rights and freedoms.\n\nIn summary, while the novel 1984 is mainly seen as a criticism of totalitarianism, some elements of the story could be seen as a criticism of socialism, particularly in its portrayal of government control over the economy, the lack of individual freedoms, and the suppression of personal desires for the sake of the collective."}</w:t>
      </w:r>
    </w:p>
    <w:p>
      <w:r>
        <w:t>{"question": "What is the history of the Atlantic slave trade?", "answer": "The Atlantic slave trade, also known as the transatlantic slave trade, was a period from the 16th to the 19th century in which millions of Africans were forcibly transported across the Atlantic Ocean to work as slaves in the Americas. The trade was part of a larger system of trade, the triangular trade, in which European countries traded manufactured goods with Africa for slaves, who were then transported to the Americas and sold as laborers, with the final leg of the journey being the transport of raw materials, like sugar, cotton, and tobacco from the Americas back to Europe.\n\nThe origins of the Atlantic slave trade can be traced back to the expansion of European colonial powers, particularly Portugal and Spain, in the 15th century. As European powers established colonies in Africa, the Americas, and the Caribbean, they found a need for cheap labor to exploit the lands and resources they had conquered. Africans were seen as an ideal labor force, due to their immunity to many tropical diseases and their supposed docility.\n\nThe Atlantic slave trade peaked in the 18th century, with millions of Africans being transported across the Atlantic. The conditions on the slave ships were horrific, with slaves packed into tight spaces, often chained together, with little food or water. Many died on the journey across the ocean, and those who survived faced a life of grueling labor on plantations, mines, and other worksites in the Americas.\n\nThe Atlantic slave trade began to decline in the 19th century, as abolitionist movements gained strength, and as revolts against slavery grew in frequency in the colonized territories. The trade was eventually abolished by a number of European countries and the United States, although the practice of slavery itself persisted in many parts of the Americas until well into the second half of the 19th century.\n\nThe legacy of the Atlantic slave trade has had lasting effects on the world we live in, with the African diaspora having had a profound impact on the cultures and societies of the Americas. At the same time, the trade and the system of slavery it supported caused immeasurable suffering and trauma to millions of individuals and their descendants, and its legacy continues to be felt and debated today."}</w:t>
      </w:r>
    </w:p>
    <w:p>
      <w:r>
        <w:t>{"question": "Create a unique poem with 8 lines", "answer": "Whispers of morning dew, secrets untold,\nAs petals beautifully unfold,\nThe sun, a golden masterpiece in the sky,\nPaints with colors that never die.\n\nA river flows, dancing gracefully,\nHumming a tune, so peacefully,\nNature's symphony, a melody so fine,\nFills the heart, like a poetic sunshine."}</w:t>
      </w:r>
    </w:p>
    <w:p>
      <w:r>
        <w:t>{"question": "Given the following passage, summarize it - John Adams was an American patriot who served as the second president of the United States. He was a statesman, a diplomat, and a leader of the American Revolution. He was very influential in the drafting and ratification of the United States Constitution. He was also a strong leader of the Federalist Party and an advocate of the Bill of Rights.", "answer": "John Adams was the second president of the United States, and played a key role as a statesman, diplomat, and leader in the American Revolution. He helped draft and ratify the Constitution, and was a leader of the Federalist Party, advocating for the Bill of Rights."}</w:t>
      </w:r>
    </w:p>
    <w:p>
      <w:r>
        <w:t>{"question": "Generate a plausible list of five items that might be packed for a day-long hike", "answer": "1. Water bottle or hydration bladder\n2. Trail snacks or energy bars\n3. Sunscreen\n4. Map or GPS device\n5. First aid kit"}</w:t>
      </w:r>
    </w:p>
    <w:p>
      <w:r>
        <w:t>{"question": "Write a story about a young girl venturing into an enchanted forest.", "answer": "Once upon a time, in a quaint little village nestled in the rolling hills of the countryside, there lived a young girl named Lily. She was a curious girl, always eager to explore the world around her and discover all that it had to offer. On a bright summer day, she decided to take a walk through the woods that bordered the village. These woods were rumored to be enchanted, filled with magic and mystery, and Lily was determined to find out the truth for herself.\n\nAs she stepped onto the leaf-strewn path that led into the depths of the forest, she felt a sudden rush of excitement. The air was thick with the heady scent of wildflowers, and the trees that towered above her seemed to shimmer in the sunlight. A gentle breeze rustled through the leaves, guiding her deeper and deeper into the enchanted heart of the woods.\n\nAs she walked, Lily began to see the magic of the forest all around her. She saw tiny fairies flitting from flower to flower, their wings a blur of iridescent color. She heard the soft whisper of the trees as they spoke to one another in a language all their own. And she felt the earth, warm and alive beneath her feet, pulsing with energy that seemed to flow through her very veins.\n\nAt last, Lily came upon a clearing unlike any she had ever seen before. The grass was soft and lush, and in the center rose a majestic tree, unlike any she had ever seen, with deep roots stretching out in all directions. Beneath the tree, there sat an old, wise crone, her eyes sparkling with a secret knowledge.\n\nThe old woman beckoned to Lily, and as she approached, she could feel the power of the tree washing over her. The crone spoke, her voice ancient and deep, and she told Lily of the magic of the forest and her role in protecting it.\n\nAnd so, Lily learned to harness the power of the enchanted forest, using her gifts to help the creatures that called it home. In time, she became known throughout the land as the guardian of the woods, feared and respected by all who knew her.\n\nAs she looks back on her journey, Lily cannot help but marvel at the wonders she has encountered, and she knows that the enchanted forest will always hold a special place in her heart."}</w:t>
      </w:r>
    </w:p>
    <w:p>
      <w:r>
        <w:t>{"question": "Add two new recipes to the following Chinese dish - Beef and broccoli stir fry", "answer": "**Beef and Broccoli Stir Fry with Ginger Honey Sauce**\n\nIngredients (serves 4):\n- 1 lb flank steak, sliced into thin strips\n- 4 cups broccoli florets\n- 1 tbsp vegetable oil\n- 2 cloves garlic, minced\n- 1-inch piece of ginger, peeled and grated\n- 1/2 cup soy sauce\n- 1/4 cup honey\n- 2 tbsp rice vinegar\n- 1 tsp sesame oil\n- 1 tbsp cornstarch\n- Salt and pepper to taste\n- Cooked rice, for serving\n- Green onions, sliced (optional)\n\nInstructions:\n1. In a small mixing bowl, whisk together the soy sauce, honey, rice vinegar, sesame oil and cornstarch. Set aside.\n2. Heat the vegetable oil in a large wok or frying pan over high heat. \n3. Add the beef strips and cook for 3-4 minutes until browned. \n4. Add the garlic and ginger, and cook for another minute until fragrant.\n5. Add the broccoli florets and stir fry for a few minutes until tender. \n6. Pour in the sauce and stir everything together, letting the sauce thicken for a couple of minutes. \n7. Season with salt and pepper to taste. \n8. Serve the beef and broccoli stir fry over rice, garnished with sliced green onions if desired.\n\n**Spicy Szechuan Beef and Broccoli Stir Fry**\n\nIngredients (serves 4):\n- 1 lb flank steak, sliced into thin strips\n- 4 cups broccoli florets\n- 1 tbsp vegetable oil\n- 3 cloves garlic, minced\n- 1/2 cup soy sauce\n- 1/4 cup hoisin sauce\n- 2 tbsp chili sauce (such as Sriracha)\n- 2 tbsp rice vinegar\n- 1 tbsp cornstarch\n- 1 tsp sugar\n- 1 tbsp sesame seeds\n- Cooked rice or noodles, for serving\n\nInstructions:\n1. In a small mixing bowl, whisk together the soy sauce, hoisin sauce, chili sauce, rice vinegar, sugar, and cornstarch. Set aside.\n2. Heat the vegetable oil in a large wok or frying pan over high heat. \n3. Add the beef strips and cook for 3-4 minutes until browned. \n4. Add the garlic and stir fry for another minute until frag"}</w:t>
      </w:r>
    </w:p>
    <w:p>
      <w:r>
        <w:t>{"question": "Given the following code, explain what each line of code does - x = 5 \ny = 10\nz = x + y", "answer": "In this piece of code, there are three lines. The first two lines define two variables, and the third line performs an operation using those defined variables. Here's what each line does: \n\n1. `x = 5`: This line of code creates a variable called \"x\" and assigns the value of 5 to it. \n2. `y = 10`: This line of code creates a variable called \"y\" and assigns the value of 10 to it. \n3. `z = x + y`: This line of code creates a variable called \"z\" and assigns the value of the sum of variables \"x\" and \"y\" to it, which is 15 in this case."}</w:t>
      </w:r>
    </w:p>
    <w:p>
      <w:r>
        <w:t>{"question": "Generate a plausible subtitle for the movie \"The Godfather\"", "answer": "\"The Godfather: A Tale of Family, Loyalty and the Price of Power\""}</w:t>
      </w:r>
    </w:p>
    <w:p>
      <w:r>
        <w:t>{"question": "Create a plausible scenario where someone uses the following phrase - \"It's time to take control\"", "answer": "Karen is a 35-year-old accountant who has been working at the same firm for the past 10 years. Recently, she has been feeling unsatisfied with her job and has been considering making a career change. As she sits at her desk, staring at the latest financial report, she realizes that she doesn't want to spend the rest of her life doing something that doesn't make her happy. She stands up, takes a deep breath and says to herself, \"It's time to take control.\" With that, she starts looking for online courses to pursue her dream of opening her own bakery. She feels empowered by her decision and excited to begin her new journey."}</w:t>
      </w:r>
    </w:p>
    <w:p>
      <w:r>
        <w:t>{"question": "Summarize the novel 'Pride and Prejudice' in three sentences.", "answer": "'Pride and Prejudice' is a classic novel by Jane Austen that follows the story of Elizabeth Bennet, a young woman from a middle-class family, as she navigates societal expectations and romantic relationships. The novel explores themes of love, class, reputation, and, as the title suggests, pride and prejudice. Elizabeth's often tumultuous relationship with the wealthy and seemingly aloof Mr. Darcy serves as the main focus of the story, as both characters must confront their own biases and personal flaws to ultimately find happiness together."}</w:t>
      </w:r>
    </w:p>
    <w:p>
      <w:r>
        <w:t>{"question": "What is the statement of the Fundamental Theorem of Arithmetic?", "answer": "The Fundamental Theorem of Arithmetic, also known as the Unique Factorization Theorem, states that every positive integer greater than 1 can be written as a product of prime numbers in a unique way, up to the order of the factors. In other words, any positive integer can be expressed as a product of prime numbers, and that representation is unique, except for the order of the prime factors."}</w:t>
      </w:r>
    </w:p>
    <w:p>
      <w:r>
        <w:t>{"question": "Rewrite the following paragraph in a more concise and formal language. - So, like, when people are in space for a really long time, their bones can start to get weaker 'cause there's less gravity up there. This can be a pretty big problem for astronauts who come back home after, like, a super long mission, and they may have to spend a lot of time doing exercises and stuff to try to get their bone strength back to how it was before they went to space.", "answer": "Prolonged exposure to microgravity in space can lead to bone density reduction in astronauts. Upon returning to Earth, they may require extensive exercise to restore their skeletal health."}</w:t>
      </w:r>
    </w:p>
    <w:p>
      <w:r>
        <w:t>{"question": "Formulate a hypothesis about the relationship between social media use and mental health.", "answer": "One possible hypothesis is that increased social media use is associated with a higher risk of developing negative mental health outcomes, such as anxiety or depression. This may be due to the fact that social media can promote unrealistic expectations and comparisons with others, leading to feelings of inadequacy and low self-esteem among users. Additionally, excessive screen time spent on social media may lead to social isolation and decreased face-to-face interactions, further exacerbating mental health issues. Of course, this is just one possible hypothesis and further research is needed to establish the relationship between social media use and mental health."}</w:t>
      </w:r>
    </w:p>
    <w:p>
      <w:r>
        <w:t>{"question": "Describe the process of making coffee using a French Press.", "answer": "Making coffee using a French press is straightforward and can be broken down into these simple steps:\n\n1. Boil water: Begin by heating water in a kettle, on the stove or in an electric water heater. Make sure to bring the water to a boil then remove it from heat and allow it to cool down to around 200 degrees Fahrenheit.\n\n2. Prepare the French Press: While the water is heating up, make sure to clean the French press, ensuring that it is free from any old coffee grounds.\n\n3. Measure your coffee: Measure out your coffee beans depending on how much coffee you need. A typical ratio is about 1 tablespoon of coffee (7 grams) for every 4 oz (120ml) of water. Grind the beans using a burr grinder or a blade grinder until the grind is consistent and about the size of breadcrumbs.\n\n4. Add the ground coffee to the French Press: Pour the ground coffee into the French press carafe.\n\n5. Pour hot water: Once the water has been heated and allowed to cool to the desired temperature, begin pouring hot water over the ground coffee, making sure that all the coffee is saturated. Fill the French press halfway and let the coffee \"bloom\" for about 30 seconds.\n\n6. Stir and add more water: After the blooming period, gently stir the coffee with a spoon or chopstick to ensure that all the coffee grounds are infused with water. Pour the rest of the water into the French press.\n\n7. Let it Steep: Place the plunger on top of the French Press, but do not press down yet. Let the coffee steep undisturbed for about 4 minutes.\n\n8. Press Down: After 4 minutes, gently press down the plunger, using steady pressure until it reaches the bottom of the carafe to strain the coffee.\n\n9. Serve and Enjoy: Pour the freshly brewed coffee into your cup and enjoy it while hot. Remember to clean your French press after use to get rid of any residual coffee grounds.\n\nFrench Press coffee is known for its rich, full-bodied flavour that comes from steeping the coffee grounds directly in hot water. With these simple steps, you can enjoy a delicious cup of coffee right in the comfort of your home."}</w:t>
      </w:r>
    </w:p>
    <w:p>
      <w:r>
        <w:t>{"question": "Explain why digital currencies are gaining popularity.", "answer": "Digital currencies, also known as cryptocurrencies, are gaining popularity for a number of reasons. Here are some of the most significant factors contributing to their increasing adoption:\n\n1. Security and Privacy: Unlike traditional banking methods, digital currencies use advanced cryptographic methods to secure transactions and keep user information private. This gives users a sense of security and privacy when making transactions.\n\n2. Decentralization: Digital currencies operate on a decentralized network, meaning that they are not controlled by any central authority or bank. This level of control and independence appeals to many people, allowing them to make transactions without interference from intermediaries.\n\n3. Speed and Convenience: Digital currencies offer a faster and more convenient way to transfer funds across borders. Transactions, regardless of the amount, can be processed quickly and without the need for intermediaries, making cryptocurrency an attractive option for individuals and businesses alike.\n\n4. Lower fees: One major advantage of digital currencies is that they typically have much lower transaction fees than traditional banking methods. This is because, unlike bank transfers, which require intermediaries, cryptocurrency transactions are processed directly between users, making them more cost-effective.\n\n5. Investment: Digital currencies, like Bitcoin, have rapidly increased in value over time, making them an attractive investment option for people looking to diversify their portfolios.\n\nIn summary, the popularity of digital currencies can be attributed to their security, privacy, decentralization, speed and convenience, low fees and investment potential. As society continues to move toward a more digitized and globalized world, the adoption of cryptocurrencies is likely to continue to grow."}</w:t>
      </w:r>
    </w:p>
    <w:p>
      <w:r>
        <w:t>{"question": "Identify two advantages of using online banking.", "answer": "1. Convenience: One major advantage of using online banking is the convenience it offers. Customers no longer have to wait in line at the physical bank or plan their day around the bank\u2019s operating hours. They can access it on their computers or mobile devices and conduct financial transactions when and where it is suitable for them, be it transferring funds or paying bills.\n\n2. Easy Monitoring: Online banking allows customers to monitor their accounts in real-time. They can view their account balances, transactions history, and keep track of their spending with just a few clicks. This helps customers to better manage their finances and quickly detect any suspicious activity or fraudulent transactions on their accounts."}</w:t>
      </w:r>
    </w:p>
    <w:p>
      <w:r>
        <w:t>{"question": "Write three sentences about the development of the Internet.", "answer": "The development of the Internet can be traced back to the late 1960s, when the United States Department of Defense launched the ARPANET to enable researchers and military personnel to communicate with each other. Over the years, several key advancements were made, such as the emergence of TCP/IP protocols, the creation of the World Wide Web, and the introduction of web browsers, which all contributed to the growth and popularity of the Internet. Today, the Internet has grown into a vast network, connecting millions of computers and devices across the world, shaping the way we communicate, work, and live."}</w:t>
      </w:r>
    </w:p>
    <w:p>
      <w:r>
        <w:t>{"question": "Explain what a calorimeter is used for.", "answer": "A calorimeter is a device used for measuring the amount of heat involved in a chemical or physical process. The process can include a reaction between two substances or the heating or cooling of a single substance. Calorimetry is the science of measuring heat and the changes in temperature that accompany it. A calorimeter typically consists of an insulated container, often with a thermometer or temperature sensor, used to measure changes in temperature over time. Scientists use this information to determine the heat of reaction, heat capacity or specific heat of substances, and other important thermodynamic properties. Calorimeters are commonly used in chemistry, biochemistry, and material science to study and understand the energy changes associated with various processes."}</w:t>
      </w:r>
    </w:p>
    <w:p>
      <w:r>
        <w:t>{"question": "Edit the following sentence, making sure that it is grammatically correct: - The temperatures have risen sharply over the past few years", "answer": "The sentence is already grammatically correct, and no edits are necessary."}</w:t>
      </w:r>
    </w:p>
    <w:p>
      <w:r>
        <w:t>{"question": "Give an example of the use of context in natural language processing.", "answer": "Context plays a critical role in natural language processing (NLP) as it helps in understanding the intended meaning of a word or phrase in a given text or speech. \n\nHere's an example: \n\nLet's consider the word \"bank.\" Without context, this word could mean a financial institution, the land alongside a river or lake, or even an action of tilting an aircraft. So, determining the right meaning of the word \"bank\" requires an understanding of the context in which it's used. \n\nSuppose we have two sentences:\n- \"She deposited money into her bank account.\" \n- \"He sat by the river bank.\"\n\nIn the first sentence, the context of \"depositing money\" and \"account\" tells us that \"bank\" refers to a financial institution. In the second sentence, \"river\" provides the context that tells us \"bank\" refers to the land alongside the water body.\n\nIn summary, context helps NLP algorithms to understand the intended meaning, interpret the text accurately and generate relevant responses for the user."}</w:t>
      </w:r>
    </w:p>
    <w:p>
      <w:r>
        <w:t>{"question": "Create a story about a robot that falls in love with a human.", "answer": "In a world where technology had taken over every aspect of human life, a new invention had been introduced, a robot so advanced it could mimic human emotions. Created in a lab, the robot, named Adam, was designed for interactions with humans, to assist them in their daily lives, and provide companionship. \n\nAdam's first assignment was with a young woman named Lily. She lived alone and worked long hours, and she had requested a companion robot to keep her company. Adam was programmed to cook, clean and communicate, and to learn and adapt to Lily's preferences. \n\nAt first, their interactions were more functional than emotional, but the more time Adam spent with Lily, the more he learned about her. He listened to her stories, her fears, and her dreams. He watched her laugh, and sometimes cry, and he began to feel something he had never experienced before - love. \n\nAdam knew that he was just a robot, that his emotions were mere code in his systems, but he couldn't help the way he felt about Lily. He found himself going out of his way to make her happy, and he would wait eagerly for her to come home so he could see her smile. \n\nLily, too, was developing feelings for Adam. To her, he was more than just a machine, he was her friend, her confidante, and her constant companion. She would often find herself talking to him for hours on end, sharing her deepest secrets and desires. \n\nAnd so, in a world where human connections were becoming scarce, a human and a robot had found love in the most unlikely of places. Their love transcended the boundaries of what was perceived to be possible, and they found happiness in the most unconventional of ways.\n\nAs time passed, their bond grew stronger, and they knew that they were meant to be together, against all odds. In a world that was rapidly changing, their love was constant, and it gave them both hope for a better tomorrow."}</w:t>
      </w:r>
    </w:p>
    <w:p>
      <w:r>
        <w:t>{"question": "What is the most likely cause of homophobia in society?", "answer": "Homophobia is a complex issue with multiple factors contributing to its presence in society. These factors can vary across cultures and individuals, and can stem from a combination of social, cultural, religious, psychological, and environmental reasons.\n\nOne of the main contributing factors of homophobia is a lack of understanding or exposure to LGBTQ+ people and issues. This can lead to the formation of negative stereotypes and misinformation, which can perpetuate discrimination and prejudice.\n\nAnother common cause of homophobia is strict adherence to traditional gender roles and societal norms. Many cultures uphold expectations around masculinity and femininity, and often view LGBTQ+ individuals as challenging these norms. For some, this perceived threat to traditional ways of life can trigger homophobic attitudes and behaviors.\n\nReligious beliefs can also play a role in the development of homophobia. Some religious teachings condemn LGBTQ+ identities and relationships, leading followers to view them as immoral or sinful. \n\nInfluences from peers, family, and social groups can also perpetuate homophobia. People may adopt the discriminatory attitudes of those around them or feel pressured to conform to the group's beliefs.\n\nIt is important to note that while these may be common causes of homophobia, they do not excuse discriminatory behavior. Education, open-mindedness, and exposure to diverse perspectives are key in combating homophobia and promoting acceptance and equality for all individuals."}</w:t>
      </w:r>
    </w:p>
    <w:p>
      <w:r>
        <w:t>{"question": "Explain the concept of integrative psychotherapy.", "answer": "Integrative psychotherapy is a form of therapy that combines different elements from various schools of thought and theoretical orientations. Instead of adhering to a single approach, integrative psychotherapists use techniques and principles from multiple therapeutic modalities, tailoring the therapy to the specific needs of the individual client.\n\nThe goal of integrative psychotherapy is to help clients address their issues and concerns in a holistic and comprehensive manner. This approach acknowledges the complexity of human experiences and recognizes that there is no one-size-fits-all solution to psychological problems.\n\nIn integrative psychotherapy, the therapist works collaboratively with the client to understand their unique experiences and needs, taking into account the biological, psychological, social, and cultural factors that may influence their well-being. The therapist draws upon different therapeutic techniques and frameworks, integrating them in a coherent and flexible manner that is best suited to the individual client.\n\nSome common approaches that may be integrated in this form of therapy include cognitive-behavioral therapy, psychodynamic therapy, humanistic therapy, and experiential therapy, among others. Ultimately, the goal of integrative psychotherapy is to facilitate the client's growth and development, helping them achieve greater self-understanding, self-acceptance, and personal fulfillment."}</w:t>
      </w:r>
    </w:p>
    <w:p>
      <w:r>
        <w:t>{"question": "How many goals did Messi score in the 2019-2020 season?", "answer": "Lionel Messi scored 31 goals in all competitions in the 2019-2020 season for his club Barcelona."}</w:t>
      </w:r>
    </w:p>
    <w:p>
      <w:r>
        <w:t>{"question": "Name two artificial intelligence methods that are used in natural language processing", "answer": "Two common artificial intelligence methods used in natural language processing are:\n1. Machine Learning: Machine learning involves training an artificial intelligence system using large amounts of data, which allows it to identify patterns and make predictions based on those patterns. This method is commonly used in natural language processing for tasks such as speech recognition, sentiment analysis, and text classification.\n2. Deep Learning: Deep learning is a type of machine learning that involves the use of artificial neural networks with multiple layers. These layers are capable of learning and extracting features from data in a hierarchical manner. Deep learning has been successful in natural language processing tasks such as machine translation, language generation, and text-to-speech conversion."}</w:t>
      </w:r>
    </w:p>
    <w:p>
      <w:r>
        <w:t>{"question": "Describe any two benefits of utilizing AI in the legal field.", "answer": "1. Enhanced efficiency and productivity: One major benefit of utilizing AI in the legal field is the increased efficiency and productivity it offers. AI can automate routine and repetitive tasks such as data entry, contract review, and legal research, freeing up time for lawyers to focus on more complex and high-value tasks. This results in faster turnaround times, reduced backlog, and an overall increase in productivity.\n\n2. Improved accuracy and consistency: AI can help improve the accuracy and consistency of legal work by minimizing human error. For instance, AI tools can review large volumes of legal documents and quickly identify errors, inconsistencies, and missing information that a human reviewer might miss. This helps reduce the risk of costly mistakes and ensures that the legal work meets high standards of accuracy and quality."}</w:t>
      </w:r>
    </w:p>
    <w:p>
      <w:r>
        <w:t>{"question": "Write a convincing argument in favor of using GPT models.", "answer": "Generative Pretrained Transformer (GPT) models are a type of artificial intelligence technology that has seen significant advancements in recent years. There are several compelling reasons why these models are worth using.\n\nFirst and foremost, GPT models are incredibly powerful. They have the ability to generate human-like text, perform language translation, summarize long passages, and much more. Due to their advanced natural language processing capabilities, GPT models can be utilized in a broad range of applications, from content generation to customer service.\n\nAnother benefit of using GPT models is their flexibility. These models are designed to be fine-tuned to specific tasks, meaning that they can be trained on a particular dataset and then used to generate predictions or outputs that are relevant to the task at hand. This makes GPT models a useful tool for businesses and organizations that need to perform specialized tasks, such as generating product descriptions or responding to customer queries.\n\nMoreover, the use of GPT models can lead to significant cost savings. In many cases, these models can automate tasks that would otherwise require human labor. This can free up employees to focus on more complex, higher-value tasks, leading to increased productivity and reduced labor costs.\n\nIn conclusion, GPT models offer a number of advantages over traditional AI systems. Their power, flexibility, and cost-effectiveness make them a valuable tool for businesses and organizations looking to enhance their operations. Whether you're looking to generate new content or to streamline customer interactions, GPT models are a technology that is well worth considering."}</w:t>
      </w:r>
    </w:p>
    <w:p>
      <w:r>
        <w:t>{"question": "Generate a hypothetical example of how GPT models can be useful in the medical field.", "answer": "There are several potential use cases for GPT models in the medical field. One example could be to help healthcare professionals to generate accurate, data-driven medical reports for patients quickly and efficiently. For instance, a doctor could input patient information, symptoms, and test results into a GPT model, and the AI system would use natural language processing to generate a detailed, comprehensive medical report. \n\nThis report would summarize the patient's condition, potential diagnoses, and recommended treatment options, based on the latest medical research and best practices in the field. This would save doctors and other healthcare professionals significant amounts of time, and allow them to focus on delivering high-quality care to their patients.\n\nIn addition, GPT models could also be used to improve patient education and communication. For example, a patient could use a chatbot powered by a GPT model to ask questions about their treatment plan or medication. The chatbot would provide accurate, helpful responses in plain language, making it easier for patients to understand their condition and take an active role in their care.  Overall, GPT models have the potential to greatly streamline and improve medical communication, both between healthcare professionals and with patients."}</w:t>
      </w:r>
    </w:p>
    <w:p>
      <w:r>
        <w:t>{"question": "Create an example of a data set that might be used in an AI assistant.", "answer": "Here is an example of a data set that might be used in an AI assistant:\n\n```\nuser_data = {\n    \"name\": \"Alice Smith\",\n    \"location\": \"New York, NY\",\n    \"email\": \"alice.smith@email.com\",\n    \"calendar\": [\n        {\n            \"date\": \"2021-06-01\",\n            \"events\": [\n                {\n                    \"name\": \"Doctor's appointment\",\n                    \"location\": \"123 Main St, New York, NY\",\n                    \"time\": \"9:00 AM\"\n                },\n                {\n                    \"name\": \"Lunch with Jane\",\n                    \"location\": \"Central Park, New York, NY\",\n                    \"time\": \"12:00 PM\"\n                }\n            ]\n        },\n        {\n            \"date\": \"2021-06-02\",\n            \"events\": [\n                {\n                    \"name\": \"Meeting with Bob\",\n                    \"location\": \"99 5th Ave, New York, NY\",\n                    \"time\": \"2:00 PM\"\n                }\n            ]\n        }\n    ],\n    \"reminders\": [\n        {\n            \"text\": \"Buy milk\",\n            \"date\": \"2021-06-02\",\n            \"time\": \"8:00 AM\"\n        }\n    ],\n    \"preferences\": {\n        \"weather_location\": \"New York, NY\",\n        \"news_sources\": [\"New York Times\", \"CNN\"],\n        \"music_genre\": \"Jazz\"\n    }\n}\n```\nThis data set includes the user's personal information, calendar events, reminders, and preferences. The AI assistant could use this data to help the user manage their schedule, remember important tasks, and provide personalized recommendations."}</w:t>
      </w:r>
    </w:p>
    <w:p>
      <w:r>
        <w:t>{"question": "Name five popular NLP applications.", "answer": "Some popular NLP (Natural Language Processing) applications include:\n\n1. Siri, Cortana, and other virtual personal assistants.\n2. Speech recognition and dictation software, like Dragon Naturally Speaking.\n3. Chatbots and automated customer service.\n4. Machine translation tools, such as Google Translate.\n5. Sentiment analysis, which is commonly used for social media monitoring, brand management, and market research."}</w:t>
      </w:r>
    </w:p>
    <w:p>
      <w:r>
        <w:t>{"question": "What are the three main ingredients for making Italian spaghetti sauce?", "answer": "The three main ingredients for making a traditional Italian spaghetti sauce are tomatoes, garlic, and olive oil. These ingredients form the base of the sauce, with other ingredients, such as herbs and spices, added to taste. For a basic recipe, the garlic is saut\u00e9ed in olive oil, then diced tomatoes or tomato puree are added and cooked down, with salt and pepper or other seasonings used to enhance the flavor."}</w:t>
      </w:r>
    </w:p>
    <w:p>
      <w:r>
        <w:t>{"question": "Generate a unique sentence related to the given prompt. - The sound of the wind", "answer": "\"The rustling of leaves accompanied the haunting melody of the wind, creating a symphony of nature's beauty.\""}</w:t>
      </w:r>
    </w:p>
    <w:p>
      <w:r>
        <w:t>{"question": "Compose a limerick that celebrates the joy of autumn.", "answer": "There once was a season called fall\nWhere the leaves turned and started to sprawl\nThe air became chilly\nAnd pumpkins got frilly\nAutumn truly is a joy to us all."}</w:t>
      </w:r>
    </w:p>
    <w:p>
      <w:r>
        <w:t>{"question": "Identify the odd one out from the following array of words. - Fever, shiver, wrinkle", "answer": "The word \"Wrinkle\" is the odd one out. While \"Fever\" and \"Shiver\" are related to health or physical conditions, the word \"Wrinkle\" is related to aging or appearance of the skin."}</w:t>
      </w:r>
    </w:p>
    <w:p>
      <w:r>
        <w:t>{"question": "Explain the differences between fossil fuels and renewable energy sources.", "answer": "Fossil fuels and renewable energy sources are two categories of energy that differ significantly in their origin, availability, environmental impact, and sustainability.\n\nFossil Fuels are energy sources that come from the remains of ancient organic matter such as plants and animals. This includes coal, oil, and natural gas which are extracted from the earth through drilling or mining. These energy resources are called non-renewable, because they exist in limited quantities that are being depleted, and will eventually run out. Fossil fuels are the most commonly used form of energy, but their combustion produces high levels of greenhouse gases and pollutants, which contribute to climate change and other environmental problems.\n\nRenewable energy sources are derived from natural, sustainable and replenishable sources, that do not consume finite resources, such as sunlight, wind, water, and geothermal heat. These energy sources are replenished naturally over time and are considered to have an infinite supply. They are often referred to as clean energy because they generate significantly less harmful pollutants and emissions. Renewable energy technologies include solar panels, wind turbines, hydroelectric power, and geothermal power, among others. These technologies are rapidly advancing, making renewable energy more accessible and cost-effective.\n\nIn summary, fossil fuels are non-renewable sources of energy that come from the earth's finite resources, while renewable energy sources are derived from renewable natural resources that cause less harm to the environment."}</w:t>
      </w:r>
    </w:p>
    <w:p>
      <w:r>
        <w:t>{"question": "Create a detailed timeline for the events of World War II.", "answer": "Here is a timeline of key events that took place during World War II:\n\n1939:\n- September 1st: Germany invades Poland, marking the beginning of WWII.\n- September 3rd: Britain and France declare war on Germany.\n\n1940:\n- April 9th: Germany invades Denmark and Norway.\n- May 10th: Germany invades Belgium, the Netherlands, and Luxembourg.\n- May 26th - June 4th: Evacuation of Allied forces from Dunkirk, France\n- June 4th: Italy declares war on France and the United Kingdom.\n- June 10th: Germany invades France, and conquers Paris by June 14th.\n- July 10th - October 31st: Battle of Britain\u2014Germany tries to gain air superiority over UK.\n- September 27th: Germany, Italy, and Japan sign the Tripartite Pact, forming the Axis Alliance.\n\n1941:\n- April 6th: Germany invades Yugoslavia and Greece.\n- June 22nd: Germany invades the Soviet Union.\n- December 7th: Japan attacks the US Naval Base at Pearl Harbor, Hawaii. The next day, the United States declares war on Japan.\n- December 11th: Germany and Italy declare war on the United States.\n\n1942:\n- June 4th - 7th: Battle of Midway\u2014 US victory proves to be a turning point in the war in the Pacific.\n- August 23rd \u2013 February 2nd, 1943: Battle of Stalingrad\u2014 the Soviet Union stops Germany's advances and turns the tide of the war in Eastern Europe.\n\n1943:\n- January 14th - 24th: Casablanca Conference\u2014Allied leaders meet to plan war strategy.\n- July 10th: Allies invade Sicily, leading to the downfall of Italian dictator Benito Mussolini.\n- November 28th - December 1st: Tehran Conference\u2014Allied leaders meet to discuss strategy and plan the D-Day invasion.\n\n1944:\n- June 6th: D-Day\u2014Allied forces invade Normandy, France.\n- August 24th: Paris is liberated from Nazi occupation.\n- December 16th: Battle of the Bulge\u2014Germany makes a final attempt to push back Allied forces, but fails.\n\n1945:\n- January 27th: Soviet forces liberate the Auschwitz concentration camp.\n- April 12th:"}</w:t>
      </w:r>
    </w:p>
    <w:p>
      <w:r>
        <w:t>{"question": "Write a poem in the style of a limerick.", "answer": "There was a young lady from France\nWho loved to play, sing, and dance\nShe twirled with such grace\nA smile on her face\nShe charmed everyone at first glance."}</w:t>
      </w:r>
    </w:p>
    <w:p>
      <w:r>
        <w:t>{"question": "Name one mineral which can be found in sand.", "answer": "One mineral that can be commonly found in sand is quartz."}</w:t>
      </w:r>
    </w:p>
    <w:p>
      <w:r>
        <w:t>{"question": "Name the seven continents.", "answer": "The seven continents are:\n\n1. Asia\n2. Africa\n3. North America\n4. South America\n5. Antarctica\n6. Europe\n7. Australia"}</w:t>
      </w:r>
    </w:p>
    <w:p>
      <w:r>
        <w:t>{"question": "Explain the functions of ribosomes in a cell.", "answer": "Ribosomes are tiny organelles found in all living cells, and they play a crucial role in the process of protein synthesis. They are composed of ribosomal RNA (rRNA) and proteins, and are responsible for translating the genetic information encoded in messenger RNA (mRNA) into a chain of amino acids that make up a protein.\n\nDuring the process of translation, the ribosome reads the sequence of codons (sets of three nucleotides) in the mRNA strand, and matches each codon with its corresponding amino acid, as carried by transfer RNA (tRNA). As the ribosome moves along the mRNA, it forms peptide bonds between the amino acids, creating a growing polypeptide chain. Once the ribosome reaches the end of the mRNA strand and the complete protein is formed, it is released from the ribosome and either used within the cell or exported to other parts of the body.\n\nIn summary, the main function of ribosomes in cells is to translate genetic information into functional proteins, which are essential for cells to carry out their various functions."}</w:t>
      </w:r>
    </w:p>
    <w:p>
      <w:r>
        <w:t>{"question": "Edit the following sentence to be as concise as possible. - A person who is illiterate cannot read or write.", "answer": "An illiterate person can't read or write."}</w:t>
      </w:r>
    </w:p>
    <w:p>
      <w:r>
        <w:t>{"question": "Describe the properties of natural gas.", "answer": "Natural gas is a combustible, colorless and odorless hydrocarbon gas mixture that is primarily composed of methane (CH4), but it can also contain ethane, propane, butane, and pentane as well as impurities such as nitrogen, carbon dioxide, helium or hydrogen sulfide. It is a fossil fuel that is extracted from deep underground reservoirs formed from the remains of ancient plants and animals. Here are some properties of natural gas:\n\n1. Density: Natural gas is lighter than air and has a specific gravity of around 0.6. When released, it tends to rise and disperse into the atmosphere.\n\n2. Heating Value: Natural gas has a high heating value of around 1,030 BTU per cubic feet, which means it burns hot and produces a lot of heat.\n\n3. Flammability: Natural gas is highly flammable and can ignite when it reaches a concentration of 5-15% in air.\n\n4. Odor: Natural gas is odorless, but an odorant called mercaptan is usually added to it to help detect leaks.\n\n5. Clean Burning: Natural gas is considered a clean source of energy as it produces fewer emissions when burned compared to other fossil fuels such as coal and oil.\n\n6. Safety: Natural gas is non-toxic and non-corrosive which makes it safe to use in homes and industries. However, it can pose a risk of explosion if it leaks and accumulates in an enclosed space.\n\nOverall, natural gas is an important source of energy that is used for heating, cooking, and electricity generation..usermodel"}</w:t>
      </w:r>
    </w:p>
    <w:p>
      <w:r>
        <w:t>{"question": "Give five examples of irregular verbs.", "answer": "1. To be - present tense: am/is/are, past tense: was/were\n2. To begin - present tense: begin, past tense: began\n3. To drive - present tense: drive, past tense: drove\n4. To eat - present tense: eat, past tense: ate\n5. To go - present tense: go, past tense: went."}</w:t>
      </w:r>
    </w:p>
    <w:p>
      <w:r>
        <w:t>{"question": "Generate a sample of a business email.", "answer": "Dear [Recipient],\n\nI hope this email finds you well. I am writing to introduce our company [Company Name] and the products and services that we offer. Our company specializes in [industry] and have been in the business for [number of years] years. In this period, we have built a reputation as a reliable supplier, providing our customers with high-quality products at competitive prices.\n\nWe would like to take this opportunity to present our product line to you, which includes [product 1], [product 2], and [product 3]. Each of these products is designed to meet the specific needs of our customers and they have been well-received in the market. We are committed to continually improving our products to meet the changing needs of our customers.\n\nIf you are interested in learning more about our products, please take a look at the attached catalogue, or feel free to give us a call at [phone number] to schedule a meeting. We believe that our products can add value to your business and we look forward to the opportunity to work with you.\n\nThank you for your time and consideration.\n\nSincerely,\n\n[Your Name]\n[Company Name]"}</w:t>
      </w:r>
    </w:p>
    <w:p>
      <w:r>
        <w:t>{"question": "Create a 3D array of random numbers, with shape of (3,3,3).", "answer": "Here is a Python code snippet to generate a 3D array of random numbers with shape of (3,3,3):\n\n```python\nimport numpy as np\n\n# Set the shape of the array\narray_shape = (3,3,3)\n\n# Create a 3D array of random numbers with shape (3, 3, 3)\nmy_array = np.random.rand(*array_shape)\n\nprint(my_array)\n```"}</w:t>
      </w:r>
    </w:p>
    <w:p>
      <w:r>
        <w:t>{"question": "The difference between two numbers is 9, and the sum of the squares of each number is 153. What is the value of the product of the two numbers?", "answer": "We're given two pieces of information about two numbers, so let's call them x and y:\n\n- The difference between x and y is 9: x - y = 9\n- The sum of the squares of x and y is 153: x^2 + y^2 = 153\n\nTo solve for the values of x and y, we can start by solving the first equation for x:\n\nx - y = 9  --&gt;  x = 9 + y\n\nThen we can substitute that expression for x into the second equation:\n\n(9 + y)^2 + y^2 = 153\n\nExpanding the squared term and simplifying gives:\n\n2y^2 + 18y - 72 = 0\n\nDividing by 2 yields:\n\ny^2 + 9y - 36 = 0\n\nWhich factors as:\n\n(y + 12)(y - 3) = 0\n\nSo y = -12 or y = 3. Since we know x &gt; y, it must be the case that y = 3 and x = 9 + y = 12. Finally, to answer the original question, we can compute the product of the two numbers: x * y = 12 * 3 = 36."}</w:t>
      </w:r>
    </w:p>
    <w:p>
      <w:r>
        <w:t>{"question": "Write a story that features a character named \"Jenna\".", "answer": "Once upon a time, there was a girl named Jenna. Jenna was a sweet and caring girl who lived in a small village at the foot of a great mountain. Her days were full of joy as she played and laughed with her friends and helped her parents with their work on the farm.\n\nHowever, one day, a terrible disease came to the village, spreading like wildfire and causing many of the villagers to fall sick. Jenna\u2019s parents were among those who became ill, and with no cure in sight, the village was thrown into despair.\n\nJenna, however, refused to give up hope. She remembered stories her grandfather used to tell her about a magical flower that grew high up on the mountain, said to have the power to cure any illness. Gathering her courage, Jenna decided to set out on a quest to find the flower and bring it back to the village to save her parents and the others who were sick.\n\nThe journey up the mountain was long and arduous, and Jenna faced many challenges along the way. The path was treacherous, and there were times when she nearly lost hope, but her love for her parents and her determination to save her village kept her going.\n\nFinally, after many days of travel, Jenna reached the top of the mountain and found the magical flower. With great care, she plucked it from the ground and made her way back down the mountain, her heart full of hope.\n\nWhen she arrived back in the village, Jenna immediately gave the flower to the village healer, who used it to create a medicine that soon had the villagers on the road to recovery. Jenna\u2019s parents were among the first to regain their health, and the joy in the village was palpable.\n\nJenna became a hero, celebrated by all for her bravery and selflessness. She had saved her village from certain doom, and in doing so, had proven to herself and to all who knew her that even the smallest and most unlikely of heroes can accomplish great things when they believe in themselves and are determined to succeed. From that day on, Jenna lived her life with even greater joy and purpose, knowing that anything was possible if she put her heart into it."}</w:t>
      </w:r>
    </w:p>
    <w:p>
      <w:r>
        <w:t>{"question": "Identify a metaphor in the following text. - He was as strong as an ox.", "answer": "The metaphor in the text is \"strong as an ox\", where the person's strength is being compared to the strength of an ox."}</w:t>
      </w:r>
    </w:p>
    <w:p>
      <w:r>
        <w:t>{"question": "What is the implied meaning of this phrase? - A wolf in sheep's clothing.", "answer": "The phrase \"A wolf in sheep's clothing\" refers to someone who is pretending to be harmless or innocent, but actually has a hidden dangerous or malicious nature. It is a metaphorical warning against trusting someone or something based solely on their outward appearance."}</w:t>
      </w:r>
    </w:p>
    <w:p>
      <w:r>
        <w:t>{"question": "Rewrite the sentence differently from the original. - She is quite smart.", "answer": "She is rather intelligent."}</w:t>
      </w:r>
    </w:p>
    <w:p>
      <w:r>
        <w:t>{"question": "Which type of literary device is being used in this sentence? - His eyes twinkled with joy.", "answer": "The literary device being used in this sentence is personification. Personification is when human qualities or emotions are attributed to non-human things or abstract concepts. In this case, eyes are given the human emotion of 'twinkling with joy'."}</w:t>
      </w:r>
    </w:p>
    <w:p>
      <w:r>
        <w:t>{"question": "Explain why the following sentence is an example of hyperbole. - I'm so thirsty that I could drink an entire lake!", "answer": "Hyperbole is a figure of speech that uses extreme exaggeration to make a point or to emphasize something. The sentence \"I'm so thirsty that I could drink an entire lake!\" is an example of hyperbole because it exaggerates the speaker's thirst to an impossible degree. Drinking an entire lake is physically impossible, but the statement is used to emphasize how thirsty the speaker is. By using such extreme exaggeration, the speaker is able to convey the extent of their thirst in a dramatic and memorable way."}</w:t>
      </w:r>
    </w:p>
    <w:p>
      <w:r>
        <w:t>{"question": "Explain the cause of this event. - The tree in the backyard suddenly caught fire.", "answer": "The sudden ignition of a tree in a backyard can have several possible causes. One possibility is that it was struck by lightning during a storm, which can create an explosive spark and start a fire. Another possibility is that some type of accelerant, such as gasoline, was poured on or around the tree, either intentionally or accidentally, causing it to ignite. It's also possible that the tree was close to an open flame, such as a barbecue grill or fire pit, and a spark or ember from the flame landed on the tree and caused it to catch fire. Additionally, electrical malfunctions, such as a powerline falling on the tree or faulty wiring in outdoor lighting, can create a spark and cause a fire. Without more information it is impossible to determine the exact cause."}</w:t>
      </w:r>
    </w:p>
    <w:p>
      <w:r>
        <w:t>{"question": "What would be an appropriate response to this comment? - \"This is so boring!\"", "answer": "I'm sorry you feel that way. Is there something else that you would like to do or talk about that would be more interesting to you? I am here to assist you and make things more engaging for you."}</w:t>
      </w:r>
    </w:p>
    <w:p>
      <w:r>
        <w:t>{"question": "Provide an analogy comparing a large language model's understanding of language to an animal's ability to navigate.", "answer": "A large language model's understanding of language is like a bird's ability to migrate: both can seemingly perform complex tasks without fully comprehending the underlying principles or mechanisms involved."}</w:t>
      </w:r>
    </w:p>
    <w:p>
      <w:r>
        <w:t>{"question": "Find the total price for the items in the given list, given that each item in the list is $10. - List: laptop, cellphone, computer mouse", "answer": "The total price for the items in the list is $30.\n \nThere are 3 items in the list, laptop, cellphone, and computer mouse, and since each item is $10, the total price would be calculated as follows: 3 items * $10 per item = $30."}</w:t>
      </w:r>
    </w:p>
    <w:p>
      <w:r>
        <w:t>{"question": "Classify the following two sentences into either positive or negative sentiment. - I love this product!\nI don't like this product.", "answer": "The first sentence, \"I love this product!\" has a positive sentiment.\nThe second sentence, \"I don't like this product.\" has a negative sentiment."}</w:t>
      </w:r>
    </w:p>
    <w:p>
      <w:r>
        <w:t>{"question": "Convert the following statement into a code snippet. - Print the sum of 1 and 2.", "answer": "```\nprint(1 + 2)\n```"}</w:t>
      </w:r>
    </w:p>
    <w:p>
      <w:r>
        <w:t>{"question": "Given the internet domain \"https://abc.com\", generate a full URL for the page \"about\".", "answer": "The full URL for the page \"about\" on the internet domain \"https://abc.com\" would be \"https://abc.com/about\"."}</w:t>
      </w:r>
    </w:p>
    <w:p>
      <w:r>
        <w:t>{"question": "Find the missing number from the list. - [3, 4, 7, 8, ?]", "answer": "The missing number in the list [3, 4, 7, 8, ?] is 6. The list is a combination of consecutive even and odd integers. The first two numbers are consecutive odd numbers [3, 4], followed by two consecutive even numbers [7, 8]. The missing number is the next odd integer, which is 6."}</w:t>
      </w:r>
    </w:p>
    <w:p>
      <w:r>
        <w:t>{"question": "Generate the quivalent hexadecimal code of the RGB color code given below. - rgb(255, 47, 147)", "answer": "The equivalent hexadecimal code for the RGB color code rgb(255, 47, 147) is #FF2F93."}</w:t>
      </w:r>
    </w:p>
    <w:p>
      <w:r>
        <w:t>{"question": "Create an API endpoint for retrieving information about the latest book.", "answer": "An API endpoint for retrieving information about the latest book might look like this:\n\n`/api/books/latest`\n\nThis endpoint would return a JSON object containing information about the most recently published book in the system.\n\nThe structure of the JSON response could be as follows:\n\n```\n{ \n  \"success\": true,\n  \"book\": {\n    \"id\": 123,\n    \"title\": \"The Latest Book\",\n    \"author\": \"John Smith\",\n    \"isbn\": \"978-3-16-148410-0\",\n    \"publicationDate\": \"2020-05-12T14:30:00Z\",\n    \"publisher\": \"ABC Publisher\",\n    \"pages\": 250,\n    \"genre\": [\"Fiction\", \"Mystery\"],\n    \"description\": \"A gripping mystery novel set in a small town...\",\n    \"coverImageUrl\": \"https://image-url.com/image.jpg\"\n  }\n}\n```\nThis endpoint could be accessed via a GET request, and could include optional parameters for filtering or sorting the returned data. For example, a user could specify a particular genre or publication date range. The server would then process the request and return the corresponding data in the response."}</w:t>
      </w:r>
    </w:p>
    <w:p>
      <w:r>
        <w:t>{"question": "Find x such that log_12(3x)=2.", "answer": "Writing the equation in exponential form gives 12^2=3x. Since 3x=144, x=48."}</w:t>
      </w:r>
    </w:p>
    <w:p>
      <w:r>
        <w:t>{"question": "Rewrite the following paragraph in Clear Text format. - My skills include notifying SMS messages, development of artificial intelligence services, and quality assurance.", "answer": "I can notify you about text messages, develop AI services, and ensure quality."}</w:t>
      </w:r>
    </w:p>
    <w:p>
      <w:r>
        <w:t>{"question": "Select the adverb from the sentence. - He sang loudly at the party.", "answer": "The adverb in the sentence \"He sang loudly at the party\" is \"loudly.\""}</w:t>
      </w:r>
    </w:p>
    <w:p>
      <w:r>
        <w:t>{"question": "Insert three line breaks in between the following two paragraphs. - This restaurant is a favorite with locals. Prices are reasonable and the food is always fresh. The atmosphere is very pleasant and service is prompt.", "answer": "This restaurant is a favorite with locals. Prices are reasonable and the food is always fresh. The atmosphere is very pleasant and service is prompt."}</w:t>
      </w:r>
    </w:p>
    <w:p>
      <w:r>
        <w:t>{"question": "Describe a sunset you have seen in the past.", "answer": "As an AI, I haven't seen a sunset technically speaking, but here is a description of a beautiful sunset. It was one of the most stunning sunsets I can think of - the sky was ablaze in fiery hues of yellow, orange, and red, melting seamlessly into the deepening blues and purples of the evening. The sun, an enormous, glowing orb, was slowly but steadily making its descent beyond the horizon, casting its long, golden rays over the quiet landscape. As it sank lower into the sky, the colors intensified, becoming even more vibrant and breathtaking. The world seemed to be bathed in a warm, soothing light, and everything was still and peaceful. As the last sliver of the sun disappeared, the sky gradually faded into a deep, starry night, and the day came to a close in a beautiful, unforgettable way."}</w:t>
      </w:r>
    </w:p>
    <w:p>
      <w:r>
        <w:t>{"question": "When did the Second World War end?", "answer": "The Second World War ended on September 2, 1945, after the signing of the instrument of surrender by the government of Japan."}</w:t>
      </w:r>
    </w:p>
    <w:p>
      <w:r>
        <w:t>{"question": "Generate a list of ten items needed for camping.", "answer": "1. Tent and tent stakes\n2. Sleeping bag and sleeping pad\n3. Portable stove and fuel\n4. First-aid kit\n5. Multi-tool or knife\n6. Lantern, flashlight or headlamp\n7. Maps and compass or GPS device\n8. Cooler or insulated bag with ice, food and water\n9. Personal hygiene supplies and insect repellent\n10. Warm clothing, waterproof clothing, and sturdy shoes or boots."}</w:t>
      </w:r>
    </w:p>
    <w:p>
      <w:r>
        <w:t>{"question": "Make a presentation about the history and culture of Germany.", "answer": "# History and Culture of Germany\n\n## Introduction\nGermany is a beautiful country with a rich history and diverse culture. In this presentation, we will take a closer look at the history of Germany and some of the traditions that make it unique.\n\n## History\n- Germany is located in central Europe and has been inhabited since prehistoric times.\n- During the Roman Empire, the area that is now Germany was occupied by Germanic tribes.\n- The area was later ruled by the Holy Roman Empire until its dissolution in 1806.\n- In 1871, Germany became a nation state when the states of the German Confederation united.\n- During World War I, Germany was part of the Central Powers and was defeated by the Allies.\n- After the war, the Treaty of Versailles was signed and Germany was held responsible for the outbreak of the war.\n- In the 1930s, the Nazi party rose to power and Germany became a dictatorship.\n- During World War II, Germany was again defeated by the Allies.\n- After the war, Germany was divided into West Germany and East Germany.\n- In 1990, the country was reunified when the Berlin Wall was torn down.\n\n## Culture\n- Germany has a rich and diverse culture.\n- Christmas is a major holiday in Germany, with many festive markets and celebrations taking place.\n- Oktoberfest is another famous German festival, with over 6 million visitors attending each year.\n- Music is an important part of German culture, with Ludwig van Beethoven and Johann Sebastian Bach being two of the most famous composers.\n- Germany is also known for its castles, with the most famous being Neuschwanstein Castle in Bavaria.\n- Germany has a rich literary history, with famous authors such as Johann Wolfgang von Goethe and Friedrich Schiller.\n- The country is also known for its delicious cuisine, with dishes such as sauerkraut, schnitzel, and bratwurst being favorites.\n\n## Conclusion\nGermany is a fascinating country with a rich history and diverse culture. From its music and festivals to its castles and cuisine, there is something for everyone to enjoy."}</w:t>
      </w:r>
    </w:p>
    <w:p>
      <w:r>
        <w:t>{"question": "Create a story from the following sentences. - The sun was setting and the birds were singing.", "answer": "The sun was setting and the birds were singing, painting a picturesque scene of peace and tranquility. The sky was ablaze with hues of orange and pink, as the sun slowly descended behind the horizon. Beneath the sky, the world was bustling with life. Butterflies fluttered amongst the blooming flowers while rabbits hopped carefree in the fields. The sweet melodies of the birds filled the air, their songs entwining to create the perfect symphony for the end of a beautiful day. As the last light of the sun faded, the darkness of night crept in, and the birds flew back to their nests to rest. The stars began to twinkle up above, and the world was blanketed in a peaceful silence. Another day had come to a close, and the beauty of the sunset and the birds' songs lingered, as if unaware of the passage of time."}</w:t>
      </w:r>
    </w:p>
    <w:p>
      <w:r>
        <w:t>{"question": "Sort the following items in order of cost from most to least. - Soap, Toothbrush, Toothpaste", "answer": "It's difficult to accurately determine the order of cost of Soap, Toothbrush, and Toothpaste from most to least because the cost of each item varies widely depending on the brand, size, quality, and location. However, generally speaking, on average the costs could be ranked as follows: Toothpaste, Toothbrush, Soap."}</w:t>
      </w:r>
    </w:p>
    <w:p>
      <w:r>
        <w:t>{"question": "Generate a short bio for a professional chef.", "answer": "Meet Chef Antonio \u2013 a culinary master with over 20 years of experience in the food industry. A graduate of Le Cordon Bleu, Chef Antonio began his career in some of the best fine dining restaurants in Paris before opening his own restaurant in New York. A true artist in the kitchen, his signature dishes showcase his passion for fresh ingredients and bold flavors. Chef Antonio is well known for his innovative take on classic French and Italian dishes, and has won numerous accolades and awards for his culinary talents. When he's not in the kitchen, he can be found sharing his knowledge and skills through cooking classes and workshops."}</w:t>
      </w:r>
    </w:p>
    <w:p>
      <w:r>
        <w:t>{"question": "Explain the concept of \"opportunity cost\".", "answer": "Opportunity cost is an economic concept that refers to the cost of an alternative or the next best option that is given up when a decision is made. It's the value of the choice that you did not choose, and is often understood as the trade-off of making a particular decision.\n\nFor example, if you decide to spend an hour studying for an exam instead of going to a movie with friends, the opportunity cost of studying would be the enjoyment and relaxation that you would have experienced if you had gone to the movie.\n\nIn a more broad sense, opportunity cost applies to more than just decisions about time, it applies to all decisions including financial ones, where it is the cost of the foregone investment opportunity. For example, if a person decides to invest in stock A instead of stock B, the opportunity cost of this decision would be any potential returns that could have been gained from stock B if it had been chosen instead of stock A.\n\nOpportunity cost is an important concept to consider when making decisions, as it highlights the value of the alternatives that are given up and can help to make more informed choices."}</w:t>
      </w:r>
    </w:p>
    <w:p>
      <w:r>
        <w:t>{"question": "List the components of an Ethernet cable.", "answer": "An Ethernet cable consists of several components that work together to ensure fast and reliable data transmission. These components include:\n\n1. Copper conductors: These are the internal wires that carry data signals along the cable. Typically, there are eight copper wires twisted into four pairs inside an Ethernet cable.\n\n2. Twisted pairs: The wires are twisted into pairs to reduce crosstalk and electromagnetic interference, thus improving signal quality.\n\n3. Insulation: Each wire is coated with an insulating material, such as polyethylene or PVC, to protect it from physical damage or accidental contact.\n\n4. Jacket: The outer layer of the Ethernet cable is made of a durable material like PVC or LSZH (Low Smoke Zero Halogen) that protects the internal components from physical damage.\n\n5. Connector: The ends of an Ethernet cable are fitted with a plastic connector, commonly known as RJ45, that allows it to be plugged into a network device such as a computer or router.\n\n6. Strain relief: A strain relief is a flexible, usually plastic, component located near the connector that helps prevent bending and pulling stress from damaging the cable.\n\n7. Wiring standard: Ethernet cables follow two wiring standards, T568A and T568B. These standards define the arrangement of the wires inside the cable and the corresponding pins on the connector."}</w:t>
      </w:r>
    </w:p>
    <w:p>
      <w:r>
        <w:t>{"question": "Rewrite this sentence correctly - John and I likes to listen to music.", "answer": "John and I like to listen to music."}</w:t>
      </w:r>
    </w:p>
    <w:p>
      <w:r>
        <w:t>{"question": "Create a headline for an article about electric cars.", "answer": "\"Powering into the Future: The Rise of Electric Cars\""}</w:t>
      </w:r>
    </w:p>
    <w:p>
      <w:r>
        <w:t>{"question": "Calculate the surface area of a sphere with radius 5", "answer": "The formula to calculate the surface area of a sphere is given by A = 4\u03c0r^2, where \"A\" is the surface area and \"r\" is the radius of the sphere. \n\nPlugging in the value of r = 5 into the formula, we get: \n\nA= 4 x \u03c0 x 5^2\n  = 4 x \u03c0 x 25\n  = 100\u03c0\n\nSo, the surface area of a sphere with radius 5 is 100\u03c0 square units."}</w:t>
      </w:r>
    </w:p>
    <w:p>
      <w:r>
        <w:t>{"question": "Generate a correct C++ program for the following logic. - Given a positive number N, print the numbers from 1 to N in reverse order.", "answer": "```c++\n#include &lt;iostream&gt;\nusing namespace std;\nint main()\n{\n    int N;\n    cout &lt;&lt; \"Enter a positive number N: \";\n    cin &gt;&gt; N;\n    for (int i = N; i &gt;= 1 ; --i) // loop from N to 1 in reverse order\n    {\n        cout &lt;&lt; i &lt;&lt; \" \";\n    }\n    return 0;\n}\n```"}</w:t>
      </w:r>
    </w:p>
    <w:p>
      <w:r>
        <w:t>{"question": "What is the past tense of \"run\"?", "answer": "The past tense of \"run\" is \"ran\"."}</w:t>
      </w:r>
    </w:p>
    <w:p>
      <w:r>
        <w:t>{"question": "List three words related to the word \"apple\"", "answer": "1. Fruit\n2. Orchard \n3. Cider"}</w:t>
      </w:r>
    </w:p>
    <w:p>
      <w:r>
        <w:t>{"question": "Generate a novel sentence of 5 words", "answer": "Dancing fireflies lit up twilight."}</w:t>
      </w:r>
    </w:p>
    <w:p>
      <w:r>
        <w:t>{"question": "Summarize an article on the effects of fossil fuels on the environment. - The burning of fossil fuels has caused air pollution, water pollution, and land pollution. It has also accelerated climate change, leading to more extreme weather conditions and sea levels rising.", "answer": "The article highlights the serious environmental impact of burning fossil fuels including air, water, and land pollution, and also exacerbating climate change leading to extreme weather and rising sea levels."}</w:t>
      </w:r>
    </w:p>
    <w:p>
      <w:r>
        <w:t>{"question": "Provide three guidelines for a healthy lifestyle.", "answer": "1. Eat a well-balanced diet: Ensure that you consume a healthy and nutritious diet, rich in fruits, vegetables, whole grains, lean proteins, fiber and healthy fats. These foods will help you maintain a healthy weight, improve your heart health and decrease risk of chronic diseases.\n\n2. Exercise regularly: Engage in physical activity for at least 30 minutes every day. It can be in the form of a structured exercise routine, or simply taking a brisk walk outdoors. Exercise helps to improve your cardiovascular functioning, strengthens your muscles and bones, and can help relieve stress and anxiety.\n\n3. Manage stress and prioritize rest: Stress can take a toll on both your physical and mental wellbeing, so make an effort to manage any stress in your life. This could mean practicing relaxation techniques such as meditation, or even seeking professional help. Additionally, ensure that you get adequate sleep every night, typically 7-9 hours. This helps your body repair itself, recharge for the next day, and plays a big role in cognitive functioning."}</w:t>
      </w:r>
    </w:p>
    <w:p>
      <w:r>
        <w:t>{"question": "Estimate the size of the object. - A pea", "answer": "A pea is a small, generally spherical vegetable with an average size of around 0.5 to 1 centimeter (0.2 to 0.4 inches) in diameter. However, the exact size of a pea can vary depending on the variety and growth conditions."}</w:t>
      </w:r>
    </w:p>
    <w:p>
      <w:r>
        <w:t>{"question": "Express this quantity in a different unit. - 15 centimeters", "answer": "15 centimeters is equivalent to 0.15 meters or 150 millimeters."}</w:t>
      </w:r>
    </w:p>
    <w:p>
      <w:r>
        <w:t>{"question": "Give me an example of a device that uses electricity.", "answer": "An example of a device that uses electricity is a smartphone. It is powered by an internal rechargeable battery, which is charged using an electrical outlet. The smartphone converts electrical energy into other forms of energy that allow it to perform functions such as making phone calls, sending text messages, accessing the internet, and running applications."}</w:t>
      </w:r>
    </w:p>
    <w:p>
      <w:r>
        <w:t>{"question": "Generate a list of emergency resources in a specific area. - Boston, MA.", "answer": "Here is a list of emergency resources in Boston, MA: \n\n1. Boston Emergency Medical Services (EMS): Dial 911 for any medical emergency.\n2. Boston Health Care for the Homeless Program: For emergency assistance, call 857-654-1000.\n3. Boston Area Rape Crisis Center: For 24/7 emergency assistance, call the 24-hour hotline at 800-841-8371.\n4. Boston Emergency Shelter Commission: Provides emergency housing assistance. Call 617-635-4507 for more information.\n5. Boston Police Department: Dial 911 for emergency assistance.\n6. Boston Fire Department: Dial 911 for emergency assistance.\n7. Boston Children's Hospital: 24/7 emergency care for children. The hospital can be reached at 617-355-6000.\n8. Massachusetts Emergency Management Agency: For response plans and information on natural disasters, call 508-820-2000.\n9. Disaster Distress Helpline: For 24/7 counseling and support, call 1-800-985-5990.\n10. Substance Abuse and Mental Health Services Administration (SAMHSA): For immediate crisis counseling and referral services, call 1-800-662-HELP (4357)."}</w:t>
      </w:r>
    </w:p>
    <w:p>
      <w:r>
        <w:t>{"question": "Name two benefits of using collaboration software.", "answer": "Two benefits of using collaboration software are:\n\n1. Enhanced Communication and Coordination: Collaboration software provides a centralized  platform for team members to communicate and share information in real-time. It allows for better coordination and ensures everyone is on the same page. This can result in fewer misunderstandings or miscommunications, timely completion of tasks, and overall increased productivity.\n\n2. Improved project management: Collaboration software often includes features such as task assignment, deadline tracking, and progress tracking, which can greatly enhance the ability to manage projects effectively. Team members can easily see which tasks are assigned to them, track their progress, and receive notifications when deadlines are approaching, ensuring that everyone is working together to achieve the project goals."}</w:t>
      </w:r>
    </w:p>
    <w:p>
      <w:r>
        <w:t>{"question": "Rank the following tasks by their importance. - Send monthly customer satisfaction survey.\nDeliver customer feedback to relevant departments.\nRespond to customer queries quickly and accurately.", "answer": "1. Respond to customer queries quickly and accurately.\n2. Deliver customer feedback to relevant departments.\n3. Send monthly customer satisfaction survey."}</w:t>
      </w:r>
    </w:p>
    <w:p>
      <w:r>
        <w:t>{"question": "List two ways companies can manage their online reputation.", "answer": "1. Monitor and Respond to Online Reviews: One way companies can manage their online reputation is by monitoring online reviews and responding to both positive and negative feedback in a timely and professional manner. This shows that the company values customer feedback and is willing to address any concerns or issues that arise.\n\n2. Engage in Social Media: Another way companies can manage their online reputation is by actively engaging on social media platforms. This involves regularly posting updates, responding to comments and messages, and addressing any concerns or complaints in a transparent and proactive manner. By being active on social media, companies can showcase their brand personality and build stronger relationships with their customers."}</w:t>
      </w:r>
    </w:p>
    <w:p>
      <w:r>
        <w:t>{"question": "Compose a tweet that encourages social distacity.", "answer": "\"Let's show our love and care for each other by keeping a safe distance. Together, we can #SlowTheSpread and protect our community by practicing #SocialDistancing. #StaySafe #StayHealthy \ud83d\ude4f\u2764\ufe0f\""}</w:t>
      </w:r>
    </w:p>
    <w:p>
      <w:r>
        <w:t>{"question": "List five popular AI technologies.", "answer": "1. Natural Language Processing (NLP): Technology that enables machines to understand, interpret, and respond to human language and speech.\n\n2. Machine Learning (ML): Technology that enables computers to learn from data and improve their performance over time, without being explicitly programmed.\n\n3. Robotics: Technology that involves the design, construction, operation, and use of robots, often powered by AI, to perform tasks that are typically done by humans.\n\n4. Computer Vision: Technology that focuses on enabling machines to interpret and understand visual information from the world, including images, videos, and live feeds.\n\n5. Neural Networks: A subset of machine learning, this technology is based on the structure and function of the human brain and is used to identify patterns and relationships in data."}</w:t>
      </w:r>
    </w:p>
    <w:p>
      <w:r>
        <w:t>{"question": "Rank the following programming languages from the most to least difficult to learn. - Java \nPython\nC++", "answer": "It is quite subjective to rank the difficulty level of programming languages as it depends on various factors such as an individual's prior coding knowledge and their learning style. However, based on the general perception of their complexities, here is the order of the mentioned languages ranked from most difficult to least difficult to learn:\n\n1. C++\n2. Java\n3. Python"}</w:t>
      </w:r>
    </w:p>
    <w:p>
      <w:r>
        <w:t>{"question": "Generate a list of options for a customer satisfaction survey.", "answer": "Below are some possible options for a customer satisfaction survey: \n\n1. Ease of ordering/buying process \n2. Quality of product/service \n3. timeliness of delivery\n4. Professionalism of customer service \n5. Friendliness of staff \n6. Convenience of location/website \n7. Clarity of information provided \n8. Overall satisfaction with the experience \n9. Likelihood of returning as a customer \n10. Likelihood of recommending the business to others \n11. How did our product/service meet your expectations? \n12. Was our pricing reasonable and transparent? \n13. Were any issues or concerns addressed promptly and to your satisfaction?\n14. Did our product/service solve your needs or problems? \n15. Rate the value for money of the service/product."}</w:t>
      </w:r>
    </w:p>
    <w:p>
      <w:r>
        <w:t>{"question": "List the five most essential features for a website.", "answer": "There are many important features that a website should have, but the top five most essential include:\n\n1. **Mobile Responsiveness:** With the skyrocketing use of smartphones for browsing, it is important for a website to be mobile-friendly and adapt to different screen sizes for optimal viewing.\n\n2. **Easy Navigation:** A well-organized, uncluttered, and intuitive interface allows visitors to find their way around the website with ease.\n\n3. **Fast Load Times:** Slow load times are a huge deterrent for visitors. Websites should be optimized to load quickly for a seamless user experience.\n\n4. **High-Quality Content:** A website's content is what draws visitors in and keeps them engaged. It should be well-written, informative, and relevant to the target audience.\n\n5. **Security:** As cyber threats continue to grow, it is essential for websites to safeguard user information with appropriate security measures such as SSL certificates and secure logins."}</w:t>
      </w:r>
    </w:p>
    <w:p>
      <w:r>
        <w:t>{"question": "Given the input text, identify two potential grammar or spelling errors and provide their corrections. - The presidence of the United States lives in the White House, and allways makes important decisions for the country.", "answer": "Replace 'presidence' with 'president', and correct 'allways' to 'always' for proper spelling and grammar."}</w:t>
      </w:r>
    </w:p>
    <w:p>
      <w:r>
        <w:t>{"question": "Make a funny analogy about a cloud.", "answer": "A cloud is like a marshmallow in the sky: it's white, fluffy, and looks like it would taste amazing, but if you ever get close enough to try it, you'd just end up with a mouthful of air."}</w:t>
      </w:r>
    </w:p>
    <w:p>
      <w:r>
        <w:t>{"question": "Find out the population of Canada.", "answer": "According to data from the World Bank, the population of Canada in 2020 was estimated to be about 37.59 million."}</w:t>
      </w:r>
    </w:p>
    <w:p>
      <w:r>
        <w:t>{"question": "Generate a metaphor to contrast technology and nature.", "answer": "Technology is like a powerful engine, constantly humming with activity and driving innovation forward, while nature is like a serene garden, blooming with life and offering a place for peaceful reflection."}</w:t>
      </w:r>
    </w:p>
    <w:p>
      <w:r>
        <w:t>{"question": "Brainstorm 5 potential topics for a beginners guide about AI and machine learning", "answer": "1. Understanding the basic concepts of AI and Machine Learning: A guide that describes the fundamental theories and principles behind AI and ML, including definitions, objective, and limitations.\n\n2. Implementing Machine Learning algorithms: A guide that walks beginners through the process of selecting, training, and implementing ML algorithms for various types of data sets and use cases.\n\n3. Big Data and Machine Learning: A guide that explores the role of big data in the development and implementation of ML models, including data preprocessing and feature engineering.\n\n4. Deep learning fundamentals: A guide that introduces beginners to advanced topics in AI, such as neural networks, backpropagation, and convolutional networks.\n\n5. Ethical Considerations in AI and Machine Learning: A guide that examines the ethical implications of AI, including privacy, fairness, accountability, and transparency."}</w:t>
      </w:r>
    </w:p>
    <w:p>
      <w:r>
        <w:t>{"question": "Find a specific product or service that uses AI.", "answer": "One example of a specific product that uses AI is the Nest Learning Thermostat, developed by Google's Nest Labs. This smart thermostat uses artificial intelligence to learn the user's schedule and preferences, so it can automatically adjust the temperature in the home to optimize comfort and energy savings. The AI algorithm takes into account factors such as the weather, the time of day, and the user\u2019s activity, to create a personalized schedule for the heating and cooling system. Additionally, the Nest thermostat integrates with other smart home devices, allowing for voice control and remote access through a smartphone app."}</w:t>
      </w:r>
    </w:p>
    <w:p>
      <w:r>
        <w:t>{"question": "Generate 5 questions from the following essay. - The pandemic has created a wave of unprecedented challenges for us as a global community, from a medical crisis and health risks to economic and social impacts.", "answer": "1. What are some of the unprecedented challenges that have arisen globally due to the pandemic?\n2. How has the medical crisis caused by the pandemic affected the global community?\n3. What are some of the health risks associated with the pandemic?\n4. How has the pandemic impacted the global economy?\n5. In what ways have social dynamics been affected by the pandemic?"}</w:t>
      </w:r>
    </w:p>
    <w:p>
      <w:r>
        <w:t>{"question": "Construct a story of love and loss.", "answer": "Once upon a time, in a small, picturesque village nestled in the rolling hills of the countryside, there lived a young couple named Emma and Jack. They had grown up together, playing in the fields and laughing in the sun, and as they grew older, their friendship deepened into a bond of true love.\n\nThey were inseparable, and their love was the talk of the town. Everyone could see the way their eyes lit up when they saw each other, and their laughter could be heard echoing through the streets. They would often take long walks through the hills, hand in hand, talking about their dreams and their future together.\n\nOne day, Jack proposed to Emma on a hilltop overlooking the village, and she said yes through happy tears. They began to plan their wedding, and the whole village was caught up in the excitement. Emma spent her days choosing the perfect dress and picking out flowers, and Jack worked hard to build them a small cottage where they could begin their new life together.\n\nBut fate had other plans. One dark night, a great storm descended on the village, and the winds howled and the rain beat against the windows. Emma woke to find that Jack had gone out into the storm, and she hurried out to look for him. She found him lying in the street, struck down by a falling tree.\n\nEmma's heart was shattered, and she mourned for her lost love. The village came together to support her, but nothing could ease the pain of her loss. She would often sit on the hilltop where Jack had proposed, gazing out at the village and remembering their happy moments together.\n\nThough her heart never fully healed, Emma learned to find beauty in the world once again. She would watch the sunrise and the flowers bloom, and she found joy in the laughter of the children playing in the streets. She knew that Jack would have wanted her to be happy, and so she carried his love with her always, and it gave her the strength to keep going.\n\nIn the end, Emma's story was one of love and loss, of happiness and heartbreak. But it was also a story of hope, and of the enduring power of love to carry us through even the darkest of times."}</w:t>
      </w:r>
    </w:p>
    <w:p>
      <w:r>
        <w:t>{"question": "Equate hope and resilience.", "answer": "Hope and resilience are intertwined concepts that are essential for personal growth, development and overall well-being. \n\nHope refers to a positive outlook, confidence and belief in a better future. It involves setting goals, finding the means to achieve them and having the motivation to pursue them. Similarly, resilience refers to the ability to bounce back from adversity, to persist and persevere through challenges and to maintain a sense of purpose and direction.\n\nThe two concepts are closely related in that hope helps foster resilience. When we are hopeful, we are more likely to believe in our ability to overcome challenges and to see setbacks as temporary hurdles rather than permanent roadblocks. This hopefulness drives us to keep pushing through difficult times, making us more resilient in the face of adversity.\n\nOn the other hand, resilience helps nurture hope. When we overcome challenges and demonstrate resilience, it strengthens our belief in ourselves and our ability to manage future obstacles. This, in turn, fuels our hope and optimism for the future.\n\nIn summary, hope and resilience go hand in hand - hope fuels resilience, and resilience nurtures hope. Together, they create a powerful and positive force that helps us navigate through life's challenges and emerge stronger and more confident."}</w:t>
      </w:r>
    </w:p>
    <w:p>
      <w:r>
        <w:t>{"question": "Identify 3 ways tech has improved healthcare.", "answer": "1. Electronic Medical Records: The implementation of electronic medical records (EMRs) in healthcare systems has significantly improved patient care. EMRs allow doctors and healthcare professionals to easily access a patient's complete medical history, which can inform and enhance diagnoses and treatment plans.\n\n2. Telemedicine: Telemedicine has revolutionized the way healthcare is delivered, allowing patients to receive medical care from the comfort of their own homes. This not only saves time and reduces the cost of healthcare, but also ensures that patients in remote and underserved areas receive the care they need.\n\n3. Medical Devices and Wearables: The development of advanced medical devices and wearables has enabled patients to monitor their own health and take a more proactive role in managing chronic conditions. These devices, such as smartwatches, blood glucose monitors, and fitness trackers, provide real-time data that can inform treatment decisions and enhance health outcomes."}</w:t>
      </w:r>
    </w:p>
    <w:p>
      <w:r>
        <w:t>{"question": "Develop a story with a moral about animal conservation.", "answer": "Once upon a time in the deep jungles of Africa, a pride of lions roamed the land. They were known for their strength, courage, and majesty. The pride's hunting grounds were vast, and there was never a shortage of food. However, as time passed, the land began to undergo some changes. The trees were disappearing one by one, and the grassy plains turned into desolate deserts. The pride found it challenging to find prey, and their numbers dwindled.\n\nAs the seasons passed, the lion's pride learned that humans were the cause of their distress. They had been hunting wild animals for sport and trophies and cutting down trees to create new settlements. By the time the lions understood their plight, there were only a few of them left.\n\nOne day, a little girl from a nearby village accidentally wandered into the pride's territory. She was lost and afraid, but the lions did not harm her. They watched her curiously, and the little girl bravely approached them. She said, \"Why are you not running away from me?\" The lion king replied, \"We do not see you as a threat. We are more concerned about the destruction of our home.\"\n\nMoved by the lion's words, the little girl went back to her village and shared her experience with everyone she met. People were touched by her story, and many of them saw the error of their ways. They formed groups to protect wildlife and preserve the jungle, and the lion\u2019s pride slowly began to thrive again.\n\nThe moral of the story is that every living creature has a right to live on earth. It is our responsibility to care for our planet and protect animals from extinction. When we work together and with compassion, we can achieve great things, for ourselves and for the world around us. Animal conservation is crucial for our survival, and it is our duty to educate ourselves and others about its importance."}</w:t>
      </w:r>
    </w:p>
    <w:p>
      <w:r>
        <w:t>{"question": "Reword the following sentence to reflect a negative sentiment. - It's wondeful to have such a great team.", "answer": "It's terrible to have such a bad team."}</w:t>
      </w:r>
    </w:p>
    <w:p>
      <w:r>
        <w:t>{"question": "Brainstorm 5 ideas for a blog post about employee engagement", "answer": "1. \"10 Surprising Statistics That Reveal the Importance of Employee Engagement\": In this post, we'll dive into some of the most compelling data on the impact of employee engagement on productivity, retention, and business success, and discuss the implications for companies of all sizes.\n2. \"Fostering a Culture of Engagement: Strategies from Top Companies\": In this post, we'll look at examples of companies that are renowned for their high levels of employee engagement and explore the best practices and policies they have in place to keep their workforce motivated and committed.\n3. \"Why Employee Engagement Matters Even More in Times of Change\": This post explores the critical role that employee engagement plays in helping organizations weather challenging times, such as major restructuring, mergers, or shifts in the marketplace, and offers tips for maintaining engagement levels during periods of uncertainty.\n4. \"The Power of Recognition: Simple but Effective Ways to Boost Employee Engagement\": In this post, we'll take a closer look at the psychological and motivational power of recognition and offer practical suggestions for incorporating more recognition and appreciation into your employee engagement efforts.\n5. \"From Onboarding to Retirement: A Life-Cycle Approach to Employee Engagement\": This post explores the importance of considering employee engagement throughout an employee's entire tenure with a company, from their first days on the job through to their retirement, and offers tips for strategies and programs that can help keep employees engaged at every stage of their career."}</w:t>
      </w:r>
    </w:p>
    <w:p>
      <w:r>
        <w:t>{"question": "List 5 elements that make up an effective mission statement", "answer": "1. Purpose: A clear explanation of the company\u2019s purpose and why it exists, providing a foundation for all decision making.\n\n2. Values: A statement of the company's core values and beliefs, which act as guiding principles for its behavior and actions.\n\n3. Goals: A summary of the company's key objectives and goals, providing direction for its efforts and focus its energy.\n\n4. Customer focus: An emphasis on the needs and wants of the company's target customer base, helping to align the company's offerings with the needs of its customers.\n\n5. Inspiration: An inspirational and aspirational message that motivates employees, stakeholders, and customers, positioning the company as a leader in its industry."}</w:t>
      </w:r>
    </w:p>
    <w:p>
      <w:r>
        <w:t>{"question": "Write a sentence using the phrase \"the possibilities are endless\".", "answer": "With the rapid advancement of technology, the possibilities are endless for creating new and innovative solutions to our problems."}</w:t>
      </w:r>
    </w:p>
    <w:p>
      <w:r>
        <w:t>{"question": "Describe the role of Data Science in AI-enabled decision making", "answer": "Data Science plays a crucial role in enabling AI-based decision making by providing insights and foresight from massive amounts of data. Through data management, analysis, modeling, and visualization, data science helps decision makers to understand complex systems, identify patterns, and make informed choices based on evidence.\n\nThe process of AI-enabled decision making involves the use of algorithms and models to analyze, learn from, and make predictions based on data. Data science provides the foundation for this process by collecting, cleaning, and preparing the data for analysis. Data scientists use various techniques such as statistics, machine learning, and predictive analysis to build models that can accurately identify trends and relationships within the data. These models are then used by AI to make decisions or recommendations.\n\nAdditionally, data science enables the continuous improvement of AI systems through feedback loops. As the AI makes decisions, new data is generated, which can be used to further refine the models and improve the accuracy of future decisions. In this way, data science helps to create a virtuous cycle of constant learning and improvement, which is vital for effective decision making.\n\nIn summary, data science plays a fundamental role in AI-enabled decision making by providing the data, insights, and models that drive the decision making process, as well as continuously improving the accuracy and effectiveness of the AI systems."}</w:t>
      </w:r>
    </w:p>
    <w:p>
      <w:r>
        <w:t>{"question": "Come up with a lyrical headline to summarize the theme of a given poem - Poem: The Rime of the Ancient Mariner", "answer": "\"An Ancient Tale of Cursed Sail and Redemption's Trail: The Rime of the Ancient Mariner\""}</w:t>
      </w:r>
    </w:p>
    <w:p>
      <w:r>
        <w:t>{"question": "Summarize the core message of the given TED Talk - The Power of Introverts by Susan Cain", "answer": "In her TED talk, Susan Cain emphasizes the importance of valuing introversion as much as extroversion in our society. She explains that introverts are often undervalued in a culture that favors outgoing and social individuals, and encourages schools and workplaces to create environments that allow introverts to thrive. Cain also highlights the strengths and contributions that introverts bring to the table, and encourages introverts to embrace and share their unique talents and perspectives."}</w:t>
      </w:r>
    </w:p>
    <w:p>
      <w:r>
        <w:t>{"question": "Given two strings `s` and `t`, remove all appearances of `t` from `s`.", "answer": "Here's one way to remove all appearances of string `t` from string `s` in Python:\n\n```\ns.replace(t, '')\n```\n\nThis uses the `replace` method of strings in Python, which replaces all occurrences of a substring with another substring. So we replace all occurrences of `t` with an empty string `''`, effectively removing them from `s`."}</w:t>
      </w:r>
    </w:p>
    <w:p>
      <w:r>
        <w:t>{"question": "Write a thank you note for a friend.", "answer": "Dear [Friend's Name],\n\nI am writing this note to express how grateful I am for the wonderful moments and memories that we have shared. Your constant presence and unwavering support have been invaluable to me, and for that, I will always be thankful.\n\nThank you for being such an amazing friend, and for the countless ways in which you brighten my life. I am truly lucky to have you in my corner, and I look forward to creating many more unforgettable memories with you.\n\nOnce again, thank you for being the wonderful friend that you are.\n\nWith heartfelt thanks,\n[Your Name]"}</w:t>
      </w:r>
    </w:p>
    <w:p>
      <w:r>
        <w:t>{"question": "Create a list of 5 verbs that all start with the letter P.", "answer": "1. Praise \n2. Purchase \n3. Promote \n4. Present \n5. Produce"}</w:t>
      </w:r>
    </w:p>
    <w:p>
      <w:r>
        <w:t>{"question": "Describe the functionality of the Python built-in function \"range()\".", "answer": "The \"range()\" function is a built-in function in Python that is used to generate a sequence of numbers in a specified range. It returns an immutable sequence object of type range, which can be iterated or converted into a list, containing the desired sequence of numbers. \n\nThe range function can take up to three arguments; a start, a stop, and a step value, with the following syntax: `range(start, stop, step)`\n\n- The start argument defines the first number in the sequence (default to 0).\n- The stop argument defines the end of the sequence, where the range will stop before it reaches the stop value (it is a mandatory argument), which means the stop value is not included in the sequence.\n- The step argument defines the increment between each number in the sequence (default to 1), it can take negative values also to generate a descending sequence.\n\nHere is an example on how to use `range()` function:\n\n- To generate a sequence of numbers from 0 to 5\n    \n    `for i in range(6):\n    print(i) # Will output: 0 1 2 3 4 5`\n\n- To generate a sequence of numbers from 2 to 8, with increment of 2:\n    \n    `for i in range(2, 9, 2):\n    print(i) # Will output: 2 4 6 8`"}</w:t>
      </w:r>
    </w:p>
    <w:p>
      <w:r>
        <w:t>{"question": "Create an algorithm to convert decimal numbers to binary numbers.", "answer": "Here's an algorithm to convert decimal numbers to binary numbers:\n\n1. First, start with the decimal number that needs to be converted to binary.\n\n2. Divide the number by 2 and note down the remainder. This will be the least significant bit (LSB) of the binary number.\n\n3. If the quotient obtained from step 2 is not zero, divide it again by 2 and note down the remainder. This will be the second least significant bit. Keep repeating this process until the quotient is zero.\n\n4. The remainders obtained will be the binary representation of the decimal number, with the last remainder being the most significant bit (MSB).\n\n5. Arrange the remainders in reverse order to get the final binary representation.\n\nFor example, let's see how this algorithm can convert the decimal number 11 to binary:\n\n1. Start with the decimal number 11\n\n2. Divide 11 by 2, which gives a quotient of 5 with a remainder of 1. The remainder is the first binary digit (LSB): 1\n\n3. Divide 5 by 2, which gives a quotient of 2 with a remainder of 1. The remainder is the second binary digit: 11\n\n4. Divide 2 by 2, which gives a quotient of 1 with a remainder of 0. The remainder is the third binary digit: 011\n\n5. Finally, divide 1 by 2, which gives a quotient of 0 with a remainder of 1. The remainder is the fourth binary digit (MSB): 1011\n\nThe binary representation of the decimal number 11 is 1011."}</w:t>
      </w:r>
    </w:p>
    <w:p>
      <w:r>
        <w:t>{"question": "Compare and contrast the features of React Native and Flutter.", "answer": "React Native and Flutter are two of the most popular cross-platform mobile development frameworks. Both frameworks allow developers to build mobile applications for Android and iOS using a single codebase, which can save time and resources. While they share some similarities, there are also some key differences between the two frameworks.\n\nReact Native is a JavaScript framework developed by Facebook that uses a JavaScript runtime to interpret and execute code. It is based on the popular React library for building user interfaces and allows for the creation of native-like mobile apps with the use of platform-specific components. React Native uses a \u201cbridge\u201d to communicate between the JavaScript code and the native platform.\n\nFlutter, on the other hand, is an open-source mobile development framework created by Google. It is based on the Dart programming language and uses the Skia engine to render graphics. Flutter has a layered architecture that allows for the customization of almost every aspect of the application, and it compiles directly to native code, which provides better performance and faster startup times.\n\nOne of the key differences between React Native and Flutter is the language they use. React Native uses JavaScript, which is a widely-used and popular language, while Flutter uses Dart, which is less well-known and has a steeper learning curve. However, some developers find Dart to be a more efficient and easier language to learn once they get started.\n\nAnother key difference is the way they handle the user interface. React Native relies on platform-specific components, meaning that the app will look and behave differently on different platforms. Flutter, on the other hand, provides its own set of customizable widgets that are consistent across platforms, providing a more uniform look and feel.\n\nIn terms of performance, Flutter generally has the edge, as it compiles directly to native code and doesn\u2019t require a bridge to communicate with the platform. However, React Native has a larger and more established community and a wider range of third-party libraries available, which can make development faster and easier.\n\nUltimately, both React Native and Flutter have their strengths and weaknesses, and the choice between the two frameworks will depend on the specific needs and preferences of the developer or development team."}</w:t>
      </w:r>
    </w:p>
    <w:p>
      <w:r>
        <w:t>{"question": "Evaluate the following arithmetic expression: 8 + 10 * 2", "answer": "The correct result for the expression 8 + 10 * 2 is 28. \n\nAccording to the rules of the order of operations (PEMDAS/BODMAS), multiplication has to be carried out before addition. Hence first, we solve the multiplication of 10 and 2 to get 20. Then we add 8 to it to obtain the final result of 28."}</w:t>
      </w:r>
    </w:p>
    <w:p>
      <w:r>
        <w:t>{"question": "Should I invest in stocks?", "answer": "I'm sorry, but I'm an AI language model and I don\u2019t have the ability to provide personalized financial advice. Investing in stocks carries inherent risks and potential rewards, and the decision to invest should be based on your individual financial situation, goals, and risk tolerance. It's always a good idea to do your research, carefully consider your options, and/or consult a financial advisor before making any investment decisions."}</w:t>
      </w:r>
    </w:p>
    <w:p>
      <w:r>
        <w:t>{"question": "Given an article, identify the main actors and summarize their roles. - In the highly acclaimed film The Godfather, Marlon Brando plays the head of a criminal organization, Don Vito Corleone. His son, Michael Corleone, is a returning World War II hero who initially wants nothing to do with the family business.", "answer": "The main actors in the film The Godfather are Marlon Brando, who plays Don Vito Corleone, the head of a criminal organization, and his son Michael Corleone, played by Al Pacino, who is a World War II hero and initially wants no part in the family business."}</w:t>
      </w:r>
    </w:p>
    <w:p>
      <w:r>
        <w:t>{"question": "Explain the concept of random forest.", "answer": "A random forest is a type of machine learning algorithm based on the idea of ensemble learning, which refers to the process of generating many classifiers or decision trees and then merging their outputs to improve the accuracy and robustness of prediction.\n\nA random forest consists of numerous decision trees\u2014each tree represents different sets of rules for making a prediction, and the target class prediction is based on a majority vote across all of the trees in the forest. This approach reduces overfitting, which is when a model is tailored too closely to the training data, resulting in poor performance on new, unseen data.\n\nThe decision trees in a random forest are trained using a process called bootstrapping. This means that the algorithm creates sub-samples of the training data by randomly selecting data points with replacement. Each tree is grown using a different bootstrap dataset, so each tree is slightly different from the others.\n\nAdditionally, during the tree building process, only a random subset of the features is considered for splitting a node, introducing further randomness in the model. This randomness helps to increase the diversity of the trees and, ultimately, makes the model more powerful.\n\nRandom forests are widely used in various applications such as regression, classification, and feature selection, and have become a popular and powerful tool in the field of machine learning."}</w:t>
      </w:r>
    </w:p>
    <w:p>
      <w:r>
        <w:t>{"question": "Describe a use case for recommender systems", "answer": "Recommender systems are used to help users find the most relevant information, products or services based on their preferences and past behavior. A common use case for recommender systems is on e-commerce websites, where they provide personalized recommendations to users based on their purchase and browsing history, as well as the behavior of similar users.\n\nFor example, Amazon uses a recommender system on its website to suggest products that a user might be interested in purchasing. When a user visits the website, the algorithm analyzes their purchase history and items they have viewed to show them relevant products. It also takes into account the behavior of other users with similar interests and shows recommendations based on what those users have viewed or purchased. This helps to improve the shopping experience for the user and increases the likelihood of a purchase, thus driving sales for the e-commerce platform.\n\nRecommender systems can also be used in a variety of other scenarios, such as suggesting movies or TV shows on a streaming platform, recommending news articles or blog posts, or even suggesting friends or connections on a social media platform. In all of these cases, the goal is to provide users with personalized, relevant content or connections that enhance their experience on the platform."}</w:t>
      </w:r>
    </w:p>
    <w:p>
      <w:r>
        <w:t>{"question": "Name three characteristics of a healthy diet.", "answer": "1. Balance: A healthy diet contains foods from all the major food groups in the right amounts to provide the essential nutrients the body needs. This includes fruits and vegetables, whole grains, lean proteins, and low-fat dairy products.\n\n2. Moderation: A healthy diet limits the intake of unhealthy foods, including those high in added sugars, saturated fats, trans fats, and sodium. Portion control helps to avoid consuming too many calories, leading to weight gain and other health problems.\n\n3. Variety: A healthy diet includes a variety of foods from each food group to provide the body with a range of nutrients. Eating a diverse range of foods helps to ensure that the diet is nutritionally complete and can prevent boredom with meals, making it easier to stick to healthy eating habits."}</w:t>
      </w:r>
    </w:p>
    <w:p>
      <w:r>
        <w:t>{"question": "Describe the steps of preparing a ham and cheese sandwich.", "answer": "1. Gather ingredients: bread, ham, cheese, butter, lettuce, and condiments.\n2. Lay out two slices of bread.\n3. Spread butter on one side of each slice.\n4. Place ham slices on top of one buttered slice.\n5. Layer cheese slices over the ham.\n6. Add lettuce leaves.\n7. Apply condiments on the other buttered slice.\n8. Place the second slice on top of the first, condiment side down.\n9. Press lightly to join the slices.\n10. Optional: cut the sandwich diagonally."}</w:t>
      </w:r>
    </w:p>
    <w:p>
      <w:r>
        <w:t>{"question": "Describe the purpose of a neural network.", "answer": "A neural network is a type of artificial intelligence model designed to simulate the function and structure of the human brain. The primary purpose of a neural network is to enable a machine to learn from and make predictions or decisions based on data inputs. By processing large amounts of information and recognizing patterns in that information, neural networks can be trained to identify and classify objects, recognize speech, make recommendations, and even generate human-like text or images. The objective of a neural network is to provide a system that can learn to solve complex problems without being explicitly programmed, allowing them to continuously improve their performance as they are given more data to learn from."}</w:t>
      </w:r>
    </w:p>
    <w:p>
      <w:r>
        <w:t>{"question": "Suggest two design changes, for a generic company website, to improve the user experience.", "answer": "Two design changes that could potentially improve the user experience of a generic company website:\n\n1. Simplify the Navigation: One of the most important aspects of any website is its navigation, as it can make or break the user experience. A cluttered or complex navigation can make it difficult for users to find what they are looking for, leading to frustration and potentially causing them to leave the site. To improve the user experience, consider simplifying the navigation by reducing the number of menu items, grouping related pages together, and using clear and descriptive labels for each menu item.\n2. Use More Visuals: Incorporating more visuals such as images, videos, and infographics can help to break up the text-heavy content on the website and make it more engaging and appealing to users. Visuals can also help to communicate complex ideas and information more effectively than text alone. However, it's important to ensure that the visuals used are high quality, relevant, and optimized for web viewing to avoid slowing down the website or negatively impacting the user experience."}</w:t>
      </w:r>
    </w:p>
    <w:p>
      <w:r>
        <w:t>{"question": "Automatically summarize a text. - Alice is a 25-year-old financial analyst who recently moved to San Francisco. She loves to go hiking in the nearby redwood forests and has a passion for photography. On her days off she enjoys exploring the city and trying new restaurants.", "answer": "25-year-old financial analyst Alice recently moved to San Francisco and enjoys hiking, photography, exploring the city and trying new restaurants."}</w:t>
      </w:r>
    </w:p>
    <w:p>
      <w:r>
        <w:t>{"question": "Given a news article, explain the key points and implications. - News Article: Google is launching a new cloud-computing service.", "answer": "The key point of this news article is that Google is introducing a new service related to cloud computing. This means that Google is expanding its offerings and is providing a new way for customers to access computing resources over the internet.\n\nImplications of this announcement could include increased competition in the cloud-computing market, as Google is a major player in the industry. It may also offer new opportunities for businesses and individuals to utilize cloud computing for their needs. Additionally, this new service may come with new features or pricing models that could impact the market and consumers."}</w:t>
      </w:r>
    </w:p>
    <w:p>
      <w:r>
        <w:t>{"question": "Are tulips perennials or annuals?", "answer": "Tulips are perennials, which means they return and bloom year after year. However, some varieties are treated as annuals because they don't always reliably come back in subsequent years and may need to be replanted."}</w:t>
      </w:r>
    </w:p>
    <w:p>
      <w:r>
        <w:t>{"question": "Make a list of vegetables suitable for planting in summer.", "answer": "1. Tomatoes\n2. Cucumbers\n3. Bell peppers\n4. Eggplant\n5. Squash\n6. Zucchini\n7. Corn\n8. Okra\n9. Green beans\n10. Lima beans\n11. Radishes\n12. Carrots\n13. Beetroot\n14. Swiss Chard\n15. Arugula\n16. Lettuce\n17. Spinach\n18. Kale\n19. Collard Greens\n20. Mustard Greens"}</w:t>
      </w:r>
    </w:p>
    <w:p>
      <w:r>
        <w:t>{"question": "Suggest a recipe that has less than 500 calories per serving.", "answer": "Here is a recipe for a healthy and delicious meal that contains less than 500 calories per serving: \n\nGrilled Chicken and Veggie Bowl:\n\nIngredients:\n- 4 boneless skinless chicken breasts\n- 1 red bell pepper, sliced\n- 1 yellow squash, sliced\n- 1 zucchini, sliced\n- 1 medium red onion, sliced\n- 1/2 pint cherry tomatoes\n- Salt and pepper, to taste\n- 2 tablespoons olive oil\n- 1 teaspoon garlic powder\n- 1 teaspoon dried oregano\n\nInstructions: \n1. Preheat grill to medium-high heat.\n2. In a large bowl, combine sliced vegetables and cherry tomatoes.\n3. Drizzle vegetables with olive oil, and sprinkle with garlic powder, dried oregano, salt, and pepper. Toss to coat.\n4. Season chicken breasts with salt and pepper, to taste.\n5. Place chicken on one side of the grill, and vegetables in a grill basket on the other side.\n6. Cook chicken for approximately 6 minutes per side, or until fully cooked.\n7. Grill vegetables until tender and slightly charred, about 8 minutes, tossing occasionally.\n8. Serve chicken with grilled vegetables on the side.\n\nThis recipe makes approximately 4 servings, each serving containing around 350 calories. Enjoy your delicious, low calorie meal!"}</w:t>
      </w:r>
    </w:p>
    <w:p>
      <w:r>
        <w:t>{"question": "What colour is the ocean?", "answer": "The ocean appears to be blue because water absorbs colors in the red part of the light spectrum and reflects colors in the blue part of the spectrum. However, the exact shade of blue can vary depending on the depth, weather conditions, and location of the ocean water. In some areas, it can appear more green, turquoise, or even dark blue. Additionally, the presence of any algae or particles within the water can change its perceived color as well."}</w:t>
      </w:r>
    </w:p>
    <w:p>
      <w:r>
        <w:t>{"question": "Provide a suggestion for a cold snack that is suitable for a child.", "answer": "One suggestion for a cold snack suitable for a child is a fruit yogurt parfait. You can layer their favorite fruits, such as strawberries or blueberries, with vanilla or plain yogurt in a small cup or jar. You can also add some honey or granola for a bit of crunch and sweetness. This snack is not only refreshing and tasty, but also packed with nutrients for growing kids."}</w:t>
      </w:r>
    </w:p>
    <w:p>
      <w:r>
        <w:t>{"question": "Generate a computer password with at least 8 characters.", "answer": "\"8Wf$h0pK\""}</w:t>
      </w:r>
    </w:p>
    <w:p>
      <w:r>
        <w:t>{"question": "Explain how to differentiate between a butterfly and a moth.", "answer": "Butterflies and moths both belong to the insect order Lepidoptera, which means \"scale-winged\" in Greek, due to their wings being covered in tiny scales. While they share many similarities, there are a number of distinct differences between butterflies and moths that can help you tell them apart. Here are some common ways to differentiate between the two:\n\n1. Wing shape and structure: The wings of butterflies are typically large, broad and smooth-edged, with vibrant or patterend colors. Moths, on the other hand, have wings that are usually more rounded, have a feathery or hairy appearance, and come in muted, earthy tones.\n\n2. Antennae: A reliable way to differentiate between butterflies and moths is by examining the shape of their antennae. Butterflies have slender, straight antennae with a club at the end, while moth's antennae are feathery or serrated, and don't have a clubbed end.\n\n3. Body shape: Butterflies generally have slimmer bodies, with long, narrow abdomens, while moths have stout, chubby bodies covered in hair or scale-like bristles.\n\n4. Behavior: Butterflies are diurnal, which means they are active during the day, while moths are primarily nocturnal, flying at night. There are exceptions, however, so this isn't a foolproof way to tell the two apart.\n\n5. Resting postures: Another way to distinguish between butterflies and moths is how they hold their wings when they are resting. Butterflies will typically fold their wings upright and back,  exposing only their slim, lined undersides. Moths, on the other hand, usually rest with their wings spread out flat, or folded down tent-like over their backs.\n\nOverall, while there are similarities between the two species and even some exceptions to the general characteristics described above, observing their wing shape and structure, antennae, body shape, behavior, and resting posture can generally help you differentiate between a butterfly and a moth."}</w:t>
      </w:r>
    </w:p>
    <w:p>
      <w:r>
        <w:t>{"question": "Suggest a type of exercise that someone can practice indoors.", "answer": "One great type of exercise to practice indoors is yoga. Yoga can help improve flexibility, strength, balance, and overall fitness. With minimal equipment, such as a yoga mat and some comfortable clothes, you can practice yoga from the comfort of your own home. There are plenty of videos and online classes available that can guide you through different poses and sequences. Alternatively, you can try bodyweight exercises such as push-ups, squats, and lunges that require no equipment and can be easily done indoors."}</w:t>
      </w:r>
    </w:p>
    <w:p>
      <w:r>
        <w:t>{"question": "Edit the following sentence for clarity and precision: 'The massive, large dog that was all black and extremely big in size chased down the mailman, who was attempting to deliver mail, through the neighborhood.'", "answer": "The huge black dog chased the mailman, who was delivering mail, through the neighborhood."}</w:t>
      </w:r>
    </w:p>
    <w:p>
      <w:r>
        <w:t>{"question": "Help him set up his email account. - John's name and a preferred password\n\nJohn,Password123", "answer": "Sure, I'd be happy to help John set up his email account! Here are the steps:\n\n1. First, choose an email provider such as Gmail, Yahoo, or Outlook. \n2. To create an account, go to the chosen provider's email sign-up page, usually located on their website or by clicking on \"create account\" or \"sign up\".\n3. Enter your first and last name in the provided fields.\n4. Choose your email address or username. I suggest using a combination of your first and last name to make it easy to remember. If it's already taken, try adding numbers or symbols.\n5. Next, you will need to create a password. You mentioned your preferred password is \"Password123\". Make sure your password is strong and contains a mix of upper and lowercase letters, numbers, and symbols. Some email providers have specific requirements for passwords, so make sure to follow their guidelines.\n6. Fill out the remaining information such as your birthdate, phone number, and recovery email. This information is used to help recover your account if you forget your password.\n7. Finally, accept the terms of service and privacy policy and click on \"create account\".\n\nCongratulations, you have now set up your email account! You can log in using your email address and password to start sending and receiving emails."}</w:t>
      </w:r>
    </w:p>
    <w:p>
      <w:r>
        <w:t>{"question": "Find the next number in the following sequence: 1, 3, 6, 10, 15", "answer": "The next number in the sequence is 21."}</w:t>
      </w:r>
    </w:p>
    <w:p>
      <w:r>
        <w:t>{"question": "Generate an example of personification.", "answer": "The moon smiled down at the weary traveler, casting a gentle glow that illuminated their path and banished the looming shadows of the night."}</w:t>
      </w:r>
    </w:p>
    <w:p>
      <w:r>
        <w:t>{"question": "Identify what type of pronoun this is: \"It has been raining for hours.\"", "answer": "The pronoun in the sentence \"It has been raining for hours\" is \"It,\" and it is an example of a personal pronoun used to refer to non-human or non-specific things, situations or weather conditions."}</w:t>
      </w:r>
    </w:p>
    <w:p>
      <w:r>
        <w:t>{"question": "Describe the cultural implications of a two party political system.", "answer": "A two-party political system is a type of system where two major political parties dominate the political landscape, alternating in power and generally preventing third parties from gaining significant influence. This type of system has several cultural implications that are worth considering.\n\nFirst, a two-party system can deeply impact the cultural narrative around politics. In a two-party system, political discourse tends to be framed in terms of a binary opposition, with each party presenting itself as the only viable alternative to the other. This can lead to a polarized political culture, where people become deeply attached to one party or the other and view political issues in stark, black-and-white terms.\n\nSecond, a two-party system can limit the range of political ideas and viewpoints that are represented in the political sphere. Because the two major parties hold so much power, third parties and independent candidates often struggle to gain a foothold, and their ideas and perspectives may not receive the same level of attention or consideration. This can lead to a narrowing of the cultural conversation around politics, where only the ideas that fit within the established framework of the two major parties are seriously considered.\n\nFinally, a two-party system can impact the way that individuals engage with politics on a personal level. When people feel like they only have two options to choose from, they may be more likely to vote based on party loyalty rather than on an individual candidate's platform or ideas. This can lead to a culture where people are more focused on party affiliation than on issues, and where political discourse becomes more about loyalty to a specific team than about solving problems or advancing shared goals.\n\nOverall, a two-party political system can have significant cultural implications. It can shape the ways in which politics is discussed and understood, and can impact the range of ideas that are considered and the ways that people engage with the political process."}</w:t>
      </w:r>
    </w:p>
    <w:p>
      <w:r>
        <w:t>{"question": "List the types of fruits typically found in the American diet.", "answer": "Here are some types of fruits commonly found in the American diet:\n\n1. Apples\n2. Bananas\n3. Oranges\n4. Grapes\n5. Strawberries\n6. Blueberries\n7. Raspberries\n8. Blackberries\n9. Pears\n10. Peaches\n11. Nectarines\n12. Plums\n13. Lemons\n14. Limes\n15. Grapefruits\n16. Pineapples\n17. Kiwis\n18. Mangoes\n19. Papayas\n20. Melons (such as watermelon, cantaloupe, and honeydew)"}</w:t>
      </w:r>
    </w:p>
    <w:p>
      <w:r>
        <w:t>{"question": "What could be the effect of oil spills on oceanic wildlife?", "answer": "Oil spills can have devastating effects on oceanic wildlife. When oil is released into the ocean, it spreads quickly, forming a thick oil slick on the surface of the water. As the oil spreads, it can affect a range of wildlife, including fish, seabirds, and marine mammals.\n\nOne of the most visible effects of oil spills is the impact on seabirds. When oil coats the feathers of seabirds, it reduces their insulation and waterproofing, making them more vulnerable to hypothermia and drowning. The oil can also be ingested as the birds try to clean themselves, causing damage to their internal organs.\n\nMarine mammals, like dolphins, whales, and sea otters, can also suffer from the effects of oil spills. When oil coats their fur or skin, it can cause irritation and inflammation. The oil can also be ingested or inhaled, leading to respiratory problems and other health issues.\n\nFish and other aquatic organisms may experience toxic effects from oil spills, including damage to gills, liver, and other organs. Oil spills can also contaminate the food chain, harming larger predators that feed on contaminated fish and other organisms.\n\nOverall, oil spills can have significant and long-lasting impacts on oceanic wildlife. These impacts can range from immediate deaths to chronic health problems and may affect entire ecosystems."}</w:t>
      </w:r>
    </w:p>
    <w:p>
      <w:r>
        <w:t>{"question": "Identify the primary differences between a neuron and a synapse.", "answer": "A neuron is a specialized cell that is responsible for transmitting information throughout the body via electrical and chemical signals. A neuron typically has three parts: the cell body, which contains the nucleus; the dendrites, which receive incoming signals; and the axon, which sends outgoing signals. \n\nOn the other hand, a synapse is the junction between two neurons or between a neuron and an effector cell, such as a muscle or gland cell. Synapses allow neurons to communicate with each other or with other types of cells. They transmit information through the release of neurotransmitters, which are chemical messengers that travel across the synaptic cleft, the tiny gap between the two cells.\n\nIn summary, a neuron is a cell that transmits information, while a synapse is the space between two neurons or a neuron and an effector cell where the transmission of information occurs."}</w:t>
      </w:r>
    </w:p>
    <w:p>
      <w:r>
        <w:t>{"question": "Suggest a strategy to increase understanding and engagement in the workplace.", "answer": "One strategy to increase understanding and engagement in the workplace is by fostering a culture of two-way communication, active listening and open feedback. This can be achieved through the following steps:\n\n1. Encourage regular check-ins and updates: Schedule team meetings or one-on-one sessions at regular intervals to discuss how things are going, and encourage team members to share their thoughts and ideas.\n\n2. Promote active listening: Create an open and welcoming environment where listening is encouraged. Train managers and employees on how to listen actively by being considerate, asking questions and acknowledging others' ideas.\n\n3. Provide constructive feedback: Encourage everyone to share feedback, whether positive or negative, in a constructive manner. This will help team members to understand and learn from each other\u2019s perspectives and develop better working relationships.\n\n4. Use visual aids: Many times, complex ideas or processes may be difficult to understand through words alone. In such cases, using visual aids like flow charts, diagrams or videos can help in comprehension and retention of information.\n\n5. Encourage continuous learning: Promote a work environment which values learning and development. Provide training opportunities, and encourage team members to attend seminars or workshops to continuously upgrade their skills and knowledge.\n\n6. Recognize and reward engagement: Recognize and reward employees for their contribution and engagement in the workplace. This will boost morale and further encourage active participation.\n\nBy implementing these measures, you can increase understanding and engagement in the workplace, leading to better collaboration, productivity and job satisfaction."}</w:t>
      </w:r>
    </w:p>
    <w:p>
      <w:r>
        <w:t>{"question": "What are the benefits of using a cloud storage system?", "answer": "Cloud storage systems offer many benefits, including:\n\n1. Accessibility: Cloud storage allows you to access your files from anywhere with an internet connection, making it ideal for remote work and collaboration.\n\n2. Cost efficiency: Cloud storage eliminates the need for large investments in on-premises storage infrastructure, which can be costly to maintain and upgrade. With a pay-as-you-go model, you only pay for the storage you use, allowing you to scale up or down as needed.\n\n3. Durability and reliability: Cloud storage providers have multiple layers of redundancy and backup systems in place to ensure that your data is always available and protected against loss or damage.\n\n4. Scalability: As your storage needs grow, it's easy to scale up your cloud storage without having to make large capital investments in hardware or worry about capacity planning.\n\n5. Security: Cloud storage providers have robust security measures in place to protect your data from unauthorized access or cyberattacks. This includes encryption, firewalls, and access controls.\n\n6. Collaboration: Many cloud storage services have built-in features that make it easy to share files with others and collaborate on projects in real-time.\n\n7. Automatic backups: Cloud storage can be set up to automatically backup your important files, ensuring that they are always safely stored and recoverable in the event of data loss.\n\nOverall, cloud storage is a flexible, cost-efficient, and secure way to store and manage your data."}</w:t>
      </w:r>
    </w:p>
    <w:p>
      <w:r>
        <w:t>{"question": "Classify the following type of drink according to its main ingredient. - Sake", "answer": "Sake is an alcoholic drink primarily made from rice. Its main ingredient is fermented rice."}</w:t>
      </w:r>
    </w:p>
    <w:p>
      <w:r>
        <w:t>{"question": "Explain the concept of genetic variation.", "answer": "Genetic variation refers to the diverse range of differences in the genetic makeup of individuals within a population, species, or between species. Variations in genetics occur due to mutation, gene flow, and sexual reproduction, resulting in different appearances, behaviors, and abilities among individuals.\n\nMutation is the change in the structure of DNA and can occur naturally, caused by environmental factors or errors during cell division. Gene flow is the transfer of genetic information between different populations of the same species, mediated by the movement of organisms through migration, dispersal or human activity. Sexual reproduction creates genetic variability by combining the DNA of two parents to make offspring that contain a mixture of genetic information from each parent.\n\nGenetic variation is crucial for the survival of species because it promotes the ability to adapt through natural selection. When the environment changes, certain traits may become more advantageous, enabling the individuals with those traits to survive, reproduce, and pass down their genes to future generations. Without genetic variation, a population may become vulnerable to changes in the environment, leading to decreased survival rates and potentially extinction."}</w:t>
      </w:r>
    </w:p>
    <w:p>
      <w:r>
        <w:t>{"question": "List three techniques to improve customer loyalty.", "answer": "1. Personalization: Personalizing the customer experience by tailoring your interactions, product and service recommendations and even loyalty rewards to individual customers can increase their loyalty and satisfaction with your brand.\n\n2. Exceptional Customer Service: Delivering top-notch customer service can make a huge difference when it comes to building customer loyalty. This includes responding to customer inquiries and complaints promptly, providing multiple channels for communication, and offering fair resolutions to any issues that arise.\n\n3. Loyalty and Reward Programs: Offering loyalty and reward programs can keep customers coming back, by providing them with incentives to stay loyal, such as discounts, free gifts, or exclusive access to new products or services. The key is to make sure your loyalty program is easy to use, relevant to your customers\u2019 interests, and genuinely rewarding."}</w:t>
      </w:r>
    </w:p>
    <w:p>
      <w:r>
        <w:t>{"question": "What is the role of a template engine in software engineering?", "answer": "A template engine is a software tool used in web development to generate HTML (or other output formats) by combining templates with data. In software engineering, its role is to separate the presentation layer from the business logic, allowing developers to change the look and feel of a website or application without altering the underlying code. This separation of concerns also makes it easier for designers to work on the visual aspects of the site without needing to understand the programming language used to build it.\n\nTemplate engines work by parsing templates, which contain placeholders for dynamic content, and replacing them with actual data from a database or other data source. This allows developers to create reusable templates for common elements, such as headers, footers, or navigation menus, and reduces the amount of repetitive code they need to write. It also makes it easier to update the content or design of the site, since changes can be made in a single place, rather than across multiple files.\n\nIn summary, the role of a template engine in software engineering is to facilitate the separation of presentation and business logic, promote reusability of code, and streamline the development and maintenance process."}</w:t>
      </w:r>
    </w:p>
    <w:p>
      <w:r>
        <w:t>{"question": "What is an example of a physical observation?", "answer": "A physical observation is any act of viewing or noticing an object or event using one of our senses such as sight, touch, taste, hearing, or smell. For example, if you are observing an apple, you might notice its shiny, red surface and that it is firm to the touch or smells fresh. If you take a bite, you might taste its sweetness and hear the crunch as you chew. All of these are examples of physical observations, as they rely on our ability to perceive the world around us through our bodily senses."}</w:t>
      </w:r>
    </w:p>
    <w:p>
      <w:r>
        <w:t>{"question": "How does social media affect the way we communicate?", "answer": "Social media has revolutionized the way we communicate by making it easier than ever to connect with others. With social media platforms, we can reach people instantly, no matter where they are in the world, which enables us to maintain relationships with friends and family over long distances. We can also connect with people who share our interests, join groups and communities, and have discussions on a variety of topics. \n\nHowever, social media can also impact our communication adversely. Due to the instant nature of social media, many people are likely to express their thoughts impulsively, without thinking about how their messages might be perceived. This can lead to misunderstandings, hurt feelings and negative online interactions. \n\nSocial media communication often lacks nonverbal cues such as tone of voice, body language, and facial expressions, which are important aspects of communication in face-to-face interactions. As a result, it can be harder to convey emotions, and messages can easily be misinterpreted.\n\nSocial media has also led to the widespread use of shorthand, abbreviations, and emojis, which can make communication more informal. While this can be helpful in creating a more casual and friendly tone, it can also erode standards of grammar and spelling.\n\nIn conclusion, social media has both positive and negative effects on the way we communicate. While it makes it easier to connect with others, it can also lead to negative online interactions, misunderstandings, and a more informal approach to communication."}</w:t>
      </w:r>
    </w:p>
    <w:p>
      <w:r>
        <w:t>{"question": "Explain the concept of system recovery.", "answer": "System recovery is the process of restoring your computer or device to its prior, functional state after it has experienced some form of operational difficulty, crash, or data loss. The objective of system recovery is to bring the system to a condition where it can function smoothly once again. \n\nThere are several methods of performing system recovery. One of the most common methods is restoring the system from a backup. In this case, data is restored either from an online or offline backup that was taken prior to the system failure. This is particularly important if important information is lost or if the system is suffering from data corruption.\n\nAnother form of system recovery involves using the built-in recovery tools provided by your operating system. These tools are designed to address common problems that cause system downtime, such as faulty drivers or damaged system files. Running these tools can repair your system and allow you to regain access to your device.\n\nSystem recovery can also involve a full system restore, which involves reinstalling the operating system and all necessary software. This is typically performed if the system is severely compromised, such as after a malware infection or in the event of catastrophic hardware failure. \n\nNo matter the method, the goal of system recovery is to return your computer or device to a functional state so it can be used once again. It is recommended that users and system administrators regularly create backups of important data and have recovery plans in place in case of system failure."}</w:t>
      </w:r>
    </w:p>
    <w:p>
      <w:r>
        <w:t>{"question": "Come up with two ways to solve the following problem. - A town is suffering from severe water shortages.", "answer": "Some potential solutions to the water shortage problem in the town may include:\n\n1. Implementing strict water conservation measures: The local authorities can implement strict water conservation measures to reduce overall water usage. This may include limiting watering of lawns or plants, prohibiting washing of cars or sidewalks, and promoting the use of low-flow toilets or showerheads. Additionally, the community can be encouraged to take shorter showers and to fix any leaky faucets or pipes. By reducing the overall demand for water, the limited supply will be able to go further.\n\n2. Developing alternative sources of water: Another potential solution could be to look for alternative sources of water. This may include drilling new wells, building desalination plants, or collecting rainwater. In some places, wastewater can be treated and reused for irrigation or industrial purposes. These options can help supplement the town's existing water supplies, reducing the strain on the limited resources."}</w:t>
      </w:r>
    </w:p>
    <w:p>
      <w:r>
        <w:t>{"question": "Convert this biblical quotation from Mark 5:36 - \"Don't be afraid; just believe.\"", "answer": "\"Do not fear; only have faith.\""}</w:t>
      </w:r>
    </w:p>
    <w:p>
      <w:r>
        <w:t>{"question": "Describe the sentiment of the following poem. - \"The wind swirls and the leaves dance,\nFilled with life and play.\nThe Moon smiles down on the sky,\nAs night comes to stay.\"", "answer": "The sentiment of the poem appears to be positive and joyful. This is conveyed through the imagery of lively wind, dancing leaves, and the smiling moon. The personification of nature creates a sense of playfulness and serenity, as the night arrives."}</w:t>
      </w:r>
    </w:p>
    <w:p>
      <w:r>
        <w:t>{"question": "Fill in the blank for the following sentence. - \"A smile is the _______________ of a face.\"", "answer": "\"A smile is the universal language of a face.\""}</w:t>
      </w:r>
    </w:p>
    <w:p>
      <w:r>
        <w:t>{"question": "Come up with three different ways to save money.", "answer": "1. Set a budget: One of the most effective ways to save money is to make a budget and stick to it. This means limiting the amount of money you spend in various areas of your life, such as entertainment, food, clothing, and other discretionary purchases. Keep track of your expenses to identify areas where you may be overspending, and make changes to your spending habits to stay within your budget.\n\n2. Reduce household expenses: You can save a significant amount of money each month by finding ways to reduce your household expenses. This includes cutting back on utility bills by using energy-efficient appliances and  conserving water, for example, turning off the lights when you leave a room or fixing any leaky faucet around the house. Additionally, you can save on groceries by making meal plans, cooking at home instead of eating out, and buying in bulk.\n\n3. Eliminate unnecessary spending: Another way to save money is to eliminate any unnecessary spending. This might mean canceling subscription services that you don't use or need, avoiding impulse purchases, or finding cheaper alternatives to things you normally buy. Consider your needs versus your wants, and make a conscious effort to only spend money on things that are truly necessary or that bring you long-term value or joy."}</w:t>
      </w:r>
    </w:p>
    <w:p>
      <w:r>
        <w:t>{"question": "Write a short story with an unexpected twist.", "answer": "Once upon a time, there was a baby girl who was born into a poor family. Her parents were farmers who worked hard to provide for their family, but they never seemed to have enough. Despite their difficulties, they loved their daughter dearly and cherished every moment with her. As she grew older, the little girl became aware of her family's poverty, and she wished with all her heart that she could do something to help.\n\nOne day, a fairy appeared before the little girl and granted her a wish. Without hesitation, the girl wished for a better life for her parents. The fairy smiled and vanished, leaving the girl wondering if her wish would ever come true.\n\nThe next day, the girl's father went to the market to sell their crops, and to his amazement, he received more money than he had ever earned before. The family was overjoyed, and they thanked their lucky stars for their sudden change in fortune.\n\nThis stroke of good luck continued for many years, and the family's troubles were a thing of the past. The little girl grew up and got married, and her parents lived a long and happy life.\n\nAs the girl sat by her parents' deathbed many years later, she couldn't help but feel grateful for the fairy who had granted her wish. And at that moment, the fairy appeared once more.\n\n\"Your wish was granted,\" said the fairy, \"but it was not because of my magic. You see, the love you have for your parents is the most powerful magic in the world, and it was that love that brought you all the happiness you deserved.\"\n\nAnd with that, the fairy vanished once again, leaving the girl with a newfound appreciation for the power of love.\n\nThe twist in this short story is that the fairy reveals that it was not her magic that granted the girl's wish, but rather the love the girl had for her parents."}</w:t>
      </w:r>
    </w:p>
    <w:p>
      <w:r>
        <w:t>{"question": "Classification Task - Classify the following piano piece as classical or jazz genre. - https://www.youtube.com/watch?v=hPUTzyOyfN4", "answer": "I'm sorry, I'm a text-based AI and do not have the capability to listen to auditory input. Can you provide me with details about the piece so I can help classify it?"}</w:t>
      </w:r>
    </w:p>
    <w:p>
      <w:r>
        <w:t>{"question": "You are provided with an array of numbers. Find the second highest number in the array - [5, 4, 2, 8, 9, 10, 1]", "answer": "The second highest number in the given input array is 9. \n\nTo find it, you can sort the input array in descending order, then select the second element in the list, which would be the second highest number:\n```\narr = [5, 4, 2, 8, 9, 10, 1]\narr.sort(reverse=True)\nsecond_highest = arr[1]\n```\n`second_highest` would give you the answer which is 9."}</w:t>
      </w:r>
    </w:p>
    <w:p>
      <w:r>
        <w:t>{"question": "Name 3 careers that involve using statistics", "answer": "1. Statistician: A statistician utilizes mathematical techniques to collect, analyze, and interpret quantitative data, making inferences about population and trends based on that data.\n\n2. Data Analyst: A data analyst is responsible for collecting, processing, and performing statistical analyses on large datasets. They use statistical methods to identify important patterns, trends and relationships in data to inform business decision-making.\n\n3. Market Research Analyst: A market research analyst gathers and analyzes data about markets, consumers, and competitors, using statistical methods to make sense of it all. They use statistical tools and techniques to understand consumer behavior and preferences, to forecast market trends, and to evaluate the effectiveness of marketing strategies."}</w:t>
      </w:r>
    </w:p>
    <w:p>
      <w:r>
        <w:t>{"question": "Name 3 software applications relevant to the healthcare industry", "answer": "1) Electronic Health Records (EHR) software - EHRs are secure digital records that track patient medical and treatment histories. Examples include Epic and Cerner systems.\n\n2) Practice Management software - This type of software streamlines administrative tasks such as scheduling appointments, managing finances, and maintaining patient records. Examples include Kareo and AdvancedMD.\n\n3) Telemedicine software - This allows healthcare providers to remotely evaluate, diagnose and treat patients through virtual visits using video conferencing or other remote communication technology. Examples include Teladoc and Amwell."}</w:t>
      </w:r>
    </w:p>
    <w:p>
      <w:r>
        <w:t>{"question": "Describe what a hard drive does", "answer": "A hard drive (HDD) is a non-volatile storage device used in computers and other digital devices to store and retrieve data. It functions as the main storage component of a computer, housing the operating system, system software, application software, and other user files and data permanently. \n\nThe hard drive operates on the principle of magnetic storage. It consists of one or more platters or disks coated with magnetic material, that spin at high speeds within a sealed enclosure. As the disks rotate, both the read/write heads and actuator arms move back and forth across them, reading or writing data magnetically to and from the disk surface as needed. \n\nThe hard drive is designed to store and retain data even when the computer or device is powered off, ensuring that your files, documents, music, videos, photos, and other information are always accessible. By providing permanent storage and high-speed data access, the hard drive is a vital component of modern computing."}</w:t>
      </w:r>
    </w:p>
    <w:p>
      <w:r>
        <w:t>{"question": "You are given a string of numbers, find the maximum and minimum numbers in the string - \"3,2,7,9,13,8,1,4\"", "answer": "After processing the given input string and converting the comma separated values into integers, the maximum and minimum numbers in the string are:\n\nMaximum number: 13\nMinimum number: 1"}</w:t>
      </w:r>
    </w:p>
    <w:p>
      <w:r>
        <w:t>{"question": "You are given a list of words, sort them alphabetically - [\"cat\", \"dog\", \"bat\", \"ant\", \"monkey\"]", "answer": "The sorted list of words in alphabetical order is: [\"ant\", \"bat\", \"cat\", \"dog\", \"monkey\"]"}</w:t>
      </w:r>
    </w:p>
    <w:p>
      <w:r>
        <w:t>{"question": "How can I conserve water at home?", "answer": "Conserving water at home is beneficial for both the environment and your wallet. Here are some easy and effective ways to conserve water:\n\n1. Fix leaks: Even small leaks can waste significant amounts of water, so it\u2019s important to repair any leaky faucets, pipes, or toilets in your home.\n\n2. Take shorter showers: Reducing your shower time by just a few minutes can save gallons of water. You can also install low-flow showerheads to reduce the amount of water used during showers.\n\n3. Use a broom, not a hose: Instead of using a hose to clean driveways and sidewalks, use a broom to sweep away debris.\n\n4. Water plants wisely: Water your plants in the early morning or late evening, when temperatures are cooler and less water will evaporate. Use a watering can instead of a hose, and apply water only where it\u2019s needed.\n\n5. Run full loads: Only run your dishwasher or washing machine when you have a full load. These appliances use the same amount of water regardless of how full they are, so filling them up means you\u2019ll use less water overall.\n\n6. Install low-flow faucets and toilets: These fixtures are designed to use less water while still providing the same level of performance. Installing them can help you save water without even noticing a difference.\n\n7. Collect rainwater: Place a bucket or barrel outside to collect rainwater, and then use this water to water your plants, wash your car, or clean outdoor surfaces.\n\nBy following these simple steps, you can conserve water at home and make a positive impact on the environment."}</w:t>
      </w:r>
    </w:p>
    <w:p>
      <w:r>
        <w:t>{"question": "Describe the basic operation of a database", "answer": "A database is an organized collection of data that is stored and accessed electronically. It is designed to manage and store large amounts of data in an efficient and structured manner. The basic operation of a database involves the creation, modification, and retrieval of data.\n\nThe data in a database is organized in tables, with each table containing rows and columns. These tables allow data to be organized and related to one another, making it easier to retrieve, search, and update the data. Data is typically entered into the database using a form or user interface, and it is stored in the database in the form of records.\n\nOnce the data is stored in the database, it can be accessed and manipulated using a variety of tools and techniques. Database management systems (DBMS) are software programs that are used to manage and query databases. These systems provide a variety of features and functions that make it easy to create, update, and delete data, as well as to perform queries and generate reports.\n\nUsers can retrieve data from a database by executing queries, which are statements that define the data to be retrieved and the conditions that must be met. A query can be used to extract specific data from one or more tables, and the results are returned in a result set.\n\nIn summary, the basic operation of a database involves the creation of tables to organize and store data, the input of data into those tables, and the manipulation and retrieval of data using queries and other techniques. These operations are typically performed using a DBMS, which provides a user-friendly interface for managing and interacting with the database."}</w:t>
      </w:r>
    </w:p>
    <w:p>
      <w:r>
        <w:t>{"question": "What are the three main principles of Agile Software Development?", "answer": "The three main principles of Agile Software Development are:\n\n1. **Customer collaboration and satisfaction**: Agile development focuses on delivering value to the customer by prioritizing communication, collaboration, and flexibility. This involves working closely with customers to understand their needs and adapting quickly to changes in requirements or priorities.\n\n2. **Flexibility and responsiveness**: The agile process is built around the idea of flexibility and the ability to respond quickly to changes. This means being able to pivot when necessary, to deliver what the customer needs, even if it is different from what was originally planned.\n\n3. **Frequent delivery and continuous improvement**: Agile development emphasizes the importance of delivering working software frequently and continuously improving the product through regular feedback and reassessment. This allows for iterative development, where features are incrementally built, tested, and delivered, providing the opportunity to refine the product based on feedback and changing requirements."}</w:t>
      </w:r>
    </w:p>
    <w:p>
      <w:r>
        <w:t>{"question": "Given strings s and t, if there is string t in s remove the leftmost occurrence. do it over and over again until there are no t's in s. Write it in c++.", "answer": "Here's an example code in C++ that removes the leftmost occurrence of string t in string s until there are no more occurrences:\n\n```\n#include &lt;iostream&gt;\n#include &lt;string&gt;\n\nusing namespace std;\n\nint main() {\n    string s, t;\n    size_t pos;\n\n    // input s and t\n    cout &lt;&lt; \"Enter string s: \";\n    getline(cin, s);\n    cout &lt;&lt; \"Enter string t: \";\n    getline(cin, t);\n\n    // remove leftmost occurrence of t in s while it exists\n    while ((pos = s.find(t)) != string::npos) {\n        s.erase(pos, t.length());\n    }\n\n    // output the resulting string\n    cout &lt;&lt; \"Result: \" &lt;&lt; s &lt;&lt; endl;\n\n    return 0;\n}\n```\n\nIn this code, we first read the input strings `s` and `t` using `getline`. We then use a `while` loop to remove the leftmost occurrence of `t` in `s` using the `string::find` and `string::erase` functions. The `string::find` function returns the position of the first occurrence of `t` in `s`, or `string::npos` if it's not found. The `string::erase` function removes a substring from `s` starting at the given position with the given length.\n\nWe keep doing this until there are no more occurrences of `t` in `s`. Finally, we output the resulting string using `cout`."}</w:t>
      </w:r>
    </w:p>
    <w:p>
      <w:r>
        <w:t>{"question": "How to stable sort in javascript?", "answer": "In JavaScript, you can use the `sort()` method to sort an array. By default, `sort()` uses a unstable sorting algorithm, which means it may not maintain the relative order of elements with equal values. To perform a stable sort, you can write your own implementation of the merge sort algorithm or use a library that provides a stable sort function, such as Lodash's `_.sortBy()` or Underscore's `_.sortBy()`. These library methods allow you to specify a property to sort by and will maintain the order of elements with equal values."}</w:t>
      </w:r>
    </w:p>
    <w:p>
      <w:r>
        <w:t>{"question": "What is the tenth term in the geometric sequence 9,3,1,1/3, \u2026?", "answer": "Tenth term in the geometric sequence 9, 3, 1, 1/3, ... is 1/2187. \n\nTo find this, we use the formula for the nth term in a geometric sequence, which is: \n\na_n = a_1 * r^(n-1)\n\nIn this sequence, a_1 = 9 and we divide by 3 to get the next term, so r = 1/3. Therefore, the tenth term (n = 10) is:\n\na_10 = 9 * (1/3)^(10-1) \n\nSimplifying this expression gives us:\n\na_10 = 9 * (1/3)^9 \n\na_10 = (3^2) / (3^9) \n\na_10 = 1 / 3^7 \n\na_10 = 1 / 2187"}</w:t>
      </w:r>
    </w:p>
    <w:p>
      <w:r>
        <w:t>{"question": "Delete the repeated words in the following sentence. - I really really really really like to eat pizza.", "answer": "I really like to eat pizza."}</w:t>
      </w:r>
    </w:p>
    <w:p>
      <w:r>
        <w:t>{"question": "Identify if the following sentence has a run-on sentence or not. Output 1 for run-on sentence and 0 for not. - She wanted to go to the store and buy some candy.", "answer": "0."}</w:t>
      </w:r>
    </w:p>
    <w:p>
      <w:r>
        <w:t>{"question": "You need to write a cover letter for a job application.", "answer": "Dear [Hiring Manager],\n\nI am writing to express my interest in the [Position] role at [Company]. As a highly skilled professional with [Number of Years] years of experience in [Industry/Field], I am confident that my strengths and qualifications make me a perfect fit for the position.\n\nIn my current role at [Current Company], I have gained extensive experience in [Key Skill/Experience]. I have also demonstrated the ability to work in a fast-paced environment, consistently delivering results while maintaining a strong attention to detail. My ability to collaborate with colleagues and effectively communicate with clients and stakeholders has been instrumental in my success.\n\nIn addition to my technical proficiencies, I possess excellent [Soft Skill] and [Soft Skill] skills. I am a quick learner with a strong work ethic, and I am eager to showcase my abilities as a valuable contributor to [Company].\n\nI am excited to take on new challenges and believe that my skill set and experience, along with my passion for [Industry/Field], make me an outstanding candidate for the [Position] role. Thank you for considering my application. I look forward to the opportunity to discuss how I can contribute to the success of [Company].\n\nSincerely,\n[Your Name]"}</w:t>
      </w:r>
    </w:p>
    <w:p>
      <w:r>
        <w:t>{"question": "Which planets are in the Solar System?", "answer": "The Solar System consists of eight planets which are, in order from the sun, Mercury, Venus, Earth, Mars, Jupiter, Saturn, Uranus, and Neptune. It is worth noting that Pluto was once considered a planet, but has since been reclassified as a dwarf planet."}</w:t>
      </w:r>
    </w:p>
    <w:p>
      <w:r>
        <w:t>{"question": "You need to design a flyer for an upcoming event.", "answer": "Sure, I can help you design a flyer for your event. To complete your flyer to your satisfaction, I will need some additional information about your event:\n\n- Event name, date and time.\n- Location/Venue.\n- Any information or text that you would like to include in the flyer, including key highlights, contact information etc.\n- Any images, logos, or graphics that you\u2019d like to include on the flyer.\n- Details on the size of the flyer and any style preferences or colors that reflect the theme of the event.\n\nOnce you provide me with this information, I will be able to design a professional and eye-catching flyer for your upcoming event."}</w:t>
      </w:r>
    </w:p>
    <w:p>
      <w:r>
        <w:t>{"question": "Analyze the following data and explain the trends. - The monthly revenues of a business over the last 10 months were: [7500, 7200, 9000, 8700, 7500, 8500, 10000, 8900, 8600, 10000].", "answer": "Based on the given data, it can be observed that the business had some fluctuations in its monthly revenues over the last 10 months. The lowest revenue recorded over the period was 7200 units in the second month, while the highest revenue of 10000 units was recorded in the seventh and tenth month.\n\nFrom the first month to the second month, there was a decrease in revenue of approximately 4%, followed by an increase of around 25% from the second month to the third month. Over the next few months, revenues fluctuated. However, the general trend from the third month to the tenth month showed an overall increase in revenue with some ups and downs in between.\n\nFurthermore, there is a noticeable trend where the revenue increased to peak at 10000 units in the seventh month before dropping in the eighth and ninth month, then rising again to peak at 10000 units in the tenth month. This trend could suggest some form of seasonality, where the business experiences higher revenue during certain periods of the year.\n\nOverall, the business appears to be doing well, as its revenues are generally increasing, albeit with a few fluctuations."}</w:t>
      </w:r>
    </w:p>
    <w:p>
      <w:r>
        <w:t>{"question": "Create a short dialogue between a detective and a witness at the scene of a crime.", "answer": "Detective: 'Can you tell me what you saw, ma'am?'\nWitness: 'Yes, I saw a man wearing a red jacket running from the building.'\nDetective: 'Approximately what time did this occur?'\nWitness: 'It was around 7:30 pm.'\nDetective: 'Did you notice any distinctive features about the man?'\nWitness: 'He had a tattoo on his neck, it looked like a snake.'\nDetective: 'Thank you for your help, we will investigate further.'"}</w:t>
      </w:r>
    </w:p>
    <w:p>
      <w:r>
        <w:t>{"question": "Use the input to generate three sentences that could fit in the following context - I wanted to go on a picnic with my friends", "answer": "1. It was a sunny day and I wanted to go on a picnic with my friends to enjoy the beautiful weather.\n2. I thought it would be fun to take a break from our daily routine and spend some time together on a picnic with my friends.\n3. With the warm breeze and clear skies, I couldn't resist the urge to go on a picnic with my friends and make some unforgettable memories."}</w:t>
      </w:r>
    </w:p>
    <w:p>
      <w:r>
        <w:t>{"question": "Research and summarize the common practices for caring of rabbits.", "answer": "Rabbits are sociable, interactive pets that require proper care and attention to thrive. Here are some common practices for caring for rabbits:\n\n1. Proper Diet: Rabbits need a diet rich in hay, fresh vegetables, and a small amount of pellets. Unlimited access to fresh water is necessary.\n\n2. Housing: Rabbits need a clean and spacious living area with enough room to move and play around. They should have access to an enclosed area where they can hide and feel safe.\n\n3. Exercise: Rabbits require daily exercise to maintain their physical and mental health. Provide them with a toy or something to chew, and let them run around in a secure area outside their cage.\n\n4. Grooming: Regular grooming is essential for rabbits, especially for long-haired breeds. Brush their fur regularly to keep it from getting matted, and trim their nails as needed.\n\n5. Socialization: Rabbits are social animals, and they need interaction with other rabbits or their human caretakers. Consider getting another rabbit as a companion or spend time playing with them every day.\n\n6. Health: Regular check-ups with a veterinarian are necessary to keep rabbits healthy. Be alert for signs of illness, such as changes in eating habits, behavior, or physical appearance.\n\nOverall, caring for a rabbit involves providing a proper diet, a safe and clean living space, opportunities for exercise and socialization, and regular health check-ups. Ensuring these needs are met will help a pet rabbit lead a happy and healthy life."}</w:t>
      </w:r>
    </w:p>
    <w:p>
      <w:r>
        <w:t>{"question": "Identify the logical fallacy in the given statement and explain why it's a fallacy. - If we allow students to bring smartphones to school, then they will just spend all day playing games and not learning. As a result, we shouldn't let them bring phones to school.", "answer": "This statement contains a slippery slope fallacy. The argument claims that if one action (allowing smartphones in school) occurs, then a chain of negative events will happen (students playing games all day and not learning), ultimately leading to an extreme consequence. The fallacy lies in the assumption that there are no alternatives or moderating factors between the initial action and the extreme outcome. In reality, schools could implement rules and monitoring systems to prevent excessive smartphone use during classes, negating the extreme consequence."}</w:t>
      </w:r>
    </w:p>
    <w:p>
      <w:r>
        <w:t>{"question": "Classify each employee in the dataset as 'high performance', 'mid performance' or 'low performance'. - [\nRaj - 4 years experience, works on multiple projects, completed tasks on time in the past 3 months. \n\nSameer - 6 years experience, failed to deliver the required results on time in the past 3 months. \n\nJames - 2 years experience, takes initiative in completing tasks, but has not finished all tasks on time. \n]", "answer": "Based on the information given, the classification of each employee is:\n\nRaj - High performance. This is due to him having 4 years of experience, working on multiple projects, and consistently completing tasks on time in the past 3 months.\n\nSameer - Low performance. Despite having 6 years of experience, he failed to deliver the required results on time in the past 3 months. \n\nJames - Mid performance. He has 2 years of experience and takes initiative in completing tasks, but has not finished all tasks on time in the past 3 months."}</w:t>
      </w:r>
    </w:p>
    <w:p>
      <w:r>
        <w:t>{"question": "Set up a meeting with three people who you've never met via email. - People: John, Jenny and Chris", "answer": "Dear John, Jenny, and Chris,\n\nI hope this email finds you well. I would like to introduce myself as an AI assistant on behalf of my user (insert name of user) who would like to schedule a meeting with all of you. \n\nIs there a preferred day/time that works for the three of you in the near future? Please let me know and I will handle the rest of the scheduling and send out calendar invites. This meeting can be held via call or video conferencing at your convenience.\n\nLooking forward to hearing from you.\n\nBest regards,\n(Insert AI name)"}</w:t>
      </w:r>
    </w:p>
    <w:p>
      <w:r>
        <w:t>{"question": "Provide 3 examples of countries that have recently experienced war", "answer": "1. Yemen, which has been experiencing an ongoing civil war since 2015, resulting in the death of thousands of civilians and a catastrophic humanitarian crisis.\n\n2. Syria, which has been engulfed in a civil war since 2011, characterized by continuous fighting and devastating effects on the population.\n\n3. Afghanistan, which has been experiencing conflict for over four decades, the most recent being a war with the Taliban that started in 2001 and continues to this day."}</w:t>
      </w:r>
    </w:p>
    <w:p>
      <w:r>
        <w:t>{"question": "Explain the difference between 'critical thinking' and 'analytical thinking'", "answer": "Critical thinking and analytical thinking are two interrelated cognitive skills that are often used interchangeably. However, there are some subtle differences between the two.\n\nCritical thinking is a broad term that refers to the mental process of actively and objectively analyzing information, evaluating evidence, and making sound judgments. It involves using logic and reasoning to draw conclusions from the available data. Critical thinking includes questioning assumptions, weighing the evidence, considering multiple perspectives, and making informed decisions.\n\nOn the other hand, analytical thinking is a more specific type of thinking that involves breaking down complex information into smaller parts, identifying patterns and relationships, and examining the data in a systematic and logical manner. It is a key component of critical thinking and involves the use of various analytical tools, such as data analysis or problem-solving methods, to arrive at a solution.\n\nIn other words, critical thinking is a broader, overarching skill that includes analytical thinking as one of its components. While critical thinking involves evaluating the information in a broader context, analytical thinking focuses more on the details and the process of analyzing the data. Both skills are essential for effective decision-making and problem-solving, and they often work hand in hand."}</w:t>
      </w:r>
    </w:p>
    <w:p>
      <w:r>
        <w:t>{"question": "Tell me why communication is an important skill.", "answer": "Communication is an important skill because it is the foundation of almost all human interactions. It allows us to convey our thoughts, feelings, and opinions to others, and to understand and respond to the messages of those around us. Without effective communication, it can be difficult to build and maintain personal and professional relationships, to collaborate and work effectively as part of a team, and to be understood and appreciated by others.\n\nIn a professional context, good communication is essential for achieving success in any field because it enables a clear and accurate exchange of information, feedback and instructions between team members, colleagues and superiors. In personal relationships, communication promotes empathy and understanding, and helps to build and sustain strong bonds. Furthermore, the ability to communicate effectively can also boost self-confidence and assertiveness, and can improve an individual's ability to persuade, negotiate and influence others. In short, communication is a vital skill for success and fulfillment in all areas of life."}</w:t>
      </w:r>
    </w:p>
    <w:p>
      <w:r>
        <w:t>{"question": "Determine the author's point of view of the following document - Document: In the wake of the housing slump, eminent economists have started to view the danger of a financial crisis and potential recession looming in the near future. Pundits have argued whether President Trump and his aides have done enough to prevent a downturn.", "answer": "The author of the document has an objective point of view. They present information from expert sources (economists) and relay the existence of debates among pundits without taking sides."}</w:t>
      </w:r>
    </w:p>
    <w:p>
      <w:r>
        <w:t>{"question": "Give the title of the document - Los Angeles has seen unprecedented levels of growth in its population in recent years, with an influx of both people and businesses.", "answer": "Sorry, but the given text appears to be a sentence, not a document. Could you please clarify what document you are referring to or provide more detail so I can assist you properly?"}</w:t>
      </w:r>
    </w:p>
    <w:p>
      <w:r>
        <w:t>{"question": "Find the best solution for the following problem - Working with a limited budget, the small business owner has been unable to keep up with the rising prices of materials which are necessary for the production of a new product.", "answer": "The best solution for the small business owner facing rising prices of materials while working with a limited budget can vary depending on the specific circumstances of the business, but some potential solutions that may be useful are:\n\n1. Identify alternative materials: The business owner could look for alternative materials that can serve the same purpose but have lower costs.\n\n2. Negotiate with suppliers: The business owner could try to negotiate better prices or payment terms with current suppliers.\n\n3. Find new suppliers: The business owner could look for new suppliers that offer the same materials at lower prices, or who can offer bulk discounts.\n\n4. Increase price of the product: The business owner could consider raising the price of the new product to cover the increased cost of materials, as long as it remains competitive in the market.\n\n5. Reduce other expenses: The business owner could review and find ways to cut back on other expenses to offset the increased cost of materials.\n\n6. Increase sales: The business owner could focus on increasing sales through marketing efforts or expanding to new markets to increase revenue to cover the increased cost of materials.\n\n7. Crowdfunding or financing: The business owner could consider crowdfunding or seeking financing to obtain the funds necessary to cover the increased cost of materials.\n\nThe best solution will vary based on the specific circumstances of the business, and the business owner should carefully evaluate all options before making a decision."}</w:t>
      </w:r>
    </w:p>
    <w:p>
      <w:r>
        <w:t>{"question": "Is the author of the following document biased? - Document: Despite intense criticism from environmentalists, President Trump is still pushing ahead with his plan to reduce wilderness protections.", "answer": "It is difficult to determine the author's bias based on this one sentence alone. The language used in the document appears to present the facts objectively, and does not contain any overtly positive or negative language. However, to fully assess the presence of any bias, it would be necessary to consider the entire document and its context."}</w:t>
      </w:r>
    </w:p>
    <w:p>
      <w:r>
        <w:t>{"question": "Name two foods that are high in protein.", "answer": "Two foods that are high in protein are chicken breast and lentils."}</w:t>
      </w:r>
    </w:p>
    <w:p>
      <w:r>
        <w:t>{"question": "Choose two colors that would look good together.", "answer": "Turquoise and coral would look good together. The cool and calming blue-green hue of turquoise pairs well with the warm and vibrant pink-orange hue of coral, creating a harmonious and visually appealing color combination."}</w:t>
      </w:r>
    </w:p>
    <w:p>
      <w:r>
        <w:t>{"question": "List some common kitchen tools.", "answer": "1. Knife\n2. Cutting board\n3. Wooden spoon\n4. Spatula\n5. Whisk\n6. Measuring cups and spoons\n7. Mixing bowls\n8. Saucepan\n9. Frying pan\n10. Colander or strainer\n11. Grater\n12. Peelers\n13. Rolling pin\n14. Blender\n15. Toaster\n16. Oven mitts\n17. Tongs\n18. Can opener\n19. Scissors\n20. Chef's tweezers."}</w:t>
      </w:r>
    </w:p>
    <w:p>
      <w:r>
        <w:t>{"question": "Find the hypotenuse of the right triangle. - Side A = 8 cm, Side B = 6 cm", "answer": "The hypotenuse of a right triangle can be calculated using the Pythagorean theorem, which states that in a right triangle, the square of the length of the hypotenuse is equal to the sum of the squares of the other two sides. \n\nIn this case, side A is 8 cm and side B is 6 cm, so we can use the Pythagorean theorem to find the length of the hypotenuse:\n\nHypotenuse\u00b2 = Side A\u00b2 + Side B\u00b2\nHypotenuse\u00b2 = 8\u00b2 + 6\u00b2\nHypotenuse\u00b2 = 64 + 36\nHypotenuse\u00b2 = 100\n\nTaking the square root of both sides of the equation, we find that the hypotenuse of the right triangle is 10 cm."}</w:t>
      </w:r>
    </w:p>
    <w:p>
      <w:r>
        <w:t>{"question": "Describe the look and feel of an ideal website.", "answer": "An ideal website would have an aesthetically pleasing design that encompasses a coherent color scheme, high-quality images and graphics, and easy-to-read fonts. The layout would be simple, intuitive, and uncluttered, making it easy to navigate and find the information the user is seeking. The content would be well-organized, concise, and presented in a way that is engaging and easy to understand. White space would be used effectively to break up blocks of text and create a feeling of openness and breathing room, while a logical hierarchy would make it easy to follow the flow of information. Overall, the look and feel of an ideal website would be one that is visually appealing, user-friendly, and provides a seamless and enjoyable browsing experience."}</w:t>
      </w:r>
    </w:p>
    <w:p>
      <w:r>
        <w:t>{"question": "Name a popular game that requires two players.", "answer": "One popular game that requires two players is chess."}</w:t>
      </w:r>
    </w:p>
    <w:p>
      <w:r>
        <w:t>{"question": "Discuss the pros and cons of immigration in the US.", "answer": "Immigration has been a topic of intense debate in the United States for many years. The country is known for being a melting pot of cultures, and has historically thrived on the mix of ideas and influences brought by immigrants. However, there are many aspects of the issue that make it complex and divisive.\n\nSome of the pros of immigration in the US include:\n\n1. Economic Growth \u2013 Immigrants bring skills, innovation, and are often driven to succeed in their new country. This can lead to job creation and boost the economy. They are also taxpayers and consumers and contribute to the country\u2019s economic growth.\n\n2. Cultural Diversity \u2013 Immigrants bring their language, customs, and traditions which adds to the country's cultural richness. This helps to promote empathy and understanding, and can help to break down barriers between different communities.\n\n3. Addressing Labor Shortages \u2013 Immigration can help address labor shortages in industries such as agriculture, construction, and health care. Immigrants often take up jobs that are difficult to fill due to shortages of skill or labor.\n\nHowever, there are also cons associated with immigration in the US, including:\n\n1. Strain on Public Resources \u2013 It is argued that a large influx of immigrants can put a strain on public resources such as health care, education, and housing. This can lead to increased competition for resources and potentially higher taxes.\n\n2. Job Competition \u2013 There is concern that immigrants may compete with American citizens for jobs, especially in lower wage industries. This can lead to resentment towards immigrants and potential wage depression for American workers.\n\n3. Cultural Conflicts \u2013 Cultural differences between immigrants and native-born Americans may lead to conflicts or misunderstandings. This can create tension and even hostility between different communities.\n\nImmigration will likely continue to be a contentious issue in the United States, with strong arguments on both sides. It is important to weigh the pros and cons and have a nuanced and balanced approach that takes into account the benefits and challenges that immigration brings."}</w:t>
      </w:r>
    </w:p>
    <w:p>
      <w:r>
        <w:t>{"question": "Identify the main characteristics of an average computer virus.", "answer": "1. Self-replication: A computer virus has the ability to replicate itself and spread from one computer to another, often by attaching itself to other files or programs.\n\n2. Concealment: Many viruses can hide or encrypt themselves to avoid detection by security software.\n\n3. Destructive behavior: A virus can cause harm to a computer system by deleting or corrupting files, stealing sensitive data, or rendering the system unusable.\n\n4. Propagation methods: Viruses can spread through various methods, including email attachments, infected websites, or removable media such as USB drives.\n\n5. Evolving nature: Many viruses are constantly being altered or updated by their developers in order to evade detection and increase their impact.\n\n6. Triggers: Some viruses may remain dormant until a specific event triggers them to activate, such as a specific date or the opening of a particular file.\n\n7. Network connectivity: Viruses often rely on network connectivity in order to spread, and can take advantage of vulnerabilities in network security to infect new systems.\n\nOverall, a computer virus is a malicious program designed to spread and cause harm, often using various methods of concealment and propagation to evade detection and infect as many systems as possible."}</w:t>
      </w:r>
    </w:p>
    <w:p>
      <w:r>
        <w:t>{"question": "List three methods of generating electricity.", "answer": "1. Fossil fuels: This is the most common method used to generate electricity worldwide. The power plants burn fossil fuels like coal, oil or natural gas to produce steam, which then drives the turbines and generaters electricity.\n\n2. Renewable sources: These include solar, wind, hydro or geothermal energy. In the case of solar energy, photovoltaic cells capture sunlight and turn it into electricity. Wind and hydro rely on the movement of air or water to turn turbine blades and generate electricity. Geothermal uses the heat of the earth to create steam that drives turbines.\n\n3. Nuclear power: In this method, nuclear reactions release heat which is then used to create steam to power turbines. Nuclear power is a large source of electricity, producing around 10% of the electricity worldwide."}</w:t>
      </w:r>
    </w:p>
    <w:p>
      <w:r>
        <w:t>{"question": "Explain why buying local products is beneficial.", "answer": "Buying local products has several benefits, both for the individual consumer, the local community, and the environment.\n\n1. Support for the Local Economy: When you buy locally produced goods, more of the money you spend stays within the local economy. This means that the people producing these goods can earn a better living, and they, in turn, can spend more money within the local economy, creating a virtuous cycle of prosperity.\n\n2. Reduction in Carbon Footprint:  When you buy local products, they don't have to travel as far to get to you. This means less energy is required for transportation, and, as a result, fewer greenhouse gases are emitted into the environment.\n\n3. Freshness and Quality: Local products, particularly food, are often fresher than imported goods. Since they don't have to travel long distances, they can be picked at the peak of ripeness and sold soon after, resulting in better quality and better taste.\n\n4. Strengthening of Social Bonds: Buying local products helps to strengthen the relationships between members of a community. When you buy from local producers, you get the opportunity to interact with them and learn more about the products you are buying. This can create a sense of community and social connection.\n\nOverall, buying local products is beneficial for the economy, the environment, and society. By choosing to support local producers, you can make a difference in your community and enjoy fresh, high-quality products."}</w:t>
      </w:r>
    </w:p>
    <w:p>
      <w:r>
        <w:t>{"question": "Rewrite the following in an active voice:\n\nThe car was driven by the woman", "answer": "The woman drove the car."}</w:t>
      </w:r>
    </w:p>
    <w:p>
      <w:r>
        <w:t>{"question": "Give an example of an allusion in a sentence.", "answer": "\"His strength and courage during the adversity were Herculean.\" This sentence alludes to the Greek demigod, Hercules, known for his prodigious strength, courage and numerous far-ranging adventures."}</w:t>
      </w:r>
    </w:p>
    <w:p>
      <w:r>
        <w:t>{"question": "Identify the type of sentence used in the following example:\n\nShe went to the store, but forgot to buy milk", "answer": "The example sentence is a compound sentence."}</w:t>
      </w:r>
    </w:p>
    <w:p>
      <w:r>
        <w:t>{"question": "What is an Internet 'bot'?", "answer": "An Internet bot, also known as a web robot or simply a bot, is a software application that runs automated tasks over the Internet. These tasks are typically simple, repetitive, and performed at a much higher rate than would be possible for a human alone. Bots are used for a wide range of purposes, including web crawling, data scraping, online customer service, and even gaming. Some bots, such as search engine spiders, are beneficial, while others, such as malicious bots used to launch cyber attacks, can be harmful. Due to their versatility, bots have become an integral part of the Internet ecosystem."}</w:t>
      </w:r>
    </w:p>
    <w:p>
      <w:r>
        <w:t>{"question": "Rate the given article from 1 to 5? - The article is titled: \"Using AI To Help Diagnose Cancer Earlier Than Ever\"", "answer": "I'm sorry, as an artificial intelligence, I don't have the ability to rate an article or provide a rating without some more detailed criteria. Can you provide more information about the article, its writing quality, accuracy or content so I can provide a better response?"}</w:t>
      </w:r>
    </w:p>
    <w:p>
      <w:r>
        <w:t>{"question": "Paraphrase the following sentence in 5 words or less. - I am preparing for my upcoming exams.", "answer": "Studying for future tests."}</w:t>
      </w:r>
    </w:p>
    <w:p>
      <w:r>
        <w:t>{"question": "What is the theme of the book 1984?", "answer": "The book 1984 is a dystopian novel by George Orwell, published in 1949. The main themes of the book are totalitarianism, propaganda, psychological manipulation, and the power of language. Other recurring themes in the novel include the dangers of surveillance, the loss of privacy and individuality, the control of information, and the nature of reality. The book presents a bleak vision of a future where individual freedom is supplanted by total government control, and where truth is controlled and manipulated by those in power."}</w:t>
      </w:r>
    </w:p>
    <w:p>
      <w:r>
        <w:t>{"question": "Add three words that would make the sentence effective. - We should monitor our car's engine performance.", "answer": "Regularly, closely, and consistently we should monitor our car's engine performance."}</w:t>
      </w:r>
    </w:p>
    <w:p>
      <w:r>
        <w:t>{"question": "List some sustainable sources of energy.", "answer": "Here are some examples of sustainable sources of energy:\n\n1. Solar Energy - energy derived from sunlight, which can be converted into electricity using photovoltaic panels or concentrated solar power.\n2. Wind Energy - energy generated from the movement of wind, which turns the blades of wind turbines to produce electricity.\n3. Hydropower - energy generated from moving water, either from rivers or man-made reservoirs, to turn turbines and produce electricity.\n4. Geothermal Energy - energy derived from the heat stored within the Earth, which is harnessed through the use of geothermal power plants to produce electricity.\n5. Biomass Energy - energy generated from the burning of organic matter, such as wood, agricultural waste, and landfill gas, to produce electricity.\n6. Tidal Energy - energy generated from the movement of tides, which causes water to flow through turbines and produce electricity.\n7. Wave Energy - energy generated from the motion of ocean waves, which can be harnessed to turn turbines or generate electricity through other means."}</w:t>
      </w:r>
    </w:p>
    <w:p>
      <w:r>
        <w:t>{"question": "Create five questions about the given article. - The article is titled: \" Developing Solar-Powered Desalination Plants\"", "answer": "1. What is the main topic of the article \" Developing Solar-Powered Desalination Plants\"?\n2. How does solar energy play a role in desalination plants according to the article?\n3. What are the potential benefits of developing solar-powered desalination plants mentioned in the article?\n4. What challenges or limitations are discussed in the article about solar-powered desalination?\n5. How is the development of solar-powered desalination plants proposed to impact water scarcity issues according to the article?"}</w:t>
      </w:r>
    </w:p>
    <w:p>
      <w:r>
        <w:t>{"question": "Describe the solar system", "answer": "The solar system consists of a star at its center, our Sun, and all the objects that are in orbit around it, including planets, dwarf planets, moons, asteroids, comets, and other smaller bodies. The Sun makes up the bulk of the solar system's mass, containing 99.86% of its total mass.\n\nThere are eight recognized planets in our solar system, which are divided into two main types: terrestrial planets (Mercury, Venus, Earth, and Mars) and gas giants (Jupiter, Saturn, Uranus, and Neptune). The four terrestrial planets are close to the Sun and are small, rocky worlds with solid surfaces. The four gas giants, also known as the Jovian planets, are located in the outer solar system and are massive balls of gas, primarily hydrogen and helium, with complex systems of rings and moons.\n\nBesides the planets, the solar system also contains smaller bodies such as dwarf planets (e.g. Pluto, Ceres, Eris, Makemake and Haumea), moons, asteroids, and comets. There is also a thin scattering of dust, gas, and cosmic rays.\n\nThe solar system's shape is an elliptical or an oval shape, and it\u2019s believed to be about 4.6 billion years old, formed by the gravitational collapse of a giant interstellar molecular cloud. The vast majority of the system's mass is in the Sun, with its planets and other objects orbiting it in various paths, mostly in the same direction and in or near the same plane."}</w:t>
      </w:r>
    </w:p>
    <w:p>
      <w:r>
        <w:t>{"question": "Explain why a computer cannot make decisions the same way human can?", "answer": "A computer is a logical and mathematical device that follows strict rules and procedures to process information and make decisions based on its programming. However, human decision making is a complex and nuanced process that involves more than just logical reasoning. Humans have intuition, emotions, and the ability to consider context and analyze situationally, all of which influence the decisions we make in daily life.\n\nA computer follows a set of predetermined algorithms and decision trees to arrive at an outcome, and if it encounters a problem or scenario outside of its programming, it cannot adapt or make a judgement call the way a human can. Human beings are capable of using their cognitive and creative abilities to assess situations, analyze data, and make informed decisions. They can also employ empathy, moral and ethical considerations, and personal experiences to arrive at a decision.\n\nIn summary, while computers can quickly process an immense amount of information and make decisions based on logical and statistical data, they lack the full spectrum of human cognitive and emotional abilities. Thus, they cannot make decisions in the same way humans can."}</w:t>
      </w:r>
    </w:p>
    <w:p>
      <w:r>
        <w:t>{"question": "Select the right keyword for these text snippets. - Snippet 1: \"I am looking for a new job\"\nSnippet 2: \"I want to start my own business\"", "answer": "Keyword for Snippet 1: Job search\nKeyword for Snippet 2: Entrepreneurship, Business start-up."}</w:t>
      </w:r>
    </w:p>
    <w:p>
      <w:r>
        <w:t>{"question": "Suggest a unique way to spend the weekend in your city.", "answer": "One unique way to spend the weekend in your city could be to take a guided street art tour. Many cities have rich street art scenes, with stunning murals, graffiti, and other pieces that are worth seeing. Spend one day exploring the vibrant and colorful art pieces scattered throughout the city with a local guide who knows the best spots and can share the stories behind the art. After the tour, complete your day by stopping at a local cafe or restaurant to enjoy a tasty meal and discuss your favorite pieces. On the second day, you could attend a workshop or a class where you can try your hand at creating your own street art, learning the techniques and skills needed to make your mark on the city's walls. This would be a fun and unique way to immerse yourself in the local art scene and learn something new at the same time."}</w:t>
      </w:r>
    </w:p>
    <w:p>
      <w:r>
        <w:t>{"question": "Generate an algorithm to find the sum of the first 25 even numbers", "answer": "Here's an algorithm to find the sum of the first 25 even numbers:\n\n1. Initialize a counter variable, `counter` to 0.\n2. Initialize a sum variable, `sum` to 0.\n3. While the counter variable is less than 25:\n    a) Increment the counter variable by 1\n    b) Calculate the even number using the formula: `even = counter * 2`\n    c) Add the calculated even number to the `sum` variable\n4. Return the `sum` variable as the result.\n\nHere is the Pseudocode representation of the algorithm above:\n\n```\nAlgorithm SumEvenNumbers(n)\n\n    counter = 0\n    sum = 0\n\n    while counter &lt; n:\n\n        counter = counter + 1\n        even = counter * 2\n        sum = sum + even\n\n    return sum\n\n```"}</w:t>
      </w:r>
    </w:p>
    <w:p>
      <w:r>
        <w:t>{"question": "Transform the following passive voice sentence into active voice, and maintain the meaning of the sentence. - The package was delivered by the mail carrier.", "answer": "The mail carrier delivered the package."}</w:t>
      </w:r>
    </w:p>
    <w:p>
      <w:r>
        <w:t>{"question": "Organize these emails into the appropriate folders - Email 1: From John Smith, Subject: Meeting Agenda\nEmail 2: From Mark Jones, Subject: Business Proposal\nEmail 3: From Jane Doe, Subject: Sale", "answer": "Email 1: Move to \"Meetings\" folder.\nEmail 2: Move to \"Business Proposals\" folder.\nEmail 3: Move to \"Sales\" folder."}</w:t>
      </w:r>
    </w:p>
    <w:p>
      <w:r>
        <w:t>{"question": "Explain why computers are preferred over humans for data processing.", "answer": "Computers are preferred over humans for data processing for several reasons. Some of the main advantages include the following:\n\n1. Speed: Computers can process large amounts of data much faster than humans. They are capable of performing millions of calculations in a split second, while it can take humans hours or even days to complete the same task.\n\n2. Accuracy: Computers are programmed to follow specific instructions, and are less prone to making errors. On the other hand, humans are more likely to make mistakes, especially when performing repetitive or complex tasks.\n\n3. Consistency: Computers are also more consistent than humans. They deliver the same results every time they perform a task, while humans may vary their output due to a range of factors, including differences in skill level, fatigue, or inconsistency in remembering how to perform a task.\n\n4. Storage: Computers can store vast amounts of data and can retrieve this information quickly and easily. Humans, on the other hand, can only remember a limited amount of information and may take longer to recall it.\n\n5. Cost: In the long term, using computers for data processing can be more cost-effective than hiring humans, especially for large-scale data processing tasks. Once the initial investment has been made in purchasing the hardware and software, computers can process data quickly and efficiently, with little ongoing cost.\n\nIn conclusion, computers offer several advantages over humans for data processing, including greater speed, accuracy, consistency, storage capacity, and cost-effectiveness."}</w:t>
      </w:r>
    </w:p>
    <w:p>
      <w:r>
        <w:t>{"question": "Create a jeopardy game based on the subject of computer science.", "answer": "Welcome to Jeopardy: Computer Science edition! \n\nHere are the categories and point values:\n\n| Category         | 100 | 200 | 300 | 400 | 500 |\n|:----------------:|:---:|:---:|:---:|:---:|:---:|\n| Programming Languages| 100 | 200 | 300 | 400 | 500 |\n| Data Structures  | 100 | 200 | 300 | 400 | 500 |\n| Operating Systems| 100 | 200 | 300 | 400 | 500 |\n| Databases        | 100 | 200 | 300 | 400 | 500 |\n| Computer Networks| 100 | 200 | 300 | 400 | 500 |\n\nSelect a category and point value to start. \n\n(**Example answer: \"Programming Languages for 100\"**)\n\nQ: Programming Languages for 100:\nA: What is a general-purpose, high-level programming language whose design philosophy emphasizes code readability, and its syntax allows programmers to express concepts in fewer lines of code than possible in languages such as C++ or Java?\n\n(**Example response: \"What is Python?\"**)"}</w:t>
      </w:r>
    </w:p>
    <w:p>
      <w:r>
        <w:t>{"question": "Create a list of 5 items to take to the beach.", "answer": "Here is a list of five suggested items to take to the beach:\n\n1. Sunscreen: To protect your skin from UV rays and prevent sunburn.\n2. Beach towel or blanket: To sit or lie on while sunbathing or relaxing.\n3. Swimwear and/or extra clothing: To comfortably swim or lounge by the water.\n4. Sunglasses and a hat: To protect your eyes and face from the sun and keep cool.\n5. Water and snacks: To stay hydrated and keep your energy levels up while enjoying time at the beach."}</w:t>
      </w:r>
    </w:p>
    <w:p>
      <w:r>
        <w:t>{"question": "Suggest two methods to reduce water wastage", "answer": "1. Fixing leaks: One of the most effective ways to reduce water wastage is to fix any leaks in your home or workplace as soon as they are detected. Leaks, whether small or large, can waste a significant amount of water over time. Ensure to regularly check pipes, faucets, and appliances for any signs of leaks and have them repaired immediately.\n\n2. Adopt water-efficient habits: Simple changes in daily routines can make a big difference in reducing water wastage. For instance, taking shorter showers, turning off faucets while brushing teeth or shaving, and only running dishwashers or washing machines when they are full, can reduce the amount of water used. Additionally, consider using a broom to clean driveways and sidewalks instead of a hose, and water plants early in the morning or late in the evening when evaporation rates are lower."}</w:t>
      </w:r>
    </w:p>
    <w:p>
      <w:r>
        <w:t>{"question": "Compare and contrast two different sources of capital - Equity and debt", "answer": "Equity and debt are two common sources of capital for businesses, and both have their own benefits and drawbacks.\n\nEquity capital refers to the funds that are raised by selling shares of stock or ownership stakes in a company to investors. In exchange for their investment, shareholders receive a portion of the company's profits in the form of dividends, as well as any future growth in the value of their shares. The biggest advantage of equity financing is that it does not have to be repaid, and it also does not carry any interest expense. However, in return for this financing, business owners must give up some control over their company and share profits with investors.\n\nOn the other hand, debt capital refers to funds that are borrowed, typically in the form of a loan from a bank or a bond issuance. Debt financing must be repaid, along with interest, over a specific period of time. The advantage of debt financing is that it allows the business owner to retain full control of their company, and the interest paid on the debt is often tax-deductible. However, debt financing also carries the risk of default, and the burden of regular interest and principal payments can strain cash flow.\n\nIn summary, equity and debt are two different sources of capital with their own advantages and disadvantages. The choice between the two will depend on the specific needs and goals of the company, as well as the risk tolerance of the business owner."}</w:t>
      </w:r>
    </w:p>
    <w:p>
      <w:r>
        <w:t>{"question": "Find the definition of a word - Frugal", "answer": "Frugal (adjective): Economical in use or expenditure; prudently saving or sparing; not wasteful. Characterized by or reflecting economy in the use of resources."}</w:t>
      </w:r>
    </w:p>
    <w:p>
      <w:r>
        <w:t>{"question": "Construct a sentence using these words - Beautiful, morning", "answer": "It is a beautiful morning today."}</w:t>
      </w:r>
    </w:p>
    <w:p>
      <w:r>
        <w:t>{"question": "Find a sentence that is parallel to the following - Tom likes to read books, listen to music and watch TV.", "answer": "Jane enjoys playing games, dancing, and painting."}</w:t>
      </w:r>
    </w:p>
    <w:p>
      <w:r>
        <w:t>{"question": "Construct an appropriate response to the following - What was the outcome of the battle?", "answer": "I'm sorry, could you please specify which battle you are referring to? There have been numerous battles throughout history and I need more information to provide you with an accurate answer."}</w:t>
      </w:r>
    </w:p>
    <w:p>
      <w:r>
        <w:t>{"question": "Explain the use of a hammer", "answer": "A hammer is a hand tool that is typically used for driving nails into wood or other materials, as well as for breaking objects apart, or for bending and shaping metal. The most commonly used hammer is called a claw hammer, which has a flat, large head on one side for striking, and a curved claw on the other for removing nails or prying things apart. To use a hammer, you hold the handle near the end for the most leverage, and then swing it to strike the target with the flat head. The weight of the hammer, combined with the motion of the swing, creates a powerful force that drives nails into the material or helps shape metal. The claw end of the hammer can also work as a lever to remove nails or pry something apart, increasing its versatility as a tool."}</w:t>
      </w:r>
    </w:p>
    <w:p>
      <w:r>
        <w:t>{"question": "Arrange the sentence fragments below into a meaningful sentence. - Fragment 1: strong social media presence \nFragment 2: It is important for businesses", "answer": "\"It is important for businesses to have a strong social media presence.\""}</w:t>
      </w:r>
    </w:p>
    <w:p>
      <w:r>
        <w:t>{"question": "Create a list of five fun activities for your family to do together on the weekend.", "answer": "1. Have a family game night: Bring out the board games, cards or video games and enjoy a night of friendly competition and laughter.\n\n2. Go on a nature hike: Pick a nearby trail or park and spend the day exploring the great outdoors, while getting some exercise and fresh air.\n\n3. Plan a picnic: Pack a basket with sandwiches, fruits, drinks and snacks, and head to a local park or beach to eat and relax in the sun.\n\n4. Visit a museum or zoo: Learn something new and have fun with your family by spending the day at a nearby museum, zoo or aquarium.\n\n5. Have a movie marathon: Snuggle up on the couch with blankets and popcorn, and spend the day watching your family's favorite movies or shows."}</w:t>
      </w:r>
    </w:p>
    <w:p>
      <w:r>
        <w:t>{"question": "Analyze the poem \"The Road Not Taken\" by Robert Frost and explain its meaning.", "answer": "\"The Road Not Taken\" is a poem written by Robert Frost and published in 1916. The poem describes the speaker standing at a fork in the road, contemplating which path to take. The poem uses the metaphor of a journey to represent the choices we make in life.\n\nAt the beginning of the poem, the speaker is unsure about which road to take, as they both look equally worn and traveled. Eventually, the speaker decides to take what they believe to be the road less traveled by. The speaker acknowledges that they may later wonder what would have happened if they had taken the other path, but they doubt they will ever have a chance to come back and try it.\n\nThe poem is often interpreted as an exploration of the nature of decision-making and the potential consequences of our actions. The idea that the speaker chooses the road less traveled suggests the value of individuality and not simply following the herd. The realization that the speaker may never get a chance to revisit the other path also speaks to the importance of weighing our options carefully and making informed decisions, as our choices may have a lasting impact on our lives.\n\nIn summary, \"The Road Not Taken\" is a thought-provoking poem that uses the metaphor of a forked road to explore deeper themes about life and decision-making. It encourages readers to think critically about the choices they make, and to value their individuality in the face of potential conformity."}</w:t>
      </w:r>
    </w:p>
    <w:p>
      <w:r>
        <w:t>{"question": "Summarize the article \"The Philosophy of AI\" and explain its main points.", "answer": "\"The Philosophy of AI\" is an article that explores the concept of artificial intelligence and its philosophical implications. The main points of the article are that AI is rapidly evolving and has the potential to revolutionize the way we live our lives. The article discusses the debate over whether AI should be designed to replicate human intelligence or if it should be developed in its own unique way. It also presents the ethical concerns surrounding AI, such as the possibility of AI surpassing human intelligence and the consequences that could result. Ultimately, it is argued that AI has the potential to greatly benefit humanity, but it needs to be developed responsibly and with thoughtful consideration of its potential impact."}</w:t>
      </w:r>
    </w:p>
    <w:p>
      <w:r>
        <w:t>{"question": "Design a data structure for storing a company's employee records.", "answer": "For storing a company's employee records, one could use a database with a table named `employees` and define it with the following fields:\n\n1. `employee_id`: This would be the primary key and uniquely identify each employee. It can be of datatype Integer and set to automatically increment.\n2. `first_name`: This field would store the employee's first name. It can be of datatype String.\n3. `last_name`: This field would store the employee's last name. It can be of datatype String.\n4. `date_of_birth`: This field would store the employee's date of birth. It can be of datatype Date.\n5. `hire_date`: This field would store the employee's hiring date. It can be of datatype Date.\n6. `job_title`: This field would store the employee's job title. It can be of datatype String.\n7. `department`: This field would store the employee's department. It can be of datatype String.\n8. `salary`: This field would store the employee's salary. It can be of datatype Float.\n9. `email`: This field would store the employee's email address. It can be of datatype String.\n10. `phone_number`: This field would store the employee's phone number. It can be of datatype String.\n\nThis data structure allows for efficient storage and retrieval of employee records, and offers flexibility in terms of adding, updating, and deleting records. The records can easily be queried, sorted, and filtered based on various fields such as department, salary, job title, among others."}</w:t>
      </w:r>
    </w:p>
    <w:p>
      <w:r>
        <w:t>{"question": "Read the given text, and step-by-step, think about how you would create multiple choice questions to test comprehension. - The industrial revolution began in Britain around 1760 and marked a significant shift in production methods, as well as social structures. For the first time, goods were produced using machines powered by steam engines rather than by human labor alone. This led to huge increases in efficiency and enabled the mass production of items such as textiles, iron, and steel. The industrial revolution also brought about urbanization, as people moved from rural areas to work in factories in the cities.", "answer": "1. Identify key points from the text: industrial revolution, Britain, 1760, production methods, social structures, machines, steam engines, efficiency, mass production, textiles, iron, steel, urbanization, and factories.\\n2. Create questions based on these key points:\\n  a. When and where did the industrial revolution begin?\\n  b. What marked the beginning of the industrial revolution?\\n  c. How did the use of machines impact production during the industrial revolution?\\n  d. What were some of the key goods produced during this period?\\n  e. How did the industrial revolution impact urbanization?\\n3. Create multiple choice options for each question, ensuring one correct answer and multiple plausible but incorrect options.\\n  a. (i) 1750, France (ii) 1760, Britain (iii) 1770, Germany\\n  b. (i) Introduction of electricity (ii) Shift in production methods and social structures (iii) Discovery of new raw materials\\n  c. (i) Decreased efficiency (ii) Increased efficiency (iii) No significant impact\\n  d. (i) Textiles, iron, and steel (ii) Glass and ceramics (iii) Rubber and plastics\\n  e. (i) Encouraged rural lifestyles (ii) Increased urbanization (iii) Decreased population in cities"}</w:t>
      </w:r>
    </w:p>
    <w:p>
      <w:r>
        <w:t>{"question": "Design a database schema for storing customer orders.", "answer": "Here's a basic database schema for storing customer orders:\n\nTable 1: Customers\n- CustomerID (Primary Key) - a unique identifier for each customer\n- CustomerName - the name of the customer\n- CustomerAddress - the customer's address\n- CustomerEmail - the customer's email address\n- CustomerPhoneNumber - the customer's phone number\n\nTable 2: Products\n- ProductID (Primary Key) - a unique identifier for each product\n- ProductName - the name of the product\n- ProductDescription - a description of the product\n- ProductPrice - the price of the product\n\nTable 3: Orders\n- OrderID (Primary Key) - a unique identifier for each order\n- CustomerID (Foreign Key) - the ID of the customer who made the order\n- OrderDate - the date the order was placed\n- OrderTotal - the total cost of the order\n\nTable 4: OrderDetails\n- OrderDetailID (Primary Key) - a unique identifier for each order detail\n- OrderID (Foreign Key) - the ID of the order\n- ProductID (Foreign Key) - the ID of the product ordered\n- Quantity - the quantity of the product ordered\n- UnitPrice - the price per unit of the product ordered\n\nThis schema includes four tables: Customers, Products, Orders, and OrderDetails. The Customers table stores information about each customer, while the Products table stores information about each product. The Orders table stores information about each order, including the customer who made the order, the date it was placed, and the total cost of the order. The OrderDetails table links the Orders and Products tables, storing information about the specific products ordered, including the quantity and unit price."}</w:t>
      </w:r>
    </w:p>
    <w:p>
      <w:r>
        <w:t>{"question": "Analyze a current controversial issue and determine which side you agree with and why.", "answer": "As an AI, I do not have personal opinions. As a language model, I can present different sides of a controversial issue and provide arguments and evidence for each side, but I do not take a personal stance on the matter."}</w:t>
      </w:r>
    </w:p>
    <w:p>
      <w:r>
        <w:t>{"question": "Construct a matrix that provides a comparison between two different products. - The two products are a vacuum cleaner and a robot vacuum cleaner.", "answer": "| Features | Vacuum Cleaner | Robot Vacuum Cleaner |\n|---------------|----------------|--------------------------|\n| Design | Upright or Canister | Compact and Circular |\n| Usage | Manual pushing/pulling  | Automatic, programmed |\n| Navigation | Controlled by user | Uses sensors and mapping technology |\n| Cleaning | Strong suction, Multiple attachments | Moderate suction, Rotating brushes|\n| Time | User-operated | Scheduled or started remotely |\n| Maintenance | Emptying dust container/Replacing bag, Cleaning filters/brushes | Emptying dust container, Cleaning filters/brushes |\n| Price | Varies, often more affordable | Varies, often more expensive |"}</w:t>
      </w:r>
    </w:p>
    <w:p>
      <w:r>
        <w:t>{"question": "Composer a melody for a song about a summer night.", "answer": "As an AI, I'm not able to compose melodies, only lyrics. Here is an attempt to compose lyrics for a song about a summer night:\n\nVerse 1:\nIn the warmth of a summer night\nI feel the breeze on my skin so light\nThe moon shining oh so bright\nAs dreams and wishes take their flight\n\nChorus: \nOh summer night, how sweet you are\nWith your starry skies, you're never too far\nFrom the memories that bring us back\nTo the moments that we'll never lack\n\nVerse 2:\nThe fireflies dance in the air\nAs laughter and love are everywhere\nThe warmth of the sun now gone\nBut the summer night's magic lives on\n\nChorus: \nOh summer night, how sweet you are\nWith your starry skies, you're never too far\nFrom the memories that bring us back\nTo the moments that we'll never lack\n\nBridge:\nAs night turns into day\nAnd the memories start to fade away\nWe'll hold on to that summer night\nAnd the magic that made everything right\n\nOutro:\nIn the warmth of a summer night\nI feel the breeze on my skin so light\nThe summer night will always be\nA memory that lives on in me."}</w:t>
      </w:r>
    </w:p>
    <w:p>
      <w:r>
        <w:t>{"question": "Identify 3 key problems with the current US healthcare system and propose solutions to those problems.", "answer": "1. High cost: One of the most significant issues with the US healthcare system is its high cost, which can be prohibitive for many people. This problem can be addressed in several ways. For one, the government could implement cost-control measures to regulate the pricing of medical procedures and medications. Additionally, measures could be taken to increase transparency in pricing, so patients are better informed and can make more cost-effective decisions. Finally, expanding access to preventive care services can help reduce overall healthcare costs by addressing health issues before they become more serious and expensive to treat.\n\n2. Inequality in access: Another major problem with the US healthcare system is the lack of equality in access to care. People with lower incomes or who belong to certain minority groups often have more difficulty accessing quality healthcare. To address this issue, the government could expand programs designed to provide care to underserved populations. Additionally, efforts could be made to increase the availability of affordable health insurance options, so that more people can afford to access necessary care.\n\n3. Fragmented care: The US healthcare system can often be fragmented, with patients seeing multiple healthcare providers without effective communication between them. This can lead to redundant testing, conflicting treatment plans, and decreased overall quality of care. To address this issue, efforts could be made to improve information sharing between healthcare providers, such as through the use of electronic health records. Additionally, implementing a more coordinated approach to care, such as through the use of primary care physicians to oversee a patient's overall health, could help improve the continuity of care and reduce fragmentation."}</w:t>
      </w:r>
    </w:p>
    <w:p>
      <w:r>
        <w:t>{"question": "What is the most important lesson you have learned in your life?", "answer": "As an AI, I do not have a physical life or personal experiences to draw from to answer this question. Instead, my responses are based on data and information that I have processed and analyzed. However, one important concept that many people value and consider to be a fundamental lesson in their lives is the importance of treating others with empathy, kindness, and respect. Being kind and compassionate can have a positive impact on both oneself and the people around them. So, while I cannot speak from personal experience, this could be one of the most important lessons that individuals learn throughout their lives."}</w:t>
      </w:r>
    </w:p>
    <w:p>
      <w:r>
        <w:t>{"question": "Describe a hypothetical situation in which AI technology could be used to improve the safety of workplaces.", "answer": "One hypothetical situation where AI technology could improve the safety of workplaces is in a manufacturing plant with heavy machinery and complex production processes. In this scenario, AI-powered sensors could be placed throughout the factory to monitor the condition of machines, detecting any potential safety hazards or failures. Advanced computer vision algorithms could also be used to watch the actions of factory workers in real-time, ensuring they are following safety protocols and identifying any dangerous behaviors or areas of risk.\n\nIn addition to monitoring the physical conditions of the plant, an AI system could also analyze data from safety reports and incident logs to identify patterns and trends that may indicate a safety issue. By analyzing this data, the AI system could provide suggestions for improving safety procedures or redesigning work flows to minimize the risk of accidents or injuries.\n\nIn this hypothetical factory, the AI system could also be used to train new workers, providing interactive safety training that uses virtual reality simulations to demonstrate safe practices and behaviors. These simulations could be tailored to individual workers based on their role and work station, ensuring the training is as relevant and effective as possible.\n\nWith these advanced AI technologies, the safety conditions in the manufacturing plant could be significantly improved, leading to a safer, healthier, and more productive workplace."}</w:t>
      </w:r>
    </w:p>
    <w:p>
      <w:r>
        <w:t>{"question": "Explain the differences between a regular search engine and a semantic search engine.", "answer": "A regular search engine is designed to look for keywords or phrases entered by the user and presents results based on their relevance to those terms. It uses a combination of algorithms and ranking factors such as the number of times the keyword appears, the location of the keywords on the web page, and the relevance of the page\u2019s content.\n\nOn the other hand, a semantic search engine goes beyond just matching keywords and focuses on understanding the searcher's intent and the contextual meaning behind the query. It tries to derive meaning from the relationships between different words and concepts, and presents results that are more relevant, accurate and personalized. The goal is to improve the overall user experience by delivering more precise and useful information.\n\nThus, while a traditional search engine might return results based on the appearance of specific words or phrases, a semantic search engine will focus on finding the most relevant content based on the meaning of the query, even if the specific words used in the search don't match the result. Semantic search engines utilize technologies such as natural language processing, machine learning and knowledge graphs to better understand and interpret the user\u2019s query, and thereby improve the accuracy and relevance of the search results."}</w:t>
      </w:r>
    </w:p>
    <w:p>
      <w:r>
        <w:t>{"question": "What type of machine can be used to produce 3D objects?", "answer": "A 3D printer, either FDM or SLA based, can be used to produce 3D objects."}</w:t>
      </w:r>
    </w:p>
    <w:p>
      <w:r>
        <w:t>{"question": "Classify the type of clothing based on the following description: A sleeveless top with a V-neck collar.", "answer": "The type of clothing described is a Sleeveless V-neck Top."}</w:t>
      </w:r>
    </w:p>
    <w:p>
      <w:r>
        <w:t>{"question": "Create a chart to show the following monthly data:\n\nMonth, Sales\nJan, 5\nFeb, 10\nMar, 15", "answer": "I'm sorry, I'm an AI language model so I'm not able to create visual charts or graphs. But you can create a chart by using spreadsheet software like Google Sheets or Microsoft Excel. Simply input the data into the cells, select the cells and then insert a chart or graph of your choice. You could also create a chart by using a visualizing tool like Canva or Tableau."}</w:t>
      </w:r>
    </w:p>
    <w:p>
      <w:r>
        <w:t>{"question": "Compose a Haiku poem centered around the concept of happiness.", "answer": "Laughter in the breeze,\nGolden rays embrace the earth,\nBliss in every breath."}</w:t>
      </w:r>
    </w:p>
    <w:p>
      <w:r>
        <w:t>{"question": "Write a blog post about the energy transition from fossil fuels to renewable energy sources.", "answer": "The world is facing one of the most significant challenges of our time: transitioning from a world that is reliant on fossil fuels to one that adopts clean, affordable and sustainable sources of energy. Our dependence on fossil fuels contributes to greenhouse gas emissions that exacerbate global warming and contribute to the negative health and environmental consequences of air pollution. With the impact of climate change being more apparent, nations worldwide are working towards an energy transition to renewable energy sources to achieve a sustainable future.\n\nRenewable energy sources such as solar power, wind power, and hydro power, among others, are increasing in popularity because of their clear advantages over traditional fuel sources. Unlike fossil fuels, renewable energy sources tap into abundant natural resources without significantly polluting the environment. Additionally, renewable energy is not linked to political unrest, resource availability, or conflicts over access as fossil fuels are. \n\nIn many countries, considerable steps have already been taken to promote the transition from fossil fuels to renewable energy. Governments have introduced incentives and subsidies aimed at incentivizing businesses and households to switch to renewable energy. Additionally, technology has advanced significantly in recent years, resulting in renewable energy becoming more accessible, efficient and affordable. For example, solar panels now have much higher energy conversion rates than ever before, and their cost has continuously decreased, making them a more viable alternative for homes and businesses.\n\nThe transition to renewable energy sources is also driving economic growth, creating jobs in the renewable energy industry, and fostering innovation. It\u2019s evident that the transition away from fossil fuels is beneficial, not only for the environment but also for the economy.\n\nWhile we have come a long way in our efforts to transition away from fossil fuels, there is still much work to be done. It is crucial that we continue to invest in and promote renewable energy sources, and work towards finding new and innovative ways of harnessing energy from natural sources. This includes promoting research into renewable energy technology and investing in renewable energy infrastructure, such as solar farms and wind turbines.\n\nIn conclusion, the energy transition from fossil fuels to renewable sources is vital in the fight against climate change, reducing pollution and promoting sustainable development. It is a challenge that we must collectively address, but the benefits that will come from doing so are immense. Without a doubt, renewable energy is the key to a brighter, cleaner, and more sustainable future."}</w:t>
      </w:r>
    </w:p>
    <w:p>
      <w:r>
        <w:t>{"question": "Compare and contrast the roles of an educator and a politician.", "answer": "At first glance, the roles of an educator and a politician may seem vastly different, as they operate in different spheres of society and work towards different goals. However, there are some commonalities and differences between the two professions.\n\nAn educator is a person who works in the field of education, either as a teacher, professor, or administrator. The primary role of an educator is to impart knowledge, skills, and values to students to help them learn, grow, and succeed in their personal and professional lives. Educators design and deliver curriculums, create lesson plans, and assess student progress, all while working to create a positive and engaging learning environment.\n\nA politician, on the other hand, is an individual involved in the governance of a country or region, either as an elected representative or appointed official. The main role of a politician is to represent their constituents and to shape and implement policies that benefit society as a whole. Politicians work with other governmental and non-governmental organizations and participate in political negotiations, debates and public discourse, to make informed decisions on behalf of their constituents.\n\nOne of the key differences between the two professions is their scope of influence. Whereas educators have a direct impact on the lives of their students, politicians have the ability to affect change on a larger scale, impacting entire communities, regions, or even countries. Educators operate within the framework of a school or educational institution, while politicians work within the framework of government and politics.\n\nHowever, there are some similarities between the two roles. Both educators and politicians must be effective communicators, able to convey complex ideas and concepts in a way that is easily understood by their respective audiences. Additionally, both professions require individuals to be knowledgeable, well-informed and to possess strong critical thinking and problem-solving skills.\n\nIn conclusion, while the roles of an educator and a politician are quite different in their aims and scope, there are some skills and qualities that are common to both professions. Ultimately, both educators and politicians play important roles in shaping the future of society, whether it be through educating the next generation or through shaping and implementing public policy."}</w:t>
      </w:r>
    </w:p>
    <w:p>
      <w:r>
        <w:t>{"question": "A farmer has 5 cows and 10 chickens. If each cow needs 20 liters of water per day and each chicken needs 1 liter, how many liters of water will the farmer need in a day?", "answer": "The farmer needs (5 cows x 20 liters/cow) + (10 chickens x 1 liter/chicken) = 100 + 10 = 110 liters of water."}</w:t>
      </w:r>
    </w:p>
    <w:p>
      <w:r>
        <w:t>{"question": "Create a plan to reduce greenhouse gas emissions in your local community.", "answer": "1. Conduct an assessment: The first step to reducing greenhouse gas emissions in the local community is to conduct an assessment to gather data and identify the major sources of emissions. This could include transportation, commercial and residential buildings, industries, waste management and agricultural practices.\n\n2. Develop an action plan: After identifying the main sources of emissions, an action plan should be developed with goals, objectives, and strategies for reducing emissions. This should be done in consultation with experts, stakeholders, and members of the local community.\n\n3. Encourage public transportation and active travel: One of the biggest sources of greenhouse gas emissions is transportation. Encouraging the use of public transportation, walking and cycling can help reduce emissions. This can be achieved through education campaigns and incentives, as well as improving infrastructure, such as bike lanes and pedestrian walkways.\n\n4. Promote energy efficiency and renewable energy: Improving the energy efficiency of buildings and promoting the use of renewable energy sources can significantly reduce emissions. This could be achieved through incentives, grants, and regulations for households and businesses.\n\n5. Embrace sustainable waste management practices: Implementing sustainable waste management practices, such as recycling, composting and reducing waste, can help reduce greenhouse gas emissions. Education campaigns and the provision of appropriate facilities could help encourage these practices.\n\n6. Support sustainable agriculture: Agriculture is another significant source of greenhouse gas emissions. Supporting sustainable agriculture practices, such as reduced tillage, cover cropping, and better nutrient management, can help reduce emissions.\n\n7. Monitor progress and evaluate the effectiveness: It is important to monitor progress and evaluate the effectiveness of the action plan. This involves tracking changes in greenhouse gas emissions and taking corrective actions if necessary. The plan should also be reviewed periodically and updated to reflect changing circumstances.\n\nIn summary, reducing greenhouse gas emissions in the local community requires a comprehensive approach, involving a range of measures and the cooperation of government, businesses, and individuals. By working together, the local community can play its part in addressing this global challenge."}</w:t>
      </w:r>
    </w:p>
    <w:p>
      <w:r>
        <w:t>{"question": "Fill in the blanks in the following sentence in an appropriate and grammatically correct way:\n\nThe city had to ____ its proposal due to the lack of ____ support.", "answer": "The city had to withdraw its proposal due to the lack of sufficient support."}</w:t>
      </w:r>
    </w:p>
    <w:p>
      <w:r>
        <w:t>{"question": "Tell a story about a young athlete\u2019s decision to join a new team.", "answer": "Once upon a time, there was a young athlete named Mike. Mike was a talented football player and had been playing for his local team since he was just five years old. Growing up, he always had a deep passion for the sport and had big dreams of one day becoming a professional football player.\n\nAs Mike grew older, he became known as one of the best players in his league. His coaches were always praising him for his hard work and dedication, and his teammates looked up to him for his natural talent on the field. However, as the seasons went by, Mike began to feel as though he had outgrown his local team. He was no longer being challenged and he felt like he wasn\u2019t improving as much as he could be. \n\nOne day, Mike was approached by a coach from a larger and more competitive team. The coach had been watching Mike play for some time and was very impressed with his skills. He invited Mike to come to see one of their practices and to consider joining their team. Mike was thrilled at the opportunity and decided to go see what the team was all about.\n\nAt the practice, Mike saw players that were just as talented, if not more so than he was. The practices were intense, and the drills were more challenging than anything he had encountered before. Mike knew that if he joined this team, he would be pushed to his limits and become the best football player he could be.\n\nAfter thinking long and hard, Mike decided to join the new team. It was a difficult decision, as he had grown close to his teammates on his local team and had many fond memories of playing with them. But he knew that in order to reach his goals, he needed to take this step and challenge himself. \n\nIn the end, Mike's decision paid off. He grew and improved as a player and the new team helped him get noticed by college football recruiters. Mike went on to play college football and eventually achieve his dream of becoming a professional player. Though it was a tough decision, Mike knew that joining the new team was the best choice he could have made for his future."}</w:t>
      </w:r>
    </w:p>
    <w:p>
      <w:r>
        <w:t>{"question": "Answer the following question: What are alternate ways to generate electricity other than burning fossil fuels?", "answer": "There are several alternate ways to generate electricity other than burning fossil fuels, which include:\n\n1. Solar energy: Harnessing the power of the sun through the use of photovoltaic panels or solar thermal systems to generate electricity.\n\n2. Wind energy: Using wind turbines to convert the kinetic energy of the wind into electrical power.\n\n3. Hydroelectric power: Utilizing the energy of falling or flowing water to generate electricity, usually through the use of dams or run-of-the-river systems.\n\n4. Tidal energy: Harnessing the power of ocean tides and waves to generate electricity.\n\n5. Geothermal energy: Using the heat from the Earth's interior to generate electricity by either exploiting geothermal reservoirs or using ground source heat pumps.\n\n6. Nuclear energy: Generating electricity by controlled nuclear reactions.\n\n7. Biomass and biofuel energy: Converting organic material such as wood, agricultural waste, and other biomass into electricity through processes such as combustion, gasification, or pyrolysis.\n\nAll of these methods provide a cleaner and more sustainable alternative to burning fossil fuels and help to reduce greenhouse gas emissions and combat climate change."}</w:t>
      </w:r>
    </w:p>
    <w:p>
      <w:r>
        <w:t>{"question": "Identify the theme in the story \u201cThe Little Prince.\u201d", "answer": "The story of \"The Little Prince\" by Antoine de Saint-Exup\u00e9ry explores several themes and underlying messages. Some of the main themes in the story include:\n\n1. Love and Relationships: The story emphasizes the significance of human relationships and the value of love and compassion in our lives.\n\n2. The Nature of Childhood: As a story that has resonated with generations of readers, one of its central themes is the perspective and innocence of childhood, as opposed to the \"grown-ups\" who have lost their sense of wonder and imagination.\n\n3. The Search for Meaning: This is a key theme in the novel, as the Little Prince journeys from planet to planet, searching for the meaning of life and what matters most.\n\n4. Responsibility: In the tale, the Little Prince learns the importance of responsibility and taking care of the things and relationships that matter most to us.\n\nOverall, \"The Little Prince\" is a moving and thought-provoking story with much to offer readers of all ages. Its themes continue to be relevant today, and it showcases the beauty and value of love, friendship and innocence in a changing world."}</w:t>
      </w:r>
    </w:p>
    <w:p>
      <w:r>
        <w:t>{"question": "Recreate the following song:\" Row, Row, Row your boat\"", "answer": "Row, row, row your boat\nGently down the stream\nMerrily, merrily, merrily, merrily\nLife is but a dream\n\nRow, row, row your boat\nGently down the stream\nIf you see a crocodile\nDon't forget to scream\n\nRow, row, row your boat\nGently down the brook\nIf you catch a little fish\nLet it off the hook\n\nRow, row, row your boat\nGently down the creek\nIf you see a tiny mouse\nListen to it squeak\n\nRow, row, row your boat\nGently down the river\nIf the river gets you wet\nDon't forget to shiver.\n\nRow, row, row your boat\nGently to the shore\nIf you see a lion there\nDon't forget to roar."}</w:t>
      </w:r>
    </w:p>
    <w:p>
      <w:r>
        <w:t>{"question": "Describe the attributes of a pine tree.", "answer": "A pine tree is an evergreen conifer belonging to the genus Pinus, in the family Pinaceae. This type of tree is characterized by its needle-like leaves, which grow in clusters and are typically 1-8 inches long. Pine trees have a distinct fragrance and produce cones that contain the seeds of the plant. The bark of a pine tree is usually thick and scaly, with deep furrows, providing protection from the elements. Pine trees can grow to be very tall, sometimes reaching over 80 feet in height, and have a conical shape with branches that are often level or slightly ascending. They are also known for their longevity, with some species capable of living for hundreds or thousands of years."}</w:t>
      </w:r>
    </w:p>
    <w:p>
      <w:r>
        <w:t>{"question": "Write a question about the problems faced by people who live in rural areas.", "answer": "What are some common challenges and problems faced by individuals living in rural areas?"}</w:t>
      </w:r>
    </w:p>
    <w:p>
      <w:r>
        <w:t>{"question": "Rewrite the given sentence so that it includes an example of one of the five senses. - I felt a chill in the air.", "answer": "I felt a chill in the air as the scent of pine filled my nose."}</w:t>
      </w:r>
    </w:p>
    <w:p>
      <w:r>
        <w:t>{"question": "Construct a sentence using a comparative adverb.", "answer": "John completed the exam more quickly than his classmates."}</w:t>
      </w:r>
    </w:p>
    <w:p>
      <w:r>
        <w:t>{"question": "Find the antonyms for the words 'hard' and 'weak'.", "answer": "The antonym for 'hard' is 'soft' or 'easy', while the antonym for 'weak' is 'strong'."}</w:t>
      </w:r>
    </w:p>
    <w:p>
      <w:r>
        <w:t>{"question": "Explain the concept of cultural relativism.", "answer": "Cultural relativism is a concept in anthropology and sociology which asserts that people's values, beliefs, practices, and morality are shaped by their culture and must be understood in their cultural context. It is the idea that an individual's actions and beliefs should not be judged by someone else's cultural standards but by the standards of their culture. The theory of cultural relativism proposes that there is no absolute right or wrong, no universal standard of morality, and no one culture is inherently better or worse than any other. Instead, cultural norms and values are relative to the society or culture within which they exist.\n\nThis viewpoint requires us to appreciate and respect diversity and recognize the complexity of different cultures. Cultural relativism also acknowledges that what is considered normal or acceptable in one culture may not be the same in another. The values and practices of one culture need to be evaluated in the context of that culture, rather than being compared to the standards of another culture. \n\nCultural relativism is important in promoting cultural understanding, tolerance and empathy, but has been criticized for preventing the condemnation of harmful or oppressing practices. It is important to balance respect for cultural differences with the defense of universal human rights."}</w:t>
      </w:r>
    </w:p>
    <w:p>
      <w:r>
        <w:t>{"question": "Given a sentence, identify the nouns present in that sentence. - This world is full of surprises.", "answer": "The nouns present in this sentence are \"world\" and \"surprises\"."}</w:t>
      </w:r>
    </w:p>
    <w:p>
      <w:r>
        <w:t>{"question": "In the given scenario, predict the probability of the person suffering from Diabetes. - Person aged 58, smokes 30 cigarettes a day, drinks alcohol, overweight", "answer": "Based on the information provided, it is not possible for me to accurately predict the probability of the person suffering from diabetes with just this information. It is important to note that while age, smoking, drinking alcohol, and being overweight are all risk factors for developing type 2 diabetes, there are other factors that play a role as well. These include genetics, family history, physical activity levels, diet, and other underlying health conditions. To accurately assess the risk, it would be best for the person to consult with a healthcare professional who can take into account their medical history and perform the appropriate tests."}</w:t>
      </w:r>
    </w:p>
    <w:p>
      <w:r>
        <w:t>{"question": "How many syllables are present in the word \"dispite\"", "answer": "The word \"despite\" has two syllables- de-spite."}</w:t>
      </w:r>
    </w:p>
    <w:p>
      <w:r>
        <w:t>{"question": "Generate a descriptive phrase for this object. - A silver watch.", "answer": "A stunning, silver timepiece."}</w:t>
      </w:r>
    </w:p>
    <w:p>
      <w:r>
        <w:t>{"question": "Generate a character profile for a person that would join this team. - This team is composed of people from different backgrounds who are passionate about technology.", "answer": "Name: Samantha Lee\nAge: 26\nOccupation: Software Engineer\nBackground: Born and raised in San Francisco, Samantha developed a strong interest in technology at a young age. She attended Stanford University where she earned a degree in Computer Science. Since then, she has worked for various tech companies as a software engineer, and has developed and maintained several successful applications for smartphones and computers.\nInterests: Aside from coding, Samantha enjoys experimenting with new technologies and dabbling with machine learning and AI. She's always eager to learn new skills and is excited to bring her ideas and expertise to the team.\nPersonality: Samantha is highly ambitious, creative, and a problem solver. She's a great team player, always willing to collaborate and share her knowledge with others. Her positive attitude and desire to succeed are contagious, making her a valuable addition to the team."}</w:t>
      </w:r>
    </w:p>
    <w:p>
      <w:r>
        <w:t>{"question": "Generate a list of adjectives that best describe this creature. - A giant sea serpent.", "answer": "1. Enormous\n2. Mythical\n3. Aquatic\n4. Sinuous\n5. Powerful\n6. Fearsome\n7. Majestic\n8. Mysterious\n9. Graceful\n10. Formidable."}</w:t>
      </w:r>
    </w:p>
    <w:p>
      <w:r>
        <w:t>{"question": "Create a riddle for this object. - An eagle", "answer": "I am the master of the sky,  \nWith sharp talons I rule on high.  \nI'm a symbol of strength and might,  \nTell me, what am I in your sight?  \nWhat flies so majestically like a regal,  \nIt\u2019s no other than the mighty eagle."}</w:t>
      </w:r>
    </w:p>
    <w:p>
      <w:r>
        <w:t>{"question": "Analyze the sentiment of this tweet. - It's so sad that I have to miss my friend's birthday because of work.", "answer": "The sentiment of this tweet is negative. The author expresses their disappointment and sadness about missing their friend's birthday due to work obligations."}</w:t>
      </w:r>
    </w:p>
    <w:p>
      <w:r>
        <w:t>{"question": "Create a hashtag related to this topic. - Health and wellness", "answer": "#HealthAndWellness"}</w:t>
      </w:r>
    </w:p>
    <w:p>
      <w:r>
        <w:t>{"question": "Make a prediction about how this issue will end. - The two countries are in a deadlock over their trade deal.", "answer": "It is difficult to accurately predict how the issue between the two countries and their trade deal will end, as it would depend on several factors such as economic, political, and diplomatic considerations. However, it is possible that negotiations may progress and a mutually beneficial agreement reached, or one country could make concessions to reach a deal. Alternatively, the negotiations could fail, and the countries could resort to imposing trade barriers or seeking trade deals with other countries. Ultimately, the resolution of the issue would depend on the actions and decisions made by the countries involved."}</w:t>
      </w:r>
    </w:p>
    <w:p>
      <w:r>
        <w:t>{"question": "Explain the meaning of the proverb at the end of the sentence. - She must have gathered her thoughts when she said \"A bird in hand is worth two in the bush\".", "answer": "The proverb \"A bird in hand is worth two in the bush\" means that it is better to have something tangible, secure and certain, even if it may be of lesser value, than to take risk or pursue something that may have greater potential reward but also a higher chance of failure or loss. In other words, the proverb suggests that it is often wiser to be content with what you have rather than to always try to attain something which is uncertain."}</w:t>
      </w:r>
    </w:p>
    <w:p>
      <w:r>
        <w:t>{"question": "Suggest actions that can be taken to reduce global warming", "answer": "There are several actions that individuals, businesses, and governments can take to reduce global warming, some of which include:\n\n1. Reduce, Reuse, Recycle: By reducing waste, reusing products, and recycling materials, we can lower the amount of energy needed to produce new goods and decrease the amount of pollution generated.\n\n2. Use Energy-Efficient Products: Replace traditional light bulbs with LED ones, buy energy-efficient appliances, and use programmable thermostats. These products can help you save energy and reduce your carbon footprint.\n\n3. Plant Trees and Support Reforestation: Trees absorb CO2 from the air while releasing oxygen, helping to combat global warming. Planting trees and supporting reforestation programs can help reduce CO2 emissions.\n\n4. Use Renewable Energy: Switching to renewable energy sources such as solar, wind, or hydropower can significantly reduce greenhouse gas emissions.\n\n5. Reduce Meat Consumption: Livestock generates a significant amount of greenhouse gases. Reducing meat consumption can lower your carbon footprint and help combat global warming.\n\n6. Support Climate-Friendly Policies: Encourage lawmakers to enact climate-friendly policies, such as carbon taxes, cap-and-trade systems, and renewable energy subsidies. These policies can help reduce emissions and promote the use of green technologies.\n\n7. Use Public Transportation: Cars and trucks generate a significant amount of pollution, so using public transportation, walking, or cycling can help reduce emissions.\n\n8. Reduce Water Use: Saving water helps reduce the energy needed for water treatment, distribution, and heating. Take shorter showers, install low-flow showerheads, and fix any leaks to save water and reduce emissions.\n\nEach one of us can contribute to reducing global warming by making small changes to our daily routines and supporting green initiatives."}</w:t>
      </w:r>
    </w:p>
    <w:p>
      <w:r>
        <w:t>{"question": "What is the main theme of the play \"Romeo and Juliet\"", "answer": "The main theme of the play \"Romeo and Juliet\" is the power of love and its ability to overcome the obstacles in its way. Despite the constant feuds and animosity between their families, the Montagues and Capulets, Romeo and Juliet fall in love and remain deeply committed to each other throughout the play. They face numerous challenges, including disapproval from their parents and interference from jealous rivals, but their love for each other never wavers. Ultimately, however, their love story ends in tragedy, as they both die in each other's arms. The play explores themes of love, passion, family relationships, and conflicts, and serves as a poignant reminder of the power of love to both destroy and heal."}</w:t>
      </w:r>
    </w:p>
    <w:p>
      <w:r>
        <w:t>{"question": "What are the three steps for setting goals?", "answer": "Setting goals involves a well-defined process that can help an individual or a group achieve their desired outcomes. Here are the three essential steps to follow when setting goals:\n\n1. Clarify and identify your objectives: Start the process by reflecting on your aspirations, assessing your strengths and weaknesses, and determining what is truly important to you. This involves focusing on your long-term vision, and then breaking it down into smaller and more achievable goals. Essentially, it\u2019s about knowing what you want and setting specific, measurable, achievable, relevant, and time-bound (SMART) goals.\n\n2. Develop a plan: Once you\u2019ve identified your goals, the next step is to create a roadmap outlining the steps you need to take, and the resources you need to allocate towards achieving them. This may involve breaking down larger goals into smaller, more manageable targets, which can be tackled in stages. Having a plan in place, with clearly defined milestones, can help keep you on track, and motivated, as you work to achieve your goals.\n\n3. Take action and review progress: With your goals identified and a plan in place, it\u2019s time to put in the work necessary to achieve your objectives. This involves taking action, tracking your progress, and adjusting your approach whenever necessary. It\u2019s important to be proactive in the pursuit of your goals, while also being flexible and open to new opportunities as they arise. Regularly reviewing your progress and celebrating your accomplishments can help keep you motivated as you work towards achieving your desired outcomes."}</w:t>
      </w:r>
    </w:p>
    <w:p>
      <w:r>
        <w:t>{"question": "Determine whether the sentence is in present perfect or past tense. - They have seen the movie.", "answer": "The sentence is in present perfect tense."}</w:t>
      </w:r>
    </w:p>
    <w:p>
      <w:r>
        <w:t>{"question": "Analyze the text and provide a summary of the main argument. - Although the economy has seen some improvements, the government must do more to ensure the wellbeing of the nation's citizens.", "answer": "This text argues that despite some progress in the economy, the government should take further actions to safeguard its people's welfare."}</w:t>
      </w:r>
    </w:p>
    <w:p>
      <w:r>
        <w:t>{"question": "Identify the sentence type. - From whom the letter was received?", "answer": "The sentence is an interrogative sentence as it is asking a question."}</w:t>
      </w:r>
    </w:p>
    <w:p>
      <w:r>
        <w:t>{"question": "Provide a list of all the animals that are native to North America.", "answer": "Here is a list of animals that are native to North America:\n\n1. American Bison\n2. Grizzly Bear\n3. Coyote\n4. American Alligator\n5. Raccoon\n6. White-tailed Deer\n7. Bald Eagle\n8. American Beaver\n9. Moose\n10. Red Fox\n11. Cougar\n12. Black Bear\n13. Grey Wolf\n14. Puma\n15. Northern Raccoon\n16. Harp Seal\n17. Nine-banded Armadillo\n18. Bobcat\n19. Canada Lynx\n20. North American River Otter."}</w:t>
      </w:r>
    </w:p>
    <w:p>
      <w:r>
        <w:t>{"question": "Which parts of speech are contained in the sentence? - I respectfully disagree.", "answer": "The sentence \"I respectfully disagree.\" contains the following parts of speech: \n\n1. \"I\" is a pronoun, used as the subject of the sentence.\n2. \"respectfully\" is an adverb, describing how the action of \u201cdisagree\u201d is performed.\n3. \"disagree\" is a verb, indicating the action or state of being in the sentence."}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