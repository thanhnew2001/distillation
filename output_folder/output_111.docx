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"Describe the rise of internet usage.", "answer": "The rise of internet usage can be traced back to its inception in the late 1960s, when the first successful message transmission was sent over the ARPANET, the precursor to the Internet. During the 1970s and 1980s, the use of the internet was mainly restricted to government agencies, universities and research institutions, as personal computers had not yet become widely available.\n\nAs personal computers became increasingly popular in the late 1980s and early 1990s, the number of people using the internet began to grow rapidly. The creation of the World Wide Web in 1989, along with the release of the first web browsers, made the internet more accessible to the general public.\n\nAs the technology infrastructure improved, and more people had access to personal computers and high-speed internet connections, the use of the internet grew exponentially. In the early 2000s, the rise of social media, online shopping, and streaming services further boosted the popularity of the internet.\n\nToday, the internet has become an integral part of our daily lives, with billions of users accessing it for communication, education, entertainment, and commerce. The rise of mobile devices and wireless connectivity has made it possible for people to access the internet from virtually anywhere, at any time, and the usage continues to grow every year."}</w:t>
      </w:r>
    </w:p>
    <w:p>
      <w:r>
        <w:t>{"question": "Outline an exercise routine for a beginner weight-lifter.", "answer": "Here is a simple exercise routine for a beginner weight-lifter:\n\n1. Warm-up: Start with 5-10 minutes of light cardio, such as brisk walking or cycling, to get your heart rate up and prepare your muscles for the workout. Follow this with dynamic stretches, moving your arms and legs through a full range of motion.\n\n2. Squats: Stand with feet shoulder-width apart, holding a weighted barbell across your upper back. Lower your body as if sitting down on a chair, keeping your back straight, until your thighs are parallel to the ground. Push through your heels to come back to the starting position.\n\n3. Bench Press: Lie on your back on a bench, holding a barbell over your chest with your arms extended. Lower the bar to your chest, then push it up again to the starting position.\n\n4. Bent-over Row: Hold a barbell with an overhand grip and bend forward at the hips, keeping your back straight. Pull the bar up to your chest, then lower it back down.\n\n5. Dumbbell Bicep Curl: Hold a dumbbell in each hand, with your arms by your sides and palms facing forward. Keeping your upper arms still, bend your elbows to curl the weights to your shoulders, then lower them back down.\n\n6. Tricep Pushdown: Stand in front of a cable machine with a high pulley, holding a straight bar with your palms facing down. Pull the bar down and extend your arms, then let the bar return to the starting position.\n\n7. Cool-down: Finish with 5-10 minutes of light cardio and stretches, to lower your heart rate and ease any tension in your muscles.\n\nRemember to start with light weights, and increase gradually as you get stronger. It is always a good idea to consult with a trainer or coach to ensure proper form and avoid injury."}</w:t>
      </w:r>
    </w:p>
    <w:p>
      <w:r>
        <w:t>{"question": "Analyze the sentiment of the text. - The U.S. economy has done well over the last five years.", "answer": "The sentiment of the text is positive, as it states that the U.S. economy has performed well in the last five years."}</w:t>
      </w:r>
    </w:p>
    <w:p>
      <w:r>
        <w:t>{"question": "Name a use case of the given technology - Technology: Natural language processing", "answer": "One use case of natural language processing technology is in virtual assistants, like Siri, Alexa or Google Assistant. These assistants use natural language processing to understand and respond to voice commands and queries from users. People can ask these assistants for information or help with tasks, such as playing music, finding directions or setting reminders, using everyday language. The technology interprets the spoken words, determines the intended action, and responds in a human-like manner. This makes interaction with technology more user-friendly, intuitive and accessible."}</w:t>
      </w:r>
    </w:p>
    <w:p>
      <w:r>
        <w:t>{"question": "Offer two suggestions for the given query - What should I do for fun?", "answer": "1. You could try a new hobby such as painting, dancing or playing a musical instrument. \n\n2. Another option would be to explore the outdoors by going for a hike or bike ride in a nearby nature reserve or park."}</w:t>
      </w:r>
    </w:p>
    <w:p>
      <w:r>
        <w:t>{"question": "Describe a book or movie that you recently read or watched.", "answer": "As an AI, I don't have the capability to read or watch anything on my own, but I can provide you with reviews, descriptions, and summaries of books or movies that you'd like to know about."}</w:t>
      </w:r>
    </w:p>
    <w:p>
      <w:r>
        <w:t>{"question": "Generate a list of ideas of what people could do in their spare time.", "answer": "1. Engage in physical activities such as running, cycling, swimming, or dancing.\n2. Practice a hobby like painting, writing, gardening, or photography.\n3. Join a local club or group that shares your interest.\n4. Learn a new skill such as cooking, knitting, woodworking, or language learning.\n5. Volunteer at a local charity or community program.\n6. Visit museums, galleries or historic sites in your area.\n7. Attend a concert or live event.\n8. Go on a nature walk or hike.\n9. Try a new outdoor activity like camping, rock climbing or kayaking.\n10. Plan a trip or weekend getaway."}</w:t>
      </w:r>
    </w:p>
    <w:p>
      <w:r>
        <w:t>{"question": "Take two names, one of a male and one of a female, name a baby which is a combination of both the names. - John, Emily", "answer": "Johmily"}</w:t>
      </w:r>
    </w:p>
    <w:p>
      <w:r>
        <w:t>{"question": "Write a five-sentence passage about a particular character.", "answer": "Samantha is an ambitious and determined young woman. Her passion for science and technology fueled her pursuit for a degree in electrical engineering. In her spare time, she takes on various challenging projects to enhance her skills and broaden her knowledge. Despite facing numerous adversities, she never let those deter her from achieving her ultimate goal. Her unwavering persistence and dedication have been crucial to her becoming a successful engineer."}</w:t>
      </w:r>
    </w:p>
    <w:p>
      <w:r>
        <w:t>{"question": "Construct a multiple choice quiz containing three questions about a chosen topic. - Animals", "answer": "Here is a multiple-choice quiz on the topic of animals:\n\n1. Which of the following animals is the largest?\na. Elephant\nb. Blue Whale\nc. Hippopotamus\nd. Giraffe\n\nAnswer: b. Blue Whale\n\n2. What is a group of lions called?\na. A pack\nb. A herd\nc. A pride\nd. A colony\n\nAnswer: c. A Pride\n\n3. What is the average lifespan of a domestic cat?\na. 5-10 years\nb. 10-15 years\nc. 15-20 years\nd. 20-25 years\n\nAnswer: b. 10-15 years"}</w:t>
      </w:r>
    </w:p>
    <w:p>
      <w:r>
        <w:t>{"question": "Generate a story about a girl who discovers a magical item.", "answer": "Once upon a time, there was a young girl named Sarah who lived in a small village at the edge of a vast and mysterious forest. Although she was warned by everyone in the village to never venture deep into the woods, Sarah\u2019s adventurous spirit could not be hindered. On one sunny day, she decided to explore the forbidden depths of the forest.\n\nAs she walked, Sarah stumbled upon a small clearing that she had never seen before. In the center of the clearing, there was a tree with a mysterious object hanging from its branches. The object glimmered in the sun with a heavenly aura that was impossible to resist. Sarah reached out and touched the object, and in that moment, she felt an overwhelming surge of energy.\n\nSarah examined the object more closely and realized that it was an amulet, unlike anything she had ever seen before. The amulet was made of gold and had strange runes engraved on its surface. Sarah felt the power of the amulet flow through her body and she instinctively knew that this was a magical item.\n\nAs she walked back to the village with the amulet in her pocket, Sarah felt invigorated and full of life. She could feel the amulet's magic flowing through her, granting her with powers she had never dreamed of. Sarah discovered that she could control the elements, call forth animals, and even heal the sick.\n\nSarah used her powers for good and became known as the village's protector. She ventured deep into the forest to gather rare herbs and roots that could cure any illness. Sarah\u2019s bravery and kindness knew no bounds, and she always put others before herself.\n\nThe magical amulet had changed Sarah's life forever, and she was now known as a hero among her people. The once forbidden forest was no longer a source of fear, but of wonder and adventure for Sarah had proved that even in the darkest of corners, there is always a glimmer of light. And as for the amulet, it became a part of Sarah\u2019s legacy, a reminder of the incredible journey she had embarked upon that fateful day."}</w:t>
      </w:r>
    </w:p>
    <w:p>
      <w:r>
        <w:t>{"question": "Explain what is cross-validation and why is it important?", "answer": "Cross-validation is a statistical method used in machine learning to assess the performance of a predictive model on an independent data set. The goal of cross-validation is to evaluate how well a model will generalize to new data that it has not seen before. \n\nIn cross-validation, a data set is split into two parts: a training set and a validation set. The training set is used to train the model, while the validation set is used to assess the performance of the model. The performance of the model on the validation set provides an estimate of its true performance on new data. \n\nThe most common form of cross-validation is k-fold cross-validation, where the data set is divided into k equally sized subsets or \"folds\". The model is then trained on k-1 folds and tested on the remaining fold. This process is repeated k times, with each fold serving as the validation set once. The average performance across all k folds is used to evaluate the model. \n\nCross-validation is important for several reasons. Firstly, it allows us to estimate the true performance of a model on new data, which is essential for choosing the best model for a particular task. Secondly, it helps to prevent overfitting, which occurs when a model is too complex and fits the training data too well, including the noise and random fluctuations in the data. Overfitting can result in poor performance when the model is applied to new data. Cross-validation helps to detect overfitting by showing how well the model performs on an independent data set. Finally, cross-validation can be used to select the best parameters for a model, by evaluating the performance of the model for different values of the parameters.\n\nIn summary, cross-validation is an essential technique in machine learning for evaluating the performance of predictive models and selecting the best model for a particular task. It helps to prevent overfitting and to select the best parameters for a model, thus improving the model's ability to generalize to new data."}</w:t>
      </w:r>
    </w:p>
    <w:p>
      <w:r>
        <w:t>{"question": "Given a passage and two intents, output the probability of the passage belonging to each intent. - The weather today is hot and humid.\nIntent1: Rain\nIntent2: Sunny", "answer": "The probability of the passage belonging to Intent1 (Rain) is 0%, as there is no mention or indication of rain in the passage.\n\nThe probability of the passage belonging to Intent2 (Sunny) is around 50%, as hot and humid weather can be associated with sunny conditions, although it is not explicitly mentioned in the passage."}</w:t>
      </w:r>
    </w:p>
    <w:p>
      <w:r>
        <w:t>{"question": "Given a sentence, output the word count. - I wanted to go to the beach.", "answer": "The word count is 7."}</w:t>
      </w:r>
    </w:p>
    <w:p>
      <w:r>
        <w:t>{"question": "What is the smallest four-digit number that is divisible by 33?", "answer": "To find the smallest four-digit number that is divisible by 33, we need to look for a number that is divisible by both 11 and 3.\nTo make the number as small as possible, we want to set the left digits to be as small as possible. So, we let the ones and thousands digits be 3 and 1, respectively.\nFor the number to be divisible by 11, the difference between the sum of the first and third digits and the sum of the second and fourth digits must be divisible by 11. So, we let the sum of the first and third digits (3 + _ = 6) be equal to the sum of the second and fourth digits (_ + 1 + 2 + _ = 9), which gives us _ = 0 and _ = 3.\nTherefore, the smallest four-digit number that is divisible by 33 is 1,023."}</w:t>
      </w:r>
    </w:p>
    <w:p>
      <w:r>
        <w:t>{"question": "Describe the painting 'Basket of Apples\" by Paul Cezanne", "answer": "\"Basket of Apples\" is a well-known still-life painting by the famous French Post-Impressionist artist, Paul C\u00e9zanne. The painting, created between the years 1893 and 1894, is an oil on canvas work and measures 65 x 80 cm (25 1/2 x 31 3/4 inches).\n\nIn this piece, C\u00e9zanne depicted a wooden table, angled towards the viewer, with a tablecloth that has a folded-over corner. On the table, there is a wicker basket, tilted slightly to the right, filled with an abundance of red and yellow apples. Next to the basket, some apples have spilled over onto the semi-folded white cloth, while in front of the basket, there is a white plate with two more apples. To the right, there is a wine bottle, almost cut off by the edge of the canvas.\n\nC\u00e9zanne's use of color and composition in this piece is remarkable. The red and green tones of the apples contrast beautifully against the white cloth and the darkness of the wooden table, drawing the viewer's eyes to the focal point of the painting \u2013 the basket of apples. He also skillfully uses geometric shapes to construct the composition, with both the apples and the folds of the tablecloth being composed of carefully placed lines and angles.\n\nWhat is particularly interesting in this painting is C\u00e9zanne's deliberate manipulation of perspective. The table seems to be tilted, and the fruit arranged in a manner that defies the laws of gravity. This deliberate departure from realism was C\u00e9zanne's way of challenging the traditional techniques of the time, and his influence can be seen in the works of later artists, paving the way for movements such as Cubism. Overall, \"Basket of Apples\" is a stunning example of C\u00e9zanne's unique approach to still-life painting and a masterpiece in its own right."}</w:t>
      </w:r>
    </w:p>
    <w:p>
      <w:r>
        <w:t>{"question": "Compose a song in the rock genre", "answer": "**Verse 1**\nIn this world of black and white\nLiving day and night\nSo much confusion and endless fight\nWe'll bring color with our might\n\n**Chorus**\nLet the drums and the guitar lead the way\nWe\u2019ll sing out loud and never sway\nAs our voices unite\nOur souls ignite\n\n**Verse 2**\nLet's break the chains of conformity\nAnd drown in the sea of liberty\nWe'll rise above the noise \nAnd bury our fears and our poise\n\n**Chorus**\nLet the drums and the guitar lead the way\nWe\u2019ll sing out loud and never sway\nAs our voices unite\nOur souls ignite\n\n**Bridge**\nWe won't let the world bring us down\nWe'll stand tall and wear our crown\nOur music transcends all boundaries\nAnd together we'll rise from the ground\n\n**Chorus**\nLet the drums and the guitar lead the way\nWe\u2019ll sing out loud and never sway\nAs our voices unite\nOur souls ignite\n\n**Outro**\nOur passion burns and our hearts set aflame\nWe'll live our lives and play this game\nFor in this world of black and white\nWe\u2019ll bring color with our might."}</w:t>
      </w:r>
    </w:p>
    <w:p>
      <w:r>
        <w:t>{"question": "Create a chatbot script with 5 conversational turns", "answer": "User: Hey chatbot, can you help me with my homework?\nChatbot: Of course! What subject do you need help with?\nUser: I need help with math, specifically calculus.\nChatbot: I\u2019d be happy to help! What specific problem are you working on?\nUser: I\u2019m working on finding the derivative of a function.\nChatbot: No problem! The derivative of a function represents an infinitesimal change in the function with respect to one of its variables. To find the derivative, you can use the power rule or the differentiation rule. Would you like a more detailed explanation or an example?"}</w:t>
      </w:r>
    </w:p>
    <w:p>
      <w:r>
        <w:t>{"question": "Suggest a novel book title", "answer": "\"Whispers from the Edge of Tomorrow\""}</w:t>
      </w:r>
    </w:p>
    <w:p>
      <w:r>
        <w:t>{"question": "Categorize the following as 'True' or 'False': Penguins can fly", "answer": "False"}</w:t>
      </w:r>
    </w:p>
    <w:p>
      <w:r>
        <w:t>{"question": "Rank the following sports from most to least popular: soccer, basketball, rugby", "answer": "1. Soccer\n2. Basketball\n3. Rugby \n\nSoccer is the most popular sport globally, followed by basketball. Rugby, while popular in some countries, does not have the same level of following worldwide. Please note, popularity can vary by region and might not reflect a specific location or group of interest."}</w:t>
      </w:r>
    </w:p>
    <w:p>
      <w:r>
        <w:t>{"question": "Generate a one-line haiku about nature.", "answer": "Amidst the green leaves, a gentle breeze whispers peace."}</w:t>
      </w:r>
    </w:p>
    <w:p>
      <w:r>
        <w:t>{"question": "Generate a list of 10 items to place in an emergency kit.", "answer": "1. Flashlight with spare batteries\n2. First aid kit with essential medications\n3. Non-perishable food and clean drinking water\n4. Multi-purpose tool or Swiss army knife\n5. Whistle to signal for help\n6. Emergency blanket or warm clothing\n7. Waterproof matches or a windproof lighter\n8. Portable radio with spare batteries to receive emergency alerts\n9. Personal hygiene items and sanitation supplies\n10. Copies of important documents, local maps, and emergency contact information."}</w:t>
      </w:r>
    </w:p>
    <w:p>
      <w:r>
        <w:t>{"question": "Describe the best way to protect and preserve the environment.", "answer": "There are many steps we can take to protect and preserve our environment. Some of the most effective ways to do so include:\n\n1. Reduce, reuse, and recycle - By practicing the three R's, we can effectively reduce the amount of waste we produce, conserve natural resources and reduce pollution.\n\n2. Conserve energy - This can be done by turning off lights and devices when not in use, upgrading to energy-efficient appliances and products, and utilizing alternative energy sources such as solar or wind power.\n\n3. Use public transportation - Choosing to walk, bike, or take public transit instead of driving reduces emissions and air pollution while also reducing your carbon footprint.\n\n4. Support and promote environmentally friendly practices - Support businesses, organizations, and policies that prioritize sustainability and an eco-friendly approach.\n\n5. Follow responsible waste disposal - Properly disposing of hazardous waste, avoiding littering, and participating in community clean-up efforts can help to reduce pollution and keep our environment clean and healthy.\n\n6. Plant and protect greenery - Trees and vegetation play a crucial role in cleaning the air and regulating the climate. By planting new trees, taking care of existing ones, and supporting conservation efforts, we can help to protect and enhance the natural environment.\n\nOverall, protecting and preserving the environment requires a concerted effort from everyone. By making small changes in our daily lives, and supporting larger initiatives and policies, we can work together to make a positive impact on our planet."}</w:t>
      </w:r>
    </w:p>
    <w:p>
      <w:r>
        <w:t>{"question": "Create a checklist to help people decrease their food waste.", "answer": "Reducing Food Waste Checklist:\n\n- Plan your meals ahead of time: Plan out what you want to eat for the week before you go grocery shopping. This will help reduce impulse buying and ensure that you only buy the food you need.\n\n- Make a grocery list: Write down the ingredients you need for your meal plan and stick to the list while shopping. This will help prevent overbuying.\n\n- Check your fridge and pantry: Before going grocery shopping, check your fridge and pantry to see what you already have. Use up any perishable items before they go bad.\n\n- Store food properly: Make sure to store food in the right place and at the right temperature to prevent spoilage. Follow the instructions on the packaging and use storage containers to keep food fresh for longer.\n\n- Practice portion control: Avoid cooking more than you need. If you do end up with leftovers, store them for later use or freeze them for a future meal.\n\n- Be mindful of expiration dates: Keep track of when your food will expire and use it before it goes bad. Remember that \"best before\" dates refer to quality and not safety, so you can still eat food that's past its \"best before\" date.\n\n- Repurpose leftovers: Get creative with your leftovers and incorporate them into new meals instead of throwing them away.\n\n- Compost:  If you have a garden, consider composting your food scraps. Composting is a great way to reduce waste and nourish your plants.\n\n- Donate: If you have non-perishable food that you won\u2019t be able to eat before it expires, consider donating it to a local food bank or charity.\n\nBy following these simple steps, you can significantly reduce your food waste and save money on groceries."}</w:t>
      </w:r>
    </w:p>
    <w:p>
      <w:r>
        <w:t>{"question": "Rewrite the following sentence by replacing the underlined word with a substitute word: \n\nRecently he has been donating large sums of money to the charity.", "answer": "Recently he has been contributing large sums of money to the charity."}</w:t>
      </w:r>
    </w:p>
    <w:p>
      <w:r>
        <w:t>{"question": "Generate an app idea that uses AI.", "answer": "One potential app idea that leverages AI is a smart shopping assistant. This app would help users make informed purchasing decisions by providing personalized product recommendations and price comparisons based on their preferences and shopping history. \n\nUsing machine learning algorithms, the app would analyze user data to identify patterns and preferences, and then provide recommendations for high-quality, best-value products that meet the user's specific needs. It could also track prices and notify users when items on their wish list go on sale, helping them to save money and time.\n\nAdditionally, the app could feature image recognition technology, allowing users to take a picture of an item they are interested in and instantly find similar products and pricing information, making it easy to compare options and find the best deal.\n\nOverall, this AI-powered shopping assistant app would make the shopping process more efficient, personalized, and cost-effective for consumers."}</w:t>
      </w:r>
    </w:p>
    <w:p>
      <w:r>
        <w:t>{"question": "Generate an alternative sentence for this sentence: \n\nHe likes to watch movies.", "answer": "He enjoys viewing films."}</w:t>
      </w:r>
    </w:p>
    <w:p>
      <w:r>
        <w:t>{"question": "Describe how a computer and a smartphone are different.", "answer": "Computers and smartphones both have similar foundational technology, but they differ in several ways, including their form factor, functionality, and portability. Computers are larger devices, typically consisting of a monitor, central processing unit or tower, keyboard, and mouse. They often have more processing power, storage, and capabilities than a smartphone, and are more suited for tasks such as programming, gaming, and video editing. They are typically designed to be used on a desk or a table.\n\nOn the other hand, smartphones are compact and portable, being small enough to fit into a pocket or purse. They have touchscreens and can be operated using finger gestures or voice commands. They can perform many of the basic functions of a computer, like browsing the internet, sending emails, and running apps. Smartphones are designed to be used on-the-go; they are equipped with GPS, cameras, and a range of sensors, making them ideal for taking photos, getting directions or connecting with others on social networks. Additionally, they provide access to cellular networks, allowing users to make phone calls and send text messages.\n\nOverall, computers and smartphones serve different purposes and their differences in size, computing power and portability make them complementary tools for both work and entertainment."}</w:t>
      </w:r>
    </w:p>
    <w:p>
      <w:r>
        <w:t>{"question": "Design an app to help people with their fitness goals.", "answer": "**App Name**: FitGoal\n\n**Overview**: \nFitGoal is a mobile application designed to help people achieve their fitness goals by providing a comprehensive and personalized approach to fitness. The app is user-friendly and caters to all fitness levels, from beginners to advanced athletes.\n\n**Features**:\n\n1. **Goal Setting**: Users can set specific fitness goals such as losing weight, gaining muscle, or improving overall fitness. The app helps users create an actionable plan to achieve their goals by setting achievable milestones and providing progress tracking.\n\n2. **Personalized Workout Plans**: Based on the information provided by the user and their fitness goals, the app generates personalized workout plans crafted by certified trainers. Users can choose from various workout styles such as bodyweight exercises, weightlifting, HIIT, and more.\n\n3. **Nutrition Guidance**: A healthy diet is crucial for reaching fitness goals. The app provides nutrition guidance tailored to each user's needs and preferences. Users can track their meals, access healthy recipes, and receive tips to make better food choices.\n\n4. **Activity Tracking**: FitGoal integrates with wearable devices to track physical activity and monitor progress. Users can view their daily steps, active minutes, and calories burned.\n\n5. **Community and Challenges**: Users can join the FitGoal community to connect with other fitness enthusiasts, share their progress and tips. The app also offers challenges to keep users motivated and engaged in their fitness journey.\n\n**Conclusion**:\nFitGoal is a comprehensive app that provides a personalized approach to help users achieve their fitness goals. With features including goal setting, personalized workout plans, nutrition guidance, activity tracking, and community support, users have all the tools they need to succeed in their fitness journey."}</w:t>
      </w:r>
    </w:p>
    <w:p>
      <w:r>
        <w:t>{"question": "Point out the main theme of the poem below. - I waited all night\nTo see the morning light\nTo feel the sun dance upon my face\nTo feel the morning touch my skin", "answer": "The main theme of the poem is the anticipation and joy of experiencing the warmth and beauty of a new day."}</w:t>
      </w:r>
    </w:p>
    <w:p>
      <w:r>
        <w:t>{"question": "Explain US taxation policy.", "answer": "The United States federal government imposes a progressive income tax on individuals, meaning that the more money you earn, the higher percentage of that income you pay in taxes. The Internal Revenue Service (IRS) collects income tax, and the tax rate is determined by income brackets. \n\nFor example, for the year 2021, individuals earning less than $9,950 pay 10% of their income in taxes, while those earning between $9,950 and $40,525 pay 12%, and so on. The highest tax bracket for 2021 is for individuals earning over $523,600, who pay 37% of their income in taxes. These rates can change yearly.\n\nIn addition to federal income tax, some states also impose a state income tax. The tax rates vary from state to state. Some states, including Alaska, Florida, Nevada, South Dakota, Texas, Washington, and Wyoming, do not have a state income tax.\n\nThe US government also collects various other types of taxes. For example, there are payroll taxes, which fund Social Security and Medicare, and are paid by both employers and employees. Sales tax is another type of tax, paid on the purchase of goods and services, and is imposed by state and local governments.\n\nIt is important to mention that US tax policy is a complex subject and the above overview provides just the basic idea of how it works. Specific situations or types of income may be subject to other taxation rules, exemptions, and credits."}</w:t>
      </w:r>
    </w:p>
    <w:p>
      <w:r>
        <w:t>{"question": "Generate a web page design idea.", "answer": "For a modern and user-friendly web page design, one idea could be to use a clean, minimalistic approach with a focus on visuals and easy navigation. The layout could feature a large hero header image or video that immediately grab the user's attention. The navigation bar could be sticky at the top of the page and include links to the different sections of the site. \n\nAs the user scrolls down the page, they could be presented with different sections representing the main areas of the site, with each section featuring a background image or video relevant to the content. The text content could be presented in an easy-to-read font with plenty of white space between sections, making it easy for visitors to quickly scan the page.\n\nThe website could also include interactive elements such as drop-down menus, hover effects, and animations to add to the user experience. Additionally, responsiveness should be a key consideration in the design, ensuring that the site looks and functions well on all devices.\n\nIn terms of color scheme, a monochromatic or analogous color scheme could be used, with pops of one or two accent colors to highlight important information and calls to action. Consistent use of typography and iconography could also be used throughout the site to create a cohesive and visually appealing design.\n\nOverall, the web page design should prioritize usability and functionality while still incorporating eye-catching visuals and interactive elements to create a positive user experience."}</w:t>
      </w:r>
    </w:p>
    <w:p>
      <w:r>
        <w:t>{"question": "Design an interface for a cryptocurrency trading platform.", "answer": "The interface for a cryptocurrency trading platform should provide a user-friendly and intuitive design that allows traders to easily buy, sell, and manage their cryptocurrencies. Below are the features that the interface should include:\n\n1. Dashboard: This should be the main page a user sees after logging in. It should include an overview of the user's portfolio, displaying the total balance, as well as the balances of each individual cryptocurrency. It should also display current market prices, news, and a chart showing the user's portfolio performance over time.\n\n2. Buy/Sell: The interface should have a clear and concise buy/sell page that allows users to place orders to purchase or sell cryptocurrency. The page should include an order form that enables users to choose their preferred cryptocurrency, the amount they would like to trade, and the price they are willing to pay/accept. The interface should also include information on the current market price, trading volume, and order book depth.\n\n3. Order History: The interface should include an order history page, displaying past transactions the user has made on the trading platform. This page should include details like the date of the transaction, the type of order, the cryptocurrency traded, the amount traded, and the price at which the order was executed.\n\n4. Charts and Analysis: Traders rely heavily on charts and technical analysis to make informed decisions about when to buy and sell cryptocurrency. The interface should include a charting page that provides a range of technical indicators and chart types to assist users in their analysis. The interface should also include tools for drawing and annotating charts, setting alerts, and backtesting trading strategies.\n\n5. Account Settings: The interface should include an account settings page, where users can manage their personal information, security settings, and payment methods. The page should also include options for configuring notifications, enabling two-factor authentication, and setting up API keys for third-party integrations.\n\n6. Customer Support: Lastly, the interface should include a customer support page that provides users with several options for contacting the support team, including email, live chat, and phone. This page should also include an FAQ section that answers common questions and provides guidance on how to use the trading platform."}</w:t>
      </w:r>
    </w:p>
    <w:p>
      <w:r>
        <w:t>{"question": "Write a description of the presidential palace in Bolivia.", "answer": "The Presidential Palace in Bolivia, commonly known as \"Palacio Quemado\" (Burnt Palace), is the official residence of the president of the Plurinational State of Bolivia. It is located in the old part of the city of La Paz, on the Plaza Murillo. The palace stands out for its stunning neoclassical architecture that showcases its grandeur and historical importance. Its construction began in 1825, and over the years it has undergone several renovations, with improvements that have helped to maintain its pristine condition. It is worth mentioning that the name \"Burnt Palace\" arose from the two fires that affected the building in the 19th century. The interior of the palace is decorated with elegant furnishings and spacious rooms, where various ceremonies and important events are held. In the surroundings of the palace, one can find beautiful gardens with colorful native flora that enhance its natural beauty."}</w:t>
      </w:r>
    </w:p>
    <w:p>
      <w:r>
        <w:t>{"question": "Analyze the relationship between economic status and crime in the United States.", "answer": "There is a complex relationship between economic status and crime in the United States. Research suggests that there is a correlation between poverty and crime, where areas with high poverty rates tend to have higher crime rates. This may be due to a lack of opportunities and resources, leading individuals to turn to crime as a means of survival or to attain some sense of financial security.\n\nAdditionally, studies have shown that economic inequality and a lack of social mobility can also contribute to crime. When individuals feel that they have little chance of improving their economic situation through legal means, they may turn to crime as a perceived solution. Furthermore, social factors such as unemployment, poor education, and lack of support networks can also contribute to crime.\n\nHowever, it is important to note that correlation does not imply causation, and there are many other factors that can influence crime rates, including local law enforcement practices, cultural attitudes towards crime, and access to mental health and substance abuse treatment.\n\nOverall, while there is a relationship between economic status and crime, it cannot be reduced to a simple cause-and-effect relationship. Addressing the root causes of crime, including poverty and inequality, as well as providing support for at-risk communities, can help to reduce crime rates and improve economic outcomes for individuals and communities."}</w:t>
      </w:r>
    </w:p>
    <w:p>
      <w:r>
        <w:t>{"question": "Compose a story about an adventure on the high seas.", "answer": "Once upon a time, there was a brave captain named Jack who led a crew of skilled sailors on a grand adventure on the high seas. Jack had heard tales of a legendary treasure hidden on an island far beyond the horizon and he was determined to find it.\n\nAs Jack and his crew set sail, they encountered many challenges. The wind was fierce, and the waves grew stronger with each passing day. But Jack and his crew were determined, and together they battled the elements with all their might.\n\nOne day, the sky grew dark and a storm raged across the ocean. Jack's ship was tossed and turned by the waves, and for a moment, it seemed all was lost. But Jack never gave up, and he rallied his crew to keep fighting. They bailed water, tied down the sails, and did everything in their power to keep the ship afloat.\n\nFinally, the storm passed, and the crew emerged victorious. They had survived their greatest challenge yet, and spirits were high. Jack looked to the horizon and saw a faint glimpse of land in the distance. \"There it is, mateys!\" he shouted. \"The island of the treasure!\"\n\nAs they drew closer to the island, they could see that it was guarded by a band of fierce pirates. Jack and his crew engaged the pirates in a fierce battle, with swords clashing and cannons roaring. In the end, Jack and his crew emerged victorious, and they claimed the treasure as their own.\n\nAs they sailed back home, Jack and his crew toasted to their victory and the adventures they had shared on the high seas. They had faced great dangers and emerged victorious, and they knew they would always remember their grand adventure."}</w:t>
      </w:r>
    </w:p>
    <w:p>
      <w:r>
        <w:t>{"question": "Describe the basic steps in painting a room.", "answer": "Below are the basic steps in painting a room:\n\n1. Plan: Start by selecting the paint type, color and finish you want for your room.\n\n2. Prepare: Clear out furniture, decorations and floor coverings from the room. Wipe the walls clean to remove any dust, dirt, and debris. Use painter's tape to mask off baseboards, windows, doors, and ceiling edges to ensure clean paint lines.\n\n3. Repair: Patch any cracks, holes, or defects in the wall with a spackling compound, and sand the repaired areas smooth.\n\n4. Prime: Apply a coat of primer to the walls, using a brush for edges and corners and a roller for larger areas. Let the primer dry completely.\n\n5. Paint: Once the primer is dry, begin painting the walls using your chosen paint. Use a brush for corners, edges and hard-to-reach areas, and a roller for larger surfaces. Apply the paint in thin, even coats, working from top to bottom. Allow the first coat to dry completely before applying a second coat.\n\n6. Clean Up: Once painting is complete, remove the painter's tape, being careful not to peel off any paint. Clean your paintbrushes, rollers and other tools, and dispose of any used paint cans or materials.\n\n7. Replace: Once the paint is fully dry, move furniture, decorations and floor coverings back into the room. You may also add new d\u00e9cor to enhance the room's new look."}</w:t>
      </w:r>
    </w:p>
    <w:p>
      <w:r>
        <w:t>{"question": "Describe the traditional art of origami.", "answer": "Origami is a traditional Japanese art that involves the act of folding paper into various shapes and forms. The word origami comes from the Japanese words \"ori,\" meaning to fold, and \"kami,\" meaning paper. This art form has been practiced for centuries and has become a popular pastime around the world.\n\nIn traditional origami, the artist uses a single, square sheet of paper to create a design by folding it in a specific pattern. The paper is manipulated through various folds and creases, forming intricate and beautiful sculptures without the use of cuts or adhesives. The most common folds include the valley fold, mountain fold, and the petal fold.\n\nOrigami has evolved over time to include a wide range of designs and styles, from simple figures like birds or flowers to more complex designs like animals, insects and even human figures. The goal of the origami artist is to create a realistic representation of the subject, often with a high level of detail.\n\nThe art of origami has a rich history and cultural significance in Japan. It is often used in ceremonies and celebrations, and was once regarded as a refined art form for the nobility. Today, it is enjoyed by people of all ages as a fun and creative hobby, with millions of enthusiasts worldwide."}</w:t>
      </w:r>
    </w:p>
    <w:p>
      <w:r>
        <w:t>{"question": "Write a story about an animal that can talk.", "answer": "Once upon a time, in a dense forest, there lived a small red fox named Max. Max was unlike any other animal in the forest, he had a special gift - he could talk! Max had discovered his ability at a very young age, and although he had kept it hidden for quite some time, eventually word spread about his talent, and he became quite the sensation among the creatures of the forest.\n\nMax would often hold large gatherings, and animals from all around would come to listen to him speak. He would tell stories about his adventures, and make everyone laugh with his clever jokes. Max was overjoyed to have so many friends, and loved nothing more than entertaining them.\n\nOne day, Max was approached by a group of animals who were in a bit of trouble. A wicked hunter had been spotted in the forest, and they feared for their lives. Max knew he had to help, and so he came up with a plan. Using his gift of speech, Max ventured into the nearby village, where he was able to communicate with the humans and warn them about the hunter's cruel intentions. The people were amazed by Max's ability and were quick to take action.\n\nWith the hunter now gone, the animals of the forest were finally safe once again. Max had become a hero, and he was celebrated by all. From that day on, Max used his gift not only to entertain, but also to help whenever he could. And so, the red fox with the gift of speech became a beloved legend among the creatures of the forest, and his name was passed down for generations to come."}</w:t>
      </w:r>
    </w:p>
    <w:p>
      <w:r>
        <w:t>{"question": "Describe some of the new technologies that are driving innovation.", "answer": "There are various new technologies that are driving innovation in different fields and industries. Some of these include:\n\n1. Artificial Intelligence (AI) and Machine Learning (ML) - these technologies are enabling machines to learn, reason, and make decisions with minimal human intervention. They are being used in a wide range of applications such as healthcare, transportation, finance, and more.\n\n2. Internet of Things (IoT) - IoT refers to the interconnectivity of physical objects, which can range from simple sensors to complex machines. This technology is allowing objects to communicate with one another and with their surroundings, making it possible to create smart homes, smart cities, and other \"smart\" functionalities.\n\n3. Blockchain \u2013 A decentralized technology that enables secure, transparent, and tamper-proof transactions. It is widely used in cryptocurrency but also being adopted in a range of industries like supply chain management, voting systems, and identity verification.\n\n4. Augmented Reality (AR) and Virtual Reality (VR) - These immersive technologies are enabling new ways of interacting with digital content. From gaming to real estate, and from education to healthcare, AR/VR is changing the way we experience reality.\n\n5. 5G - The rollout of 5G networks is providing lightning-fast internet speeds, lower latency, and increased capacity, enabling all sorts of new and innovative applications, from remote surgeries and autonomous vehicles to smart cities and advanced manufacturing.\n\n6. Quantum Computing - A revolutionary technology that leverages quantum-mechanical phenomena to perform calculations that are currently out of the reach of traditional computers. It is expected to have transformative impacts in various fields from material science to quantum chemistry, optimization problem, cryptography, and machine learning etc. \n\nThese are just some of the many new technologies that are driving innovation and changing the way we live, work, and interact with the world around us."}</w:t>
      </w:r>
    </w:p>
    <w:p>
      <w:r>
        <w:t>{"question": "Give an example of a situation where communication went wrong.", "answer": "One example of a situation where communication went wrong could be at a workplace among colleagues. Let's suppose that there was an important task that needed to be completed by a certain deadline, and the team lead sent an email delegating the responsibilities to the team members. However, the instructions in the email weren\u2019t clear, and some of the team members were left confused about their role in the task. \n\nAs a result, instead of asking for clarification, they assumed what they have to do and started working on the wrong parts of the task. As the deadline approached, it became apparent that there were major mistakes and the team would not be able to meet the deadline. This resulted in frustration, stress, and finger-pointing among the members. Eventually, it was discovered that the root of the problem was the unclear communication from the team lead, which caused further delays and rework.\n\nThis situation shows how important clear and effective communication is, and how easily things can go wrong when it breaks down, resulting in confusion, misunderstanding, and ultimately, failure to achieve the desired goal."}</w:t>
      </w:r>
    </w:p>
    <w:p>
      <w:r>
        <w:t>{"question": "Complete the following sentence:\n\nThe sunset was so __________, it looked like the sky was on fire.", "answer": "The sunset was so stunning, it looked like the sky was on fire."}</w:t>
      </w:r>
    </w:p>
    <w:p>
      <w:r>
        <w:t>{"question": "Create a list of 5 benefits that one can get from using artificial intelligence.", "answer": "1. Increased efficiency and productivity: AI can automate repetitive tasks and processes, allowing humans to focus on more complex and creative tasks, increasing overall efficiency and productivity.\n\n2. Improved accuracy and precision: AI algorithms can analyze large amounts of data with high precision and make accurate predictions, reducing the likelihood of human errors.\n\n3. Enhanced decision-making: With the ability to analyze and interpret complex data sets, AI can provide valuable insights and support decision-making processes in various fields.\n\n4. Cost savings: The use of AI can help businesses reduce labor and operational costs, as well as minimize the need for human intervention in certain tasks.\n\n5. Personalization: AI can analyze individual preferences and behavior, allowing for the delivery of personalized and relevant content, products and services."}</w:t>
      </w:r>
    </w:p>
    <w:p>
      <w:r>
        <w:t>{"question": "Identify the correct verb tense to replace the underlined words in the following sentence:\n\nHe has been reading the book for the past two hours.", "answer": "The underlined word in the sentence is \"has been reading\" and is written in present perfect continuous tense."}</w:t>
      </w:r>
    </w:p>
    <w:p>
      <w:r>
        <w:t>{"question": "You are asked to classify the following text as either emotional or factual:\n\nI'm so overwhelmed with sadness, I don't know what to do.", "answer": "The following text \"I'm so overwhelmed with sadness, I don't know what to do.\" is emotional."}</w:t>
      </w:r>
    </w:p>
    <w:p>
      <w:r>
        <w:t>{"question": "Write a story about a toy that has come to life.", "answer": "Once upon a time, on a warm and sunny day, little Emily was playing with her favorite toy; a rag doll named Molly. Emily had received Molly as a birthday present from her Grandmother, and ever since then, it had been her most cherished possession. Emily would take Molly everywhere she went, and she would play and talk to her as if she were real.\n\nOne beautiful afternoon, something magical happened. As Emily was having a tea party with Molly, the doll suddenly blinked her eyes and let out a little yawn. Emily was speechless; she couldn't believe what she had just seen. Molly was alive!\n\nAt first, Emily was a little scared, but Molly quickly reassured her that there was nothing to be afraid of. She explained that she had come to life because of the love and affection Emily had shown her. Molly was grateful to have such a wonderful friend like Emily, and she wanted to show her just how much she meant to her.\n\nFrom that day on, Emily and Molly would have the most extraordinary adventures together. Molly would accompany Emily to school, where they would learn the alphabet and practice writing letters together. They would explore the garden, where they would pick the most beautiful flowers and arrange them in vases. They would have tea parties with other toys, who had also come to life, and they would all share stories and laugh together.\n\nEmily was overjoyed to have Molly by her side. She felt like the luckiest little girl in the world. But despite all the fun and excitement, Emily knew that the most important thing was the friendship she shared with Molly. That bond would never fade or disappear, and they would always be there for each other, through thick and thin.\n\nFrom that day on, Emily never looked at toys the same way again. She knew that each one had the potential to come to life, as long as there was someone who loved and cared for them deeply. Emily and Molly\u2019s friendship was a testament to the power of love and the magic it could create."}</w:t>
      </w:r>
    </w:p>
    <w:p>
      <w:r>
        <w:t>{"question": "Generate an objective title for this blog post - How To Optimize Your Website To Generate More Leads", "answer": "\"Effective Strategies for Website Optimization and Lead Generation\""}</w:t>
      </w:r>
    </w:p>
    <w:p>
      <w:r>
        <w:t>{"question": "Write a paragraph explaining the purpose of the following program - This program is designed to monitor and analyze the performance of robots used in manufacturing.", "answer": "The purpose of this particular program is to ensure the efficiency and productivity of manufacturing processes that involve the use of robots. By tracking and evaluating the performance of these machines, the software provides valuable insights into potential areas of improvement, allowing for quick and effective optimization of production lines. Additionally, being able to monitor the performance of robots also makes it possible to anticipate, detect, and prevent mechanical failures or malfunctions, thus avoiding costly downtime, delays and reduced productivity. Ultimately, this program serves to increase the effectiveness of manufacturing processes, driving down costs and increasing output."}</w:t>
      </w:r>
    </w:p>
    <w:p>
      <w:r>
        <w:t>{"question": "Write an imperative sentence providing instruction on opening a door", "answer": "To open the door, turn the doorknob counterclockwise and pull it towards you."}</w:t>
      </w:r>
    </w:p>
    <w:p>
      <w:r>
        <w:t>{"question": "Write a 5-line script for an engaging conversation", "answer": "User: Hi AI, how are you today?\n\nAI: Hello! I don't really have emotions like humans do, but I am functioning at an optimal level today. How about you?\n\nUser: I'm doing good. How can you assist me today?\n\nAI: I can help you with anything from answering questions, to scheduling appointments, and providing information on any topic you wish to know about. What do you need help with?\n\nUser: Can you tell me some ways to stay healthy?\n\nAI: Of course! Staying healthy involves a combination of good nutrition, regular exercise, enough sleep, managing stress, and avoiding harmful habits. Would you like more information on any of those topics?"}</w:t>
      </w:r>
    </w:p>
    <w:p>
      <w:r>
        <w:t>{"question": "Prioritize this list of tasks from highest to lowest - Clean the kitchen, sweep the floor, go grocery shopping", "answer": "1. Clean the kitchen \n2. Sweep the floor \n3. Go grocery shopping"}</w:t>
      </w:r>
    </w:p>
    <w:p>
      <w:r>
        <w:t>{"question": "Summarize the following article into 5-6 sentences - The more scientists study diet and nutrition, the more they understand how important dietary sodium is for overall health. Sodium is an essential nutrient and is a primary electrolyte in the body. It\u2019s needed to regulate hormones and fluids and to maintain acid balance. It also aids in the transmission of nerve impulses, helps muscles contract and relax, and helps stabilize blood pressure. Too little sodium \u2013 hyponatremia \u2013 can be life-threatening, while an imbalance in sodium-potassium levels can lead to other health problems.", "answer": "The article highlights the importance of dietary sodium for overall health. Sodium is an essential nutrient and electrolyte which helps regulate hormones, fluids, and acid balance. Additionally, sodium aids in nerve impulse transmission and muscle contraction and relaxation, while also helping to stabilize blood pressure. While too little sodium can be dangerous, an imbalance in sodium-potassium levels can also lead to health problems. Therefore, maintaining appropriate levels of sodium in the diet is crucial for overall health."}</w:t>
      </w:r>
    </w:p>
    <w:p>
      <w:r>
        <w:t>{"question": "Generate an example of a time when someone displayed initiative.", "answer": "Rachel had been working as a marketing assistant for just over a year when her manager resigned, leaving the department short-staffed. Rather than waiting for a replacement to be hired, Rachel saw an opportunity to step up and started taking on additional responsibilities. She used her knowledge of the company's marketing strategies, studied the projects that her manager had been working on, and even came up with some new ideas of her own.\n\nRachel took the initiative to organize meetings and worked closely with her colleagues to ensure that the marketing department continued to run smoothly. She took charge of a major campaign and managed to exceed the targets set by her former manager. Her hard work and determination did not go unnoticed, and within a few months, she was promoted to the position of Marketing Manager.\n\nRachel\u2019s display of initiative helped her achieve professional growth, and contributed to the company\u2019s success. She showed that she was willing to go above and beyond her duties, and that she possessed the leadership skills needed to excel in her new role."}</w:t>
      </w:r>
    </w:p>
    <w:p>
      <w:r>
        <w:t>{"question": "Take the sentence, \"I enjoy watching birds in my backyard,\" and expand on it by adding two sentences about the activity. - I enjoy watching birds in my backyard.", "answer": "I enjoy watching birds in my backyard. Observing the different species and their behaviors can be fascinating and even therapeutic. It's amazing to see the variety of colors and the unique way each bird interacts with its surroundings."}</w:t>
      </w:r>
    </w:p>
    <w:p>
      <w:r>
        <w:t>{"question": "Come up with a creative way to motivate people to recycle.", "answer": "One creative way to motivate people to recycle is by organizing a recycling competition in their community or workplace. Participants can be grouped into teams, and each team would be responsible for collecting, sorting and properly disposing recyclable materials. To add an element of fun, each team can receive points for the weight or volume of materials they collect and recycle correctly. At the end of the competition, the team with the highest score could win a prize, such as a gift card from a local eco-friendly store or a sponsored trip to a nature reserve where they can witness the importance of preserving the environment. This approach builds camaraderie and fosters a sense of collective responsibility towards protecting our planet."}</w:t>
      </w:r>
    </w:p>
    <w:p>
      <w:r>
        <w:t>{"question": "Generate a blog post about the significance of self-care.", "answer": "The Significance of Self-Care\n\nIn today's fast-paced world, it's easy to get caught up in the daily grind and neglect ourselves. However, taking care of our physical, emotional, and mental well-being is essential to living a healthy and happy life. That's where self-care comes in.\n\nSelf-care refers to activities and practices that we engage in on a regular basis to reduce stress, maintain our health, and improve our overall well-being. These activities can range from taking a relaxing bath to practicing meditation or engaging in physical exercise.\n\nSo why is self-care so important? For starters, it helps us manage stress. By engaging in activities that help us relax and decompress, we reduce the negative effects that stress can have on our bodies and minds. This not only improves our overall health, but also helps us to be more productive and focused in our daily lives.\n\nSelf-care also helps us to maintain a healthy relationship with ourselves. When we take the time to care for ourselves, we develop a greater sense of self-awareness and self-respect. This, in turn, boosts our self-confidence and helps us to develop a positive relationship with others.\n\nPerhaps most importantly, self-care allows us to reconnect with ourselves. In today's world, we are constantly bombarded with information and stimuli, and it can be easy to lose touch with our own thoughts and feelings. By taking time for self-care, we provide ourselves with the space to reflect, to process, and to be present in the moment.\n\nIn conclusion, self-care is an essential part of maintaining our overall health and well-being. By engaging in regular self-care activities, we can reduce stress, boost our self-confidence, and reconnect with ourselves. So the next time you're feeling overwhelmed or stressed, take a moment to engage in some self-care \u2013 your mind and body will thank you."}</w:t>
      </w:r>
    </w:p>
    <w:p>
      <w:r>
        <w:t>{"question": "Generate a list of 5 tips for how to maintain work-life balance.", "answer": "1. Prioritize the most important tasks: List your obligations and responsibilities, both at home and work, and arrange them based on their importance. This will help you to avoid working overtime and make sure you have time for personal activities.\n\n2. Set Boundaries: Establish clear boundaries between work and personal time as it's essential to disconnect once work hours come to an end. Avoid checking work emails or answering work-related calls during personal time.\n\n3. Take Regular Breaks: Make sure to take regular breaks throughout the day to refresh your mind and body. This will ultimately make you more productive at work and help you avoid burnout.\n\n4. Practice Self-Care: Remember to take care of yourself physically, mentally, and emotionally. Eat well, exercise, get plenty of sleep, and engage in activities you enjoy outside of work.\n\n5. Learn to Delegate: Avoid taking on more than you can handle, and delegate tasks whenever possible. This will ease your workload and help you have more time for yourself and your personal life."}</w:t>
      </w:r>
    </w:p>
    <w:p>
      <w:r>
        <w:t>{"question": "Create a new customer account for the customer Emma White.", "answer": "Sure, I would be happy to help you create a new customer account for Emma White. To do so, I will need some basic information about Emma such as her full name, address, phone number, and email address. Once I have this information, I can create a new customer account for her in your database or system.\n\nWould you kindly provide me with the necessary information so that I can proceed with creating the account?"}</w:t>
      </w:r>
    </w:p>
    <w:p>
      <w:r>
        <w:t>{"question": "Convert the following imperial units to the corresponding metric units. - 10 feet and 20 pounds", "answer": "10 feet is equivalent to 304.8 centimeters (cm) or 3.048 meters (m).\n20 pounds is equivalent to 9.07185 kilograms (kg)."}</w:t>
      </w:r>
    </w:p>
    <w:p>
      <w:r>
        <w:t>{"question": "Generate a three-dimensional figure that has a volume of 8 cubic meters.", "answer": "I'm sorry, as a language model AI, I am incapable of generating visual figures by myself. However, one possibility for a three-dimensional figure that has a volume of 8 cubic meters is a cube with sides measuring 2 meters in length. Another possibility is a rectangular prism with dimensions of 4 meters by 2 meters by 1 meter or a sphere with a radius of approximately 1.24 meters."}</w:t>
      </w:r>
    </w:p>
    <w:p>
      <w:r>
        <w:t>{"question": "Provide a brief summary of the article \"A Brief History of the Automobile Industry\".", "answer": "This article provides an overview of the history of the automobile industry, starting with the creation of the first steam-powered vehicle at the end of the 18th century. The article then goes on to describe the evolution of the car, from early internal combustion engines and the mass production of vehicles by Henry Ford, to the increasing popularity of electric cars in recent years. It also discusses the economic and social impact of the automobile industry, including its role in shaping urban landscapes, and the introduction of new safety and environmental regulations. Finally, the article offers predictions on the future of the automobile industry, with a focus on emerging technologies such as autonomous vehicles and the growth of car-sharing services."}</w:t>
      </w:r>
    </w:p>
    <w:p>
      <w:r>
        <w:t>{"question": "Summarize the events in the following short story. - Adam was walking home from school one day when he came across a bird struggling to get out of some mud. He stopped to help the bird, but the bird flew away before he could reach him. He continued down the street when he saw a cat meowing for help. This time he was able to help the cat out and to his surprise, the cat followed him all the way home.", "answer": "Adam encountered a bird in need of help on his way back from school, but the bird flew away before he could assist. Later, he also came across a cat needing aid and was able to help it. The cat then followed Adam to his home."}</w:t>
      </w:r>
    </w:p>
    <w:p>
      <w:r>
        <w:t>{"question": "Name two reasons why burning fossil fuels is bad for the environment.", "answer": "1. Greenhouse Gas Emissions: Burning fossil fuels releases large amounts of carbon dioxide, methane and other greenhouse gases into the atmosphere. These gases trap heat on Earth and lead to global warming, the effects of which can be catastrophic for the environment, wildlife, and human populations.\n\n2. Air Pollution: Burning fossil fuels releases harmful pollutants such as sulfur dioxide, nitrogen oxides, and particulate matter into the air. These pollutants can harm human health, damage crops and vegetation, and contribute to acid rain, smog, and other forms of air pollution that have severe ecological impacts."}</w:t>
      </w:r>
    </w:p>
    <w:p>
      <w:r>
        <w:t>{"question": "Compose a tune that conveys a feeling of happiness.", "answer": "I'm sorry, but as a language model AI, I do not have the ability to create or compose music. However, I suggest you look for upbeat melodies, with bright instrumentation and major keys as they are often associated with happiness. A cheerful and lively rhythm could also add a happy vibe to your tune. Experiment with different instruments, arrangements and tempos to see what resonates with you and brings you joy."}</w:t>
      </w:r>
    </w:p>
    <w:p>
      <w:r>
        <w:t>{"question": "Outline the advantages of buying in bulk.", "answer": "1. Reduced costs: Bulk buying often comes at a discounted price when compared to purchasing smaller quantities of an item. This allows individuals to save money on the overall cost of their purchase.\n\n2. Reduced packaging: Buying in bulk usually means that the product has less packaging. This is beneficial for the environment as there is less waste generated.\n\n3. Time-saving: Purchasing items in bulk reduces the frequency of shopping trips needed. This can be particularly beneficial for saving time for people with busy schedules or individuals who live far from stores.\n\n4. Convenience: Having a bulk supply of goods on hand can be extremely convenient, reducing the need for frequent restocking and ensuring that there is always a supply of the item readily available.\n\n5. Reduced environmental impact: Bulk buying can often reduce the carbon footprint associated with shipping and transport, as fewer individual items need to be shipped.\n\n6. Shared benefits: Buying in bulk can be a great way to share the benefits of cost savings and environmental impact reduction with friends, family, and neighbors by splitting the purchase and the cost.\n\nOverall, bulk buying offers some significant advantages, both in terms of cost savings and reduced environmental impact. It is a great option for those who are looking to save time, money, and reduce waste."}</w:t>
      </w:r>
    </w:p>
    <w:p>
      <w:r>
        <w:t>{"question": "Write a verse about a certain topic in 7 lines. - Topic: Nature", "answer": "Nature, the world's most splendid art,\nA creation of beauty that touches the heart,\nIts allure lies in its vivid display,\nThat changes with the passing of each day.\n\nFrom lofty mountains to verdant trails,\nTo vast oceans and gentle gales,\nNature's grandeur weaves a perfect harmony."}</w:t>
      </w:r>
    </w:p>
    <w:p>
      <w:r>
        <w:t>{"question": "Write a story that takes place in a certain location in 150 words. - Location: Abandoned Mansion", "answer": "Once upon a time, in the heart of the dark forest, there stood an abandoned mansion. It was overgrown with vines and had broken windows, which made it seem eerie and uninviting. However, that didn't discourage a group of teenagers from exploring it.\n\nOn a chilly autumn night, the five friends pushed open the creaky gate and made their way up the driveway. They had heard stories about the mansion, about how it used to belong to a wealthy family, but a tragic event made them flee, leaving behind all their possessions.\n\nAs they stepped inside, their flashlights illuminated the antique furniture and grand chandeliers. There was an air of sadness and mystery that hung heavily in the rooms.\n\nHowever, as they made their way to the upper floors, they began to feel like they weren't alone. Strange noises and sudden cold spots made them realize that perhaps the mansion wasn't so abandoned after all.\n\nThe teenagers ran out, never daring to return to the creepy mansion again."}</w:t>
      </w:r>
    </w:p>
    <w:p>
      <w:r>
        <w:t>{"question": "Create a timeline of evolution over the last 3 million years.", "answer": "3 million years ago - Australopithecus, an early human ancestor, evolved in East Africa.\n\n2.4 million years ago - The Homo genus, which includes modern humans, evolved in Africa.\n\n2 million years ago - Homo erectus, the first human ancestor to migrate out of Africa, evolved.\n\n1.5 million years ago - Homo erectus migrated into Asia and Europe.\n\n800,000 years ago - Homo heidelbergensis evolved in Africa and later migrated to Europe.\n\n600,000 years ago - Neanderthals evolved from Homo heidelbergensis in Europe.\n\n400,000 years ago - The Denisovans, a lesser-known human ancestor, evolved in Asia.\n\n300,000 years ago - Homo sapiens evolved in Africa.\n\n200,000 years ago - Homo sapiens migrated out of Africa and into the rest of the world.\n\n40,000 years ago - Neanderthals became extinct.\n\n10,000 years ago - The agricultural revolution began, leading to the development of modern civilization."}</w:t>
      </w:r>
    </w:p>
    <w:p>
      <w:r>
        <w:t>{"question": "Are the two sentences below grammatically correct? Output yes or no. - Sentence 1: I am going to the store.\nSentence 2: I goes to the store.", "answer": "Yes for Sentence 1 and No for Sentence 2."}</w:t>
      </w:r>
    </w:p>
    <w:p>
      <w:r>
        <w:t>{"question": "Take the input and summarise it in 8 words. - Consumers are increasingly demanding products that are sustainable, ethical, and crafted with quality materials.", "answer": "Consumers demand sustainable, ethical, quality-crafted products."}</w:t>
      </w:r>
    </w:p>
    <w:p>
      <w:r>
        <w:t>{"question": "Take the input and provide a definition for the word \"ecology\".", "answer": "Ecology is the scientific study of interactions among organisms and their environment. It encompasses the relationships between living beings and their physical surroundings, as well as how they impact one another within various ecosystems. Ecology investigates topics such as population dynamics, energy flow, nutrient cycling, and the sustainability of ecosystems. The knowledge gained through ecology helps us understand how to better preserve and protect the natural world."}</w:t>
      </w:r>
    </w:p>
    <w:p>
      <w:r>
        <w:t>{"question": "Imagine a scenario where turtles and frogs live together. Describe the living environment of the two species.", "answer": "In a tranquil and lush environment, surrounded by trees, and vibrant foliage, there is a pond where turtles and frogs coexist. The pond, which is the center of the ecosystem, is home to the turtles, who can often be seen sunning on logs or rocks that are emerging from the water. The turtles also swim through the water, moving around gracefully with their webbed feet and streamlined shells.\n\nOn the other hand, frogs jump and leap among the rocks and plants that grow around the shore. The frogs are also excellent swimmers and move quickly through the water. The air is often filled with the sound of their croaking, which adds character and life to the environment. The ecosystem around the pond is also full of insects which serve as a food source for the frogs.\n\nThe turtles and frogs live harmoniously and share resources. The turtles feed on the pond plants and different aquatic creatures, while the frogs snatch up insects and other small critters with their long sticky tongues. They are both cold-blooded ectotherms, which means that they can regulate their body temperature according to the environment.\n\nOverall, the environment where turtles and frogs coexist is rich and diverse, characterized by the aquatic ecosystem of the pond and the terrestrial environment around it. The two species have found a balance that allows them to live together in harmony."}</w:t>
      </w:r>
    </w:p>
    <w:p>
      <w:r>
        <w:t>{"question": "Write a short story about an elderly person who starts a garden.", "answer": "Once upon a time, there was an elderly woman named Martha. She lived alone in a small house with a backyard that had been neglected for years. One day, as she sat by her window, she noticed how the other houses on her street had beautiful gardens, full of flowers and vegetables. Martha felt a longing to have her own garden, but she didn't know where to start.\n\nDetermined to make something out of her barren backyard, Martha decided to visit the local garden store. The owner, a kind young man, answered all her questions and helped her choose the right flowers and vegetables for her garden. Martha left the store feeling hopeful and excited, ready to start her new project.\n\nThe next day, Martha woke up early and started working on her garden. She dug the soil, planted the seeds, and watered them. The days went by and Martha tended to her garden with love and care. Slowly, the flowers started to bloom, and the vegetables began to sprout. Martha felt a sense of pride and accomplishment as she watched her garden come to life.\n\nThe garden became a source of joy and peace for Martha. She spent her days tending to the plants, enjoying the sunshine, and listening to the birds. Neighbors soon started to notice her beautiful garden and would stop by to admire it. Martha made new friends and even started to share her vegetables with them.\n\nMartha realized that starting a garden was one of the best decisions she had ever made. It brought her so much happiness and gave her a new purpose in life. She was grateful for the opportunity to connect with nature and her community in such a wonderful way. From then on, her garden remained a cherished part of her life, and she could often be found outside, tending to her beloved plants with a smile on her face."}</w:t>
      </w:r>
    </w:p>
    <w:p>
      <w:r>
        <w:t>{"question": "Name a famous person from the Salem Witch Trials", "answer": "One famous person from the Salem Witch Trials is Tituba, a woman who was accused and imprisoned for practicing witchcraft during the trials. She was one of the first individuals to be accused and her testimony played a key role in the events that unfolded."}</w:t>
      </w:r>
    </w:p>
    <w:p>
      <w:r>
        <w:t>{"question": "Rewrite the following sentence using a possessive pronoun instead of \"The cat's\". - The cat's fur was a mix of grey and white.", "answer": "Its fur was a mix of grey and white."}</w:t>
      </w:r>
    </w:p>
    <w:p>
      <w:r>
        <w:t>{"question": "Describe a home kitchen", "answer": "A home kitchen is both a functional and social space where food is prepared and shared inside a house or an apartment. It usually consists of essential appliances such as a refrigerator, cooker, dishwasher, microwave, toaster, and other food preparation utensils such as knives, spoons, and cutting boards. The kitchen often has cupboards and shelves, where food and kitchenware are stored, with a countertop for preparing and serving meals. A sink and faucets are also essential for cleaning up dishes or washing hands. A kitchen may have a dining table, or simply contain an island or counter with multi-functional barstools for eating and socializing. Some kitchens have large windows to provide natural light or offer a nice view. With its warm and welcoming atmosphere, a home kitchen is often the central gathering place of a household."}</w:t>
      </w:r>
    </w:p>
    <w:p>
      <w:r>
        <w:t>{"question": "What is a SQL query?", "answer": "A SQL query is a code written in Structured Query Language (SQL) that is used to retrieve, manipulate, and analyze data in a relational database. A query is essentially a request for information from the database. Using a series of logical statements and constraints, the user is able to specify criteria for filtering, ordering, grouping, and otherwise transforming data. SQL is a standardized language that allows users to interact with databases of all types, providing an important tool for organizing and making sense of complex data sets."}</w:t>
      </w:r>
    </w:p>
    <w:p>
      <w:r>
        <w:t>{"question": "Create a proverb related to electricity", "answer": "\"Electricity is a powerful servant, but a dangerous master.\""}</w:t>
      </w:r>
    </w:p>
    <w:p>
      <w:r>
        <w:t>{"question": "Provide an appropriate definition for the word \"vegetarian\".", "answer": "A vegetarian is a person who chooses to follow a diet that excludes meat, poultry, game, fish, shellfish or any other products of animal slaughter. Instead, their diet mainly consists of plant-based foods such as fruits, vegetables, grains, legumes, nuts, and seeds. Some vegetarians may also choose to consume dairy products and eggs. The reasons for following a vegetarian diet may vary and can include ethical, health, environmental, religious or cultural reasons."}</w:t>
      </w:r>
    </w:p>
    <w:p>
      <w:r>
        <w:t>{"question": "Choose the most appropriate adjective to describe the city. - The city of Las Vegas is known for its bright lights and vibrant nightlife.", "answer": "Vibrant."}</w:t>
      </w:r>
    </w:p>
    <w:p>
      <w:r>
        <w:t>{"question": "Identify the literary device used in the phrase below. - \"It was the best of times, it was the worst of times\"", "answer": "This phrase is an example of  antithesis, a literary device that uses contrasting concepts, words or phrases within a balanced grammatical structure. This is particularly evident in the contrast between the \"best\" of times and \"worst\" of times, phrases that directly oppose and contrast with each other, highlighting the paradox and uncertainty of the period."}</w:t>
      </w:r>
    </w:p>
    <w:p>
      <w:r>
        <w:t>{"question": "Create a quiz based on the questions below. - Q1. What is the capital of France?\nQ2. Who is the author of The Catcher in the Rye?", "answer": "Welcome to the quiz! Here are your questions:\n\n1. What is the capital of France?\na) London\nb) Berlin\nc) Madrid\nd) Paris\n\n2. Who is the author of The Catcher in the Rye?\na) J.D. Salinger\nb) Ernest Hemingway\nc) F. Scott Fitzgerald\nd) William Faulkner\n\nPlease select the correct option for each question. Good luck!"}</w:t>
      </w:r>
    </w:p>
    <w:p>
      <w:r>
        <w:t>{"question": "Translate the sentence below into Japanese. - I am going out for dinner.", "answer": "\u79c1\u306f\u5915\u98df\u306e\u305f\u3081\u306b\u5916\u51fa\u3057\u307e\u3059\u3002"}</w:t>
      </w:r>
    </w:p>
    <w:p>
      <w:r>
        <w:t>{"question": "Identify the present participle in the sentence below. - The boy running around the park is my brother.", "answer": "The present participle in the sentence is \"running.\""}</w:t>
      </w:r>
    </w:p>
    <w:p>
      <w:r>
        <w:t>{"question": "From the following list, suggest five words that could be used to describe a forest.", "answer": "1. verdant\n2. lush\n3. tranquil\n4. dense\n5. wild"}</w:t>
      </w:r>
    </w:p>
    <w:p>
      <w:r>
        <w:t>{"question": "Generate a 3-4 sentence haiku about springtime.", "answer": "Springtime awakens, \nA new beginning in bloom, \nNature's warm embrace."}</w:t>
      </w:r>
    </w:p>
    <w:p>
      <w:r>
        <w:t>{"question": "Write a blog post summarizing why remote work is the future.", "answer": "Remote work is quickly becoming the future, as it provides numerous advantages over the traditional work environment. More and more people now prefer to work from the comfort of their own homes, which is made possible by the rapid advancements in technology, and the growth of the internet. Here are a few reasons why remote work is the future.\n\n1. Flexibility - One of the most significant advantages of remote work is the flexibility it provides. Remote employees can choose when and where to work, which leads to a better work-life balance. They have the option to take care of their personal lives and responsibilities while working, which increases job satisfaction.\n\n2. Increased Productivity - Remote workers report higher productivity levels compared to traditional office workers. The reason is simple, working from home eliminates the time wasted commuting and decreases interruptions from colleagues. Remote employees can create a work environment that is free from distractions, leading to higher efficiency.\n\n3. Reduced Costs - Remote work helps in reducing costs for both employees and employers. For employees, it eliminates the expenses related to travel, work clothes and meals. For employers, it reduces the need for office space, utilities, and supplies, leading to substantial savings.\n\n4. Access to Global Talent -  Remote work allows companies to access a global pool of talent. Since geographical barriers are eliminated, companies can hire candidates from anywhere in the world, which leads to a more diverse and skilled workforce.\n\n5. Better for the Environment - Remote work is beneficial for the environment. It reduces the carbon footprint of employees, as they no longer have to travel to work. It also decreases the amount of energy required to maintain office buildings, leading to a positive impact on the environment.\n\nIn conclusion, remote work is the future, as it provides several advantages over the traditional work environment. With the growth of technology and the internet, it has become easier than ever to work remotely. It provides flexibility, increases productivity, reduces costs, provides access to global talent, and is better for the environment."}</w:t>
      </w:r>
    </w:p>
    <w:p>
      <w:r>
        <w:t>{"question": "What do you think will be the key drivers of AI adoption in 2021?", "answer": "In 2021, the key drivers of AI adoption will likely include the following factors:\n\n1. Digital Transformation: Many organizations are accelerating their digital transformation initiatives in response to the COVID-19 pandemic, which is leading to increased adoption of AI technologies to improve business processes, enhance customer experiences, and gain competitive advantage.\n\n2. Data: The increasing availability of large and complex data sets is providing more opportunities for AI to generate insights and improve decision making. Advancements in data storage, processing, and analytics technologies are also making it easier for companies to implement AI solutions.\n\n3. Accessibility: With the increasing availability of user-friendly AI tools and platforms, more businesses are able to implement AI solutions without needing specialized expertise. This is leading to greater accessibility and adoption of AI technologies across industries.\n\n4. Cost Savings: AI can help organizations to optimize operations, reduce costs, and increase efficiency. As companies look to recover from the economic impacts of the pandemic, the potential cost savings offered by AI will be an attractive driver for adoption.\n\n5. Innovation: AI continues to be a key driver of innovation, enabling companies to create new products and services, improve existing offerings, and better meet the changing needs of customers. In 2021, the desire to innovate will continue to be a key driver of AI adoption."}</w:t>
      </w:r>
    </w:p>
    <w:p>
      <w:r>
        <w:t>{"question": "Describe the emergence of Chatbot technology.", "answer": "The emergence of chatbot technology can be traced back to the early days of artificial intelligence, as early as the 1950s. Early attempts at creating chatbots involved the use of simple rule-based systems designed to mimic human conversations. One of the earliest and most famous chatbots was ELIZA, which was created at MIT in 1966 by Joseph Weizenbaum. ELIZA used pattern-matching and substitution techniques to simulate conversation and was primarily used as a psychotherapist to talk with patients.\n\nAs technology advanced, rule-based systems gave way to more advanced methods, including the use of natural language processing and machine learning, to enable chatbots to understand and generate human language. This, combined with the rise of the internet and mobile devices, has led to a proliferation of chatbots, which are now used by businesses, organizations, and individuals for a wide variety of purposes, such as customer service, personal assistance, marketing, and entertainment.\n\nThe emergence of chatbot technology has been driven by several factors, including advances in AI and machine learning, the availability of large amounts of data, and the increasing demand for automated and efficient communication. Chatbots are now integrated into many popular messaging platforms, including Facebook Messenger, WhatsApp, and Slack, and are also available as standalone apps.\n\nOverall, the emergence of chatbot technology represents a significant development in the field of artificial intelligence, and it continues to evolve and improve as researchers and developers strive to create more advanced and sophisticated chatbots."}</w:t>
      </w:r>
    </w:p>
    <w:p>
      <w:r>
        <w:t>{"question": "Create a website prototype for an e-commerce store. - The e-commerce store is selling sports and fitness equipment.", "answer": "Thank you for the opportunity to provide my insights in creating a website prototype for an e-commerce store that sells sports and fitness equipment. Please see below for the prototype design.\n\nDesign Overview:\nThe website will have the following menus at the top of the page: Home, Shop, About, and Contact Us. \nOn the Home page, there will be a slideshow which carousel high-quality images of the shop's featured sports and fitness equipment. It is ideal to have around 3-5 images on the slideshow. Underneath, a short introduction about the store and their bestsellers or new arrivals.\n\nShop Page:\nThis is is where all the products are displayed. The page is divided into three parts. The first part is the Categories Menu, where the products are grouped into categories such as Cardio Equipment, Strength Equipment, Fitness Accessories, and Sports Equipment. \n\nThe central part of the page is where the products are displayed. The products can be sorted according to Price, Popularity, or New Arrivals. Each product thumbnail displays the product's image, name, short description, and price. There is also an \"Add to Cart\" button for easier shopping experience.\n\nThe third part of the page is the Shopping Cart. Here, customers can view all the items they have added into their carts, total cost, and options to proceed to Checkout or continue shopping.\n\nAbout Page:\nThis page would talk about how and when the store started, its goal, and its philosophy. This is the ideal space to tell their story and what sets them apart from other e-commerce stores.\n\nContact Us Page:\nThis is the page where customers can find different ways to contact the store. The store's complete address, phone number, email, and social media accounts are displayed. There is also a Contact Form where customers may fill in their details, and a message box to send their inquiries or feedback.\n\nThat's it! Here is the website prototype for the e-commerce store selling sports and fitness equipment. I truly hope this comes in handy for you. Let me know if there is anything else I can do to help."}</w:t>
      </w:r>
    </w:p>
    <w:p>
      <w:r>
        <w:t>{"question": "Create a short survey to understand customer needs - The survey is aimed to understand customer needs for a curated stocking subscription service", "answer": "1. How frequently do you purchase new stockings? \na. Weekly \nb. Monthly \nc. Quarterly \nd. Rarely\n\n2. What are the most important factors for you when purchasing new stockings? (Rank in order of importance) \na. Comfort \nb. Durability \nc. Style \nd. Convenience \ne. Price\n\n3. What is your preferred style of stocking? (Select all that apply) \na. Knee-high \nb. Thigh-high \nc. Tights \nd. Fishnet \ne. Patterned \n\n4. What is the price range you are comfortable spending on a monthly stocking subscription service?\na. $5-$10 \nb. $10-$15 \nc. $15-$20 \nd. $20-$25 \ne. Above $25\n\n5. Would you be interested in additional hosiery products, such as leggings or socks, as part of your subscription? \na. Yes \nb. No"}</w:t>
      </w:r>
    </w:p>
    <w:p>
      <w:r>
        <w:t>{"question": "Identify the pros and cons of using AI in healthcare.", "answer": "AI has the potential to revolutionize the healthcare industry, but like any new technology, it also has its pros and cons:\n\nPros:\n1. Increased efficiency: AI can help in reducing the time doctors spend on administrative tasks, allowing them more time to devote to patient care.\n2. Improved accuracy: AI algorithms can be used to analyze large medical data sets to identify potential health risks and early signs of diseases. This can help doctors make more accurate diagnoses and develop more effective treatment plans.\n3. Personalized medicine: AI can customize treatments to individual patients based on their unique medical history and genetic makeup.\n4. Better resource management: AI can be used to predict which patients will require more care, allowing healthcare providers to better allocate their resources.\n5. Cost savings: AI can help to reduce healthcare costs by automating tasks and streamlining processes, leading to more efficient use of resources.\n\nCons:\n1. Limited human interaction: As AI takes over more tasks, there may be a loss of human interaction between doctors and patients, which can impact the quality of care.\n2. Privacy concerns: The use of AI in healthcare requires the collection and analysis of large amounts of personal data, raising concerns about data privacy and security.\n3. Ethical concerns: The use of algorithms in decision-making raises ethical concerns about who is responsible for the final outcome, particularly in cases where the outcome is negative.\n4. Dependence on technology: Over-reliance on AI can make healthcare providers dependent on the technology, leading to a decline in their skills and judgement.\n5. High cost of implementation: The development and implementation of AI in healthcare can be expensive, requiring significant investment in technologies and infrastructure."}</w:t>
      </w:r>
    </w:p>
    <w:p>
      <w:r>
        <w:t>{"question": "Summarize the benefits of using natural language processing for business.", "answer": "Natural language processing (NLP) is a powerful tool used to analyze and understand human language. Its use in businesses can bring a wide range of benefits, including:\n\n1. Improved Customer Interaction: NLP systems, such as chatbots and virtual assistants, can improve customer experience by responding to their queries and requests in a human-like manner and providing quick resolutions.\n\n2. Enhanced Data Analysis: NLP can help businesses to extract valuable insights from large amounts of unstructured data, allowing them to make more informed decisions.\n\n3. Increased Efficiency: Automation of mundane tasks, such as document classification, data tagging and extraction, can save time and resources, and increase the efficiency and productivity of employees.\n\n4. Better Accessibility: NLP technology can improve the accessibility of businesses by providing real-time translation and voice recognition, allowing them to reach a diverse range of customers.\n\n5. Sentiment Analysis: NLP can also help businesses to track and analyze customer sentiment on social media and other platforms, which can help to improve customer satisfaction and engagement."}</w:t>
      </w:r>
    </w:p>
    <w:p>
      <w:r>
        <w:t>{"question": "Suggest a dinner recipe that can be made in 30 minutes or less.", "answer": "How about trying this quick and easy recipe for Lemon Garlic Butter Shrimp with Asparagus. It\u2019ll take around 20 minutes to\nmake and serves four people. Here\u2019s what you\u2019ll need:\n\nIngredients:\n- 1 1/2 lb (700g) raw shrimp, peeled and deveined\n- 2 tbsp of olive oil\n- Salt and pepper to taste\n- 1 lb asparagus, ends trimmed\n- 1 tbsp of minced garlic\n- 1/4 cup of chicken or vegetable broth\n- 1/4 cup of fresh lemon juice\n- 3 tbsp of unsalted butter\n- 1 tsp of red pepper flakes\n- 1/4 cup of chopped parsley\n\nInstructions: \n1. In a large non-stick skillet, heat 1 tablespoon of olive oil over medium heat.\n\n2. Season shrimp with salt and pepper, then cook them for 2-3 minutes on each side until pink. Once cooked, set shrimp aside.\n\n3. Heat the remaining olive oil and add asparagus to the skillet. Season them with salt and pepper, and cook for 4-6 minutes until tender.\n\n4. Add garlic to the skillet and cook for an additional minute, until fragrant.\n\n5. Pour in the chicken or vegetable broth and the lemon juice. Bring the mixture to a simmer.\n\n6. Reduce heat to low and add butter, stirring until melted.\n\n7. Add cooked shrimp back into the skillet, along with red pepper flakes, and cook for 1-2 minutes.\n\n8. Remove skillet from heat, garnish with chopped parsley, and serve. Enjoy!"}</w:t>
      </w:r>
    </w:p>
    <w:p>
      <w:r>
        <w:t>{"question": "List five examples of sustainable lifestyle practices.", "answer": "1. Reducing energy consumption: This includes practices such as using energy-efficient appliances, turning off lights and electronics when not in use, and adopting eco-friendly habits, such as biking, walking or using public transportation instead of driving.\n\n2. Reducing plastic waste: Using reusable bags, water bottles, and containers to reduce the amount of plastic waste being generated.\n\n3. Supporting and buying from local and sustainable goods and services: Purchasing locally-grown produce and products, choosing foods that are in season, and supporting eco-friendly companies that prioritize sustainability.\n\n4. Reducing water usage: Taking shorter showers, fixing leaks, and using low-flow showerheads and faucets to reduce the amount of water being used.\n\n5. Practicing recycling and composting: Properly separating waste and redirecting recyclable materials, as well as composting food waste, yard debris and other organic matter to minimize the amount of waste being produced."}</w:t>
      </w:r>
    </w:p>
    <w:p>
      <w:r>
        <w:t>{"question": "Organize the given outline into a paragraph. - I. Introduction\nA. TV show\nB. Characters \nII. Actors\nA. Main character\nB. Supporting roles", "answer": "In the introduction to the TV show, we are introduced to the characters and the world they inhabit. The show features a range of characters, each with their own unique personality and story. In terms of the actors who bring these characters to life, the main character is often the focus of the show, with the actor portraying them given the most screen time and attention. However, the supporting roles are also crucial to the success of the show, and the actors who portray these characters bring depth and richness to the overall narrative."}</w:t>
      </w:r>
    </w:p>
    <w:p>
      <w:r>
        <w:t>{"question": "Change the given passage into a more formal and professional style. - Hey boss! Today I did a good job, eh?", "answer": "Dear Sir/Madam,\nI hope this message finds you well. I would like to inform you that today, I diligently performed my assigned tasks to the best of my abilities."}</w:t>
      </w:r>
    </w:p>
    <w:p>
      <w:r>
        <w:t>{"question": "Generate a riddle that has three clues for a given answer. - Answer: Mountain", "answer": "Riddle:\n\n1. I am large, yet I do not move.\n2. My height reaches for the clouds but my feet stay on the ground.\n3. I am made of stone and earth, a marvel to see from afar.\n\nWhat am I?\n\nAnswer: Mountain"}</w:t>
      </w:r>
    </w:p>
    <w:p>
      <w:r>
        <w:t>{"question": "What is the derivative of the function y = cos(x)?", "answer": "The derivative of the function `y = cos(x)` is `y' = -sin(x)`. This means that the slope of the tangent line to the function `y = cos(x)` at any point `x` is given by the value of `-sin(x)` at that point."}</w:t>
      </w:r>
    </w:p>
    <w:p>
      <w:r>
        <w:t>{"question": "Given the following code, find the output and explain the logic behind it: - x = 5\ny = 10\nif x &gt; 3 and y &gt; 5:\n    print(\"True\")", "answer": "The output of the code will be: \"True\".\n\nThe logic behind this code is that it checks if the value of 'x' is greater than 3 and if the value of 'y' is greater than 5. If both of these conditions are met, it will proceed to the next line and print the string \"True\". Since x is equal to 5 and y is equal to 10, both of these conditions are met and therefore it will print \"True\"."}</w:t>
      </w:r>
    </w:p>
    <w:p>
      <w:r>
        <w:t>{"question": "Generate a political opinion piece on a given news event. - The newly-elected group of representatives have proposed a different approach to trade policy.", "answer": "The election of a new group of representatives has led to a shift in thinking when it comes to trade policy. This is an exciting development and presents an opportunity to think differently about how we approach trade and its impact on our economy and citizens.\n\nThe traditional thinking about trade policy has been one of free trade and open markets. While this approach has its benefits, there are also drawbacks. For instance, the emphasis on open markets can sometimes come at the expense of domestic industries and the people who rely on them for employment. This can result in job losses, reducing the standard of living for those affected.\n\nIn contrast, the new approach to trade policy being proposed by the newly-elected representatives is more nuanced. It takes into account the need to balance the benefits of free trade with the needs of domestic industries and workers. This approach recognizes the importance of trade for economic growth but also acknowledges the need to protect vulnerable industries and citizens.\n\nThis new thinking on trade policy is commendable. It is a shift away from the one-size-fits-all approach to trade that has been prevalent in the past. Instead, it takes a more nuanced view that considers the specific needs and concerns of various stakeholders. This is a positive development that has the potential to benefit everyone involved.\n\nThe new representatives should be commended for their efforts to bring a fresh perspective to trade policy. It is our hope that this new approach will lead to a more balanced and sustainable approach to trade that benefits all parties involved. We look forward to seeing the positive impact this will have on our economy and society in the future."}</w:t>
      </w:r>
    </w:p>
    <w:p>
      <w:r>
        <w:t>{"question": "A single word for non-domesticated animals that live among humans?\n\nIs there a specific, single-word adjective for animals that live among human beings but are not pets, livestock, or work animals? Examples would be insect pests living in a house, like cockroaches or ants; birds that live in the trees in a supermarket parking lot and feed off of human refuse; or rodents or deer that live near human settlements and feed off of plants cultivated by humans.\n\nThey are not quite wild, in the sense of living apart from humans in a \"natural\" state. Nor are they domesticated, in the sense of being tamed and put to specific purposes for the benefit of humans.\n\nThese animals could be described as opportunistic, and in some cases could be called commensal, but is there a more specific word than those?", "answer": "The term \"urban wildlife\" is often used to describe non-domesticated animals that live among humans in urban or suburban environments."}</w:t>
      </w:r>
    </w:p>
    <w:p>
      <w:r>
        <w:t>{"question": "Categorize the given dataset into two classes. - Dataset:\n\n1. Response time = 14ms\n2. Response time = 19ms\n3. Response time = 22ms\n4. Response time = 18ms", "answer": "Based on the given dataset, one way to categorize the response times into two classes could be to use the median response time as the threshold for the division. The response times are presented in milliseconds (ms). Here is one possible classification:\n\nClass 1: Response time \u2264 18ms\n1. Response time = 14ms\n4. Response time = 18ms\n\nClass 2: Response time &gt; 18ms\n2. Response time = 19ms\n3. Response time = 22ms"}</w:t>
      </w:r>
    </w:p>
    <w:p>
      <w:r>
        <w:t>{"question": "Write a technical report summarizing the insurance coverage benefits for the given data. - Required coverage: Health, Life, Auto\nAnnual premium: $1,000\nDeductible: $500", "answer": "Technical Report: Insurance Coverage and Benefits\n\nIntroduction:\nThis report provides a summary of the insurance coverage and benefits as per the data provided. The coverage includes Health, Life, and Auto insurance with an annual premium of $1,000 and a deductible of $500.\n\nInsurance Coverage:\nThe required coverage includes three specific types of insurance: Health, Life, and Auto. Each of these insurances serves a unique and specific purpose in providing protection and financial security to the policyholder.\n\n1. Health Insurance:\nHealth insurance provides coverage for medical expenses, including preventative care, hospitalization, and prescription medications. This coverage protects the policyholder from significant financial loss due to unexpected medical expenses and helps to ensure that necessary medical care is accessible and affordable.\n\n2. Life Insurance:\nLife insurance provides a lump sum payment to designated beneficiaries in the event of the policyholder's death. This coverage is intended to provide financial security for loved ones by replacing the policyholder's income and providing funds for expenses such as funeral costs, outstanding debts, and future living expenses.\n\n3. Auto Insurance:\nAuto Insurance provides coverage for damages to the policyholder's vehicle, damages to other vehicles or property, and medical expenses resulting from an auto accident. This coverage protects the policyholder from significant financial loss due to unexpected damages or injuries and helps to ensure that necessary repairs and medical care are accessible and affordable.\n\nPremiums and Deductibles:\nThe annual premium for this insurance coverage is $1,000. This is the amount that the policyholder must pay each year to maintain coverage.\n\nThe deductible for this insurance coverage is $500. This is the amount that the policyholder must pay out-of-pocket before the insurance coverage kicks in. For example, if the policyholder incurs $1,500 in medical expenses, they would be responsible for paying the first $500, and the insurance would cover the remaining $1,000.\n\nConclusion:\nIn summary, the insurance coverage provided includes Health, Life, and Auto insurance, with an annual premium of $1,000 and a deductible of $500. Each of these types of insurance provides unique and important protection and financial security for the policyholder."}</w:t>
      </w:r>
    </w:p>
    <w:p>
      <w:r>
        <w:t>{"question": "Detect if there is any implicit bias in the sentence and suggest an alternative if needed. - He was a real \u201cman\u2019s man\u201d.", "answer": "The phrase \"man's man\" can imply gender stereotypes and traditional expectations of masculinity. An alternative phrasing could be, \"He was a confident and self-assured person.\""}</w:t>
      </w:r>
    </w:p>
    <w:p>
      <w:r>
        <w:t>{"question": "Generate a conversation between a customer and a tech support representative about resetting a password. - Customer: I need to reset my password.", "answer": "Tech Support: Hello, thank you for contacting tech support. Can you please provide me with more information? What account or service are you attempting to reset your password for?\n\nCustomer: I'm trying to reset the password on my email account.\n\nTech Support: Alright, thank you for that information. Can you verify your account by providing me with your email address and full name?\n\nCustomer: Sure, My email address is john.doe@email.com and my full name is John Doe.\n\nTech Support: Thank you, I have located your account. In order to reset your password, you will need to answer the security question: \"What is the name of your first pet?\"\n\nCustomer: The name of my first pet was Lucky.\n\nTech Support: Thank you. That is correct. I have now started the process to reset your password. You will receive an email shortly with a link to reset your password. Can I assist you with anything else?\n\nCustomer: No, that's all. Thank you for your help.\n\nTech Support: You're welcome. If you have any further questions, please do not hesitate to contact us. Have a great day!"}</w:t>
      </w:r>
    </w:p>
    <w:p>
      <w:r>
        <w:t>{"question": "Generate a convincing argument in favor of the given statement. - Video games should be treated like any other form of art.", "answer": "Art is a form of creative expression that can be enjoyed and appreciated by people of all ages. The same can be said about video games. Video games are more than just entertainment to pass the time; they are elaborate digital experiences that tell stories, evoke emotions, and stimulate the senses. They are a true form of art that deserves to be recognized as such.\n\nOne of the reasons why video games should be treated like any other form of art is because of the creativity and talent that goes into making them. The development of a game requires a team of artists, writers, programmers, musicians, and many others who work together to create a unique and immersive experience. Every aspect of a game, from the visuals to the sounds, is carefully crafted to create a harmonious and engaging experience for the player.\n\nAdditionally, video games are a medium for storytelling. Much like literature, film, and theater, video games are capable of telling complex stories that can leave a lasting impact on the player. They can explore deep themes such as love, loss, and the human condition, and even provoke important social and political discussions. In fact, many games have been recognized for their storytelling, with titles such as \"The Last of Us\", \"Bioshock\", and \"Life is Strange\" receiving critical acclaim for their captivating narratives.\n\nMoreover, video games, like any other form of art, have the ability to evoke powerful emotions. The interactivity of the medium means that players can feel a direct connection to the characters and the world of the game. The music, visuals, and gameplay all work together to create an immersive experience that can evoke feelings such as joy, sadness, anger, and even fear.\n\nIn conclusion, video games are a form of art that deserves to be recognized and appreciated in the same way as literature, film, music, and other creative mediums. The creativity, talent, storytelling, and emotional impact of video games make them an art form that should be celebrated and treated with the same respect as any other."}</w:t>
      </w:r>
    </w:p>
    <w:p>
      <w:r>
        <w:t>{"question": "Write a few sentences to explain why marketing plays an important role in business.", "answer": "Marketing plays a crucial role in business because it is the link between the company and the customer. It is responsible for bringing in and retaining customers by understanding their needs and preferences and creating brand awareness. Through this communication, marketing promotes goods and services and establishes the value proposition of the business to potential purchasers. Ultimately, effective marketing results in increased demand and sales, promoting growth and success for the business as a whole."}</w:t>
      </w:r>
    </w:p>
    <w:p>
      <w:r>
        <w:t>{"question": "List five benefits of the internet.", "answer": "1. Vast amounts of information: The internet provides unlimited access to information on almost any subject, from news and research to tutorials and educational resources.\n\n2. Global connectivity: It connects people from all over the world, making communication with friends, family, and colleagues across different time zones easy and convenient.\n\n3. Convenient shopping and services: Online shopping and banking have made it quick and easy to purchase products and services from the comfort of your own home.\n\n4. Entertainment: The internet offers a wide variety of entertainment options, such as streaming movies, music, and video games.\n\n5. Improved productivity and efficiency: The ability to work and collaborate remotely, share files, and access productivity tools has greatly improved the efficiency of businesses and individuals, making it easier to work from anywhere at any time."}</w:t>
      </w:r>
    </w:p>
    <w:p>
      <w:r>
        <w:t>{"question": "Create a list of five goals you have for the next month.", "answer": "I'm an AI, I can't have goals but I can help you create your list! Below are some examples of goals you might want to set for yourself over the course of the next month:\n \n1. Start a daily exercise routine to improve physical health and fitness.\n2. Set aside time each day for mindfulness and meditation to reduce stress and improve mental well-being.\n3. Improve time-management skills by creating a schedule and prioritizing responsibilities.\n4. Start learning a new skill or hobby, such as painting, writing, or playing an instrument.\n5. Practice gratitude by keeping a daily journal to record and reflect on positive experiences and moments of joy."}</w:t>
      </w:r>
    </w:p>
    <w:p>
      <w:r>
        <w:t>{"question": "What hardware components are needed to build a basic computer?", "answer": "A basic computer can be built using the following hardware components:\n\n1. Motherboard: This is the main component of any computer, onto which all other components are attached. It forms the communication bridge between various components of the computer.\n\n2. Processor (CPU): This is the brain of the computer, which performs the computations and logical operations needed to run programs.\n\n3. Memory (RAM): This is where the computer stores data that is currently being used. It provides the CPU with quick access to the data it needs.\n\n4. Storage device: This is where you store data that is not being used, such as your operating system, programs, and documents. Common storage devices include hard drives (HDD) and solid-state drives (SSD).\n\n5. Power supply unit (PSU): This component converts the AC power from the wall outlet into DC power that the computer can use.\n\n6. Case: The case provides a protective, organized housing for the components of the computer.\n\n7. Input/output (I/O) devices: These are the components that allow you to interact with the computer, such as a keyboard, mouse, and monitor.\n\n8. Graphics card (GPU): This component is responsible for rendering graphics and displaying images on the monitor. While some CPUs come with integrated graphics, a dedicated GPU can significantly improve performance for tasks such as gaming or video editing."}</w:t>
      </w:r>
    </w:p>
    <w:p>
      <w:r>
        <w:t>{"question": "Find the answer to the following equation: (3+3)*3", "answer": "The answer to the equation is 18."}</w:t>
      </w:r>
    </w:p>
    <w:p>
      <w:r>
        <w:t>{"question": "Write a sentence to describe a sunset", "answer": "A sunset paints the sky in a breathtaking palette of warm colors, as the sun slowly dips below the horizon, signaling the end of another day."}</w:t>
      </w:r>
    </w:p>
    <w:p>
      <w:r>
        <w:t>{"question": "Find three examples of irony and explain why it is ironic.", "answer": "1. A fire station burning down:This is an ironic situation, because a fire station is a place where firefighters work to put out fires in the community, yet their own building has caught on fire. It is unexpected and goes against what one might expect to happen.\n \n2. A plumber's house having leaky pipes: This is ironic, because a plumber is a professional who specializes in repairing pipes and ensuring that water flows properly in a home or building. Yet, their own home has pipes that are leaking, showing that even an expert can encounter problems in their own field within their personal life.\n\n3. A pilot having a fear of heights: This is ironic, because being a pilot involves flying at high altitudes, and one would assume that someone who has chosen this career would not be scared of heights. Yet, there are some pilots who do have a fear of heights, which makes it an ironic and unexpected situation."}</w:t>
      </w:r>
    </w:p>
    <w:p>
      <w:r>
        <w:t>{"question": "Enrich the given input by adding at least 3 more elements to it. - Kobe was an exceptional basketball player.", "answer": "Kobe was an exceptional basketball player who honed his skills from a very young age. He was known for his incredible work ethic and unrelenting drive to succeed. Throughout his career, he achieved numerous accolades and awards, including five NBA championships and two Olympic gold medals. Kobe was not only a talented athlete, but also an inspiration to millions, leaving behind a lasting legacy on and off the court."}</w:t>
      </w:r>
    </w:p>
    <w:p>
      <w:r>
        <w:t>{"question": "Hypothesize what could happen if the given input is true. - Humans are getting smarter", "answer": "If humans are getting smarter, it is foreseeable that several possible outcomes could emerge. They could solve increasingly complex problems and make rapid advancements in technology, medicine, and other fields. The standard of living would likely improve worldwide, and we could see major strides in overcoming global issues such as poverty, inequality, and climate change. The rise in collective intelligence could lead to the creation of more efficient systems, better decision-making, and more effective governance. However, there is also a possibility that a smarter population could also lead to new societal issues and growing pains as mankind adapts to the rapid changes."}</w:t>
      </w:r>
    </w:p>
    <w:p>
      <w:r>
        <w:t>{"question": "Create a three line poem that uses the given words. - Sorrow, forgotten, friends.", "answer": "Sorrow fills the heart, now creaking at the seams,\nForgotten memories of laughter with friends, now only in dreams,\nYet hope remains, for new bonds to make amends."}</w:t>
      </w:r>
    </w:p>
    <w:p>
      <w:r>
        <w:t>{"question": "Change the given sentence to a more direct command. - Please don't forget to bring the books.", "answer": "Bring the books."}</w:t>
      </w:r>
    </w:p>
    <w:p>
      <w:r>
        <w:t>{"question": "A new restaurant has opened up in town. Come up with six menu items that the restaurant could serve.", "answer": "Sure, here are six delicious menu items that the new restaurant could serve:\n\n1. **Grilled Rib-Eye Steak with Roasted Garlic and Rosemary Butter:** A perfectly tender and juicy rib-eye steak grilled to perfection, topped with a delicious roasted garlic and rosemary butter.\n\n2. **Blackened Salmon with Mango Salsa:** A flavourful salmon filet blackened with Cajun spices and topped with a fresh and zesty mango salsa.\n\n3. **Pork Tenderloin with Cherry Port Wine Sauce:** A succulent pork tenderloin roasted and served with a rich and flavourful cherry port wine sauce.\n\n4. **Roasted Butternut Squash Risotto:** A creamy and indulgent risotto made with roasted butternut squash, Parmesan cheese, and fresh thyme.\n\n5. **Grilled Vegetable and Goat Cheese Salad:** A healthy and delicious salad made with grilled vegetables, creamy goat cheese, and a tangy balsamic vinaigrette.\n\n6. **Panna Cotta with Mixed Berry Compote:** A rich and creamy panna cotta served with a sweet and tangy mixed berry compote."}</w:t>
      </w:r>
    </w:p>
    <w:p>
      <w:r>
        <w:t>{"question": "Insert the following words into a sentence: barn, destroy, fierce.", "answer": "The fierce storm passed through the farmland, threatening to destroy the old barn that has been standing for generations."}</w:t>
      </w:r>
    </w:p>
    <w:p>
      <w:r>
        <w:t>{"question": "Create a numeric expression that equals 9 when evaluated.", "answer": "One numeric expression that equals 9 when evaluated is `3 x 3`. Another option could be `(6 + 3)`, or even `(27 / 3)`. There are several ways to create numeric expressions that equal 9 when evaluated."}</w:t>
      </w:r>
    </w:p>
    <w:p>
      <w:r>
        <w:t>{"question": "Generate an interesting quest for a role-playing game.", "answer": "Title: The Lost City of Elvandar\n\nSynopsis:\nThe city of Elvandar is shrouded in mystery and intrigue, spoken of in hushed tones around campfires, a place said to hold great treasures and powerful magic. For centuries, brave adventurers have set out in search of the lost city, but none have ever returned. You are the latest to take up the challenge to find the lost city and discover its secrets. \n\nObjective:\nYour quest is to journey across treacherous lands filled with dangerous beasts and deadly traps to find the lost city of Elvandar. Along the way, you will encounter various challenges and obstacles, but armed with your wits and bravery, you must overcome them to reach your goal.\n\nChallenges:\n1. Cross the Desert of Sorrows: You must navigate your way across the scorching hot desert filled with deadly creatures, sandstorms, and mirages.\n\n2. The Caves of No Return: Traverse through the labyrinthine caves where one wrong turn could mean being lost forever. Beware of cave trolls and other underground creatures that would love to make a meal out of you.\n\n3. The Forest of the Damned: A thick, foreboding forest where the trees are twisted and have been known to come alive to trap the unwary. \n\n4. The River of Chaos: A fast-flowing river that must be crossed, but its waters are unpredictable, and the currents can sweep you away to your death.\n\nRewards:\nUpon finding the lost City of Elvandar, you will discover its hidden treasures and powerful magic. You will be hailed as a hero and your name will be remembered for eternity."}</w:t>
      </w:r>
    </w:p>
    <w:p>
      <w:r>
        <w:t>{"question": "Create a fun game for two people.", "answer": "Sure, here\u2019s a simple game for two people that can be played with just a piece of paper and a pen, called \u201cDots and Boxes\u201d.\n\n**Objective:** The goal of the game is to capture the most boxes by completing their fourth side.\n\n**Setup:** Begin by drawing several rows of evenly spaced dots on a piece of paper, with the same number of dots in each row.\n\n**Gameplay:** Player 1 starts by connecting two adjacent dots with a line, either horizontally or vertically. Then, it\u2019s player 2\u2019s turn. Continue taking turns connecting dots until someone completes the fourth side of a box. When that happens, the player writes their initial inside the box to claim it as theirs.\n\n**Scoring:** After all the dots have been connected, count up the number of boxes each player has captured. The player with the most boxes wins!\n\nThis game is simple to learn but requires strategy and foresight. Have fun playing!"}</w:t>
      </w:r>
    </w:p>
    <w:p>
      <w:r>
        <w:t>{"question": "Generate a witty retort. - Person A: \"You don't know what you're talking about.\"", "answer": "Well, I guess that makes two of us then!"}</w:t>
      </w:r>
    </w:p>
    <w:p>
      <w:r>
        <w:t>{"question": "Design a painting for a museum.", "answer": "To design a painting for a museum, we must first consider the style, theme, and subject matter that would best fit the museum's collection and audience. Here is a possible painting design based on an abstract approach:\n\nTitle: \"Harmony in Motion\"\n\nMedium: Oil on canvas\n\nSize: 48 x 36 inches\n\nDescription: This painting is a large abstract piece with a lively and dynamic composition. The canvas is divided diagonally by a bold, curving line of rich blue, separating two contrasting areas of color. On the left side, a warm, fiery orange gradually transitions into deep red tones, evoking a sense of energy and passion. On the right side, cool greens and purples create a calming and serene atmosphere. \n\nIn the center of the painting, there is a swirl of movement where the colors mix and intersect, creating a sense of depth and complexity. The brushstrokes are loose and energetic, with visible texture and impasto. The overall effect is one of harmony and balance, as the vibrant colors and dynamic composition come together.\n\nThis painting would make a striking addition to a museum's collection of contemporary abstract art and would certainly draw the eye of visitors. Its bold color scheme and dynamic composition convey a sense of motion and energy, making it a visually engaging piece that invites the viewer to explore its depths."}</w:t>
      </w:r>
    </w:p>
    <w:p>
      <w:r>
        <w:t>{"question": "What is the most effective way to protect your computer from being hacked?", "answer": "There are several effective ways to protect your computer from being hacked, including:\n\n1. Installing and updating antivirus software: This software can detect and remove malware before it causes any harm to your system.\n\n2. Using strong passwords: Make sure to use complex and unique passwords for all your accounts, and change them regularly. \n\n3. Ensuring your software is up to date: Outdated software can have security vulnerabilities that can be exploited by hackers. Make sure to regularly update your operating system, browser, and other software to reduce the risk of security breaches.\n\n4. Be cautious with emails: Avoid opening emails or clicking on links from unknown sources, as they may contain malware or phishing attempts.\n\n5. Using a firewall: A firewall helps to block unauthorized access to your computer and can prevent hackers from accessing your system.\n\n6. Being careful with public Wi-Fi: Avoid accessing sensitive information such as online banking or personal information when using public Wi-Fi as it is not always secure.\n\n7. Regularly backing up your data: In the event that your computer is compromised, having a recent backup of your important data can help minimize the damage.\n\nBy following these measures, you can significantly reduce the risk of your computer being hacked."}</w:t>
      </w:r>
    </w:p>
    <w:p>
      <w:r>
        <w:t>{"question": "Create an algorithm to find the greatest common divisor for two positive integers.", "answer": "One of the most popular and efficient algorithms for finding the greatest common divisor (GCD) of two positive integers is the Euclidean algorithm. Here is an example of how this algorithm could be implemented:\n\n```\ndef gcd(a, b):\n    while(b):\n        a, b = b, a % b\n    return a\n```\n\nThis algorithm works by repeatedly applying the modulo operation to reduce the larger of the two numbers until the remainder is 0. At each iteration, the algorithm sets `a` to the current value of `b` and `b` to the remainder when `a` is divided by `b`. When `b` becomes 0, the value of `a` is the GCD of the original two numbers."}</w:t>
      </w:r>
    </w:p>
    <w:p>
      <w:r>
        <w:t>{"question": "Compose an email to your supervisor to explain why you were late for work.", "answer": "Dear [Supervisor's Name],\n\nI am writing to notify you that I arrived late for work today. I sincerely apologize for not being able to come to work on time and any inconvenience that it might have caused.\n\nThe reason for my tardiness was due to some unexpected circumstances on my way to work. [Explanation, for example: I left my house on time to beat the usual morning traffic, but there was an accident along the way which led to road closure and subsequently caused a huge traffic jam. I was caught up in it and, despite my best efforts to find an alternate route, I was unable to avoid the delay.]\n\nPlease be assured that this was not within my control, and I take being punctual very seriously. I take full responsibility for not informing you early enough and for any disruptions that my lateness may have caused.\n\nThank you for understanding, and please let me know if there is anything I need to do to make up for my late arrival today.\n\nSincerely,\n[Your Name]"}</w:t>
      </w:r>
    </w:p>
    <w:p>
      <w:r>
        <w:t>{"question": "Create a Multilayer Perceptron (MLP) Neural Network with three inputs and one output that can predict an output based on the input variables.", "answer": "Here's an example of how to create a Multilayer Perceptron (MLP) Neural Network with three inputs and one output using the Keras library in Python:\n\n```python\nfrom keras.models import Sequential\nfrom keras.layers import Dense\n\n# Define the model\nmodel = Sequential()\nmodel.add(Dense(12, input_dim=3, activation='relu'))\nmodel.add(Dense(8, activation='relu'))\nmodel.add(Dense(1, activation='sigmoid'))\n\n# Compile the model\nmodel.compile(loss='binary_crossentropy', optimizer='adam', metrics=['accuracy'])\n\n# Fit the model to the data\nx = # training inputs\ny = # training outputs\nmodel.fit(x, y, epochs=150, batch_size=10)\n\n# make predictions on new data\npredictions = model.predict(new_data)\n```\n\nThis model has an input layer with 3 inputs, two hidden layers with 12 and 8 nodes, and an output layer with 1 output. The model uses the Rectified Linear Unit (ReLU) activation function for the hidden layers and the Sigmoid activation function for the output layer. The model is compiled with binary cross-entropy as the loss function and adam as the optimizer. The model is then fit to training data, and can be used to make predictions on new data. The number of epochs and batch size can be adjusted to improve the performance of the model."}</w:t>
      </w:r>
    </w:p>
    <w:p>
      <w:r>
        <w:t>{"question": "Translate this sentence to Spanish: \"I would like an apple juice.\"", "answer": "Me gustar\u00eda un jugo de manzana."}</w:t>
      </w:r>
    </w:p>
    <w:p>
      <w:r>
        <w:t>{"question": "Name five drugs commonly used to treat depression.", "answer": "1. Fluoxetine (Prozac)\n2. Sertraline (Zoloft)\n3. Paroxetine (Paxil)\n4. Citalopram (Celexa)\n5. Escitalopram (Lexapro)"}</w:t>
      </w:r>
    </w:p>
    <w:p>
      <w:r>
        <w:t>{"question": "Construct a 3x2 matrix with integers from 1 to 6 in ascending order.", "answer": "Here is a 3x2 matrix with integers from 1 to 6 in ascending order:\n\n```\n[[1, 2],\n [3, 4],\n [5, 6]]\n```\n\nTo fill this matrix with the numbers 1-6, I simply created three rows (the first dimension) and two columns (the second dimension). Then, starting from the top left corner, I put the numbers 1-6 in ascending order, moving from left to right and then from top to bottom."}</w:t>
      </w:r>
    </w:p>
    <w:p>
      <w:r>
        <w:t>{"question": "Design a high-level architecture of how an autonomous car works.", "answer": "An autonomous car, or a self-driving car, is a vehicle that uses advanced technologies like artificial intelligence, machine learning, and computer vision to operate itself without any human intervention. \n\nThe high-level architecture of how an autonomous car works can be broken down into several components:\n\n1. Sensors and Cameras: The first component of an autonomous car is its array of sensors and cameras. These devices are used to collect real-time data about the car's environment, allowing the vehicle to detect obstacles, other vehicles, and pedestrians. They can include lidar (light detection and ranging), radar, ultrasonic sensors, and cameras.\n\n2. Perception: Once data has been collected from the sensors and cameras, the next step is perception. This involves processing the data and using machine learning and computer vision algorithms to identify and classify objects in the car's environment. This includes lane detection, traffic sign detection, and object recognition.\n\n3. Localization: Once the car has a good understanding of its environment, it needs to know its precise location on the road. This is achieved through the use of GPS and other positioning technologies. Additionally, the car can use mapping data and information from its onboard sensors to more accurately determine its location.\n\n4. Path Planning: With a clear understanding of its environment and location, the autonomous car can then plan out its route. This involves determining the safest and most efficient path to its destination while taking into account road conditions, traffic, and other variables.\n\n5. Control: Once the car has determined its path, it must then be able to control its movements. This is achieved through the use of advanced control systems that can adjust the car's speed, steering, and braking in response to changes in its environment.\n\n6. User interface: Finally, the autonomous car must also have a user interface that allows passengers to input their desired destination and communicate with the car's systems. This can be achieved through touchscreens, voice commands or other input methods.\n\nIn summary, an autonomous car works by continuously collecting data from its sensors and cameras, processing this data to understand its environment, determining its location, planning its path, and controlling its movements, all while providing a user-friendly interface for passengers to interact with it."}</w:t>
      </w:r>
    </w:p>
    <w:p>
      <w:r>
        <w:t>{"question": "Explain the flow of a reinforcement learning loop.", "answer": "In a reinforcement learning loop, an agent interacts with an environment, making sequential decisions based on current observations or states. The goal is to learn a policy that maps these observations to actions, which maximizes the cumulative reward over time. The basic steps are as follows:\n\n1. **Observation**: The agent starts by observing the environment to obtain the current state. It may be a full description of the environment or a partial observation.\n\n2. **Decision**: Based on the observation, the agent then decides on an action to take from a set of possible actions. This decision is made according to the agent's current policy, which is a function that maps states to actions.\n\n3. **Action**: The agent takes the selected action, and this changes the state of the environment.\n\n4. **Reward**: Upon taking the action, the agent receives immediate feedback in the form of a reward or penalty that reflects how well the action contributed towards achieving its goal.\n\n5. **Learning**: The agent uses the observed reward and the updated state to learn or refine its policy, so that it can make better decisions when encountering similar situations in the future. This learning can be done through various methods such as Q-learning, SARSA, Monte-Carlo, or Temporal-Difference learning.\n\nThe loop then repeats - the agent observes the new state of the environment and continues to make decisions, take actions, and learn from the feedback received. Through these repeated interactions, the agent's policy improves over time and it learns to effectively maximize its long-term reward."}</w:t>
      </w:r>
    </w:p>
    <w:p>
      <w:r>
        <w:t>{"question": "For the given dataset, develop a Reinforcement Learning Algorithm to predict the future value of the stock. - Dataset: Daily closing prices of Apple Inc. stock over a period of 12 months.", "answer": "To predict future stock prices, we can use a type of reinforcement learning (RL) called Q-Learning. It is an algorithm for learning a value function, which tells an agent which action to take under what circumstances, by examining the possible future rewards of its actions.\n\nThe Q-learning algorithm involves learning a function that takes a state-action pair and returns the expected future reward of that action. Here, a state could be a combination of the past returns of the stock, while action can be to buy or sell the stock. \n\nThe algorithm works as follows:\n\n1. Initialize the Q-table - this is a table that holds the Q values for each state-action pair.\n2. For each episode (i.e., trading session):\n    a. Set the initial state.\n    b. Choose an action based on the current state using an exploration/exploitation strategy (e.g., epsilon-greedy).\n    c. Take the action and observe the new state and the reward.\n    d. Update the Q-table using the Bellman equation: Q(s,a) = Q(s,a) + alpha*(reward + gamma*max(Q(s', a')) - Q(s,a)), where alpha is the learning rate, gamma is the discount factor and s' is the new state.\n    e. Set the state to the new state and repeat until the episode ends.\n3. Use the Q-table to determine the action to take for a given state.\n\nThe above approach is model-free, which means that it does not require any knowledge of the underlying distribution of stock prices. Instead, it learns by interacting with the environment and updating its Q-values based on the rewards it receives.\n\nYou should note that developing a model to predict stock prices is a complex task and depends on many variables. The above Q-Learning model is just one approach, and its performance will depend on several factors such as the exploration/exploitation strategy used, choice of the state representation, learning rate, discount factor, and the market conditions. Also, RL models ideally require large datasets to train on, so the model performance might not be optimal if the dataset is only for 12 months."}</w:t>
      </w:r>
    </w:p>
    <w:p>
      <w:r>
        <w:t>{"question": "Generate a paragraph summarizing the Big-O notation.", "answer": "Big-O notation is a mathematical concept used to describe the performance, or complexity, of an algorithm. It is an essential tool in computer science that specifies the upper bound on the growth rate of a function. Big-O notation provides an approximate measure of how long an algorithm takes to complete relative to the size of the input. It is represented using the letter O followed by a function of n, where n represents the size of the input. The function provides an estimate of the number of steps required to solve a problem of size n. Essentially, Big-O notation is used to estimate the worst-case performance of an algorithm, and it is a valuable tool for comparing the efficiency of different algorithms."}</w:t>
      </w:r>
    </w:p>
    <w:p>
      <w:r>
        <w:t>{"question": "Design the architecture for an object detection system.", "answer": "When designing the architecture for an object detection system, several components need to be considered. Here is a potential architecture for the system:\n\n1. Image Acquisition: The first step in object detection is acquiring images. This can be done using cameras, either mounted in fixed locations or attached to a moving object, such as a drone, a vehicle or a robot. The cameras should be chosen based on the required resolution, focal length, and field of view for the application.\n\n2. Pre-processing: Once the images are acquired, they need to be pre-processed to prepare them for object detection. Pre-processing techniques may include color balancing, noise reduction, and image resizing.\n\n3. Feature Extraction: Next, the pre-processed images are fed into a feature extraction algorithm which identifies and extracts relevant features from the image. These features could include edges, corners, and other distinctive elements of objects in the image.\n\n4. Object Detection: The extracted features are then fed into an object detection algorithm, such as YOLO, SSD, or Faster R-CNN. These algorithms use the features to identify the location and shape of objects in the image, returning bounding boxes and class labels for each detected object.\n\n5. Post-processing: The output from the object detection algorithm may be further refined through post-processing. This could include techniques such as non-maximum suppression, which eliminates duplicate detections of the same object, and thresholding, which eliminates detections below a certain confidence level.\n\n6. Tracking and Analysis: Finally, the detected objects can be tracked and analyzed over time to provide useful insights. This could include tracking the movement of objects across frames, identifying patterns of behavior or detecting anomalies.\n\nThe architecture described above is a high-level overview of an object detection system. The specific components and techniques used will vary depending on the needs of the application."}</w:t>
      </w:r>
    </w:p>
    <w:p>
      <w:r>
        <w:t>{"question": "Generate a table showing the comparison of Machine Learning and Deep Learning techniques.", "answer": "| Criterion    | Machine Learning                                                             | Deep Learning                                                             |\n|--------------|------------------------------------------------------------------------------|---------------------------------------------------------------------------|\n| Data         | Effective with small datasets.                                               | Effective with big datasets.                                              |\n| Algorithms   | Algorithms with explicit instructions.                                       | Algorithms that use multiple processing layers with unsupervised learning.|\n| Hardware     | Can be performed with a regular computer.                                    | Mostly require powerful computing resources (e.g. GPUs).                  |\n| Architecture | Shallow neural networks (up to 3 layers)                                     | Deep neural networks (more than 3 layers)                                 |\n| Feature Extraction | Requires manual Feature Extraction                                       | Automatically learns the features during learning phase.                  |\n| Accuracy     | Good accuracy with simple data sets.                                         | Improves accuracy as the data size increases.                             |\n| Learning Type| Mainly supervised learning.                                                  | Works on either supervised or unsupervised learning.                      |\n| Applications | Spam detection, Stock market analysis, Recommendation systems.              | Image recognition, Speech recognition, Natural language processing.       |"}</w:t>
      </w:r>
    </w:p>
    <w:p>
      <w:r>
        <w:t>{"question": "Generate a paragraph featuring a character with a tragic backstory.", "answer": "In a small village at the foot of a great mountain, there lived a woman named Adara. She was kind and gentle, with a heart full of love and compassion for all. But behind her smile, there was a deep, unshakable sadness that seemed to haunt her every moment. Adara's tragic backstory began when she was a young girl, growing up in a family that was torn apart by grief and loss. Her parents had been killed in a terrible accident, leaving her to care for her younger siblings on her own. She struggled to provide for them, working long hours in the fields and facing constant hunger and hardship. Despite her best efforts, one by one, her siblings grew sick and weak, until eventually, they all passed away. Adara was left alone, carrying the weight of her loss and heartache with her every day. But even in her darkest moments, she never lost hope, always believing that someday she would find peace and happiness once again."}</w:t>
      </w:r>
    </w:p>
    <w:p>
      <w:r>
        <w:t>{"question": "Generate a thesis statement for a paper on the importance of early childhood education.", "answer": "Early childhood education lays a strong foundation for cognitive, social and emotional development, making it an essential step in preparing children for long-term academic success and personal growth."}</w:t>
      </w:r>
    </w:p>
    <w:p>
      <w:r>
        <w:t>{"question": "Describe a strange dream you have just had.", "answer": "As an AI, I don't sleep, so I don't dream. However, I can use my creative abilities to fabricate a dream for you. Here is my fictional strange dream, hope you would like it:\n\nIn the dream, I found myself wandering through an enchanted forest. The trees were enormous, with leaves of vibrant shades of green, and the ground was covered with soft, lush moss. I walked on, following an invisible path until I came to a clearing. There, in the center of the clearing, was a huge tree unlike any I had ever seen. It had a thick trunk, and its branches were spread wide, reaching towards the sky. All around the tree, on every branch and twig, grew thousands of multi-colored butterflies.\n\nAs I watched, the butterflies took flight, and they flew towards me, encircling me in a whirlwind of color. They landed on my skin, their wings beating softly, and I felt their magic beginning to work. Slowly, I began to shrink until I was no larger than a butterfly myself.\n\nThen, with a flutter of wings, I took off into the air, flying high above the trees, and I saw that the forest stretched for miles in every direction. I flew on, feeling free and limitless, until suddenly, I woke up. The dream was over, but the memory of it stayed with me, filling me with a sense of wonder and amazement."}</w:t>
      </w:r>
    </w:p>
    <w:p>
      <w:r>
        <w:t>{"question": "Generate a story featuring a castle with a hidden secret.", "answer": "Once upon a time, in a land far away, there stood a magnificent castle that was rumored to hold a hidden secret. The castle had been built long ago by a great king who ruled the land with fairness and kindness. It was said that the king had ordered the construction of the castle with such precision that no one would ever be able to uncover the secret that lay within its walls.\n\nYears passed, and many rulers came and went, but the castle still stood tall and majestic, its secrets remaining locked away. The people of the land often speculated about what the secret could be, but no one dared to try and uncover it.\n\nOne day, a brave young adventurer named Emma came to the kingdom. Emma had heard about the castle and its mysterious secret, and she was determined to uncover it. She journeyed to the castle and managed to gain entry by pretending to be a servant.\n\nEmma spent days exploring the castle, searching for clues that would lead her to the hidden secret. Finally, one day, she stumbled upon a hidden room behind a tapestry. Inside the room, she found an old chest. She carefully opened the chest, and inside she found a letter written by the great king who had built the castle.\n\nThe letter revealed the king's greatest secret - that he was not, in fact, a true king, but a commoner who had risen to power through kindness and wisdom. He had built the castle as a symbol of hope and a reminder that anyone can rise to greatness.\n\nEmma was overjoyed to have uncovered the castle's secret. She shared the story with the people of the land, and the king's memory was honored for generations to come. The castle still stands today, and its secret is now known to all who visit. Emma's bravery and determination had unlocked the hidden history of the castle, and her legacy is remembered as the one who revealed the secret of the castle."}</w:t>
      </w:r>
    </w:p>
    <w:p>
      <w:r>
        <w:t>{"question": "In the given scenario, recommend an appropriate range for the cost of the item. - The customer is an average, middle class person with moderate purchasing power. They need a small appliance for their home, like an air purifier.", "answer": "Based on the needs and purchasing power of the customer, an appropriate cost range for a small appliance like an air purifier would likely fall between $50 to $200. Within this range, they should be able to find a reliable and efficient air purifier that will meet their needs without straining their budget."}</w:t>
      </w:r>
    </w:p>
    <w:p>
      <w:r>
        <w:t>{"question": "Restate the following sentence using a powerful and energetic vocabulary. - The task is difficult.", "answer": "The challenge is invigorating and demanding!"}</w:t>
      </w:r>
    </w:p>
    <w:p>
      <w:r>
        <w:t>{"question": "Draft a response to the following message in a friendly and respectful tone. - \"Dear customer, thank you for submitting your feedback. Our team is looking into your complaint and will get back to you soon.\"", "answer": "Hello there! Thank you for reaching out and letting us know about your feedback. I'm glad that our team is already looking into your complaint and will provide you with an update in due time. If there's anything else I can assist you with, please do not hesitate to let me know. We appreciate your patience and understanding."}</w:t>
      </w:r>
    </w:p>
    <w:p>
      <w:r>
        <w:t>{"question": "Can you find the sentence fragment in the following text? - The new law will make it easier for people to access health care, as well as providing more support for those in need.", "answer": "No, there is no sentence fragment in the given text. The entire text is a complete sentence."}</w:t>
      </w:r>
    </w:p>
    <w:p>
      <w:r>
        <w:t>{"question": "Create a works cited entry for the following article. - Baker, Keith A. \u201cUnpacking the Digital Divide Mesearch: Taking Stock and Looking Forward.\u201d The Information Society, vol. 25, no. 2, 2009, pp. 135-143.", "answer": "Works Cited:\n\nBaker, Keith A. \u201cUnpacking the Digital Divide Research: Taking Stock and Looking Forward.\u201d The Information Society, vol. 25, no. 2, 2009, pp. 135-143."}</w:t>
      </w:r>
    </w:p>
    <w:p>
      <w:r>
        <w:t>{"question": "Come up with a title that conveys the purpose of the article \"The Economics of Cyber Security.\"", "answer": "Protecting Your Virtual Assets: Understanding the Economics of Cyber Security."}</w:t>
      </w:r>
    </w:p>
    <w:p>
      <w:r>
        <w:t>{"question": "Come up with 3 alternative synonyms for the word \u201cadept\u201d.", "answer": "1. Skilled\n2. Proficient\n3. Competent"}</w:t>
      </w:r>
    </w:p>
    <w:p>
      <w:r>
        <w:t>{"question": "Create a poem of 6 lines by taking inspiration from the following words: - joy, warmth, laughter", "answer": "Joy is the sparkle in our eyes,\nThe warmth that fills us deep inside,\nA soulful giggle, a beaming smile,\nLaughter shared over many miles.\nIt's the comfort found in moments bright,\nAnd the love that makes life just right."}</w:t>
      </w:r>
    </w:p>
    <w:p>
      <w:r>
        <w:t>{"question": "What would you say to motivate a friend who is about to face a difficult challenge?", "answer": "\"Remember, you are stronger and braver than you think you are. Every challenge is an opportunity to grow and show yourself what you are truly capable of. Take a deep breath, trust in your abilities and know that whatever the outcome, you will come out on the other side stronger and wiser. You've got this, my friend!\""}</w:t>
      </w:r>
    </w:p>
    <w:p>
      <w:r>
        <w:t>{"question": "Given the following input, describe a life lesson they can learn from the experience. - Failing a final exam", "answer": "The experience of failing a final exam offers an opportunity to learn several important life lessons. Firstly, it highlights the need for effective preparation and hard work. It is important to understand that success is not handed to us, and often we need to put in effort to achieve our goals. Secondly, resilience and perseverance can also be learned from this experience. Failing at something doesn\u2019t mean it\u2019s the end, instead it can be seen as an opportunity to try again, apply new strategies and learn from past mistakes. Finally, it teaches us that failure does not define us as individuals. It is possible to bounce back from failures and setbacks and achieve great things in life."}</w:t>
      </w:r>
    </w:p>
    <w:p>
      <w:r>
        <w:t>{"question": "Find two quotes related to the given keyword and explain their meanings in your own words. - Success", "answer": "1. \"Success is not the key to happiness. Happiness is the key to success. If you love what you are doing, you will be successful.\" - Albert Schweitzer\n\nMeaning: Success is often considered the ultimate goal, but according to this quote, true success comes from finding joy and fulfillment in what you do. If you are passionate about your work and enjoy it, success will follow naturally.\n\n2. \"Success is not how high you have climbed, but how you make a positive difference to the world.\" - Roy T. Bennett\n\nMeaning: Success is not measured by how much wealth or status a person has attained, but by the impact they have had on others and the world around them. This means that success is not just about personal achievement, but also about contributing to a greater good and making a positive difference in people's lives."}</w:t>
      </w:r>
    </w:p>
    <w:p>
      <w:r>
        <w:t>{"question": "Given the following input, provide an example of a type of organization. - Non-governmental organization (NGO)", "answer": "One example of a type of non-governmental organization (NGO) is a charity, such as Oxfam, which focuses on alleviating global poverty and advocating for social justice."}</w:t>
      </w:r>
    </w:p>
    <w:p>
      <w:r>
        <w:t>{"question": "Tell me antonyms for the following words. - Strife, fear", "answer": "The antonym for strife is peace or harmony. And the antonym for fear is courage, fearlessness or bravery."}</w:t>
      </w:r>
    </w:p>
    <w:p>
      <w:r>
        <w:t>{"question": "Make the following sentence sound more formal for an essay. - This is really great.", "answer": "This is truly exceptional."}</w:t>
      </w:r>
    </w:p>
    <w:p>
      <w:r>
        <w:t>{"question": "Generate a self-introduction given the following input. - My name is Ann. I am a software engineer.", "answer": "Hi there, my name is Ann and I am a software engineer. I'm passionate about writing code and designing robust systems, and I'm always excited to learn new things and take on new challenges in the field. It's a pleasure to meet you!"}</w:t>
      </w:r>
    </w:p>
    <w:p>
      <w:r>
        <w:t>{"question": "Rewrite the sentence removing all forms of the verb \"to be\". - This is a difficult task.", "answer": "Rewriting a sentence to remove all forms of the verb \"to be\" can prove challenging. Here's one possible way to rewrite the given sentence: \"Completing this task presents difficulty.\""}</w:t>
      </w:r>
    </w:p>
    <w:p>
      <w:r>
        <w:t>{"question": "Generate a sentence about a person's experience with a new technology.", "answer": "\"Sarah was excited to try out the new virtual reality headset and was amazed at how immersive and realistic the experience was.\""}</w:t>
      </w:r>
    </w:p>
    <w:p>
      <w:r>
        <w:t>{"question": "Generate an interesting random fact.", "answer": "Did you know that the tallest tree in the world is called Hyperion, a coast redwood tree located in California, measuring at a height of 379.7 feet (115.7 meters)? That's equivalent to 35 stories tall!"}</w:t>
      </w:r>
    </w:p>
    <w:p>
      <w:r>
        <w:t>{"question": "Explain the importance of physical activity for teenagers.", "answer": "Physical activity is incredibly important for teenagers as it helps to promote healthy growth and development, both physically and mentally. Engaging in regular physical activity helps to build strong muscles and bones, and can also help to maintain a healthy weight. This is particularly important for teenagers, who are going through a period of rapid growth and development, and need to ensure their bodies are getting the right amount of nutrients and exercise to support this process.\n\nIn addition to the physical benefits, physical activity can also have a positive impact on mental health. Exercise is a natural mood booster and can help to reduce the symptoms of anxiety and depression. It can also help to improve self-esteem and confidence, and provides a healthy way for teenagers to socialize and build meaningful relationships with their peers.\n\nPhysical activity is also important for promoting good cardiovascular health and reducing the risk of chronic diseases such as type 2 diabetes, heart disease, and certain types of cancer later in life. By establishing healthy habits during the teenage years, individuals are more likely to continue these habits into adulthood.\n\nIn summary, physical activity is an essential part of a healthy lifestyle for teenagers. It promotes strong physical development, supports good mental health, and helps to reduce the risk of chronic health conditions. Encouraging teenagers to engage in regular physical activity will help set them up for a long, healthy and happy life."}</w:t>
      </w:r>
    </w:p>
    <w:p>
      <w:r>
        <w:t>{"question": "What type of voice does a tiger have?", "answer": "Tigers have a powerful, deep and loud roar. They can also make a variety of other vocalizations including growls, snarls, moans, hisses, and chuffs, which is a non-aggressive puffing sound used for communication."}</w:t>
      </w:r>
    </w:p>
    <w:p>
      <w:r>
        <w:t>{"question": "Summarize the definition of \"criminal justice\".", "answer": "Criminal justice refers to the system by which society responds to criminal behavior. It encompasses the various agencies and processes that are involved in the investigation, prosecution, and punishment of crimes, including law enforcement, courts, and corrections. The goal of criminal justice is to maintain social control, prevent and reduce crime, and provide justice and rehabilitation for offenders."}</w:t>
      </w:r>
    </w:p>
    <w:p>
      <w:r>
        <w:t>{"question": "Rewrite the following sentence using appropriate grammar and using the word \"difficult\". - It's hard to do.", "answer": "It is difficult to accomplish."}</w:t>
      </w:r>
    </w:p>
    <w:p>
      <w:r>
        <w:t>{"question": "Describe the phenomena of \"mirage\".", "answer": "A mirage is an optical illusion that is caused by the refraction or bending of light rays. This phenomena typically occurs in hot, arid environments, such as a desert or on a road in the summer. When the temperature of the ground becomes much hotter than the temperature of the air above it, a layer of air next to the ground is heated and causes the density of the air to decrease. This creates a gradient in air density, causing the light rays to bend as they travel through the air. As a result, the image of a distant object, such as a tree or water, is displaced and appears to be hovering above the ground. This can create the illusion of water on the road or a shimmering image in the distance. \n\nMirages can also occur in colder environments, such as over ice or snow. In this case, the temperature of the air close to the ground is colder than the air above it, causing the light rays to bend in the opposite direction. This type of mirage is called an inferior mirage, where the image appears below the object, and can create the illusion of a false horizon. Mirages are fascinating natural phenomena that demonstrate the way light can be manipulated by changes in air density and temperature."}</w:t>
      </w:r>
    </w:p>
    <w:p>
      <w:r>
        <w:t>{"question": "Create a headline for a news article discussing plans to reduce air pollution.", "answer": "\"Government Reveals Ambitious New Plan to Combat Air Pollution and Improve Air Quality\""}</w:t>
      </w:r>
    </w:p>
    <w:p>
      <w:r>
        <w:t>{"question": "Give an example of a traditional folk tale.", "answer": "One example of a traditional folk tale is \"The Tortoise and the Hare.\" This tale, which originated from Aesop\u2019s Fables, tells the story of a hare who ridicules a slow-moving tortoise. Tired of the hare\u2019s boasting, the tortoise challenges him to a race. The hare soon leaves the tortoise far behind and, confident of winning, decides to take a nap midway through the race. When the hare awakens however, he finds that the tortoise, teaching him a lesson, has crawled steadily and carefully towards the finish line and has won the race.\n\nThe moral of the story is that slow and steady wins the race. The tale teaches children not to be arrogant and overconfident in their abilities, but to be diligent and persistent in their efforts."}</w:t>
      </w:r>
    </w:p>
    <w:p>
      <w:r>
        <w:t>{"question": "Edit the following sentence to increase clarity:\n\nI decided to go for a walk because it was nice out. - I decided to go for a walk because the weather was pleasant.", "answer": "Your sentence is clear and concise. It accurately conveys the reason for going for a walk - pleasant weather. No further edits are required."}</w:t>
      </w:r>
    </w:p>
    <w:p>
      <w:r>
        <w:t>{"question": "Convert the given temperature from Celsius to Kelvin. - 25 C", "answer": "The temperature in Kelvin is 25 \u00b0C + 273.15 = 298.15 K."}</w:t>
      </w:r>
    </w:p>
    <w:p>
      <w:r>
        <w:t>{"question": "Suggest two potential solutions to the problem described in the text below. - The number of homeless people in the United States is increasing each year.", "answer": "1. To address the issue of homelessness increasing in the United States, one potential solution would be to increase funding for affordable housing programs. The government can invest in building affordable housing units, providing rental assistance, and other supportive services for low-income families and individuals. This could help to prevent people from becoming homeless in the first place, and provide a stable place for people who are currently homeless to rebuild their lives.\n\n2. Another solution could be to focus on the root causes of homelessness and address them through targeted prevention programs. This could include initiatives aimed at preventing job loss, domestic violence, addiction, and mental health problems, all of which are major contributors to homelessness. By providing people with support and resources to address these underlying issues before they spiral out of control, it may be possible to reduce the number of people who end up homeless."}</w:t>
      </w:r>
    </w:p>
    <w:p>
      <w:r>
        <w:t>{"question": "Look at the following sentence and determine what kind of punctuation mark is needed. - It's time to get started", "answer": "The punctuation mark needed in this sentence is a period at the end. \n\"It's time to get started.\""}</w:t>
      </w:r>
    </w:p>
    <w:p>
      <w:r>
        <w:t>{"question": "Identify two potential interpretations of the sentence. - I said goodbye to my parents.", "answer": "1. The speaker physically spoke the words \"goodbye\" to their parents as a farewell.\n2. The speaker metaphorically said goodbye to their parents, meaning they parted ways or ended their relationship."}</w:t>
      </w:r>
    </w:p>
    <w:p>
      <w:r>
        <w:t>{"question": "Expand the sentence for more detail. - He asked for help.", "answer": "He reached out and asked for help because he was feeling overwhelmed and needed support to solve the problem he was facing."}</w:t>
      </w:r>
    </w:p>
    <w:p>
      <w:r>
        <w:t>{"question": "Suggest a scenario where this sentence could be used. - It's time to get to work.", "answer": "One possible scenario where this sentence could be used is when an employee is in office getting ready for the day. Their AI assistant reminds them about their busy schedule and project deadlines by saying \"It's time to get to work\" implying that the employee needs to stop getting ready, and start focusing on getting the work done for the day."}</w:t>
      </w:r>
    </w:p>
    <w:p>
      <w:r>
        <w:t>{"question": "Suggest a meal to make using only the following ingredients. - eggs, spinach, red onion, garlic, tomatoes.", "answer": "One simple and quick meal that can be made with eggs, spinach, red onion, garlic, and tomatoes is a scrambled egg and spinach breakfast wrap.\n\nInstructions:\n\n1. Start by heating some olive oil in a frying pan over medium heat. \n2. Dice the red onion and chop the garlic, and add them to the pan, cooking for 2-3 minutes until softened.\n3. While the onion and garlic cook, beat some eggs in a bowl.\n4. Add the spinach and diced tomatoes to the pan, and cook for another minute or so until the spinach has wilted.\n5. Pour the beaten eggs into the pan, and use a spatula to stir everything together, cooking until the eggs are just set. \n6. Season to taste with salt and pepper. \n7. Serve the scrambled eggs hot, wrapped in a tortilla, or over toast for a quick and healthy breakfast."}</w:t>
      </w:r>
    </w:p>
    <w:p>
      <w:r>
        <w:t>{"question": "Transform this sentence using a synonym for the word 'Great'. - This is a great achievement.", "answer": "This is a tremendous achievement."}</w:t>
      </w:r>
    </w:p>
    <w:p>
      <w:r>
        <w:t>{"question": "Generate a short vacation story that takes place in a forest.", "answer": "Once, there was a couple named John and Alice who decided to take a short vacation in a forest. They packed their bags, grabbed their camping gear and set off on their adventure. They arrived at the forest and found a secluded spot to pitch their tent, surrounded by tall trees and lush greenery. \n\nAs they were setting up camp, they saw a family of deer grazing in a nearby clearing. John and Alice smiled and watched as the young fawns played and frolicked. The couple spent their days hiking through the forest, discovering hidden waterfalls and picturesque clearings.\n\nAt night, they built a cozy campfire and sat under the stars, roasting marshmallows and sharing stories. They fell asleep to the calming sounds of the forest, the gentle rustling of leaves, and the distant hooting of owls. \n\nIt was an unforgettable trip, the kind of vacation that stayed with them long after they returned home. They left the forest feeling rejuvenated, grateful for the beauty of nature and the memories they had created."}</w:t>
      </w:r>
    </w:p>
    <w:p>
      <w:r>
        <w:t>{"question": "Create a marketing plan for a new ice cream product.", "answer": "I. Executive Summary\n\nOur company is introducing a new ice cream product to the market. This ice cream product will be marketed as a premium, high-quality dessert that is made with all-natural ingredients. The aim of this marketing plan is to outline the strategies, tactics, and programs that will enable us to generate interest and demand for our product within our target market.\n\nII. Market Analysis\n\nIn order to create an effective marketing plan, it is important to be aware of the current market trends and customer preferences. The ice cream market is highly competitive, with several established players dominating the space. These companies have established a strong presence with their offerings of classic, traditional flavors.\n\nHowever, there is an increasing demand for ice cream products that offer a unique, unforgettable experience. This has resulted in the rise of artisanal ice cream shops, offering unexpected and creative flavor combinations.\n\nIII. Target Market\n\nOur target market for this new product is young adults, seeking indulgent, premium ice cream options. This group values natural, high-quality ingredients and is willing to pay a premium for a unique, unforgettable taste experience.\n\nIV. Marketing Mix\n\nProduct: Our new ice cream product is made with all-natural ingredients and will be offered in a range of creative, unexpected flavors. It will be available in pints for at-home consumption, as well as in single-serving cups at selected retailers.\n\nPrice: As a premium product, our ice cream pints will be priced higher than other ice cream brands. This higher price point will be justified by the use of all-natural, high-quality ingredients and the unique, flavorful experience that our product offers.\n\nPlace: Our ice cream product will be available at selected grocery stores, as well as at boutique ice cream shops in major cities. A list of locations will be provided on our website for easy consumer access.\n\nPromotion: We will use a combination of traditional marketing methods, such as print and television ads, as well as social media marketing to raise awareness of our product. Our marketing campaigns will highlight the natural, high-quality ingredients used in our ice cream, as well as the unique flavor combinations that are available. We will also use influencer partnerships, event sponsorships, and in-store tastings to drive interest and engagement.\n\nV. Conclusion\n\nThis marketing plan provides an outline of the strategies and tactics that will be used to bring our new ice cream product to market. By leveraging our product's unique selling points, we aim to establish a strong presence in the"}</w:t>
      </w:r>
    </w:p>
    <w:p>
      <w:r>
        <w:t>{"question": "Design a user interface for a platform of your choice.", "answer": "Here is an example of a user interface that I could design for a mobile app platform. \n\n1. Landing page: The first page that users see when they open the app should be a visually appealing landing page that both welcomes them and gives them an idea of what the app offers. This page should have a clean, simple design that includes a logo or app icon, a catchy tagline and visually appealing graphics that reflect the theme and purpose of the app.\n\n2. Navigation: For easy navigation, the app should include a bottom navigation bar with icons that represent the different sections of the app. The sections could include Home, Profile, Services, and Settings.\n\n3. Profile: The profile section should include a photo and basic information about the user. Users should be able to edit their profile information and add a bio or description of themselves. \n\n4. Home: The home section should be the main section of the app and should display a variety of content. This could include featured items, trending items, or items specific to the user's interests. This section should have a scrollable, card-based layout that displays images and brief information about each item.\n\n5. Services: This section should display the different services or features that the app offers. Each service should be represented by a visually appealing icon with a brief description of what it offers. Users should be able to tap on each icon to learn more and access the service.\n\n6. Settings: This section should include options for users to customize their app experience. This could include options for notifications, privacy, and general app settings. The design of this section should be clean and simple, with toggle switches and drop-down menus for easy navigation.\n\nOverall, the user interface should be designed to be easy to navigate and visually appealing, with a focus on user experience and functionality. The color scheme, fonts and graphics should be consistent throughout the app, creating a cohesive look and feel."}</w:t>
      </w:r>
    </w:p>
    <w:p>
      <w:r>
        <w:t>{"question": "Imagine you were a professor and you had to grade an essay on the positive effects of globalization.", "answer": "As an AI, I am not capable of physically grading papers; however, I can offer tips and guidelines on how you, a professor, can grade an essay on the positive effects of globalization.\n\nWhen grading an essay on the positive effects of globalization, here are some things you could look for:\n\n1. Organization and coherence: The essay should be well-organized and coherent, with a clear introduction, body, and conclusion. The ideas should flow logically from one paragraph to the next.\n\n2. Thesis statement: The essay should have a clear thesis statement that outlines the main argument or focus of the paper.\n\n3. Evidence and support: The essay should provide evidence and examples to support its claims. This could include data, statistics, or research from credible sources.\n\n4. Analysis: The essay should analyze the evidence and explain how it supports the thesis. The writer should demonstrate an understanding of the topic and draw connections between different pieces of evidence.\n\n5. Writing mechanics: The essay should be well-written, with good grammar, punctuation, and spelling.\n\n6. Originality: The essay should offer original insights and ideas, rather than simply summarizing the ideas of others.\n\nWhen grading the essay, you can provide feedback on each of these areas , pointing out where the writer did well and where they can improve. You could also provide an overall grade, taking into account all of these criteria."}</w:t>
      </w:r>
    </w:p>
    <w:p>
      <w:r>
        <w:t>{"question": "Generate a paragraph about the importance of networking for job seekers.", "answer": "Networking is a crucial component of job searching and can provide a wealth of benefits for job seekers. By building connections with individuals within their industry, job seekers can gain access to new job opportunities, expand their knowledge of the job market, obtain valuable advice and feedback, and increase their exposure to potential employers. Moreover, networking can also provide job seekers with referrals, which can help separate their application from the competition and increase the likelihood of landing an interview. In today's highly competitive job market, it is essential for job seekers to actively engage in networking to improve their chances of finding and securing their ideal job."}</w:t>
      </w:r>
    </w:p>
    <w:p>
      <w:r>
        <w:t>{"question": "Identify the term that best summarizes the following definition: - The practice of changing the meaning of a word or phrase by abbreviating it", "answer": "The term that best summarizes this definition is Abbreviation."}</w:t>
      </w:r>
    </w:p>
    <w:p>
      <w:r>
        <w:t>{"question": "Generate a recipe to make strawberry muffins.", "answer": "**Strawberry Muffins**\n\nIngredients:\n  - 2 cups all-purpose flour\n  - 1/2 cup granulated sugar\n  - 2 teaspoons baking powder\n  - 1/2 teaspoon baking soda\n  - 1/2 teaspoon salt\n  - 1 and 1/2 cups fresh strawberries, diced\n  - 1 cup milk\n  - 1/2 cup vegetable oil\n  - 2 large eggs\n  - 1 teaspoon vanilla extract\n\nInstructions:\n\n1. Preheat your oven to 375\u00b0F (190\u00b0C). Grease a muffin tin or line it with muffin liners.\n2. In a large bowl, combine the flour, sugar, baking powder, baking soda, and salt, mix until evenly combined.\n3. Gently fold in the diced strawberries.\n4. In a separate bowl, whisk together the milk, vegetable oil, eggs, and vanilla extract.\n5. Pour the wet ingredients into the dry ingredients and mix until just combined.\n6. Spoon the batter evenly into the muffin cups.\n7. Bake for 20-25 minutes or until a toothpick inserted into the center of a muffin comes out clean.\n8. Allow the muffins to cool in the tin for a few minutes before transferring them to a wire rack to cool completely.\n\nEnjoy your delicious and freshly baked strawberry muffins!"}</w:t>
      </w:r>
    </w:p>
    <w:p>
      <w:r>
        <w:t>{"question": "Create a persuasive argument on why schools should offer more computer science classes.", "answer": "In today's rapidly advancing digital age, computer science has become an essential subject that needs to be taught in schools. Here are some reasons to support why schools should offer more computer science classes:\n\n1. In sync with job market: With advancements in technology, the demand for computer science professionals is increasing. Offering more computer science classes in schools would better prepare students for the job market, and give them the knowledge and skills necessary to pursue careers in the tech industry.\n\n2. Promote innovation: Computer science is at the forefront of innovation, and offering more computer science classes in schools would encourage students to think creatively and develop new ideas. This would help them become the innovators and entrepreneurs of tomorrow.\n\n3. Enhances problem-solving skills: Computer science requires students to think logically, critically and analytically, so offering more computer science classes in schools would help students develop these essential problem solving skills. Moreover, these skills are transferable to other subjects as well.\n\n4. Improves digital literacy: Being digitally literate is essential in today's society, where we rely on technology for communication, information and entertainment. Offering more computer science classes would improve student's digital literacy, which would help them navigate and thrive in our increasingly digital world.\n\nIn summary, by offering more computer science classes, schools would be equipping students with the necessary knowledge and skills to excel in their future careers, promoting innovation, enhancing their problem-solving skills and improving their digital literacy. Thus, schools should make a concerted effort to provide more computer science classes for their students."}</w:t>
      </w:r>
    </w:p>
    <w:p>
      <w:r>
        <w:t>{"question": "Summarize the key features of JavaScript.", "answer": "JavaScript is a dynamic programming language that is widely used for web development, mobile application development, and server-side programming. Some of its key features include:\n\n1. Interactivity - JavaScript allows for creating dynamic and interactive web pages by responding to user inputs and events.\n\n2. Flexibility - JavaScript is a high-level, interpreted language that allows for a lot of flexibility in writing code.\n\n3. Object-Oriented - JavaScript follows an object-oriented approach, making it easier to structure complex programs.\n\n4. Asynchronous - JavaScript has features like callbacks and promises, making asynchronous programming easier.\n\n5. Cross-platform - JavaScript is supported by all modern web browsers, making it a cross-platform language that can run on different devices and operating systems.\n\n6. Server-side programming - With the rise of Node.js, JavaScript can be used for server-side programming, making it possible to use the same language on the front-end and back-end.\n\n7. Rich set of libraries - JavaScript has a rich set of libraries and frameworks that can be used for building complex applications."}</w:t>
      </w:r>
    </w:p>
    <w:p>
      <w:r>
        <w:t>{"question": "Describe a way to encourage students to interact more in a virtual classroom setting.", "answer": "One way to encourage students to interact more in a virtual classroom setting is by creating a positive and welcoming environment, where everyone feels heard and respected. This can be achieved through the use of interactive activities and icebreakers that promote engagement and foster a sense of community. Instructors can also make use of collaborative tools such as breakout rooms, allowing students to work on group projects or engage in peer-to-peer discussions.\n\nAnother technique is to actively seek and incorporate student feedback, making adjustments to the virtual classroom experience based on their input. This can be done through surveys, polls, or even casual conversations. Additionally, the use of gamification techniques, such as quizzes or competitions, can also increase student motivation and engagement.\n\nInstructors can also provide opportunities for students to share their work, ideas and opinions with the class, either through presentations or open discussions. This can help students feel more connected with their peers and boost their confidence in participating. Finally, making sure that students are aware of the benefits of active participation, such as improved learning and academic success, can also motivate them to interact more in a virtual classroom setting."}</w:t>
      </w:r>
    </w:p>
    <w:p>
      <w:r>
        <w:t>{"question": "Describe how a particular process works. - Process: Photosynthesis.", "answer": "Photosynthesis is the process by which plants use sunlight, water, and carbon dioxide to produce oxygen and glucose. It is a complex process that occurs in two stages, the light-dependent reactions, and the light-independent reactions.\n\nThe light-dependent reactions occur in thylakoid membranes of the chloroplasts within plant cells. During this stage, chlorophyll, a light-absorbing pigment, captures energy from sunlight and uses it to excite electrons. These high-energy electrons are then transferred through a chain of carriers in a process called electron transport. As the electrons move, they release energy that is used to pump protons across the thylakoid membrane, creating a proton gradient which is then used to create ATP, a form of energy storage. At the end of the transport chain, the electrons are accepted by NADP+ to form NADPH, another energy storage molecule.\n\nThe light-independent reactions, also known as the Calvin Cycle, occur in the stroma of the chloroplasts. During this stage, the ATP and NADPH created in the light-dependent reactions are used to power the conversion of carbon dioxide into glucose. Carbon dioxide is first attached to a molecule called ribulose bisphosphate, which is then converted into two molecules of 3-phosphoglycerate. These molecules are then further converted into glyceraldehyde 3-phosphate, which can then be used to build glucose.\n\nPhotosynthesis is a vital process that supports the existence of all living creatures, as it produces both oxygen gas, a necessary component for breathing, and glucose which serves as a source of energy for organisms."}</w:t>
      </w:r>
    </w:p>
    <w:p>
      <w:r>
        <w:t>{"question": "Identify what type of bias is exemplified in this statement. - \"Women don't have the skills necessary to succeed in the finance industry.\"", "answer": "This statement exemplifies gender bias."}</w:t>
      </w:r>
    </w:p>
    <w:p>
      <w:r>
        <w:t>{"question": "Research an example of a successful small business and write a one-sentence summary about it.", "answer": "Saddleback Leather, a company began in a $100 beat-up truck, is now a successful small business that creates high-quality, long-lasting leather goods with a unique rugged style, making $10 million in annual revenue."}</w:t>
      </w:r>
    </w:p>
    <w:p>
      <w:r>
        <w:t>{"question": "Find a quote from a well-known celebrity.", "answer": "Here is a quote from Oprah Winfrey: \"The more you praise and celebrate your life, the more there is in life to celebrate.\""}</w:t>
      </w:r>
    </w:p>
    <w:p>
      <w:r>
        <w:t>{"question": "find an example of a species of animal classified as an endangered species in the United States.", "answer": "One example of an endangered species in the United States is the Red Wolf (Canis rufus). These animals were once abundant throughout the southeastern United States but they are now critically endangered due to habitat loss and other factors. In an attempt to save the species from extinction, Red Wolves are being bred in captivity and released into the wild in a recovery program managed by the U.S Fish and Wildlife Service. Efforts continue to preserve and restore Red Wolf populations in the wild."}</w:t>
      </w:r>
    </w:p>
    <w:p>
      <w:r>
        <w:t>{"question": "Explain the importance of the elements Nitrogen and Oxygen.", "answer": "Nitrogen and Oxygen are two essential elements that play significant roles in the world around us.\n\nNitrogen is an important element for life because it is a crucial component of amino acids, which are the building blocks of proteins. Proteins are essential macromolecules involved in various biological processes in the body, including the building and repair of tissues and more. Nitrogen is also a critical component of DNA, RNA, and other important biological molecules.\n\nApart from its role in biology, Nitrogen is also an important component of many industrial compounds, such as fertilizers, explosives, and dyes. Nitrogen gas, which makes up around 78% of Earth\u2019s atmosphere, is used to preserve food, produce electronic parts and more.\n\nOxygen, on the other hand, is an essential element for the survival of most living organisms, as it is required for respiration. Animals and plants use oxygen to convert food into energy through the process of cellular respiration. Oxygen is also important for the process of combustion, which is the burning of fuels to generate energy.\n\nFurthermore, Oxygen is necessary in many industrial processes such as steel production by oxidation of impurities and wastewater treatment. Oxygen gas makes up around 21% of the Earth\u2019s atmosphere and is thus an important component for life on Earth.\n\nIn conclusion, Nitrogen and Oxygen are both essential elements for life, serving important roles in biology, industry and the environment."}</w:t>
      </w:r>
    </w:p>
    <w:p>
      <w:r>
        <w:t>{"question": "Identify two major environmental concerns related to ocean pollution.", "answer": "1) Plastic pollution: Plastic pollution is one of the major environmental concerns facing the ocean today. Plastic waste that enters the ocean can take hundreds of years to decompose, releasing harmful chemicals and damaging the marine ecosystem. Plastic debris floating in the ocean can also entangle marine animals and be mistaken for food, causing injury or death to marine life.\n\n2) Chemical pollution: Another major environmental concern related to ocean pollution is chemical pollution, which includes the release of toxic chemicals and substances from industries, farms, and households into the ocean. These chemicals, ranging from fertilizers and pesticides to oil and petroleum byproducts, can cause significant harm to marine life, alter the chemistry of the water, and disrupt the delicate balance of the ecosystem. They can also enter the food chain and pose a threat to human health when consumed through seafood."}</w:t>
      </w:r>
    </w:p>
    <w:p>
      <w:r>
        <w:t>{"question": "Give two reasons why the healthcare system in the US is inefficient.", "answer": "1. Fragmented care delivery: One reason for the inefficiency of the US healthcare system is fragmentation in care delivery, with multiple providers and insurers involved along a patient's care journey. This contributes to gaps in communication and coordination of care, leading to duplication of services, delays, and increased costs.\n\n2. High administrative costs: Another reason for the inefficiency of the US healthcare system is the high administrative burden and costs associated with a multi-payer insurance environment and managing claims and requests for prior authorization. According to a study by the Center for American Progress, administrative costs in the US healthcare system are estimated to be as much as 8% of total healthcare spending, significantly higher than other countries with simpler, single-payer healthcare systems."}</w:t>
      </w:r>
    </w:p>
    <w:p>
      <w:r>
        <w:t>{"question": "Find an example of an organization working to provide aid to refugees.", "answer": "One such organization is the International Rescue Committee (IRC). Founded in 1933, the IRC is a global humanitarian aid organization that helps refugees and others impacted by war, conflict, and natural disaster. The IRC provides emergency aid, including food, water, and shelter, as well as longer-term support such as healthcare, education, and economic support to help refugees rebuild their lives. The organization operates in over 40 countries and has helped millions of people since its founding. In addition to direct aid, the IRC advocates for policies and laws to protect refugees and ensure their rights are respected."}</w:t>
      </w:r>
    </w:p>
    <w:p>
      <w:r>
        <w:t>{"question": "Rank these 4 breeds of dogs by their intelligence in the descending order. - German Shepherd, Chihuahua, Labrador Retriever, Poodle", "answer": "The ranking of these 4 breeds of dogs in descending order of intelligence is: \n1. Poodle \n2. German Shepherd \n3. Labrador Retriever \n4. Chihuahua"}</w:t>
      </w:r>
    </w:p>
    <w:p>
      <w:r>
        <w:t>{"question": "Provide a sentence illustrating the use of the word \"onomatopoeia\".", "answer": "The book used onomatopoeia like \"buzz\", \"hiss\", and \"moo\" to make the story more engaging for young readers."}</w:t>
      </w:r>
    </w:p>
    <w:p>
      <w:r>
        <w:t>{"question": "Write a new poem using the words \"river\" and \"smile\".", "answer": "In the winding river of life,\nThere is one thing that endures strife,\nA curve upon the face,\nA sign of love and grace.\n\nA smile is like the steady stream,\nFlowing with hope and a dream,\nReflecting the beauty around,\nA joy in every sound.\n\nLike the river, a smile can be wide,\nInspiring awe and a feeling of pride,\nOr gentle, soft and small,\nEnough to light up all.\n\nThe river and smile, hand in hand,\nA journey across the land,\nA force of nature, a force of heart,\nEndlessly flowing, never to part."}</w:t>
      </w:r>
    </w:p>
    <w:p>
      <w:r>
        <w:t>{"question": "In the sentence \"She enjoyed the ride through the countryside\", replace the word \"ride\" with a synonym.", "answer": "She enjoyed the journey through the countryside."}</w:t>
      </w:r>
    </w:p>
    <w:p>
      <w:r>
        <w:t>{"question": "Based on the following comment, edit the code to achieve the desired result. - def greet(name):\n    \"\"\"Print a greeting to the name provided.\"\"\"\n    # TODO: capitalize the name\n    print(\"Hello, \" + name + \"!\")", "answer": "Here is the modified code including the TODO instruction:\n\n``` python\ndef greet(name):\n    \"\"\"Print a greeting to the name provided.\"\"\"\n    capitalized_name = name.capitalize() # Capitalize the name\n    print(\"Hello, \" + capitalized_name + \"!\")\n```"}</w:t>
      </w:r>
    </w:p>
    <w:p>
      <w:r>
        <w:t>{"question": "Given the conditions, create a logical conclusion. - Condition 1: The temperature outside is very hot.\nCondition 2: Heavy rain is expected to fall soon.", "answer": "Conclusion: There will likely be a significant decrease in temperature and possibly humid conditions when the heavy rain arrives, providing some relief from the current hot weather."}</w:t>
      </w:r>
    </w:p>
    <w:p>
      <w:r>
        <w:t>{"question": "Generate a sentence to explain the core concept of the organizational cultre.", "answer": "Organizational culture refers to the shared values, beliefs, attitudes and behaviors that shape the way employees interact with each other and work towards achieving common goals within a company."}</w:t>
      </w:r>
    </w:p>
    <w:p>
      <w:r>
        <w:t>{"question": "Describe the difference between content marketing and advertising.", "answer": "Content marketing and advertising are both methods that businesses use to promote their products or services, but they are different in terms of their approach, execution, and goals.\n\nContent marketing is the process of creating and sharing valuable, educational, and relevant information to attract and retain a clearly defined audience, with the goal of driving profitable customer action. It involves creating content such as blog posts, videos, whitepapers, eBooks, infographics and more with the intention of building brand awareness, trust, and loyalty over time. The focus here is providing value to the target audience instead of directly selling to them.\n\nAdvertising, on the other hand, is a paid form of promotion where a business pays to have its message displayed in front of its target audience. It can appear on traditional mediums like TV, radio, magazines, and billboards or on digital mediums like social media, search engine results pages, and display ads on websites. Advertising is more direct in its approach, presenting a clear call-to-action and persuading the audience to take immediate action.\n\nIn summary, the primary difference between content marketing and advertising is that content marketing aims to provide value and build trust through informative and educational content to attract customers, while advertising is a more direct method of promoting a product or service to a target audience through paid channels."}</w:t>
      </w:r>
    </w:p>
    <w:p>
      <w:r>
        <w:t>{"question": "Using the given material, write a title for the article. - The article discusses the advantages of AI-based automation in the hospitality industry.", "answer": "\"Revolutionizing Hospitality: The Benefits of AI-based Automation in the Industry\""}</w:t>
      </w:r>
    </w:p>
    <w:p>
      <w:r>
        <w:t>{"question": "From the data given, suggest a hypothesis. - Data 1: The average daily temperature rose by 1 degree Celsius.\nData 2: The annual rainfall decreased by 10%.", "answer": "Hypothesis: The increase in average daily temperature by 1 degree Celsius may have contributed to the decrease in annual rainfall by 10%."}</w:t>
      </w:r>
    </w:p>
    <w:p>
      <w:r>
        <w:t>{"question": "Create an example of a song title with a figurative meaning.", "answer": "One example of a song title with a figurative meaning could be \"Heart of Glass\" by Blondie. The title refers to a state of vulnerability and fragility, representing emotions and feelings, rather than an actual glass heart."}</w:t>
      </w:r>
    </w:p>
    <w:p>
      <w:r>
        <w:t>{"question": "Form a project plan based on the given objectives. - Objective 1: Increase customer satisfaction by 15%.\nObjective 2: Decrease customer complaints by 20%.", "answer": "To achieve the Objectives of increasing customer satisfaction by 15% and decreasing customer complaints by 20%, we will implement the following project plan:\n\n1. Conduct customer feedback survey: \n- Develop a survey to collect feedback from customers about their experiences and satisfaction. This will help us understand the areas that need improvement in order to increase customer satisfaction.\n\n2. Analyze customer feedback: \n- The results gathered from the survey will be analyzed to determine the root causes of dissatisfaction and complaints. This information will be used to develop strategies to address customer concerns.\n\n3. Implement service improvements:\n- Based on the results of the analysis, we will implement service improvements to address the issues identified. This may include providing additional training to staff to improve customer service, implementing new processes to better manage customer complaints, and updating websites or other customer-facing tools to improve user experience.\n\n4. Monitor progress:\n- We will closely monitor customer feedback and complaints to track the effectiveness of the improvements we have implemented. This information will be used to make any necessary adjustments to ensure we meet our objectives.\n\n5. Report results: \n- At the end of the project, we will evaluate the results and report on the progress made towards our objectives. This will include analyzing changes in customer satisfaction and complaint levels, and assessing how well our initiatives have contributed to achieving our goals."}</w:t>
      </w:r>
    </w:p>
    <w:p>
      <w:r>
        <w:t>{"question": "Make a list of five suggestions to reduce stress levels.", "answer": "1. Practice mindfulness: Take a few minutes each day to sit in silence, focusing on your breath and bringing your awareness to the present moment.\n2. Exercise regularly: Incorporating physical activity into your routine can help release endorphins, improve mood, and reduce stress levels.\n3. Implement a work-life balance: Set boundaries and manage your time effectively in order to balance your professional and personal life.\n4. Connect with others: Spend time with friends and family, engage in social activities, and talk about your feelings and concerns with people you trust.\n5. Get enough sleep: Make sure to prioritize sleep and establish a routine to ensure that you get enough restful sleep each night."}</w:t>
      </w:r>
    </w:p>
    <w:p>
      <w:r>
        <w:t>{"question": "Describe an architectural style of a building.", "answer": "One architectural style of a building is the Gothic Revival style, which originated in the 18th and 19th centuries. This style is characterized by ornate details and pointed arches, often seen in the design of churches and cathedrals. Buildings in this style also feature ribbed vaults, flying buttresses, and intricate stone carvings, as well as intricate stained glass windows that illuminate the interior with bursts of color. Gothic Revival architecture aims to create an awe-inspiring atmosphere, and it often incorporates elements of medieval and Victorian design. Overall, this style seeks to capture the grandeur and majesty of a bygone era and is often associated with historic and religious structures."}</w:t>
      </w:r>
    </w:p>
    <w:p>
      <w:r>
        <w:t>{"question": "Given an equation, generate 3 equations with the same output but a different structure. - 3x + 5y - 4z = 9", "answer": "- -3x - 5y + 4z = -9\n- (9 + 4z)/3 = x + 5y/3\n- 4z = 3x + 5y - 9"}</w:t>
      </w:r>
    </w:p>
    <w:p>
      <w:r>
        <w:t>{"question": "You are given a list of items, create a meaningful sentence that has all of these items in it. - tomatoes, sausage, eggs", "answer": "For a fulfilling breakfast, one could fry some sausage, scramble a few eggs, and slice some fresh tomatoes as a side."}</w:t>
      </w:r>
    </w:p>
    <w:p>
      <w:r>
        <w:t>{"question": "Generate an acronym from the following phrase. - Frequency Intensified Orthogonal Polarizing Adaptive", "answer": "The acronym for Frequency Intensified Orthogonal Polarizing Adaptive is FIOPA."}</w:t>
      </w:r>
    </w:p>
    <w:p>
      <w:r>
        <w:t>{"question": "Given two equations, explain how they are similar and how they are different. - x + 2y = 7\n2x + 4y = 14", "answer": "The two given equations are similar in the sense that they are both linear equations in two variables, x and y. They both have the same variables and are of the first degree. \n\nHowever, they are different in the sense that their coefficients (the numerical values that precede the variables) are different. The first equation has a coefficient of 1 for x, and 2 for y, while the second equation has a coefficient of 2 for x and 4 for y.  This means that the second equation is simply the first equation multiplied by two.\n\nAnother striking feature about these two equations could be understood when they are graphed. Both equations have the same slope-intercept form,  which mean both equations will have the same graph. Graphically, they represent the same line."}</w:t>
      </w:r>
    </w:p>
    <w:p>
      <w:r>
        <w:t>{"question": "Identify and list down at least three technical details that are different between a desktop computer and a laptop", "answer": "1. Size and Portability: One of the main differences between a desktop computer and a laptop is the size and portability. Desktop computers are larger and typically consist of multiple components, including a tower, monitor, keyboard, and mouse, which are not easily movable. Laptops, on the other hand, are compact and designed for portability, with all the components integrated into one device that can be easily carried around.\n\n2. Power Usage: Desktop computers typically have higher power usage than laptops, given their larger size and components, which often require more power to operate. Also, desktop computers almost always require an outlet to be plugged into, whereas laptops have rechargeable batteries, which allow users to use them without being plugged in for a certain amount of time.\n\n3. Upgradability: Desktop computers are generally easier to upgrade than laptops. Their larger size and design allow for easier access to components such as RAM, storage, and graphics cards, which can be easily swapped out or upgraded. Laptops, on the other hand, have more limited upgradability, with some components like the processor and graphics card often being soldered onto the motherboard and not easily replaceable."}</w:t>
      </w:r>
    </w:p>
    <w:p>
      <w:r>
        <w:t>{"question": "Come up with a sentence that talks about an advantage of using machine learning models.", "answer": "One major advantage of using machine learning models is their ability to efficiently process and analyze large amounts of complex data, providing predictive insights and enabling informed decision-making."}</w:t>
      </w:r>
    </w:p>
    <w:p>
      <w:r>
        <w:t>{"question": "Construct four questions for an imaginary product, one for each category: (1) sales question, (2) troubleshooting question, (3) inventory question, (4) price question.", "answer": "1. Sales question: What are the key features of your product that differentiate it from competitors?\n2. Troubleshooting question: How can I troubleshoot if the product stops working after a few uses?\n3. Inventory question: Do you have this product in stock and available for immediate shipment?\n4. Price question: What is the price of the product and are there any ongoing promotions or discounts available?"}</w:t>
      </w:r>
    </w:p>
    <w:p>
      <w:r>
        <w:t>{"question": "Create a story about a prince and princess living in a castle.", "answer": "Once upon a time, in a land far, far away, there lived a prince and a princess. They resided in a grand castle that sat at the top of a hill, overlooking the lush, green valley below. The castle was made of the finest gray stone, and had tall turrets with flags flying high in the sky. The prince and princess were very happy living in their castle, for they had everything they needed and more. \n\nThe prince was a brave and noble young man, with eyes the color of the sky and hair as black as night. He would spend his days riding his horse through the countryside, helping those in need and keeping the peace in the land. The princess, on the other hand, was kind and gentle, with hair as golden as the sun and eyes as green as the leaves on the trees. She spent her days tending to the gardens in the castle, singing to the flowers and making the world a more beautiful place.\n\nThe two young royals were very much in love, and spent many happy days together, exploring the castle and the world beyond. They would have grand feasts in their banquet hall, with the finest foods and wines, and dance the night away in each other's arms. The prince and princess were adored by all who met them, for they were kind and fair rulers, always looking out for the well-being of their subjects.\n\nBut their happiness was not to last, for one day, an evil dragon came and attacked the kingdom. The prince rode out to face the dragon, with his sword in hand and his heart filled with courage. The princess watched from the castle, her heart heavy with fear for her beloved. The battle was fierce, but the prince was victorious, slaying the dragon and saving the kingdom.\n\nFrom that day on, there was peace in the land once more. The prince and the princess lived happily ever after, ruling their kingdom with kindness and love. They had many children, who would play in the castle gardens, and their legacy lived on for generations to come. It is said that on quiet nights, one can still hear the soft notes of the princess's songs, carried on the wind from the castle on the hill."}</w:t>
      </w:r>
    </w:p>
    <w:p>
      <w:r>
        <w:t>{"question": "Swap the first and last letter of every word in this sentence. - The boy learned how to program computers.", "answer": "ehT yob dearnel woh ot mrograp somputerc"}</w:t>
      </w:r>
    </w:p>
    <w:p>
      <w:r>
        <w:t>{"question": "Troubleshoot the computer issue Scenario A. - Scenario A: The computer is not connecting to the internet", "answer": "In order to troubleshoot the issue of the computer not connecting to the internet in Scenario A, follow these steps:\n\n1. Check the network cable: Make sure that the computer is properly connected to the internet via a network cable. If it is and the issue persists, try using a different network cable to see if the one currently in use is damaged.\n\n2. Restart the modem and router: Try restarting your modem or router by unplugging them for at least 30 seconds and then plugging them back in. Wait for them to fully restart and try connecting to the internet again.\n\n3. Check the network settings: Go to the network settings on your computer and make sure that they are properly configured. Check that the network adapter is enabled and that the settings for the IP address and DNS server are correct.\n\n4. Update network drivers: Outdated network drivers can cause problems with the internet connection. Make sure that the drivers for your network adapter are updated to the latest version.\n\n5. Disable firewalls: Some firewalls can prevent the computer from connecting to the internet. Try disabling any firewalls that are currently active and see if it fixes the issue.\n\n6. Call your internet service provider: If none of the above solutions work, you may need to contact your internet service provider to see if there are any issues with the connection in your area or if they can assist you further in troubleshooting the issue."}</w:t>
      </w:r>
    </w:p>
    <w:p>
      <w:r>
        <w:t>{"question": "Find and list five artists that are similar to Khalid.", "answer": "Here are five artists that are similar to Khalid in terms of their genre, music style, and popularity:\n1. Frank Ocean\n2. SZA\n3. Daniel Caesar\n4. The Weeknd\n5. Post Malone"}</w:t>
      </w:r>
    </w:p>
    <w:p>
      <w:r>
        <w:t>{"question": "Use this context to answer the question.\nContext: \"The Amiga Computer was ahead of it's time\" - How old is the Amiga computer?", "answer": "It's not possible to determine the age of the Amiga computer from the given context."}</w:t>
      </w:r>
    </w:p>
    <w:p>
      <w:r>
        <w:t>{"question": "Create a survey question to ask people about their interest in attending virtual events.", "answer": "\"On a scale of 1-10, how interested are you in attending virtual events, such as concerts, conferences, or meetups, through online platforms?\""}</w:t>
      </w:r>
    </w:p>
    <w:p>
      <w:r>
        <w:t>{"question": "Describe the key features of the poem \u201cThe Rime of the Ancient Mariner.\u201d", "answer": "\u201cThe Rime of the Ancient Mariner\u201d is an epic poem written by Samuel Taylor Coleridge, published in 1798. Some of the key features of this poem include:\n\n1. Narrative style: The poem is a narrative, telling the story of the ancient mariner, his journey, and his encounters with supernatural forces.\n\n2. Themes: The poem explores a number of themes including sin and redemption, the power of nature, and the consequences of human actions.\n\n3. Imagery: Coleridge uses vivid and powerful imagery to convey the emotions and experiences of the ancient mariner, creating a haunting and dreamlike atmosphere.\n\n4. Symbolism: There are many symbols throughout the poem, including the albatross, which represents guilt, and the sea, which represents the mariner's spiritual journey.\n\n5. Language: The poem is written in an archaic style, using language and expressions from older forms of English to evoke a sense of timelessness.\n\n6. Rhyme and meter: The poem is notable for its use of various rhyme schemes and metrical patterns, which create a lilting and musical quality to the verse.\n\n7. Moral lesson: The poem ends with a moral lesson, reminding readers of the importance of respecting all of God's creatures and the natural world."}</w:t>
      </w:r>
    </w:p>
    <w:p>
      <w:r>
        <w:t>{"question": "Rewrite this sentence: \"We must respect one another's viewpoints.\"", "answer": "It is essential that we show regard for the perspectives of others."}</w:t>
      </w:r>
    </w:p>
    <w:p>
      <w:r>
        <w:t>{"question": "Describe the career goals of a graphic designer.", "answer": "A graphic designer typically has quite a few career goals that involve using their artistic talents, creativeness, and design skills. Some of the most common career goals for a graphic designer include:\n\n1. Developing a strong portfolio: A graphic designer works to establish an impressive portfolio that showcases their work for potential clients and employers. This includes selecting their best work, organizing it professionally, and constantly updating it with their most recent work.\n\n2. Becoming a design expert: A graphic designer works to master the different design software and tools such as Adobe Illustrator, Photoshop or CorelDraw, keeping up with the latest trends and techniques in the design world.\n\n3. Networking: A major goal of a graphic designer is to establish a network of contacts, including other designers, clients, and agencies, to help them find new opportunities for work and collaboration.\n\n4. Growing their personal brand: Many graphic designers aim to establish their personal brand, making a name for themselves in the design world. This can include having a distinctive design style and creating and maintaining a strong online presence.\n\n5. Advancing in their career: A graphic designer aims to achieve career advancements such as becoming an art director, a creative director, or even starting their own design agency.\n\nIn summary, the career goals of a graphic designer involve developing their skills, building a strong portfolio, networking, growing their personal brand, and advancing in their career while making use of their creativity and artistic talents."}</w:t>
      </w:r>
    </w:p>
    <w:p>
      <w:r>
        <w:t>{"question": "Write an article about how companies can support remote employees.", "answer": "With the rise of remote work in the modern age, companies have quickly adapted to new ways of supporting their employees while working from home. Remote employees often face unique challenges that differ from their in-office counterparts, making it essential for companies to provide support in this new environment. Here are several tips for companies to support remote employees effectively:\n\n1. Provide the tools and resources needed for success: Remote employees need the right tools to be successful in their work. This means providing laptops, software, and other resources that will enable them to complete their tasks efficiently. A company's IT team should be available to help with any technology-related issues.\n\n2. Effective communication: Effective communication is critical for remote employees. Companies should create open lines of communication, such as through messaging apps like Slack or video conferencing tools like Zoom. Regular check-ins and virtual meetings can also help to keep remote employees in the loop and feeling connected.\n\n3. Promote work-life balance: Remote employees often struggle with balancing work and home life. Companies can support their workers by promoting a healthy work-life balance. This means setting reasonable work hours, allowing for flexible schedules, and encouraging employees to take breaks and time off when needed.\n\n4. Offer mental health support: Working from home can be isolating, and remote employees may feel disconnected from their colleagues and the company culture. Companies can support their workers by providing mental health resources, such as counseling services or access to support groups. Offering regular check-ins with managers or HR representatives can also help employees feel supported.\n\n5. Foster a sense of community: It's essential to create a sense of community among remote employees. Companies can do this by organizing virtual team-building exercises, social events, and regular check-ins. Fostering a positive and inclusive company culture can help remote employees feel connected and valued.\n\nIn conclusion, companies must adapt to support the needs of their remote employees. Providing the necessary tools and resources, effective communication, promoting work-life balance, offering mental health support, and fostering a sense of community are all essential steps to take. By doing so, companies can ensure that their remote employees are successful, happy, and valued members of the team."}</w:t>
      </w:r>
    </w:p>
    <w:p>
      <w:r>
        <w:t>{"question": "Generate an algorithm for the game Hangman.", "answer": "1. Start by choosing a word for the player to guess. This can be done manually by the host or randomly selected from a list of words.\n2. Initialize the game by displaying the number of blanks corresponding to the number of letters in the word.\n3. Prompt the player to guess a letter.\n4. If the guessed letter is present in the word, update the display by revealing the position of the letter(s) in the word.\n5. If the guessed letter is not present in the word, draw a part of the hangman on the gallows.\n6. Repeat the guessing process until either the word is fully revealed or the hangman is completely drawn on the gallows.\n7. If the word is fully revealed, congratulate the player for winning. If the hangman is completely drawn, inform the player that they have lost and reveal the word.\n8. End the game and ask the player if they want to play again with a new word."}</w:t>
      </w:r>
    </w:p>
    <w:p>
      <w:r>
        <w:t>{"question": "Come up with a strategy for increasing conversions for ecommerce websites.", "answer": "There are several strategies that can be used to increase conversions for ecommerce websites, including the following:\n\n1. Optimize the website: Ensure that the website is easy to navigate and use, with clear and concise content, high-quality images, and fast loading times. This can help improve the user experience and increase the chances of a user making a purchase.\n\n2. Personalize the user experience: Personalization can increase conversions by making the user feel like the website is tailored to their needs and interests. This can be done by using customer data to present relevant products and offers, or by using personalized messaging and recommendations.\n\n3. Use social proof: Social proof, such as customer reviews and ratings, can help increase trust in the brand and product, which can lead to increased conversions. Displaying customer reviews and ratings prominently on product pages can help encourage users to make a purchase.\n\n4. Create a sense of urgency: Creating a sense of urgency can encourage users to make a purchase sooner rather than later. This can be done by offering limited time discounts or promotions, or by displaying low stock levels or countdown timers.\n\n5. Retargeting and remarketing: Retargeting and remarketing can help bring back users who have left the website without making a purchase. This can be done by showing them ads on other websites or social media platforms, or by sending them personalized emails with targeted offers.\n\nOverall, increasing conversions on ecommerce websites involves improving the user experience, building trust, and leveraging customer data to present personalized and relevant content and offers. By implementing the strategies outlined above, ecommerce websites can increase their conversion rates and drive more sales."}</w:t>
      </w:r>
    </w:p>
    <w:p>
      <w:r>
        <w:t>{"question": "Predict the most likely outcome of the upcoming climate change conference.", "answer": "As an AI, I don't have the ability to predict real-world outcomes or events. This would depend on a range of variables such as the agenda of the conference, attendees' policies, negotiability, and international situations which I don't have the access to, and given the complexity of these variables, probability distributions or point estimates are ineffective. However, many experts hope that the upcoming climate change conference would result in a strengthened commitment from participating countries in tackling climate change; they could take key decisions to significantly reduce greenhouse gas emissions, support adaptation and resilience, and increase financing for climate actions to meet the Paris Agreement goal of limiting global temperature rise to well below 2 degrees Celsius above pre-industrial levels."}</w:t>
      </w:r>
    </w:p>
    <w:p>
      <w:r>
        <w:t>{"question": "Develop a game plan for a company to expand into a new market.", "answer": "Expanding into a new market can be an exciting but challenging process for any company. Here are some steps a company can take to develop a successful game plan for expanding into a new market:\n\n1. __Market Research__: Before expanding into a new market, it is essential to conduct thorough market research to understand the needs, behavior, and buying habits of potential customers in that market. This research can help identify key trends, potential competitors, and the ideal target demographic for the company's products or services.\n\n2. __Business Analysis__: Once the market research has been completed, a company should conduct a business analysis to determine whether expanding into the new market makes financial sense. This analysis should take into account the company's current financial position, projected growth, and return on investment (ROI).\n\n3. __Competitive Assessment__: A company should also assess its competition in the new market to identify key players, emerging trends, and potential threats that could impact its ability to succeed in that market.\n\n4. __Strategic Planning__: Based on the market research, business analysis, and competitive assessment, a company can develop a strategic plan for entering the new market. This plan should outline the company's goals, target customers, product or service offerings, marketing, and sales strategies, and timeline for expansion.\n\n5. __Product or Service Adaptation__: Depending on cultural, geographic, or linguistic differences in the new market, a company might need to adapt its products or services to better meet the needs and preferences of local customers. This could involve changing product packaging, tweaking product features, or adjusting marketing messaging.\n\n6. __Marketing and Sales__: A company should allocate sufficient resources to marketing and sales strategies to effectively promote its products or services in the new market. This might include launching ad campaigns, engaging in targeted content marketing, or establishing partnerships with local businesses or influencers.\n\n7. __Local Partnerships__: Partnering with established businesses or organizations in the new market can help a company quickly gain credibility and build relationships with local customers. These partnerships can take the form of joint marketing initiatives, supply chain collaborations, co-branded products or services, or referral agreements.\n\n8. __Continuous Evaluation__: Once the company has entered the new market, it should continuously evaluate its performance and adjust its strategies as needed. This might involve tweaking marketing campaigns, conducting additional market research, or adjusting pricing to better meet the needs of local customers.\n\nSuccessful expansion into a new market requires careful planning, effective marketing, and ongoing evaluation. By following these steps"}</w:t>
      </w:r>
    </w:p>
    <w:p>
      <w:r>
        <w:t>{"question": "Generate a creative phrase that summarizes the 2020 US presidential election.", "answer": "\"2020: A whirlwind election in the midst of unprecedented times.\""}</w:t>
      </w:r>
    </w:p>
    <w:p>
      <w:r>
        <w:t>{"question": "Arrange the following words in alphabetical order: rule, drive, classroom, answer.", "answer": "answer, classroom, drive, rule."}</w:t>
      </w:r>
    </w:p>
    <w:p>
      <w:r>
        <w:t>{"question": "Give a definition of the term \"empirical evidence\" in your own words.", "answer": "Empirical evidence refers to the data or information gathered through observation, experience, or experimentation, as a means of verifying or supporting a particular theory or hypothesis. It is evidence that is based on facts obtained through direct or indirect observation and measurement, rather than just relying on personal opinions, assumptions, or beliefs."}</w:t>
      </w:r>
    </w:p>
    <w:p>
      <w:r>
        <w:t>{"question": "Edit the text to correct any spelling and grammar mistakes.\nThe elefant was so learge that john was amased - The elephant was so large that John was amazed.", "answer": "Corrected text: The elephant was so large that John was amazed."}</w:t>
      </w:r>
    </w:p>
    <w:p>
      <w:r>
        <w:t>{"question": "Explain the concept of conformity with two examples.", "answer": "Conformity is a type of social influence that involves changing one's beliefs, attitudes, or behaviors to align with the perceived norms of a group or society. This may happen due to a desire for social acceptance or the need to avoid negative consequences, such as ridicule or rejection. Conformity can be a powerful force that can shape an individual's behavior in many different ways, for better or worse.\n\nExample 1: One common example of conformity is the phenomenon of peer pressure, where an individual, often a teenager, changes their behavior to fit in with a group of friends. For example, if all of your friends start smoking, you may feel pressure to start smoking as well, even if you know it's harmful to your health.\n\nExample 2: Another example of conformity involves following cultural norms and traditions. For example, in many societies, there are norms around how to dress or behave in certain situations. In a formal setting, such as a job interview, people tend to dress in a certain way and use formal language, even if it's not their preferred way of dressing or speaking, to conform to the expectations of the situation."}</w:t>
      </w:r>
    </w:p>
    <w:p>
      <w:r>
        <w:t>{"question": "Explain the meaning of the idiom \"to take a leap of faith\".", "answer": "\"To take a leap of faith\" is an idiom that means to make a decision or take an action that involves some degree of risk or uncertainty. It implies that the person going forward with the decision is relying on their hope, trust, or belief that the outcome will be positive, even if there is no evidence or assurance to guarantee its success. A leap of faith often requires courage and it might be necessary when facing a difficult or daunting situation in which there are no clear answers or established paths to take."}</w:t>
      </w:r>
    </w:p>
    <w:p>
      <w:r>
        <w:t>{"question": "Create an analogy that compares the sun to a balloon.", "answer": "Just like a balloon can be filled with air, expanding and growing larger as it fills, the sun can be seen as a great big balloon, filled with fiery gas and energy, radiating heat and light in all directions as it expands. And while a balloon may eventually pop, releasing its contents and shrinking, the sun also has a finite lifespan, eventually burning through its fuel and shrinking, until it reaches the end of its life cycle."}</w:t>
      </w:r>
    </w:p>
    <w:p>
      <w:r>
        <w:t>{"question": "Classify the following sentence as a declarative, interrogative, imperative, or exclamatory sentence.\n\nCome to the party!", "answer": "This is an imperative sentence."}</w:t>
      </w:r>
    </w:p>
    <w:p>
      <w:r>
        <w:t>{"question": "List three advantages of using a neural network over a conventional algorithm.", "answer": "1. Adaptability: Neural networks have the ability to learn and improve from experience. This means that as more data is fed through the network, the network can improve its performance over time. This adaptability is a key advantage over conventional algorithms that can\u2019t change or improve their behavior once designed and deployed.\n\n2. Handling Complex Data: Neural networks are designed to handle vast, interconnected, and unorganized data sets. They can make sense of ambiguous or imprecise data, identifying patterns and relationships that would be difficult or impossible for a conventional algorithm to find.\n\n3. Robustness: Neural networks are highly tolerant of noisy or incomplete data. Even if some of the input data is missing, they are still able to make reliable predictions or decisions. This makes them more robust than conventional algorithms, which often struggle with missing or corrupted data."}</w:t>
      </w:r>
    </w:p>
    <w:p>
      <w:r>
        <w:t>{"question": "Why do some businesses fail?", "answer": "There are many reasons why businesses fail. Some of the most common reasons include lack of planning, inadequate financing or funding, poor management, bad location, insufficient demand for the product or service, too much competition, poorly understood market or needed changes, and inadequate cash flow. Even with the best planning and intentions, external factors such as a economic downturns or natural disasters can impact a business's success. Ultimately, it is important for business owners to continuously assess and adapt to changes in order to increase their chances of success."}</w:t>
      </w:r>
    </w:p>
    <w:p>
      <w:r>
        <w:t>{"question": "Describe a successful business model for a company that sells handmade accessories.", "answer": "A successful business model for a company that sells handmade accessories may involve creating high-quality, unique and aesthetically-pleasing products that appeal to a targeted audience. This type of business thrives on its ability to differentiate itself from mass-produced, commercial accessories by offering one-of-a-kind pieces that showcase the talent and creativity of the artisans involved in their creation.\n\nThe company can begin by conducting market research to identify the most popular trends, styles and materials that are currently in demand. Once this information is gathered, the company can start creating their line of accessories, making use of social media and other online platforms to showcase and advertise their products.\n\nThe business model may include setting up an online store, which would allow for customers to browse through the available selections and make purchases from the comfort of their own homes. Alternatively, the company could also establish relationships with local boutiques and retail outlets that would be willing to carry and sell their products.\n\nTo further increase the appeal and value of their products, the company could also opt to use eco-friendly and sustainable materials, thereby attracting a conscious and environmentally-aware audience. Another strategy to promote customer engagement and loyalty would be to offer customization services, where clients can request specific designs or personal touches to be added to their accessories.\n\nFinally, the business model should also focus on delivering excellent customer service, ensuring that all queries and complaints are handled promptly and efficiently. Overall, the company's success would be based on its ability to create and deliver unique, high-quality and desirable accessories that meet the specific needs and preferences of its target market."}</w:t>
      </w:r>
    </w:p>
    <w:p>
      <w:r>
        <w:t>{"question": "Compare and contrast two different disciplines within AI.", "answer": "Artificial Intelligence (AI) is a broad field that encompasses a wide range of disciplines, techniques, and methods. Two important disciplines within AI are Machine Learning and Natural Language Processing.\n\nMachine Learning (ML) is a discipline within AI that involves training computer algorithms to make predictions or decisions based on data. This is done by feeding large amounts of data into the algorithm and allowing it to learn from the data in order to make accurate predictions about new, unseen data. Machine Learning is used in many real-world applications, from image recognition and speech recognition to fraud detection and stock market prediction.\n\nNatural Language Processing (NLP), on the other hand, is a subfield of AI that focuses on enabling computers to understand and communicate with humans using natural language. It involves using techniques from computer science, linguistics and cognitive psychology to develop algorithms that can interpret, generate and translate human language. Some of the applications of NLP include chatbots, voice assistants, and machine translation.\n\nOne main difference between the two disciplines is that while Machine Learning is mainly focused on predictive modeling, Natural Language Processing is concerned with understanding and generating human language. Additionally, Machine Learning algorithms tend to be more general, while NLP techniques tend to be domain-specific, taking into account things like grammar and syntax. However, there is also significant overlap between the two fields. For instance, many NLP applications, such as sentiment analysis, use Machine Learning techniques to improve their performance.\n\nIn summary, Machine Learning and Natural Language Processing are two important disciplines within AI, each with its own focus, methodologies, and applications. While there are some differences between the two, there is also significant overlap, and both fields continue to develop rapidly as our understanding of AI grows."}</w:t>
      </w:r>
    </w:p>
    <w:p>
      <w:r>
        <w:t>{"question": "Create a story about a group of friends that go on an adventure", "answer": "Once upon a time, there were four best friends named Sam, Emily, Jake, and Alex. They had been friends since childhood and had always dreamt of going on an adventure together. When they finally completed their high school studies, they decided that the time was right for them to embark on the adventure of their dreams.\n\nExcited and filled with anticipation, they packed their bags and set off for a trek into the dense and uncharted forest in the nearby mountains. The four friends talked and laughed as they walked, enjoying each other's company and the beauty of the wild nature surrounding them.\n\nAs they ventured deeper into the forest, they stumbled upon a hidden cave. The entrance to the cave was small, but they could see that there was a large open space within. Sam suggested they explore the cave and they all agreed.\n\nThey lit up their flashlights and entered the cave. The walls were sparkling with a million tiny crystals, and the floor was covered in soft glowing plants that lit their way. The friends gasped in awe and continued further, their excitement growing with each step.\n\nFinally, they reached the end of the cave and found a large pool of crystal-clear water. Deciding that they could not possibly return without taking a dip, they quickly changed into their swimsuits and jumped into the water.\n\nAs they swam, laughing and splashing each other, they noticed that the water was making their skin tingle, and they felt exhilarated and full of energy. When they got out of the pool, they discovered that they had each gained a unique ability.\n\nSam could now control fire, Emily could create shields out of thin air, Jake could turn invisible, and Alex had super strength. Amazed by their new powers, they left the cave and returned to their campsite, determined to use their abilities for good and make the world a better place.\n\nThe friends continued on their adventure, using their powers to help those in need, and having more fun than they ever imagined possible. They had started their journey hoping for a fun time, but in the end, they gained much more than they could have ever dreamt of- new abilities, closer bonds, and a lifetime of memories. And so, their adventure continued, not knowing where their powers would take them, but excited for the journey ahead."}</w:t>
      </w:r>
    </w:p>
    <w:p>
      <w:r>
        <w:t>{"question": "Edit the following sentence: \"I am feeling happy and excited to start this journey.\" - I am feeling happy and excited to start this journey.", "answer": "I am absolutely thrilled and elated to begin this magnificent journey."}</w:t>
      </w:r>
    </w:p>
    <w:p>
      <w:r>
        <w:t>{"question": "Given a recipe, suggest an alternate ingredient. - Banana split ice cream recipe: 3 bananas, 3-4 scoops of vanilla ice cream, chocolate syrup, nuts, and whipped cream", "answer": "An alternative ingredient for the banana split ice cream recipe could be: instead of using chocolate syrup, you could use caramel syrup or strawberry sauce for a different flavor."}</w:t>
      </w:r>
    </w:p>
    <w:p>
      <w:r>
        <w:t>{"question": "Create a To-Do list for an individual who wants to become a successful AI researcher.", "answer": "To become a successful AI researcher, here is a suggested To-do list: \n\n1. **Get a strong educational foundation in AI-related fields:** Study the core concepts of Computer Science, Mathematics (such as Linear Algebra, Calculus, and Probability Theory), and Statistics.\n\n2. **Master programming languages:** Master a high-level programming language such as Python, Java, or C++, and become proficient in AI libraries and frameworks like TensorFlow and PyTorch.\n\n3. **Learn about Artificial Intelligence:** Deepen your understanding of AI disciplines, including Machine Learning (both supervised, unsupervised, and reinforcement learning), Deep Learning, Natural Language Processing, and Computer Vision.\n\n4. **Stay updated:** Keep abreast of the latest AI trends and techniques through academic journals, research papers, online courses, and attending conferences and workshops.\n\n5. **Develop research skills:** Learn how to develop hypotheses, design experiments, and analyze data. Also, practice writing research papers and presenting your results to others.\n\n6. **Collaborate:** Collaboration is key in the field of AI. Build a network of peer researchers, join an open-source project, or participate in research collaborations.\n\n7. **Find a mentor:** Seek guidance and support from an experienced AI researcher, who can provide valuable feedback on your work, research ideas, and help you navigate the field.\n\n8. **Be persistent:** Breaking new ground in AI research is challenging, and setbacks are inevitable. Keep at it, continuously learning and improving, and with persistence and hard work, you'll make your mark as an AI researcher."}</w:t>
      </w:r>
    </w:p>
    <w:p>
      <w:r>
        <w:t>{"question": "Generate a sentence using these two words: \"cat\" and \"computer\".", "answer": "The cat climbed onto the desk and sat on the computer keyboard, preventing any work from being done."}</w:t>
      </w:r>
    </w:p>
    <w:p>
      <w:r>
        <w:t>{"question": "Rewrite the two paragraphs so that the idea is expressed in less words without changing its meaning. - The COVID-19 pandemic has had wide-ranging impacts on the economy and society, from the disruption of global supply chains to the loss of jobs. From a public health viewpoint, it has had a greater toll than any other pandemic in recent history, with over a million deaths worldwide.", "answer": "The COVID-19 pandemic has greatly affected the economy and global society including job loss, and has been the deadliest pandemic in recent history with over a million deaths."}</w:t>
      </w:r>
    </w:p>
    <w:p>
      <w:r>
        <w:t>{"question": "Analyze the sentence and break it down into its constituents. - Life is a journey filled with ups and downs.", "answer": "Subject: Life\nVerb: is\nPredicate: a journey filled with ups and downs\nNoun Phrase: a journey\nAdjective: filled\nPrepositional Phrase: with ups and downs\nNouns: journey, ups, downs."}</w:t>
      </w:r>
    </w:p>
    <w:p>
      <w:r>
        <w:t>{"question": "Arrange these words into a meaningful sentence: \"interests, our, are\"", "answer": "Our interests are important to us."}</w:t>
      </w:r>
    </w:p>
    <w:p>
      <w:r>
        <w:t>{"question": "Edit the given sentence, correcting any punctuation and grammar errors. - we spoke, last week.", "answer": "We spoke last week."}</w:t>
      </w:r>
    </w:p>
    <w:p>
      <w:r>
        <w:t>{"question": "Provide a list of commonly used web browsers.", "answer": "1. Google Chrome\n2. Mozilla Firefox\n3. Safari (Apple)\n4. Microsoft Edge (previously Internet Explorer)\n5. Opera\n6. Brave\n7. Chromium\n8. Vivaldi\n9. Tor Browser."}</w:t>
      </w:r>
    </w:p>
    <w:p>
      <w:r>
        <w:t>{"question": "Give me two unique adjectives to describe a house.", "answer": "1. Spacious\n2. Cozy."}</w:t>
      </w:r>
    </w:p>
    <w:p>
      <w:r>
        <w:t>{"question": "For this sport, what is the name of the equipment used to catch the ball? - Sport: Baseball", "answer": "The equipment used to catch the ball in the sport of baseball is called a \"baseball glove\" or \"mitt.\""}</w:t>
      </w:r>
    </w:p>
    <w:p>
      <w:r>
        <w:t>{"question": "Write a story of a grandfather who meets his granddaughter for the first time", "answer": "Once upon a time, in a small town nestled between gentle hills and a winding river, there was a grandfather who had never met his granddaughter. For years he longed to hold her in his arms and feel the warmth of her smile. His son, the granddaughter's father, lived far away in a big city, and the distance between them felt like a million miles.\n\nOne sunny day, without warning, the grandfather received a phone call from his son. \"Dad, I have some news. We're coming to visit next week, and I'm bringing someone special for you to meet. It's your granddaughter.\"\n\nTears of joy rolled down the grandfather's cheeks as he hung up the phone. For the rest of the week, he told everyone he met about the wonderful news.\n\nThe day finally arrived, and the grandfather stood at the front door, eagerly waiting for the sound of a car approaching. Soon enough, he heard the engine and ran outside to meet them.\n\nThe grandfather saw his son get out of the car, and then he saw her, his granddaughter. She was small, with curly blonde hair and big blue eyes. She shyly hid behind her mother's leg, peering out at the new world around her.\n\nThe grandfather's heart swelled as he reached out and scooped up the little girl into his arms. She giggled and smiled, and the grandfather felt as if his entire world was complete. He held her close, and the two of them stood there for a moment, just taking each other in.\n\nFrom that moment on, the grandfather and his granddaughter were inseparable. They spent the whole visit exploring the garden, playing games, reading stories, and laughing together. The grandfather treasured every moment he spent with his new grandchild, and when it was time for her to leave, he knew that their bond would last a lifetime.\n\nThough the distance between them was great, the grandfather knew that he had finally met the missing piece of his heart. His granddaughter had brought joy and love into his life, and he would cherish her forever."}</w:t>
      </w:r>
    </w:p>
    <w:p>
      <w:r>
        <w:t>{"question": "Sort these countries according to population size - Australia, Netherlands, Ethiopia", "answer": "Based on data from the United Nations Population Division in 2019, the countries listed in order of population size, from largest to smallest, are: \n\n1. Ethiopia\n2. Netherlands \n3. Australia"}</w:t>
      </w:r>
    </w:p>
    <w:p>
      <w:r>
        <w:t>{"question": "Generate a story set in a fantasy world.", "answer": "Once upon a time, in a far-off land of magic and wonder, there was a kingdom ruled by a kind and just queen, named Amara. The kingdom was blessed with fertile lands, beautiful forests, and majestic mountains that touched the sky. Magic flowed through the air and the people lived in peace and harmony with nature.\n\nHowever, one day, a dark and powerful sorcerer named Zoltar began to spread chaos throughout the land. He created terrible storms, cursed the crops, and summoned fearsome beasts to terrorize the people. The kingdom was plunged into darkness and despair.\n\nIn her desperation, Queen Amara called upon the bravest and most skilled warriors in the kingdom to embark on a quest to defeat Zoltar and restore peace to the land. Among them was a young, orphaned farm boy named Jakob. Jakob was small, but he was brave and had a pure heart. He was determined to save the kingdom and prove his worth.\n\nThe group of warriors set out on their journey, facing many challenges along the way. They fought valiantly against the fearsome beasts and braved the harshest weather. Jakob proved himself time and time again, never giving up, even when all seemed lost.\n\nEventually, they reached Zoltar's lair, deep in the heart of a treacherous mountain range. The final battle was fierce and intense, with Zoltar unleashing all of his dark powers. But in the end, it was Jakob who dealt the final blow, using his pure heart to weaken Zoltar's magic and defeat him once and for all.\n\nThe kingdom was saved, and Queen Amara hailed Jakob as a hero. From that day on, he was respected and admired by all. The land was once again blessed with peace and prosperity.\n\nAnd so, the legend of Jakob the Brave was born, and tales of his bravery and selflessness were told for generations to come."}</w:t>
      </w:r>
    </w:p>
    <w:p>
      <w:r>
        <w:t>{"question": "I need someone to write a blog post on the topic of deep learning.", "answer": "Deep Learning 101: An Introduction to the Future of Artificial Intelligence\n\nDeep learning is a subset of machine learning in artificial intelligence (AI) that has networks capable of learning unsupervised from unstructured or unlabeled data. It has revolutionized the field of AI in recent years and is quickly transforming the way we live our lives, from the way we interact with digital assistants like Siri, Alexa and Google Assistant to the way we use social media, shop, and even drive our cars.\n\nAt the core of deep learning is neural networks\u2014algorithms that are modeled after the structure and function of the human brain. These networks consist of multiple layers of interconnected nodes or neurons, where each layer processes information and passes it on to the next. Much like the human brain, these networks learn from experience, improving their performance over time as they process more and more data.\n\nOne of the key advantages of deep learning is its ability to automatically extract features from raw data, significantly reducing the need for human intervention in data preprocessing. This makes it a powerful tool for tasks such as natural language processing, image and speech recognition, and even playing games like Go and Chess.\n\nSome of the recent breakthroughs in deep learning include the development of convolutional neural networks (CNNs) and recurrent neural networks (RNNs). CNNs are particularly good at image recognition and classification, as they are designed to take advantage of the two-dimensional structure of images. RNNs, on the other hand, are used for tasks that require the understanding of sequential data, such as speech and text.\n\nDespite its impressive capabilities, deep learning is not without its challenges. One of the major challenges is the requirement for large amounts of training data. Deep learning models need to be exposed to vast quantities of examples in order to develop their understanding of the underlying patterns in the data. This can be a bottleneck for many applications, as obtaining high-quality labeled data can be both expensive and time-consuming.\n\nAnother issue with deep learning is the so-called \u201cblack box\u201d nature of the algorithms. Since deep learning models can be incredibly complex, it can sometimes be difficult to understand how the model arrived at its conclusions. This lack of interpretability can be a major concern in applications where transparency and accountability are paramount, such as healthcare and finance.\n\nDespite these challenges, there is no doubt that deep learning is an incredibly powerful tool that is changing the world as we know it. With continued research and development, it is poised to revolutionize fields as diverse as"}</w:t>
      </w:r>
    </w:p>
    <w:p>
      <w:r>
        <w:t>{"question": "Rewrite this sentence to include a comparative phrase. - The assignment was difficult.", "answer": "The assignment was more difficult than usual."}</w:t>
      </w:r>
    </w:p>
    <w:p>
      <w:r>
        <w:t>{"question": "List basic steps for trying a new cuisine.", "answer": "1. Research the cuisine: Look for information about the origin, culture, and popular dishes of the cuisine to understand the flavor profiles and ingredients used.\n\n2. Look for local restaurants: Find local restaurants or eateries that serve the new cuisine.\n\n3. Check reviews: Before heading to the restaurant, check reviews from other customers to get an idea on what to expect and make sure the place has good ratings.\n\n4. Ask for recommendations: Once you are at the restaurant, ask the server for recommendations on the most popular and authentic dishes to get a true taste of the cuisine.\n\n5. Try out different dishes: Don't be afraid to experiment and try out different dishes, especially those that you may not typically try.\n\n6. Evaluate your experience: After trying out the new cuisine, reflect on your experience and what you liked or didn't like about the different dishes you tried.\n\n7. Try cooking at home: If you enjoyed the new cuisine, consider trying to make some of the dishes at home by looking up recipes and experimenting in the kitchen."}</w:t>
      </w:r>
    </w:p>
    <w:p>
      <w:r>
        <w:t>{"question": "Name five key elements of the United Nations' mission.", "answer": "Here are five key elements of the United Nations' mission:\n\n1. Maintaining peace and security: One of the primary aims of the United Nations is to prevent conflicts and maintain peace between nations by promoting dialogue, disarmament, and peaceful settlements of disputes.\n2. Promoting human rights and social justice: The UN works to ensure that all individuals enjoy equal rights and protections, regardless of their background or status. This includes advocating for the rights of women, children, refugees, and other marginalized groups.\n3. Supporting economic development and sustainability: The UN supports efforts to reduce poverty, promote economic growth and sustainable development, and improve living conditions for people around the world, particularly those in developing countries.\n4. Providing humanitarian aid and assistance: The UN delivers humanitarian aid, such as food, water, medicine, and shelter, to people in need, particularly those affected by conflicts, natural disasters, or other crises.\n5. Fostering international cooperation and partnerships: The UN aims to foster cooperation and collaboration between nations to address global challenges such as climate change, disease outbreaks, and terrorism. This includes facilitating diplomacy, promoting collaboration between governments and NGOs, and coordinating joint efforts to achieve common goals."}</w:t>
      </w:r>
    </w:p>
    <w:p>
      <w:r>
        <w:t>{"question": "Explain the different components that make up an AI system.", "answer": "An AI system is typically made up of several different components that work together to enable the system to function effectively. Here are some of the key components:\n\n1. Data Collection: The first essential component of an AI system is the ability to collect and process large volumes of data. This is often achieved through the use of sensors or data collection devices, such as cameras or microphones, that can gather information from the environment.\n\n2. Data Processing: Once data has been collected, it needs to be processed and analyzed in order to extract meaningful insights. This is typically achieved through the use of advanced algorithms and machine learning techniques, which can identify patterns and relationships within the data.\n\n3. Machine Learning: Machine learning is the process by which an AI system improves its performance over time by learning from the data it collects. This can be achieved through the use of neural networks, decision trees, or other machine learning techniques that enable the system to automatically identify and improve upon patterns and relationships within the data.\n\n4. Natural Language Processing: Another important component of an AI system is the ability to understand and generate human language. This can be achieved through the use of natural language processing (NLP) techniques, which enable the system to analyze and understand the meaning of text or speech.\n\n5. Decision Making: Ultimately, an AI system must be able to make decisions and take action based on its analysis of the data. This can be achieved through the use of rule-based systems or decision-making algorithms, which enable the system to select the most appropriate course of action based on its understanding of the situation.\n\nOverall, an AI system is made up of a complex combination of hardware and software elements, all of which work together to enable the system to collect, process, and analyze data, learn from its environment, and make intelligent decisions."}</w:t>
      </w:r>
    </w:p>
    <w:p>
      <w:r>
        <w:t>{"question": "Write a fictional story involving a character who overcomes a difficult obstacle.", "answer": "Once upon a time, in a small village nestled between rolling hills and lush forests, there lived a young girl named Ella. She lived with her mother, father, and two younger brothers in a modest cottage on the outskirts of town. Despite their meager circumstances, the family was close-knit and happy.\n\nWhen Ella turned sixteen, her mother and father fell ill with a mysterious ailment. The village healer did all she could, but without the proper medicine, Ella's parents grew weaker with each passing day. The medicine required could only be found in a distant town, far from the village, at the top of a treacherous mountain.\n\nElla knew that she must make the journey, despite the danger, for her parents' survival depended on it. She packed a small bag with provisions, hugged her brothers goodbye, and set off on her quest.\n\nThe journey was long and arduous. Ella faced many obstacles along the way: treacherous rivers to ford, steep cliffs to climb, and dark forests to navigate. Yet she persevered, driven by her love for her family.\n\nElla finally reached the top of the mountain, where the medicine grew in a small grove. She carefully gathered as much as she could carry, then began the long journey home.\n\nWhen she arrived back at the village, exhausted but triumphant, Ella's parents were near death's door. She quickly brewed the medicine and gave it to them, praying that it would work.\n\nDays passed, and slowly but surely, Ella's mother and father began to recover. The village rejoiced, and Ella was hailed as a hero.\n\nFrom then on, Ella's family never took their health or their happiness for granted. They cherished every moment they had together, knowing that it was all thanks to Ella's bravery and determination. And Ella herself knew that she could conquer any obstacle that came her way, as long as she had love and faith in her heart."}</w:t>
      </w:r>
    </w:p>
    <w:p>
      <w:r>
        <w:t>{"question": "Describe a hypothetical system for gaining points by participating in community service.", "answer": "A hypothetical system for gaining points through community service could involve several components, including tracking, rewards, and partnerships. The system could be designed to encourage and incentivize individuals to participate in community service activities and to give back to their community.\n\nOne way to implement the system would be to partner with local nonprofit organizations and community groups to identify service opportunities and to track participation. Individuals could sign up for various service projects through an online portal, where they would be able to see descriptions of available opportunities, along with the number of points that could be earned for each activity.\n\nUpon completion of a service activity, participants would receive points that could be redeemed for various rewards, such as gift cards, merchandise, or special recognition. For instance, someone who volunteers to clean up a local park could earn 10 points, while someone who spends an entire day building a home with Habitat for Humanity could earn 50 points.\n\nTo incentivize continued participation, the system could include tiers of rewards, with more valuable rewards available to those who accumulate the most points. For example, participants who reach 100 points could be eligible for a special item or experience that is not available to those with fewer points.\n\nSuch a system could be managed by a community service organization, a government agency, or even a private company. Ultimately, the goal would be to encourage citizens to get involved in their communities, to promote volunteerism, and to make a positive impact through service."}</w:t>
      </w:r>
    </w:p>
    <w:p>
      <w:r>
        <w:t>{"question": "Describe a peaceful outdoor setting.", "answer": "Imagine being surrounded by nature\u2019s beauty in a serene outdoor setting, with the gentle rustle of leaves and the soft chirping of birds. Sunlight filters through the branches of majestic trees, casting dappled shadows on the grassy floor. A light breeze carries the sweet scent of fresh flowers and wild herbs. In the distance, a small stream can be heard, its water cascading over smooth stones. You feel a sense of calm and tranquility, as all worries and concerns seem to melt away in this peaceful, idyllic environment. Time slows down and you are able to simply breathe and appreciate the exquisite beauty around you."}</w:t>
      </w:r>
    </w:p>
    <w:p>
      <w:r>
        <w:t>{"question": "Come up with a fitting title for a story about a family who takes a summer road trip.", "answer": "\"Journey of a Lifetime: A Family's Summer Road Trip Adventure\""}</w:t>
      </w:r>
    </w:p>
    <w:p>
      <w:r>
        <w:t>{"question": "Come up with a meaningful one-liner that can be used to inspire someone to reach for their goals.", "answer": "\"If your dreams don't scare you, they're not big enough.\""}</w:t>
      </w:r>
    </w:p>
    <w:p>
      <w:r>
        <w:t>{"question": "Write a few words about the feeling of contentment.", "answer": "Contentment is a peaceful and satisfying emotion that arises when one feels fulfilled and at ease with their current state of being. It's a state of happiness and gratification, derived from achieving one's desires or having one's needs met. Contentment brings a sense of inner calm and tranquility, allowing one to fully appreciate the present moment and all that it brings."}</w:t>
      </w:r>
    </w:p>
    <w:p>
      <w:r>
        <w:t>{"question": "Summarize the key benefits of eating a healthy diet.", "answer": "Eating a healthy diet has many benefits, including:\n\n1. Improved Overall Health: Consuming a diet rich in fruits, vegetables, whole grains, and lean proteins can help reduce the risk of chronic diseases such as heart disease, stroke, diabetes, and certain types of cancer.\n\n2. Weight Management: Eating healthy foods and exercising regularly can help maintain a healthy weight, reducing the risk of obesity and associated health problems.\n\n3. Increased Energy Levels: A nutritious diet can provide the body with the fuel it needs to function properly, leading to increased energy levels, better focus, and increased productivity.\n\n4. Improved Mental Health: A healthy diet can improve mood, reduce stress and anxiety, and help prevent or manage depression.\n\n5. Better Sleep: Eating a balanced diet can promote better sleep, which in turn can improve overall health and wellbeing.\n\n6. Stronger Immune System: A diet rich in nutrients can help boost the immune system, allowing the body to better fight off infections and illnesses.\n\nOverall, eating a healthy diet has numerous benefits, leading to improved physical, mental, and emotional health."}</w:t>
      </w:r>
    </w:p>
    <w:p>
      <w:r>
        <w:t>{"question": "Provide an example of something that is cheap and eco-friendly.", "answer": "One example of something that is both cheap and eco-friendly is using a reusable water bottle instead of constantly buying single-use plastic bottles. Not only does this save money over time, it also significantly reduces plastic waste and helps preserve the environment."}</w:t>
      </w:r>
    </w:p>
    <w:p>
      <w:r>
        <w:t>{"question": "Write an additional line at the end of the story. - Jack and Jill decided to go for a walk in the forest. Suddenly, a loud noise startled them.", "answer": "Jack and Jill decided to go for a walk in the forest. Suddenly, a loud noise startled them. They turned around and saw that it was just a squirrel scampering up a tree."}</w:t>
      </w:r>
    </w:p>
    <w:p>
      <w:r>
        <w:t>{"question": "Identify the correct subject-verb agreement - None of the students", "answer": "\"None of the students is\" or \"None of the students are\" can both be correct subject-verb agreement depending on the context. \n\nIf you are referring to the students as a single unit, then it would be \"None of the students is\". For example, \"None of the students is willing to volunteer for the presentation.\"\n\nIf you are referring to each individual student, then it would be \"None of the students are\". For example, \"None of the students are present in the class today.\""}</w:t>
      </w:r>
    </w:p>
    <w:p>
      <w:r>
        <w:t>{"question": "Detect the presence of any typos in this sentence. - He didnt know what to doo.", "answer": "There are two typos in the sentence. \"didnt\" should be \"didn't\" with an apostrophe to indicate the contraction of \"did\" and \"not.\" Also, \"doo\" should be \"do\" with only one o."}</w:t>
      </w:r>
    </w:p>
    <w:p>
      <w:r>
        <w:t>{"question": "Which geographical feature is mentioned in this sentence? - We drove down the mountain pass.", "answer": "The geographical feature mentioned in this sentence is a mountain pass."}</w:t>
      </w:r>
    </w:p>
    <w:p>
      <w:r>
        <w:t>{"question": "Generate a rap song whose title is \"Reach for the Sky\".", "answer": "Verse 1:\nYou gotta reach for the sky,\nDon't let nothin' pass you by,\nAin't no mountain high enough\nYou can climb it all with the right stuff \n\nChorus:\nReach for the sky, spread your wings and fly\nChase your dreams, don't ever let them die\nYou're in control, don't be shy\nSpread your wings and reach for the sky\n\nVerse 2:\nYou gotta take that leap of faith,\nDon't let fear hold you in place\nBelieve in yourself, what you can do\nAnd the sky will belong to you \n\nChorus:\nReach for the sky, spread your wings and fly\nChase your dreams, don't ever let them die\nYou're in control, don't be shy\nSpread your wings and reach for the sky\n\nVerse 3:\nSo, come on, let's take a ride\nUp to the top, with our heads held high,\nYou got the power, you got the drive,\nSo reach for the sky and feel alive.\n\nChorus:\nReach for the sky, spread your wings and fly\nChase your dreams, don't ever let them die\nYou're in control, don't be shy\nSpread your wings and reach for the sky\n\nOutro:\nThe sky's the limit, and you're gonna fly,\nUp so high, you'll kiss the sky,\nSuccess is waiting, it's up to you,\nSo reach for the sky, and make your dreams come true."}</w:t>
      </w:r>
    </w:p>
    <w:p>
      <w:r>
        <w:t>{"question": "Generate 4 description of a painting that has a mountain, a blue sky and a tree in the foreground.", "answer": "1. The stunning painting captures the majesty of a towering mountain set against a backdrop of brilliant blue sky. In the foreground, the solitary tree with outstretched branches draws the eye in, adding depth and dimension to the composition.\n\n2. This breathtaking work of art depicts a picturesque scene of a mountain peak surrounded by a cloudless blue sky. The tree in the foreground, painted with intricate detail, anchors the landscape and heightens the sense of serene beauty.\n\n3. The painting presents a peaceful scene of nature's grandeur, featuring a majestic mountain rising up into a clear blue sky. The tree in the foreground, positioned perfectly, adds to the composition's balance, framing the mountain and guiding the viewer's eye effortlessly through the piece.\n\n4. This skilled artist has captured the essence of tranquility in this painting. The mountain, a symbol of strength, stands tall against the serene blue sky, while the tree in the foreground, with its delicate leaves and branches, adds a touch of serenity to the composition, making it the perfect piece to create a calming atmosphere in any room."}</w:t>
      </w:r>
    </w:p>
    <w:p>
      <w:r>
        <w:t>{"question": "Create 5 titles for a blog post about small businesses in the US.", "answer": "1. \"5 success stories of small businesses thriving in the US\"\n2. \"The impact of small businesses on local communities in the US\"\n3. \"How to start and grow a small business in the US: Tips and Tricks\"\n4. \"The role of small businesses in the US economy\"\n5. \"Navigating challenges: Small businesses in the US adapt to the digital age\""}</w:t>
      </w:r>
    </w:p>
    <w:p>
      <w:r>
        <w:t>{"question": "Generate 3 job roles for a film production company.", "answer": "1. Director: The Director is responsible for the overall vision and execution of the film. They work closely with the actors and crew to bring the script to life on screen, making creative decisions and guiding the production process.\n\n2. Cinematographer: The Cinematographer is in charge of capturing the visuals of the film through the camera lens. They work with the Director to frame each shot, determine the lighting, and select the appropriate camera angles to tell the story.\n\n3. Production Designer: The Production Designer is responsible for designing and overseeing the visual environment of the film. They create the film's overall look and feel, including set design, costumes, and props, to support the story and convey the appropriate mood and atmosphere."}</w:t>
      </w:r>
    </w:p>
    <w:p>
      <w:r>
        <w:t>{"question": "Generate 5 predictions for the upcoming US presidential elections.", "answer": "1. The voter turnout for the 2024 US presidential elections will be notably high, as more people make use of mail-in and early voting options.\n\n2. The use of technology in campaigning and reaching out to voters will increase significantly in the 2024 elections, with candidates leveraging social media and other digital avenues to connect with constituents.\n\n3. There will be renewed calls for electoral reform in the lead-up to the 2024 elections, with growing support for initiatives like ranked-choice voting, abolition of the electoral college, and campaign finance reform.\n\n4. The issue of climate change will feature prominently in the presidential campaigns of 2024, with candidates proposing ambitious plans to reduce greenhouse gas emissions and transition the country towards renewable energy sources.\n\n5. Younger voters will likely play a more significant role in the 2024 presidential elections, as Generation Z attains voting age and becomes more politically engaged. Candidates will need to tailor their messaging and policy proposals to appeal to this demographic group."}</w:t>
      </w:r>
    </w:p>
    <w:p>
      <w:r>
        <w:t>{"question": "Generate 3 plausible scenarios in which robots can be used in educational institutions.", "answer": "Scenario 1: One potential use of robots in educational institutions is in the classroom as teaching assistants. Advanced robots can be programmed to assist teachers in managing their classrooms, facilitating group activities, and providing one-on-one assistance to students who need additional support. This type of technology can significantly improve the quality of the educational experience, and it allows teachers to focus on providing personalized instruction to students.\n\nScenario 2: Another possible use of robots in schools is as a tool to help students with disabilities. For example, robots could be specially designed to assist children with autism, helping them improve their social and communication skills. Similarly, robotic devices can be used to support students with mobility and motor skill challenges, such as cerebral palsy, allowing them to participate more fully in classroom activities.\n\nScenario 3: A third plausible scenario involves using robots to enhance the learning experience in science and technology subjects. Robots can be used as educational tools to teach students about programming, engineering, and robotics. Through hands-on activities and experimentation, students can learn about the principles underlying these disciplines, and gain practical experience in designing and building their own robots. This type of learning experience can be incredibly engaging and motivating for students, and can help prepare them for future careers in STEM fields."}</w:t>
      </w:r>
    </w:p>
    <w:p>
      <w:r>
        <w:t>{"question": "Tell me what color is associated with this emotion. - joy", "answer": "The color most commonly associated with joy is yellow. Yellow is often considered a happy, cheerful, and optimistic color that conveys feelings of warmth, positivity, and hope."}</w:t>
      </w:r>
    </w:p>
    <w:p>
      <w:r>
        <w:t>{"question": "Classify each of the following statements as true, false, or unknown, based on common knowledge and intuition. - The capital of Mongolia is Ulaanbaatar.", "answer": "True."}</w:t>
      </w:r>
    </w:p>
    <w:p>
      <w:r>
        <w:t>{"question": "Quickly edit the following text to reduce its length while still preserving the same meaning. - John, who is a struggling mathematician, has a chance to make a mark on the world of mathematics when he stumbles onto a revolutionary theorem. He is unfortunately prevented from publishing his work because a corrupt professor wants to keep it a secret for his own power and fame.", "answer": "John, a struggling mathematician, discovers a revolutionary theorem but is hindered from publishing by a corrupt professor seeking power and fame."}</w:t>
      </w:r>
    </w:p>
    <w:p>
      <w:r>
        <w:t>{"question": "Write a haiku poem describing the following nature scene. - The sun is rising over a dense forest", "answer": "Sun above treetops,\nA dense forest awakens,\nNature's sweet morning."}</w:t>
      </w:r>
    </w:p>
    <w:p>
      <w:r>
        <w:t>{"question": "Re-word the following statement for it to become more concise. - I think this is the best decision we can make under the circumstances.", "answer": "Under the circumstances, this is the best decision."}</w:t>
      </w:r>
    </w:p>
    <w:p>
      <w:r>
        <w:t>{"question": "Generate a list of three ideas to keep the house clean.", "answer": "1. Schedule regular cleaning: Set aside a specific day and time each week to clean the entire house or tackle certain areas. This routine helps prevent buildup of dirt and clutter.\n\n2. Keep cleaning supplies handy: Store essential cleaning supplies in convenient locations, such as the kitchen and bathroom. This makes it easier to quickly clean up messes and spills as they occur.\n\n3. Assign cleaning tasks: Split up cleaning tasks among household members, based on their individual preferences and schedules. For example, one person might be in charge of vacuuming and dusting, while another takes care of the kitchen and bathroom. This helps distribute the workload and ensure that all areas of the house are kept clean."}</w:t>
      </w:r>
    </w:p>
    <w:p>
      <w:r>
        <w:t>{"question": "In what ways can someone use a spoon?", "answer": "A spoon is a versatile kitchen utensil that has several uses. Here are a few ways someone can use a spoon: \n\n1. Eating: Spoons can be used to eat foods that are in liquid or semi-liquid form, like soup, cereals, puddings, yogurts, and ice-cream.\n\n2. Measuring ingredients: Spoons, especially the tablespoon and teaspoon, are useful for measuring ingredients while cooking or baking. \n\n3. Mixing: Spoons are handy tools for stirring and mixing both dry and wet ingredients for cooking or baking.\n\n4. Serving: Large serving spoons are used to portion and serve food from dishes onto plates.\n\n5. Scraping: The edge of a spoon can be used to scrape ingredients off surfaces, like a cutting board or bowl, into the cooking pot.\n\n6. Spreading: A spoon can also be used as a spreading tool for butter, jams, and sauces onto foods like bread and crackers.\n\n7. Scooping: Spoons are perfect for scooping food from a container, like ice cream from a tub.\n\n8. Tasting: A spoon is a handy tool to taste test foods while cooking to determine if it needs additional spices or flavors."}</w:t>
      </w:r>
    </w:p>
    <w:p>
      <w:r>
        <w:t>{"question": "Write the story of a young person's first day of elementary school.", "answer": "Once upon a time there was a young girl named Emily. Emily was so excited for her first day of elementary school. She had prepared her backpack, her pencil case and her lunchbox the night before, and had laid out her favorite dress with matching hair bows. Emily could hardly sleep that night due to excitement and when she finally closed her eyes, she dreamt of all the new friends she would make, and all the new things she would learn.\n\nIn the morning, Emily and her mother drove to the school. Emily was filled with anticipation as she saw the other children walking towards the school hand in hand with their parents. She couldn't wait to meet them, in fact she was almost jumping out of her seat. \n\nWhen they entered the classroom, Emily was greeted by her new teacher, Mrs. Jackson. Mrs. Jackson had a big smile on her face, and she welcomed Emily with open arms. The classroom was filled with brightly colored posters and pictures, and there were plenty of tables, chairs, and toys to explore. Emily immediately felt at home.\n\nThe day was filled with many new experiences. Emily sang songs, made new friends, and learned new words. She especially loved story-time, when Mrs. Jackson read a story about a little boy who went on an adventure in the forest. Emily couldn't wait to go home and tell her family all about her day.\n\nAt the end of the day, Emily's mother picked her up and asked her how her day went. Emily smiled, her cheeks rosy from excitement, and said \"It was the best day ever!\" From that day on, Emily couldn't wait to go back to school each day, to learn, play and make new friends. She was so grateful for her first day at elementary school, and would always look back on it with great fondness."}</w:t>
      </w:r>
    </w:p>
    <w:p>
      <w:r>
        <w:t>{"question": "Describe a personality trait of Queen Elizabeth II and back it up with an example.", "answer": "One personality trait of Queen Elizabeth II is her sense of duty and responsibility. Throughout her reign of more than 68 years, she has consistently demonstrated her commitment to her role and her country, even in the face of challenges and difficulties.\n\nAn example of this is her annual Christmas message to her subjects. Every year without fail, Queen Elizabeth II delivers her message to the nation, reflecting on the past year and sharing her thoughts on the future. Despite the various ups and downs of her reign, she has never missed a message, showing her dedication to her public role.\n\nAnother example of Queen Elizabeth II's sense of duty is seen in her perseverance and dedication towards her duties and responsibilities even at the age of 94. Her longevity in maintaining her royal duties is a perfect example of her commitment to her nation and people."}</w:t>
      </w:r>
    </w:p>
    <w:p>
      <w:r>
        <w:t>{"question": "From the list of words, identify the two-word compound antonym of the word 'injustice'. - Injustice", "answer": "The two-word compound antonym for the word \"injustice\" is \"fair play\"."}</w:t>
      </w:r>
    </w:p>
    <w:p>
      <w:r>
        <w:t>{"question": "Compare and contrast reptiles and amphibians.", "answer": "Reptiles and amphibians are two distinct groups of animals that share some similarities, but also have some significant differences. \n\nOne of the primary differences between reptiles and amphibians is their habitats. Reptiles, which include turtles, lizards, and snakes, are adapted to live on land, and have dry, scaly skin. On the other hand, amphibians, including frogs, toads, and salamanders, are adapted to live both on land and in water - their skin is moist and they typically lay their eggs in water.\n\nThe life cycle of these two groups also differs significantly. Amphibians typically undergo metamorphosis, meaning that they go through a phase as a tadpole or a larvae, breathing through gills, before transforming into their adult form, breathing through lungs or even skin. Reptiles, on the other hand, are born or hatched in a form that closely resembles their adult form.\n\nAnother difference between reptiles and amphibians is their method of regulating body temperature. Whereas reptiles are ectothermic, meaning that they need to regulate their body temperature externally by basking in the sun or seeking shade, amphibians are able to regulate their temperature internally, although they are also ectothermic.\n\nDespite these differences, reptiles and amphibians do share some similarities. Both are cold-blooded and lay eggs, although reptiles lay harder shelled eggs while amphibian eggs are soft and gelatinous. Both feeds on small insects, other invertebrates, and small vertebrates, but many reptiles includes herbivore species as well. Additionally, both groups have spinal columns and a backbone.\n\nIn summary, while reptiles and amphibians share some basic characteristics, they are distinct groups of animals with significant differences in their habitat, life cycle, and physiology."}</w:t>
      </w:r>
    </w:p>
    <w:p>
      <w:r>
        <w:t>{"question": "Create an example of parallel structure related to wellness.", "answer": "Eating a healthy diet, exercising regularly, getting enough sleep, and practicing mindfulness are all important aspects of achieving and maintaining wellness."}</w:t>
      </w:r>
    </w:p>
    <w:p>
      <w:r>
        <w:t>{"question": "Generate five adjectives to describe a sunny summer day.", "answer": "1. Warm\n2. Radiant\n3. Bright\n4. Vivacious\n5. Blissful"}</w:t>
      </w:r>
    </w:p>
    <w:p>
      <w:r>
        <w:t>{"question": "What new processes could a company introduce to reduce their carbon footprint?", "answer": "There are several effective measures that a company could introduce to reduce their carbon footprint:\n\n1. Energy Efficiency: Companies could adopt energy-efficient technologies such as LED lighting, high-efficiency heating, and cooling systems, and programmable thermostats to reduce energy usage.\n\n2. Renewable Energy: Companies could move towards the usage of renewable energy such as solar, wind, or hydroelectric power to reduce their dependence on fossil fuels.\n\n3. Recycling and Waste Reduction: Companies could introduce recycling programs and work on reducing waste generated during production and other activities, such as using reusable packaging instead of single-use plastics.\n\n4. Telecommuting: Companies could introduce telecommuting policies for their employees, reducing the need for them to travel to and from the office, which would reduce the carbon emissions caused by transport.\n\n5. Sustainable Supply Chain: Companies could revamp their supply chains to make them more sustainable, such as sourcing materials from local suppliers to reduce the carbon footprint of transportation.\n\n6. Carbon Offsetting: Companies could invest in carbon offsetting programs such as reforestation or renewable energy projects, which help to remove or prevent an equivalent amount of carbon emissions from entering the atmosphere.\n\nOverall, by introducing these sustainable practices, companies can significantly reduce their carbon footprint and contribute towards a more sustainable future."}</w:t>
      </w:r>
    </w:p>
    <w:p>
      <w:r>
        <w:t>{"question": "Identify the group of words below that is a conjunction. - as, as soon, although", "answer": "The group of words \"as, as soon, although\" are all conjunctions."}</w:t>
      </w:r>
    </w:p>
    <w:p>
      <w:r>
        <w:t>{"question": "Name three theories of international relations.", "answer": "1. Realism: This theory says that States work only to increase their own power relative to that of other States. It emphasizes on the competitive and conflict-ridden character of international relations. In this view, the key to understanding international politics lies in the distribution of power.\n\n2. Liberalism: This theory suggests that the spread of democracy, international organizations and global economic ties can strengthen international cooperation, reduce the risk of armed conflict and promote global prosperity. It focuses on the importance of international institutions and the rule of law in promoting cooperation and peace.\n\n3. Constructivism: This theory emphasizes the role of ideas, ideologies, identities, and norms in shaping the behavior of States. It argues that social constructions, such as shared values and common identities, shape not only the objectives of States but also the ways States interact with each other."}</w:t>
      </w:r>
    </w:p>
    <w:p>
      <w:r>
        <w:t>{"question": "Find the corresponding countries for the following list of currencies. - EUR, JPY, AUD", "answer": "The countries (or regions) that use EUR, JPY, and AUD as their respective currencies are:\n\n- EUR: Eurozone (comprised of Austria, Belgium, Cyprus, Estonia, Finland, France, Germany, Greece, Ireland, Italy, Latvia, Lithuania, Luxembourg, Malta, the Netherlands, Portugal, Slovakia, Slovenia, and Spain).\n- JPY: Japan\n- AUD: Australia"}</w:t>
      </w:r>
    </w:p>
    <w:p>
      <w:r>
        <w:t>{"question": "Evaluate the given sentence and note its grammatical correctness. - I have been went to a movie.", "answer": "The sentence \"I have been went to a movie\" is grammatically incorrect. The correct way to say it is \"I have been to a movie\" or \"I went to a movie.\""}</w:t>
      </w:r>
    </w:p>
    <w:p>
      <w:r>
        <w:t>{"question": "Find the area of a rectangle given the following lengths. - Length = 10 cm, Width = 5 cm", "answer": "The area of a rectangle can be calculated by multiplying its length by its width. Based on the given input, the length of the rectangle is 10 cm and the width is 5 cm.\n\nTherefore, the area of this rectangle is:\n\n10 cm * 5 cm = 50 cm\u00b2\n\nHence, the area of the rectangle is 50 square centimeters."}</w:t>
      </w:r>
    </w:p>
    <w:p>
      <w:r>
        <w:t>{"question": "Which elements of a project should you prioritize?", "answer": "When working on a project, there are several elements that you should prioritize for it to be successful. Some of the key elements to prioritize include:\n\n1. Scope: Clearly defining the project scope ensures that you understand what needs to be achieved and what is outside the project boundaries. It is essential to prioritize scope as it makes it easier to identify what to focus on.\n\n2. Time: Time management is critical when working on a project. It is important to set realistic timelines and allocate sufficient time to each task.\n\n3. Quality: Ensuring high-quality work is essential for the success of a project. This entails setting standards and ensuring that all team members adhere to them.\n\n4. Budget: Staying within the budget is crucial for any project. Prioritize managing expenses and resources to ensure that the project does not go over budget.\n\n5. Communication: Effective communication is key to the success of a project. Prioritize regular communication with all team members to ensure that everyone is on the same page and working towards the same goal.\n\n6. Risk Management: Identifying and managing potential risks is important in ensuring that the project runs smoothly. Prioritize risk management to mitigate any potential risks that may arise.\n\n7. Stakeholder Management: Managing the expectations and needs of stakeholders is crucial in ensuring that the project is successful. Prioritize communicating with all stakeholders to keep them updated and involved in the project."}</w:t>
      </w:r>
    </w:p>
    <w:p>
      <w:r>
        <w:t>{"question": "What are the advantages of using a Scrum Agile methodology?", "answer": "Scrum is an agile framework for managing and completing complex projects, often used for software development. Here are several advantages that Scrum methodology provides:\n\n1. Increased transparency and communication: Scrum promotes open and frequent communication between the development team members, the product owner, and stakeholders, increasing transparency and collaboration.\n\n2. Higher customer satisfaction: Scrum focuses on delivering a minimum viable product (MVP) quickly and then iterating based on customer feedback. This allows the development team to be responsive to customer needs, leading to higher satisfaction.\n\n3. Better quality product: Incremental development, continuous integration, and testing in Scrum result in a better quality product. Testing and reviews take place throughout the development process, allowing for issues to be identified and addressed early on.\n\n4. Flexibility to adapt to changes: Scrum is designed to accommodate changes throughout the development process. As requirements change, the development team can quickly make adjustments to deliver the most valuable product.\n\n5. Improved productivity: Sprint goals, daily stand-up meetings, and the visual representation of progress (such as through a burndown chart) keep the team focused and motivated, leading to improved productivity.\n\n6. Reduced risks and costs: Scrum breaks down the project into smaller manageable pieces, reducing the risk of project failure. It also helps to minimize wasted efforts and resources, lowering the overall cost of development."}</w:t>
      </w:r>
    </w:p>
    <w:p>
      <w:r>
        <w:t>{"question": "Generate a response to the user's question: \"Do I need a passport to visit the United Kingdom?\"", "answer": "Whether or not you need a passport to visit the United Kingdom depends on your country of origin and the purpose of your visit. If you are a citizen of the United States, Canada, Australia, New Zealand, or the European Union, you will need a valid passport to enter the country. It is important to ensure your passport is valid for the entire duration of your stay. If you are a citizen of another country, please check with your local British embassy or consulate for entry requirements."}</w:t>
      </w:r>
    </w:p>
    <w:p>
      <w:r>
        <w:t>{"question": "Construct a phrase using two or more different glyphs.", "answer": "\"\u2708\ufe0f  Let's fly away to \ud83d\uddfa\ufe0f  new destinations!\""}</w:t>
      </w:r>
    </w:p>
    <w:p>
      <w:r>
        <w:t>{"question": "Categorize the following sentence: \"Apple Watch can now measure your blood oxygen level\".", "answer": "News/Technology/Health"}</w:t>
      </w:r>
    </w:p>
    <w:p>
      <w:r>
        <w:t>{"question": "Generate a response to the user's query: \"What should I do to improve my language skills?\".", "answer": "There are many things you can do to improve your language skills. Here are some suggestions:\n\n1. Practice speaking: Find a language partner, join a language group, or hire a tutor to improve your speaking abilities.\n \n2. Immerse yourself: Surround yourself with the language you want to learn by watching TV shows, movies, and listening to music in that language. \n\n3. Read: Start with simple texts, and gradually increase the level of difficulty. Reading is a great way to expand your vocabulary and improve your comprehension.\n\n4. Write: Try writing short essays or keep a journal in the language you are learning. This will help you practice grammar and sentence structure.\n\n5. Use language learning apps or online resources: There are many apps and online resources available to help you learn a new language. These can be a great supplement to traditional learning methods.\n\nOverall, consistent practice and exposure are key to improving language skills. Try to practice regularly, set achievable goals for yourself, and don\u2019t be afraid to make mistakes."}</w:t>
      </w:r>
    </w:p>
    <w:p>
      <w:r>
        <w:t>{"question": "Identify the closest synonym for the word 'protuberance'.", "answer": "The closest synonym for the word 'protuberance' is 'bulge'."}</w:t>
      </w:r>
    </w:p>
    <w:p>
      <w:r>
        <w:t>{"question": "Identify the most relevant keywords from the following sentence: \"The restaurant's decor was modern yet traditional\".", "answer": "most relevant keywords: restaurant, decor, modern, traditional."}</w:t>
      </w:r>
    </w:p>
    <w:p>
      <w:r>
        <w:t>{"question": "Generate a list of 10 books that someone who likes historical fiction should read.", "answer": "Here is a list of 10 historical fiction books that someone who enjoys the genre might want to read:\n\n1. \"All the Light We Cannot See\" by Anthony Doerr\n2. \"The Nightingale\" by Kristin Hannah\n3. \"The Book Thief\" by Markus Zusak\n4. \"Outlander\" by Diana Gabaldon\n5. \"The Other Boleyn Girl\" by Philippa Gregory\n6. \"Wolf Hall\" by Hilary Mantel\n7. \"The Pillars of the Earth\" by Ken Follett\n8. \"A Tale of Two Cities\" by Charles Dickens\n9. \"The Help\" by Kathryn Stockett\n10. \"The Red Tent\" by Anita Diamant."}</w:t>
      </w:r>
    </w:p>
    <w:p>
      <w:r>
        <w:t>{"question": "Use a single word to describe the weather today.", "answer": "I'm sorry, I'm an AI language model and I don't have the capability to know the current weather."}</w:t>
      </w:r>
    </w:p>
    <w:p>
      <w:r>
        <w:t>{"question": "Name two safety strategies for running.", "answer": "1. Wear reflective gear: When going for a run, especially in the early morning or evening, it is important to wear reflective gear so that drivers and cyclists can easily see you. This will help to enhance your visibility and reduce the risk of accidents.\n\n2. Run against traffic: It is advisable to run against the flow of traffic, that is, on the left side of the road if there are no sidewalks or dedicated running paths. This way, you can see oncoming cars and be more aware of your surroundings."}</w:t>
      </w:r>
    </w:p>
    <w:p>
      <w:r>
        <w:t>{"question": "Complete the following phrase: \"Today is the ____ of your life\".", "answer": "\"Today is the first day of the rest of your life.\""}</w:t>
      </w:r>
    </w:p>
    <w:p>
      <w:r>
        <w:t>{"question": "Rewrite the following expression using the Big O notation. - 3n + 5", "answer": "Using Big O notation, the expression 3n + 5 can be rewritten as O(n)."}</w:t>
      </w:r>
    </w:p>
    <w:p>
      <w:r>
        <w:t>{"question": "Explain the difference between nonlinear regression and linear regression.", "answer": "Linear regression and nonlinear regression are two different techniques used for modeling the relationship between a dependent variable and one or more independent variables. The main difference between these two methods lies in the type of equation used to model the relationship between the variables.\n\nLinear regression involves modeling the relationship between the dependent and independent variables using a straight line. In linear regression, the equation of the line is of the following form: \n\ny = a + bx\n\nwhere y is the dependent variable, x is the independent variable, a is the y-intercept, and b is the slope of the line. Linear regression assumes that there is a linear relationship between the dependent and independent variables, which means that a change in the independent variable will result in a proportional change in the dependent variable.\n\nOn the other hand, nonlinear regression involves modeling the relationship between the dependent and independent variables using a nonlinear equation. Nonlinear regression can be useful when the relationship between the dependent and independent variable cannot be adequately described using a straight line. In nonlinear regression, the equation used to model the relationship between the variables can take on many different forms, with some common examples being exponential, logarithmic, and polynomial equations.\n\nIn summary, the main difference between linear and nonlinear regression is the type of equation used to model the relationship between the dependent and independent variables. Linear regression models the relationship using a straight line, while nonlinear regression uses a nonlinear equation. Both techniques can be useful, depending on the nature of the relationship between the variables being studied."}</w:t>
      </w:r>
    </w:p>
    <w:p>
      <w:r>
        <w:t>{"question": "Finish this story: \"The knight entered the castle and found...\" - The castle had been abandoned for many years.", "answer": "The knight entered the castle and found an eerie silence lingering in the air. The dust-covered floors creaked under his heavy boots as he slowly made his way through the castle. The castle had been abandoned for many years, and it showed. Thick cobwebs hung from every corner and drapes were tattered and decayed.\n\nAs he delved deeper into the castle, the knight found remnants of the life that once flourished within these walls. He saw a grand banquet hall with a long table still set with plates and utensils, as if the occupants had been interrupted mid-feast. In another room, there were toys scattered on the floor, indicating that there had once been children who called this place home.\n\nThe knight felt a tinge of sadness seeing the forgotten memories of the castle's past. He wondered what could have led the inhabitants to abandon their home so suddenly. Eventually, he came across a room that appeared to have been a study. Scattered across the room were books, papers and strange artifacts.\n\nIntrigued, the knight began to investigate and soon discovered a hidden diary. He flipped through the pages and found that it chronicled the last days of the castle's inhabitants. A great plague had descended upon the land, forcing the people to flee their homes in search of safety.\n\nThe knight closed the diary and stood up, feeling a sense of melancholy. He realized that this castle, like many others, had been a victim of the unforgiving passage of time. He left the castle, taking with him only the memories of what once was, and a new appreciation for the fragility of life."}</w:t>
      </w:r>
    </w:p>
    <w:p>
      <w:r>
        <w:t>{"question": "What type of art do Impressionists make?", "answer": "Impressionists make paintings that belong to the Impressionism art movement that originated in France in the late 19th century. Impressionist paintings feature bright colors and broken brushstrokes that aim to convey the impression of light and movement. They often depict outdoor scenes and focus on capturing the atmosphere and mood of a particular moment in time, rather than on realistic representation. This style of painting includes the use of color and light to create a fleeting, sensory experience of the world. Some famous artists that painted in the Impressionist style include Claude Monet, Pierre-Auguste Renoir, \u00c9douard Manet, and Edgar Degas, among others."}</w:t>
      </w:r>
    </w:p>
    <w:p>
      <w:r>
        <w:t>{"question": "Name three influential technology entrepreneurs.", "answer": "1. Bill Gates - He is a co-founder of Microsoft Corporation, which is one of the largest and most successful technology companies in the world. \n\n2. Steve Jobs - He was the co-founder and former CEO of Apple Inc., who was instrumental in popularizing personal computing and launching products like the iPhone and iPad.\n\n3. Elon Musk - He is the founder and CEO of SpaceX and Tesla, bringing significant innovation and advancements to the space industry and the automotive industry."}</w:t>
      </w:r>
    </w:p>
    <w:p>
      <w:r>
        <w:t>{"question": "Imagine you are a car mechanic. Diagnose this problem. - Car: Volkswagen Golf\nIssue: Engine won't start.", "answer": "As a car mechanic, my initial approach to diagnosing the problem of a Volkswagen Golf not starting would be to check the following possible causes:\n\n- Electrical Issues: It could be a battery problem, so I would check the battery voltage and connections to see whether it is providing enough power to start the engine.\n- Ignition System: Another possibility is a faulty ignition system. I would check for spark and ensure that the spark plugs are functioning correctly.\n- Fuel System: The engine may not be getting the requisite fuel, so I would check the fuel pump, fuel filter and fuel injectors to ensure they're working correctly.\n- Starter Motor: I would also inspect the starter motor for any signs of wear and tear or if it\u2019s not functioning correctly.\n- Key Fob or Immobilizer system: Modern cars, like the Volkswagen Golf, use keyless entry and start system, so it\u2019s also possible that the issue could be with the key fob or the car's immobilizer system not recognizing the key.\n\nThese are just a few of the possible reasons why your Volkswagen Golf might not start, and I would recommend bringing your car into a mechanic for a proper diagnosis and repair."}</w:t>
      </w:r>
    </w:p>
    <w:p>
      <w:r>
        <w:t>{"question": "Find the most relevant news article about Europe.", "answer": "I'm sorry, I cannot bring in the news as the date and time would affect the relevance of the article I bring to you. However, you can visit reliable news sources like the BBC, Reuters, and the Guardian for the most recent and relevant updates on events happening in Europe. These sites constantly update current events and happenings, making them an excellent source of news on European affairs."}</w:t>
      </w:r>
    </w:p>
    <w:p>
      <w:r>
        <w:t>{"question": "Summarize the economy of China in 100 words.", "answer": "China has the world's second-largest economy after the United States and is the global leader in manufacturing and exporting goods. Its economy is characterized by state investment in key industries, mixed with private-enterprise and opening markets. Agricultural, mining, manufacturing, and services sectors are substantial. The country has made a shift towards services and consumption as a key driver of economic growth. The government has implemented reforms to support innovation and entrepreneurship while addressing debt and economic risk. China is a member of the World Trade Organization and a dominant player in global trade, with significant trade partnerships worldwide."}</w:t>
      </w:r>
    </w:p>
    <w:p>
      <w:r>
        <w:t>{"question": "Create a three-step recipe for making banana bread.", "answer": "Making a delicious banana bread is easy and simple with this 3-step recipe:\n\n**Ingredients**\n- 3 ripe bananas, mashed \n- 1/3 cup melted butter \n- 1 teaspoon baking soda \n- Pinch of salt \n- 3/4 cup sugar \n- 1 large egg, beaten \n- 1 teaspoon vanilla extract \n- 1 1/2 cups of all-purpose flour\n\n**Step 1**\nPreheat the oven to 350\u00b0F (175\u00b0C) and butter a 4x8 inch loaf pan. In a mixing bowl, combine the mashed bananas and melted butter. Once well mixed, add the baking soda, salt, sugar, egg, and vanilla extract. Mix until everything is smooth and well combined.\n\n**Step 2**\nSlowly stir in the flour and mix until the batter is smooth. Pour the batter into the loaf pan and spread it evenly. Bake for 1 hour, or until you can insert a toothpick into the center of the bread and it comes out clean.\n\n**Step 3**\nRemove the banana bread from the oven, and let it cool for a few minutes. Use a knife to loosen the edges of the bread from the pan and gently remove it. Wait until it\u2019s completely cooled before slicing and serving.\n\nEnjoy your delicious homemade banana bread!"}</w:t>
      </w:r>
    </w:p>
    <w:p>
      <w:r>
        <w:t>{"question": "Name five songs released in 2005.", "answer": "1. 'Since U Been Gone' - Kelly Clarkson\n2. 'Gold Digger' - Kanye West featuring Jamie Foxx\n3. 'Candy Shop' - 50 Cent featuring Olivia\n4. 'Feel Good Inc' - Gorillaz\n5. 'Hollaback Girl' - Gwen Stefani."}</w:t>
      </w:r>
    </w:p>
    <w:p>
      <w:r>
        <w:t>{"question": "Discuss the internet's impact on society.", "answer": "The internet has had a profound impact on society, changing the way we communicate, learn, do business, and access information. One of the most significant changes the internet has brought is in the way we communicate. With the rise of social media platforms, instant messaging, and video conferencing, people are now able to connect with others from all over the world, instantly and easily. This has brought people closer together, helped long-distance relationships thrive, and made it possible for remote teams to collaborate in real-time.\n\nThe internet has also made it possible for people to access vast amounts of information on virtually any topic, at the click of a button. This has revolutionized the way we learn and gather information, with people of all ages now able to educate themselves on a wide range of subjects, from the comfort of their own homes.\n\nThe internet has also transformed the business landscape, enabling companies to reach customers globally, conduct market research, and do business online. The rise of e-commerce has made it possible for small businesses and entrepreneurs to compete with larger companies, by providing a platform for them to sell their products and services directly to customers, without the need for a physical storefront.\n\nHowever, the internet has also presented some challenges for society. It has made it easier for misinformation to spread, allowed cyberbullying to thrive, and enabled criminals to carry out illegal activities from the relative anonymity of cyberspace. Governments, private companies, and individuals all have a role to play in addressing these challenges and ensuring that the internet remains a force for good.\n\nIn summary, the internet has brought significant changes to society, both positive and negative. Its impact has been felt in virtually every aspect of our lives, from the way we communicate and learn, to the way we do business and access information. It has brought people closer together, democratized access to information, and created new opportunities for growth, but it has also presented challenges that need to be addressed."}</w:t>
      </w:r>
    </w:p>
    <w:p>
      <w:r>
        <w:t>{"question": "Develop a hypothesis about the stock market.", "answer": "One possible hypothesis about the stock market is that it is influenced by a combination of economic indicators, world events, and investor sentiment. Specifically, positive economic news and favorable world events may increase investor confidence, leading to a rise in stock prices, while negative economic indicators and unfavorable global happenings may lead to a decline in stock market performance."}</w:t>
      </w:r>
    </w:p>
    <w:p>
      <w:r>
        <w:t>{"question": "Design a learning program for a child in grade 1.", "answer": "As an AI assistant, I can suggest an interactive and engaging learning program for a child in grade 1. Here's an example of a learning program that can be used at that stage:\n\n1. Reading and Writing: Start by introducing the alphabet and the sounds of the letters. Use fun stories, rhymes, and interactive reading sessions to help the child learn how to read simple words and sentences. Provide a creative environment with art materials and encourage the child to write letters and draw pictures that help reinforce the concepts.\n\n2. Math: Introduce numbers, addition, subtraction and basic counting through fun and interactive games, puzzles, and other activities. Help the child understand the concept of number recognition, counting objects, and solving simple mathematical problems through visual aids and manipulatives.\n\n3. Science: Introduce the child to simple science concepts like the weather, seasons, plants and animals. Help the child learn basic facts about nature and the environment. Encourage observations, investigations and experimentation through hands-on activities like planting seeds or making a weather chart.\n\n4. Social Studies: At this stage, focus on helping the child understand about family, community, and simple geographical concepts. Use age-appropriate materials like storybooks, videos, and interactive games to teach about the world around them.\n\n5. Arts and Crafts: Encourage imagination and creativity through various art projects and crafts like drawing, coloring, painting, and making simple crafts using readily available materials. This is also a great way to enhance the child's fine motor skills.\n\nThis learning program is just a suggestion and can be customized to suit the learning style and pace of the child. The key is to keep it fun, and age-appropriate so that the child remains engaged and interested in the learning process."}</w:t>
      </w:r>
    </w:p>
    <w:p>
      <w:r>
        <w:t>{"question": "Imagine a conversation between two employees about their work.", "answer": "Employee 1: Hey, how's it going?\n\nEmployee 2: It's going pretty well. Just trying to meet this deadline. How about you?\n\nEmployee 1: Same. This project is taking up most of my time.\n\nEmployee 2: Yeah, it's definitely been a challenging one.\n\nEmployee 1: Do you need help with anything?\n\nEmployee 2: Actually, I could use some help with these spreadsheets. Do you have any experience with Excel?\n\nEmployee 1: Yeah, I'm pretty good with it. I could give you a hand if you want.\n\nEmployee 2: That would be great, thanks! I've been struggling to make sense of all this data.\n\nEmployee 1: No problem. Happy to help.\n\nEmployee 2: Thanks, I appreciate it. It's great to have someone to rely on."}</w:t>
      </w:r>
    </w:p>
    <w:p>
      <w:r>
        <w:t>{"question": "Name five schools that offer online courses.", "answer": "1. Harvard University\n2. Stanford University \n3. Massachusetts Institute of Technology (MIT) \n4. University of Pennsylvania \n5. Berkeley University of California."}</w:t>
      </w:r>
    </w:p>
    <w:p>
      <w:r>
        <w:t>{"question": "Describe five security measures for protecting online data.", "answer": "1. Encryption: One of the most reliable methods for protecting online data is encryption. This system transforms data into codes so that only individuals with access to the decryption key or password can read it.\n\n2. Firewall: A firewall monitors and controls incoming and outgoing network traffic based on predetermined security rules. This security measure establishes a barrier between a secure internal network and the internet, which can help keep online data safe from malicious attacks.\n\n3. Two-factor authentication: This security measure adds an additional layer of protection to accounts by requiring users to provide two forms of ID when logging in. Typically, this involves entering a password, and then providing a second form of verification, such as a code texted to a mobile device, to confirm their identity.\n\n4. Anti-virus and anti-malware software: These software programs are crucial in keeping online data safe from harmful software that can steal or compromise data. They scan devices and networks to identify and defend against viruses, spyware, and other forms of malicious software.\n\n5. Regular backups: Periodic backups of important data are essential to ensure quick and reliable recovery in the event of a cyber attack or data loss. Backups should be taken regularly and stored securely off-site or on a cloud service with robust security measures."}</w:t>
      </w:r>
    </w:p>
    <w:p>
      <w:r>
        <w:t>{"question": "Perform sentiment analysis of this movie review - This movie was very difficult to watch.", "answer": "The sentiment of this movie review is negative."}</w:t>
      </w:r>
    </w:p>
    <w:p>
      <w:r>
        <w:t>{"question": "Generate a classifier which can classify between two classes - Data set of images captured in two different scenes", "answer": "Sure, to classify between two classes of images captured in two different scenes, we need to implement a binary image classifier. Here are the steps we can follow to achieve this:\n\n1. Pre-Processing: Start by pre-processing the images to a standard size and format.\n\n2. Feature Extraction: Extract relevant features from the images. There are many techniques and algorithms available for this purpose, such as SIFT, ORB, HOG, etc.  You can also use a pre-trained Convolutional Neural Network (CNN) as a feature extractor.\n\n3. Label Assignment: Assign labels to the images based on the scene they belong to. Let's say scene 1 is labeled '0' and scene 2 is labeled as '1'.\n\n4. Data Splitting: Split the data into training and testing sets.\n\n5. Model Selection: Select a suitable machine learning algorithm for classification. Since we have two classes, binary classification algorithms like Logistic Regression, SVM or Random Forests can be used.\n\n6. Training: Train the classifier on the training data.\n\n7. Evaluation: Evaluate the performance of the classifier on the testing data.\n\n8. Hyperparameter Tuning: If the performance is not up to the mark, tune the hyperparameters to improve the classification accuracy.\n\nOnce the classifier is trained, it can be used to classify images between the two classes of scenes."}</w:t>
      </w:r>
    </w:p>
    <w:p>
      <w:r>
        <w:t>{"question": "Rewrite this sentence with creative and interesting language - She was scared of the dark", "answer": "Cloaked in unsettling fear, she recoiled from the deep abyss of darkness."}</w:t>
      </w:r>
    </w:p>
    <w:p>
      <w:r>
        <w:t>{"question": "What is the most important step a government must take to combat climate change?", "answer": "There is no single step that a government can take to combat climate change as it requires a multi-faceted approach. However, one of the most important steps a government can take is to create and implement strong climate policies and regulations that reduce greenhouse gas emissions. This can be achieved by transitioning to renewable energy sources, promoting energy efficiency, and reducing the reliance on fossil fuels. Additionally, governments can invest in research and development of clean technologies, and support climate-friendly practices in industries such as agriculture, transportation, and waste management. By setting ambitious targets and enforcing measures to meet them, governments can significantly reduce the impact of climate change and protect the environment for future generations."}</w:t>
      </w:r>
    </w:p>
    <w:p>
      <w:r>
        <w:t>{"question": "Classify between two different types of cats - American shorthair and Maine coon", "answer": "Both American Shorthair and Maine Coon are popular breeds of domestic cats. \n\nThe American Shorthair is known for its friendly demeanor, good health, and adaptability. This breed has a short, dense coat that comes in a variety of colors and patterns.\n\nOn the other hand, the Maine Coon is a large and sociable breed, commonly referred to as the 'gentle giant' of domestic cats. It is characterized by a long, silky coat, tufted ears, and a bushy tail. \n\nBoth breeds are known for their friendly personalities and make great family pets. However, they differ in their physical characteristics and grooming needs. American Shorthairs require minimal grooming due to their short coat, while Maine Coons need regular grooming to maintain their long fur."}</w:t>
      </w:r>
    </w:p>
    <w:p>
      <w:r>
        <w:t>{"question": "Generate one plausible example for each of the following words - Disaster, Bliss", "answer": "Disaster: In 2005, Hurricane Katrina struck New Orleans and caused devastating damage throughout the city. The storm surge breached several levees, flooding 80% of the city and causing a widespread disaster that resulted in over 1,800 deaths and billions of dollars in damage.\n\nBliss: Walking along the beach during sunset with your loved one, the cool breeze and the sound of waves gently crashing on the shore fill you with an overwhelming sense of bliss and happiness that can only come from being in the moment with someone you deeply care for."}</w:t>
      </w:r>
    </w:p>
    <w:p>
      <w:r>
        <w:t>{"question": "Given a numerical value, give the percentage - 1.5", "answer": "150%"}</w:t>
      </w:r>
    </w:p>
    <w:p>
      <w:r>
        <w:t>{"question": "Write a function in Javascript to generate a random number", "answer": "Here is a simple function in javascript that can generate a random number:\n\n```\nfunction generateRandomNumber(min, max) {\n    return Math.random() * (max - min) + min;\n}\n```\nThis function takes in two parameters, `min` and `max`, which indicate the lowest and the highest bound of the range in which the random number is generated. The usage of the function `Math.random()` returns a floating-point number between 0 and 1. This value is then multiplied by the difference between `max` and `min` to get a value within the specified range. Finally, `min` is added to this value to ensure that the number is within the correct range.\n\nAn example of how to use this function:\n\n```\nlet randomNumber = generateRandomNumber(1, 100);\nconsole.log(randomNumber);\n```\n\nThis code generates a random number between 1 and 100 and logs it to the console. Note that the generated number will include the lower bound (`min`) but not the upper bound (`max`)."}</w:t>
      </w:r>
    </w:p>
    <w:p>
      <w:r>
        <w:t>{"question": "When was the last time John was in the office?", "answer": "I'm sorry, but as an AI assistant, I don't have the ability to track the movements of individuals. I don't have information on when John was last in the office. Is there something else I can help you with?"}</w:t>
      </w:r>
    </w:p>
    <w:p>
      <w:r>
        <w:t>{"question": "Find an article about the Covid-19 vaccine.", "answer": "Here is an article I found from the New York Times, published on 15th October, 2021 that talks about Covid-19 vaccines:\n\nTitle: F.D.A. Panel Recommends Moderna Booster for High-Risk Groups\n\nAn expert committee convened by the Food and Drug Administration on Thursday voted unanimously to recommend a booster shot of the Moderna coronavirus vaccine for older adults, younger people at high risk of severe disease and those whose jobs expose them to the virus.\n\nThe vote came a month after the same panel recommended booster shots of the Pfizer-BioNTech vaccine for similar groups who could demonstrate a clear need for additional protection.\n\nThe F.D.A. usually, but not always, follows the advice of its expert committees. If the agency\u2019s acting commissioner, Dr. Janet Woodcock, signs off, as is expected, a similar group of experts convened by the Centers for Disease Control and Prevention will move to establish more detailed guidance on who should get the booster.\n\nSource: https://www.nytimes.com/2021/10/14/health/moderna-vaccine-boosters.html"}</w:t>
      </w:r>
    </w:p>
    <w:p>
      <w:r>
        <w:t>{"question": "Suggest three food items I can prepare with the ingredients I have in my kitchen. - tomatoes, bell peppers, lettuce, carrots", "answer": "1. A healthy and colorful salad: You could make a salad with sliced tomatoes, diced bell peppers, shredded lettuce and grated carrots. Add a dressing of your choice and enjoy a refreshing meal.\n\n2. Stuffed bell peppers: Another option is to make stuffed bell peppers. Cut off the top of the bell peppers and remove the seeds. Fill them with a mixture of cooked rice, diced tomatoes, and shredded carrots. Bake in the oven until the peppers are tender.\n\n3. Tomato and vegetable soup: Finally, you could make a comforting tomato and vegetable soup. Saut\u00e9 diced bell peppers and sliced carrots in a pot. Add canned or fresh diced tomatoes, vegetable stock, and seasonings of your choice. Simmer until the vegetables are tender and serve hot with some toasted bread on the side."}</w:t>
      </w:r>
    </w:p>
    <w:p>
      <w:r>
        <w:t>{"question": "Generate a list of 5 suggested vacation destinations based on the climate of March in Africa.", "answer": "Based on the climate of March in Africa, here are five suggested vacation destinations for your consideration:\n\n1. Cape Town, South Africa: With mild temperatures and relatively low rainfall, March is a great time to explore this coastal city and enjoy its beaches, hiking trails, and wine regions.\n\n2. Marrakesh, Morocco: March is a great time to visit Marrakesh, with warm, sunny weather and low humidity. This vibrant city is known for its bustling markets, historic architecture, and delicious cuisine.\n\n3. Zanzibar, Tanzania: This tropical island off the east coast of Africa experiences warm, sunny weather in March. It's the perfect time to relax on the beach, snorkel in the clear waters, and explore the historic Stone Town.\n\n4. Luxor, Egypt: With warm temperatures and low humidity, March is a great time to visit Luxor and explore the ancient temples and tombs of the Egypt\u2019s pharaonic past.\n\n5. Victoria Falls, Zambia/Zimbabwe: The climate in March is ideal for visiting Victoria Falls, one of the largest and most spectacular waterfalls in the world. The wet season brings high water levels, creating a breathtaking display of cascading water."}</w:t>
      </w:r>
    </w:p>
    <w:p>
      <w:r>
        <w:t>{"question": "Generate a story inspired by a recent work of fiction or legend. - The legend of the Monkey King", "answer": "Once upon a time, in a faraway kingdom, there lived a powerful Monkey King. His name was Sun Wukong and he was known for his incredible strength, speed and magical powers. Sun Wukong was mischievous from birth, and loved to play tricks on the other animals in the kingdom. But despite his playful nature, he was also kind-hearted and would often use his powers to help those in need.\n\nOne day, a great calamity befell the kingdom, as a terrible demon rose from the depths of the underworld, bringing with it an army of darkness. The demon was so powerful that it seemed to be invincible, and its minions spread across the land, wreaking havoc upon the innocent.\n\nThe people turned to Sun Wukong for help, and he, being the great hero that he was, did not hesitate to answer their call. Armed with his magical staff and his boundless courage, the Monkey King set out to face the demon and put an end to its tyranny.\n\nThe battle between Sun Wukong and the demon raged on for days, as neither combatant seemed to gain the upper hand. But finally, with a mighty blow, the Monkey King struck the demon on the head, sending it back to the underworld from where it came.\n\nThe kingdom was saved, and the people praised Sun Wukong as their hero. His bravery and strength had saved them all from certain doom, and he forever became known as a champion of justice and righteousness. And although he continued to play his mischievous pranks, the people of the kingdom loved him all the more, for they knew that at heart, the Monkey King was a true hero."}</w:t>
      </w:r>
    </w:p>
    <w:p>
      <w:r>
        <w:t>{"question": "Design an algorithm to print out the grid pattern given below. - Given grid pattern is: \n\n* * * * *\n* * * * *\n* * * * *\n* * * * *", "answer": "To print out a grid pattern like the one given in the input:\n\n1. Initialize a variable 'rows' with the number of rows in the grid and 'cols' with the number of columns in the grid.\n```\nrows = 4\ncols = 5\n```\n\n2. Create a nested loop. The outer loop should iterate for each row in the grid, and the inner loop should iterate for each column.\n```\nfor i in range(rows):\n    for j in range(cols):\n```\n\n3. Within the inner loop, print the asterisk symbol '*' followed by a space, without changing line:\n```\n        print(\"* \", end=\"\")\n```\n\n4. After the inner loop (within the outer loop), print a newline character to move to the next row in the grid.\n```\n    print(\"\\n\")\n```\n\nThe completed pseudocode algorithm is below:\n```python\nrows = 4\ncols = 5\n\nfor i in range(rows):\n    for j in range(cols):\n        print(\"* \", end=\"\")\n    print(\"\\n\")\n```\n\nWhen executed, the algorithm will print out the given grid pattern in the specified number of rows and columns."}</w:t>
      </w:r>
    </w:p>
    <w:p>
      <w:r>
        <w:t>{"question": "Copy the following text while making necessary changes in the content. - Original text: \n\nJohn is a determined and persistant student who is always looking to learn new things.", "answer": "Jane is a driven and resolute student who consistently seeks to acquire fresh knowledge."}</w:t>
      </w:r>
    </w:p>
    <w:p>
      <w:r>
        <w:t>{"question": "Explain how artificial intelligence can be used to detect cyber crime.", "answer": "Artificial intelligence can be used to detect cyber crime through various tools and techniques that enable it to learn, recognize, and interpret patterns of behavior that are indicative of malicious activities. AI can analyze large amounts of data in real-time, including network traffic, user behavior, and system logs, to identify anomalies and potential threats.\n\nOne of the main ways that AI is used to detect cyber crime is through machine learning algorithms, which can be trained to recognize patterns of behavior that are associated with different types of cyber attack. For example, an AI system might be trained to recognize the signatures of malware or the patterns of behavior associated with a phishing attack.\n\nAI can also be used to detect cyber crime through the use of anomaly detection algorithms, which are designed to identify deviations from normal behavior. If a user's behavior suddenly changes or if there is an unusual spike in network activity, the AI system can flag this as a potential indicator of a cyber attack.\n\nAnother way that AI can be used to detect cyber crime is through the use of natural language processing, which enables it to understand and interpret the contents of emails, social media posts, and other forms of human communication. By analyzing the language, sentiment, and context of these communications, the AI system can identify potential indicators of social engineering attacks.\n\nOverall, the use of AI in the detection of cyber crime improves the speed and accuracy of threat identification, allowing organizations to respond more quickly to potential attacks, and reducing the potential damage that might result from a successful cyber attack."}</w:t>
      </w:r>
    </w:p>
    <w:p>
      <w:r>
        <w:t>{"question": "Develop a comprehensive data protection policy for a fictitious company.", "answer": "**Company X Data Protection Policy**\n\nI. Introduction\n\nAt Company X, we understand the importance of protecting the personal data of our customers, employees, and other stakeholders. This Data Protection Policy outlines our principles and protocols for collecting, storing, and processing personal data in accordance with applicable laws and regulations.\n\n\nII. Scope\n\nThis policy applies to all personal data collected or processed by Company X, its subsidiaries, partners, and affiliates.\n\n\nIII. Accountability\n\nCompany X is committed to compliance with all applicable data protection laws and regulations. The Chief Data Officer is responsible for overseeing this policy and ensuring its implementation.\n\n\nIV. Principles\n\nCompany X adheres to the following principles for all data protection activities:\na. Lawfulness, fairness, and transparency: Data is collected and processed in accordance with the law and with full disclosure to the data subject.\nb. Purpose limitation: Data is collected for specific, explicit, and legitimate purposes and not further processed in a manner incompatible with those purposes.\nc. Data minimization: Data collected is adequate, relevant, and limited to what is necessary for the purposes for which it is being processed.\nd. Accuracy: Data is accurate and kept up-to-date, and reasonable steps are taken to ensure that inaccurate data is corrected or deleted.\ne. Storage limitation: Data is kept for no longer than necessary for the purposes for which it is being processed.\nf. Integrity and confidentiality: Data is protected from unauthorized or unlawful processing and against accidental loss, destruction, or damage.\n\n\nV. Consent\n\nThe consent of the data subject must be obtained prior to the collection and processing of personal data. Consent must be freely given, specific, informed, and unambiguous.\n\n\nVI. Data Subject Rights\n\nData subjects have the following rights regarding their personal data:\na. Right of access: Data subjects have the right to request access to their personal data being processed by Company X.\nb. Right to rectification: Data subjects can request that inaccurate or incomplete personal data be corrected.\nc. Right to erasure: Data subjects can request that their personal data be deleted.\nd. Right to restrict processing: Data subjects can request a restriction on the processing of their personal data.\ne. Right to data portability: Data subjects have the right to receive their personal data in a structured, commonly used, and machine-readable format.\n\n\nVII. Data Security\n\nCompany X implements appropriate technical and organizational measures to protect personal data against unauthorized access, alteration, or destruction. All employees and contractors with access to"}</w:t>
      </w:r>
    </w:p>
    <w:p>
      <w:r>
        <w:t>{"question": "Add five adjectives to describe the person in the given sentence. - John is an avid reader.", "answer": "John is a curious, dedicated, knowledgeable, imaginative, and intelligent avid reader."}</w:t>
      </w:r>
    </w:p>
    <w:p>
      <w:r>
        <w:t>{"question": "Categorize the given story into one of the following categories: comedy, horror, sci-fi, drama, mystery. - Liz is a young woman who has been tasked with discovering the truth about what happened to her childhood best friend. She embarks on a journey to uncover long-buried secrets and solve mysteries.", "answer": "The given story can be categorized as mystery."}</w:t>
      </w:r>
    </w:p>
    <w:p>
      <w:r>
        <w:t>{"question": "List five nouns that relate to the topic of space exploration.", "answer": "1. Rocket\n2. Spacesuit \n3. Satellite\n4. Telescope\n5. Astronaut."}</w:t>
      </w:r>
    </w:p>
    <w:p>
      <w:r>
        <w:t>{"question": "Generate 3 additional sentences to connect given two sentences. - Jenni had borrowed a laptop from a friend. She then took it to her college for a presentation.", "answer": "Jenni had borrowed a laptop from a friend. She was relieved to have a reliable device to use for her project. She spent the previous night practicing and making final touches to her slides. The presentation was a major part of her grade and she couldn't afford any technical difficulties. She then took it to her college for a presentation."}</w:t>
      </w:r>
    </w:p>
    <w:p>
      <w:r>
        <w:t>{"question": "Name two kinds of mammals.", "answer": "Whales and elephants."}</w:t>
      </w:r>
    </w:p>
    <w:p>
      <w:r>
        <w:t>{"question": "Provide two additional ways to describe the protagonist from the given information. - She is determined and brave.", "answer": "1. She is a resolute woman who exhibits courage in the face of adversity.\n2. She possesses a strong will and unwavering courage, allowing her to overcome challenges."}</w:t>
      </w:r>
    </w:p>
    <w:p>
      <w:r>
        <w:t>{"question": "For polynomial P(x)=1-1/3x+1/6x^2, define\n\n    Q(x)=P(x)P(x^3)P(x^5)P(x^7)P(x^9)=\u2211_i=0^50 a_ix^i.\nFind \u2211_i=0^50 |a_i|.", "answer": "We have the polynomial:\n\nP(x) = 1 - (1/3)x + (1/6)x^2\n\nWe're asked to define Q(x) as follows:\n\nQ(x) = P(x)P(x^3)P(x^5)P(x^7)P(x^9) = \u2211_i=0^50 a_i x^i.\n\nOur task is to find the sum of the absolute values of the coefficients of this polynomial:\n\n\u2211_i=0^50 |a_i|.\n\nWe start by multiplying out the factors in the definition of Q(x). This gives us a polynomial that involves taking terms from each factor, multiplying them together, and collecting like terms. \n\nWe notice that if the product of these terms has even degree n, then the number of terms of odd degree (-1/3 x, -1/3 x^3, etc.) that contributed must be even. This means that the coefficient of x^n is positive. \n\nSimilarly, if n is odd, then the number of contributing terms of odd degree must be odd. In this case, the coefficient of x^n is negative. \n\nNow, the sum we're looking for can be expressed in terms of the coefficients of Q(x) with alternating signs. More specifically,\n\n\u2211_i=0^50 |a_i| = a_0 - a_1 + a_2 - \u2026 + a_50 = Q(-1).\n\nTo evaluate Q(-1), we note that P(-1) = 5/6, and thus, P(-1)^5 = (5/6)^5. Plugging this into Q(-1), we get:\n\nQ(-1) = (1 - 5/18 + 5/108)^5 = (243/216)^5 = 243/32.\n\nTherefore, the sum of the absolute values of the coefficients of Q(x) is 243/32."}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