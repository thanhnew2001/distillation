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"Analyze the style of writing in the first paragraph of the following article.\nOutput a description of writing style, the techniques used and how the techniques contribute to the meaning (no more than 100 words). - Michael remembers that day as if it were yesterday. The damp, drizzling rain mixed with the occasional gust of wind as the grey clouds hung low, almost touching the horizon.", "answer": "The writing style in the first paragraph is descriptive and vivid. The author uses sensory imagery, as seen in the words \"damp,\" \"drizzling,\" and \"gust of wind.\" The sentence structure is varied, with the use of short and long sentences that creates a rhythmic flow. These techniques add to the vividness of the scene, conveying a dreary and gloomy mood, thus allowing the reader to connect with Michael's experience as if they are present in the moment."}</w:t>
      </w:r>
    </w:p>
    <w:p>
      <w:r>
        <w:t>{"question": "Explain why artificial intelligence (AI) is a powerful tool for predicting customer behaviour.", "answer": "Artificial intelligence (AI) allows businesses to analyze large volumes of data at a speed that is impossible for humans. With machine learning algorithms, AI can sift through millions of data points from various sources, including customer touchpoints, transaction histories, and social media activity, to identify patterns and trends in customer behavior. These systems are able to learn and adapt over time, so they become increasingly accurate at making predictions.\n\nBy using machine learning algorithms to analyze customer data, AI can help businesses better understand their customers' needs and preferences. This allows businesses to anticipate future behavior and take proactive steps to retain their customers or promote cross-sell and up-sell opportunities. For example, AI can identify when a customer is at risk of churning and send personalized promotions to win them back.\n\nPredictive analytics powered by AI can also be used to tailor marketing communications and improve targeting. Businesses can use insights from AI to create individualized user experiences by delivering personalized content or offers based on the customer's previous activity.\n\nIn summary, AI is a powerful tool for predicting customer behavior because it is able to analyze large volumes of data to identify patterns and trends, and it can learn and adapt to become increasingly accurate. This allows businesses to better understand their customers and anticipate their needs, leading to increased customer engagement and loyalty."}</w:t>
      </w:r>
    </w:p>
    <w:p>
      <w:r>
        <w:t>{"question": "Generate a movie review given the title of the movie \"Joker\".", "answer": "Joker is a haunting, gripping, and incredibly intense character study of one of the most iconic villains in pop culture history. Joaquin Phoenix's portrayal of Arthur Fleck, a man who has been beaten down by society and gradually transforms into the Joker, is nothing short of phenomenal. He captures Arthur's pain, desperation, and madness in a way that is both unsettling and deeply compelling.\n\nThe film itself is dark and gritty, with a sense of unease that permeates throughout. The cinematography is stunning, with shots that linger on Phoenix's expressions and movements, pulling the audience deeper into his world. The script is tight and crisp, with sharp dialogue that cuts like a knife.\n\nOne of the most impressive things about Joker is how it challenges the audience's perception of the character. It humanizes him in a way that is both uncomfortable and thought-prooking. You find yourself feeling sympathy for Arthur, even as he descends into madness and violence. The film raises interesting questions about the nature of society and the role that mental illness plays in it.\n\nIn summary, Joker is a masterful and unforgettable film that is sure to leave a lasting impact on anyone who sees it. Phoenix's performance is Oscar-worthy, and the direction and writing are top-notch. This is a film that deserves all the acclaim it has received, and it is not to be missed."}</w:t>
      </w:r>
    </w:p>
    <w:p>
      <w:r>
        <w:t>{"question": "Add at least five similes to the following sentence:\nThe leaves flew all around", "answer": "1. The leaves flew all around like a swarm of butterflies.\n2. The leaves flew all around like graceful dancers caught in the wind.\n3. The leaves flew all around like miniature kites taking flight.\n4. The leaves flew all around like tiny, colorful whirlwinds.\n5. The leaves flew all around like a shower of confetti at a celebration."}</w:t>
      </w:r>
    </w:p>
    <w:p>
      <w:r>
        <w:t>{"question": "Edit this sentence so that it contains only one verb tense.\nHe had been walking for miles when he suddenly encountered a bear.", "answer": "He walked for miles when he suddenly encountered a bear."}</w:t>
      </w:r>
    </w:p>
    <w:p>
      <w:r>
        <w:t>{"question": "Give a reason why artificial intelligence (AI) is important for cyber security.", "answer": "Artificial intelligence is important for cyber security because it has the potential to enhance threat detection, analysis and response capabilities beyond the limits of human efforts. AI algorithms can analyze vast amounts of data quickly, accurately recognize patterns, and adapt to new information to identify and mitigate potential cyber attacks or malicious behavior. With the advancement of technology, new cyber threats are constantly emerging, and AI has the potential to provide proactive defense by identifying such threats in real time, taking appropriate actions and continuously learning from new attacks to prevent future incidents. Thus, incorporating AI into cyber security measures can significantly improve protection and resilience against cyber threats."}</w:t>
      </w:r>
    </w:p>
    <w:p>
      <w:r>
        <w:t>{"question": "Rewrite the following sentence using a metaphor:\nThe sunset was beautiful", "answer": "The sunset painted the sky with a breathtaking tapestry of colors."}</w:t>
      </w:r>
    </w:p>
    <w:p>
      <w:r>
        <w:t>{"question": "Imagine a funny meme about cats.", "answer": "A picture of a cat with a caption that reads, \"I'm not lazy, I'm just conserving my energy for when I really need it, like when the sun goes down and the red dot comes out.\" At the bottom there is another caption that reads, \"Bottom text\"."}</w:t>
      </w:r>
    </w:p>
    <w:p>
      <w:r>
        <w:t>{"question": "What is the history behind the painting 'The Starry Night'?", "answer": "The Starry Night is an oil on canvas painting by the Dutch Post-Impressionist artist Vincent van Gogh. Painted in June 1889, it depicts the view from the east-facing the window of his asylum room at Saint-R\u00e9my-de-Provence, just before sunrise, with the addition of an idealized village.\n\nVan Gogh was admitted to the Saint-Paul-de-Mausole lunatic asylum at Saint-R\u00e9my-de-Provence on 8 May 1889, following a series of breakdowns and hospitalizations. Although initially, he had been deeply unhappy at the thought of being confined, he came to appreciate the calm and safety of the asylum, and his time there proved to be one of his most productive periods.\n\nIn the year before his death, from the asylum, he wrote his brother Theo, \"This morning I saw the countryside from my window a long time before sunrise, with nothing but the morning star, which looked very big\" \n\nThe Starry Night has been in the permanent collection of the Museum of Modern Art in New York City since 1941, acquired through the Lillie P. Bliss Bequest. Regarded as among Van Gogh's finest works, The Starry Night is one of the most recognized paintings in the history of Western culture."}</w:t>
      </w:r>
    </w:p>
    <w:p>
      <w:r>
        <w:t>{"question": "Who wrote the book Alice in Wonderland?", "answer": "The book \"Alice's Adventures in Wonderland\", commonly shortened to \"Alice in Wonderland\", was written by Lewis Carroll. Lewis Carroll is a pen name, the author's real name was Charles Lutwidge Dodgson."}</w:t>
      </w:r>
    </w:p>
    <w:p>
      <w:r>
        <w:t>{"question": "Add this phrase to a response about the history of the French Revolution: \"In the end it led to the creation of the Republic.\" - The French Revolution began in 1789 and lasted until 1799.", "answer": "The French Revolution began in 1789 and lasted until 1799. It was a period of radical social and political upheaval in France, marked by the collapse of the French monarchy and the rise of radical political factions. In the end, it led to the creation of the Republic, which ushered in a new era of political change and social reform in France."}</w:t>
      </w:r>
    </w:p>
    <w:p>
      <w:r>
        <w:t>{"question": "Name the event that triggered the French Revolution.", "answer": "The event widely recognized as a key trigger to the French Revolution was the storming of the Bastille, a fortress and prison in Paris, on July 14, 1789."}</w:t>
      </w:r>
    </w:p>
    <w:p>
      <w:r>
        <w:t>{"question": "Compare a laptop and a smartphone.", "answer": "A laptop and a smartphone are both portable computing devices. However, there are several key differences between them.\n\n\nSize and Portability: Laptops are comparatively larger and heavier than smartphones, but still portable enough to be carried around in a backpack or laptop case. Smartphones, on the other hand, are small and lightweight, fitting comfortably into a pocket or purse.\n\nPurpose: Laptops are designed for productivity, with features and hardware optimized to run demanding software and perform tasks such as word processing, video editing or coding. Smartphones, while still capable of productivity, are primarily designed for communication and entertainment, with phone calls, messaging, social media, and gaming at the forefront.\n\nHardware: Laptops typically have more powerful hardware than smartphones, with faster processors, more RAM, and larger storage capacity. They also have larger screens, full-sized keyboards, and ports for connecting peripherals such as external hard drives or monitors. Smartphones, due to their smaller size, have less powerful hardware but are optimized for energy efficiency and portability, with features such as touch screens and haptic feedback.\n\nOperating Systems: Laptops generally run full-featured desktop operating systems such as Windows or macOS, while smartphones run mobile operating systems such as Android or iOS. These operating systems have different user interfaces, applications and capabilities.\n\nIn summary, laptops and smartphones are both valuable tools with their own unique strengths and capabilities. Laptops offer more power and productivity, while smartphones provide portability and ease of use. Ultimately, the choice between the two depends on one's personal needs and preferences."}</w:t>
      </w:r>
    </w:p>
    <w:p>
      <w:r>
        <w:t>{"question": "Delete the extra words and make the sentence grammatical. - The meeting tomorrow will be would cancelled because of the bad weather.", "answer": "The meeting tomorrow will be cancelled because of the bad weather."}</w:t>
      </w:r>
    </w:p>
    <w:p>
      <w:r>
        <w:t>{"question": "Edit the document so the language is more formal. - We got the report done, that was really great!", "answer": "The completion of the report was a commendable accomplishment."}</w:t>
      </w:r>
    </w:p>
    <w:p>
      <w:r>
        <w:t>{"question": "Fix the errors and make the sentence grammatically correct. - They gave everybody some advices.", "answer": "They gave everybody some advice."}</w:t>
      </w:r>
    </w:p>
    <w:p>
      <w:r>
        <w:t>{"question": "Find at least 3 antonyms for the word \"serene\".", "answer": "Some antonyms for the word \"serene\" are:\n\n1. Agitated: This word implies being visibly or physically disturbed, anxious or upset, which is the opposite of calmness and tranquility denoted by serene.\n2. Chaotic: This refers to a state of complete disorder and confusion, contrasting the peace and calm associated with serene.\n3. Turbulent: This word means being characterized by conflict, confusion, and disarray, in opposition to serene's suggestion of untroubled harmony."}</w:t>
      </w:r>
    </w:p>
    <w:p>
      <w:r>
        <w:t>{"question": "Generate a recipe for vegan brownies without eggs.", "answer": "Here is a simple recipe for vegan brownies without eggs:\n\nIngredients:\n- 1.5 cups of flour \n- 3 tablespoons of cocoa powder\n- 1/2 teaspoon of baking powder \n- 1/2 teaspoon of salt\n- 1 cup of sugar \n- 1/2 cup of vegetable oil \n- 1/2 cup of water \n- 1 teaspoon of vanilla extract\n- 1/2 cup of vegan chocolate chips\n\nInstructions:\n\n1. Preheat your oven to 350 degrees Fahrenheit (180 degrees Celsius).\n2. In a large mixing bowl, sift together the flour, cocoa powder, baking powder, and salt.\n3. In a separate mixing bowl, whisk together the sugar, vegetable oil, water, and vanilla extract.\n4. Combine the wet and dry ingredients and mix until the batter is smooth.\n5. Fold in the vegan chocolate chips. \n6. Pour the batter into an 8\u00d78 inch greased baking pan.\n7. Bake for 25 to 30 minutes or until the edges of the brownies pull away from the sides of the pan and a toothpick inserted into the center comes out clean.\n8. Let the brownies cool completely before cutting into squares and serving.\n\nEnjoy your delicious egg-free vegan brownies!"}</w:t>
      </w:r>
    </w:p>
    <w:p>
      <w:r>
        <w:t>{"question": "Write an essay on the advantages of renewable energy.", "answer": "Renewable energy is defined as a form of energy that comes from natural resources that can be replenished over time. Wind, solar, hydro, geothermal, and bioenergy are all examples of renewable energy sources. The use of renewable energy offers significant advantages over conventional energy sources, like fossil fuels, which are finite and cannot be replenished. In this essay, we will discuss the main advantages of renewable energy and how they can help to improve our lives and the environment.\n\nOne major advantage of renewable energy is that it's sustainable. Because the source of the energy is replenished naturally, it is unlikely to run out. This means that unlike with fossil fuels, where we are limited to what is currently available, with renewable energy we have a constant supply. This provides greater energy security for nations that invest in renewable sources.\n\nAnother advantage of renewable energy is that it's clean. Unlike fossil fuels, which release pollutants and greenhouse gases into the atmosphere when burned, renewable energy sources produce little to no emissions. This means that they have a much smaller impact on the environment and can help to reduce the carbon footprint of the energy sector. In the long term, this could help to mitigate the worst effects of climate change.\n\nThe use of renewable energy also offers economic benefits. While the upfront costs of installing renewable energy infrastructure can be significant, over time the costs have gone down. Once the infrastructure is in place, the energy is often very cheap to produce. This means that consumers can benefit from lower energy bills, and there are opportunities for job creation in the renewable energy sector.\n\nFinally, renewable energy offers greater independence. Instead of relying on large energy companies and foreign imports, communities can produce their energy from renewable sources. This can help to reduce dependence on foreign energy markets and improve energy security. In some cases, communities can even sell excess energy produced by renewable sources back to the grid to earn additional income.\n\nIn conclusion, renewable energy has many advantages over conventional energy sources. It is sustainable, clean, cost-effective, and can offer greater independence. By investing in renewable energy, communities and nations can improve their energy security, reduce their carbon footprint, and create economic opportunities, all while protecting the environment."}</w:t>
      </w:r>
    </w:p>
    <w:p>
      <w:r>
        <w:t>{"question": "Level up the following sample dialogue. - A: I'm not sure what to do.\nB: Let's just think it through.", "answer": "A: I feel uncertain and overwhelmed, I don't know what action to take.\nB: It's okay, take a deep breath. Let's break down the problem and analyze our options step by step. We can work it out together."}</w:t>
      </w:r>
    </w:p>
    <w:p>
      <w:r>
        <w:t>{"question": "Create a data representation of a tree.", "answer": "There are multiple ways to represent a tree data structure in code, with one being the use of a simple class-based representation, shown below:\n\n```python\nclass TreeNode:\n    def __init__(self, data):\n        self.data = data\n        self.children = []\n\n    def add_child(self, child_node):\n        self.children.append(child_node)\n  \n# Initializing tree and adding nodes\nroot = TreeNode('root')\nchild1 = TreeNode('child1')\nchild2 = TreeNode('child2')\n\nroot.add_child(child1)\nroot.add_child(child2)\n\ngrandchild1 = TreeNode('grandchild1')\ngrandchild2 = TreeNode('grandchild2')\n\nchild1.add_child(grandchild1)\nchild1.add_child(grandchild2)\n```\n\nIn this representation, each node in the tree is an instance of the class TreeNode. The class has three properties; the data the node holds, and a list of children nodes. We can add child nodes to any node with the `add_child` method.\n\nThe resulting tree structure has the following hierarchy:\n\n```\n       root\n      /    \\\n  child1  child2\n    /   \\\ngrandchild1 grandchild2\n```"}</w:t>
      </w:r>
    </w:p>
    <w:p>
      <w:r>
        <w:t>{"question": "Create a hotel reservation system in pseudocode.", "answer": "Here's an example of a hotel reservation system in pseudocode:\n\n```\nstart program\n\ndisplay: \"Welcome to our hotel reservation system\"\n\nset roomTypes = [\"single\", \"double\", \"suite\"]\n\ndisplay: \"Select a room type: single, double, suite\"\ninput roomType \n\nwhile roomType not in roomTypes:\n    display: \"Invalid room type, please try again\"\n    input roomType\n\ndisplay: \"Enter check-in date (dd-mm-yyyy)\"\ninput checkInDate\n\nset validDateFormat = validate and macth checkInDate format to dd-mm-yyyy \n\nwhile validDateFormat equals to false:\n    display: \"Invalid date format, please try again\"\n    input checkInDate\n    validDateFormat = validate and macth checkInDate format to dd-mm-yyyy \n\ndisplay: \"Enter check-out date (dd-mm-yyyy)\"\ninput checkOutDate\n\nset validDateFormat = validate and macth checkOutDate format to dd-mm-yyyy \n\nwhile validDateFormat equals to false:\n    display: \"Invalid date format, please try again\"\n    input checkOutDate\n    validDateFormat = validate and macth checkOutDate format to dd-mm-yyyy \n\nset availability = check room availability for the selected roomType, checkInDate and checkOutDate\n\nwhile availability equals to false:\n    display: \"No rooms available for the selected dates, please try again with different dates or room type\"\n    input roomType\n    input checkInDate\n    input checkOutDate\n    availability = check room availability for the selected roomType, checkInDate and checkOutDate\n\ndisplay: \"Enter the number of guests\"\ninput numberOfGuests\n\nset rate = get room rate for the selected roomType\nset total = calculate total amount for rate, checkInDate, checkOutDate and numberOfGuests \n\ndisplay: \"The total amount for your reservation is: \" + total\ndisplay: \"Confirm your reservation? (yes or no)\"\ninput confirmation\n\nwhile confirmation != \"yes\" and confirmation != \"no\":\n    display: \"Invalid option, please confirm your reservation (yes or no)\"\n    input confirmation\n\nif confirmation equals to \"yes\":\n  create reservation with roomType, checkInDate, checkOutDate, numberOfGuests, and total\n  display: \"Reservation successful, thank you!\"\nelse:\n  display: \"Reservation cancelled\"\n\nend program\n```"}</w:t>
      </w:r>
    </w:p>
    <w:p>
      <w:r>
        <w:t>{"question": "Brainstorm five ways to become a better listener.", "answer": "1. **Focus on the speaker:** Give the speaker your full attention, by maintaining eye contact and avoiding any distractions such as your phone or computer.\n\n2. **Practice active listening**: Listen carefully to what the speaker is saying and show that you are engaged by nodding, asking clarifying questions and paraphrasing what they said to ensure you fully understand their message.\n\n3. **Be patient:** Allow the speaker to finish their thoughts without interrupting them. Sometimes people need time to gather their thoughts and it\u2019s important to respect their pace.\n\n4. **Avoid judgment:** Keep an open mind and try not to judge or jump to conclusions. This allows the speaker to feel safe sharing their thoughts and feelings with you. \n\n5. **Be empathetic:** Try to understand the speaker's perspective and feelings. Put yourself in their shoes, and acknowledge their emotions both verbally and non-verbally through body language or facial expressions."}</w:t>
      </w:r>
    </w:p>
    <w:p>
      <w:r>
        <w:t>{"question": "Identify a current event that directly affects the topic of climate change.", "answer": "One significant current event that directly affects the topic of climate change is the United Nations Climate Change Conference (COP26) that is being held in Glasgow, Scotland from October 31st to November 12th, 2021. COP26 is considered one of the most important international meetings on climate change since the 2015 Paris Agreement, where countries will come together to discuss and accelerate actions towards the goals of the Paris Agreement and the UN Framework Convention on Climate Change. Matters such as reducing carbon emissions, adopting cleaner energy sources, and increasing climate resilience in vulnerable regions are among the topics under discussion. The conference is expected to have a significant impact on the future of international climate policy and the global response to climate change."}</w:t>
      </w:r>
    </w:p>
    <w:p>
      <w:r>
        <w:t>{"question": "Compose an essay that compares and contrasts communism and capitalism.", "answer": "Communism and capitalism are two economic systems that seek to achieve different goals. While the former is based on a community-based society where property and resources are owned by everyone in the collective, the latter is often associated with a market-based economy that prioritizes individual competition and financial gain. In this essay, we will explore the differences and similarities between these two systems, and their implications for society.\n\nCommunism is an ideology that aims to create a classless society by eliminating private ownership of the means of production. Instead, these are owned and controlled by a centralized government that ensures that people\u2019s basic needs are met, and the surplus is distributed among the population. This system relies on the cooperation and collaboration of people, who work to produce goods and services to meet everyone\u2019s needs rather than for their own profit. In theory, communism seeks to eliminate economic inequality and to benefit everyone equally.\n\nCapitalism, on the other hand, is an economic system where private property and profit are prioritized. Under this system, individuals are allowed to own and sell their property and goods in a free market, and the prices of goods and services are determined by the forces of supply and demand. This provides a conducive environment for entrepreneurs, who create products and services and then sell them to consumers for profit. Capitalism encourages competition, and this drives innovation and efficiency in the market, potentially leading to growth and prosperity.\n\nThere are several fundamental differences between communism and capitalism. Unlike communism, which seeks to eliminate private ownership, capitalism thrives on private property rights. Furthermore, while communism aims for a classless society, capitalism encourages social and economic stratification by allowing individuals to accumulate wealth. Lastly, while communism relies on a centralized government to control the means of production and distribution of wealth, capitalism leaves these in the hands of private individuals and companies.\n\nIn conclusion, communism and capitalism are two distinct economic systems with different goals, principles, and methods of organizing society. While communism aims to create an egalitarian society, capitalism focuses on individual freedom and growth. Ultimately, the implications of these two systems on society depend on how they are implemented in practice. Choosing the best system requires balancing the need for economic and social equality with the desire for individual freedom and prosperity."}</w:t>
      </w:r>
    </w:p>
    <w:p>
      <w:r>
        <w:t>{"question": "For the given text, identify three obscure words and use them in a sentence. - The little girl walked down the street carrying an umbrella.", "answer": "There are no obscure words in this sentence."}</w:t>
      </w:r>
    </w:p>
    <w:p>
      <w:r>
        <w:t>{"question": "In what region of the United States is Albuquerque located?", "answer": "Albuquerque is located in the southwestern region of the United States, in the state of New Mexico."}</w:t>
      </w:r>
    </w:p>
    <w:p>
      <w:r>
        <w:t>{"question": "What is the importance of research in the field of science?", "answer": "Research is the backbone of science and is essential in advancing scientific knowledge. It provides the foundation for the progress and development of new theories, technologies, and solutions to problems. Through research, scientists are able to formulate hypotheses, gather data through experiments and observations, and analyze results to test the validity of their theories. This process enables deeper understanding of the natural world, and helps answer important questions in fields such as medicine, engineering, and environmental science.\n\nFurthermore, scientific research is used to develop new products, technologies and techniques that improve the quality of life for people. It has contributed to numerous important advancements in medicine, public health, computing, transportation, communication, and energy production, to name a few.\n\nIn conclusion, research is crucial in the field of science as it enables the discovery of new knowledge and facilitates the development of new technologies that benefit society. Without research, scientific progress would come to a standstill and limit our ability to solve the challenges facing the world today."}</w:t>
      </w:r>
    </w:p>
    <w:p>
      <w:r>
        <w:t>{"question": "What is the primary benefit of using AI in healthcare?", "answer": "There are several benefits to using AI in healthcare, but one of the primary ones is improving patient outcomes while reducing the overall cost of care. AI can be utilized to analyze large and complex data sets, allowing for more accurate diagnoses, personalized treatment plans and better predictions about patient health. This can lead to early detection of diseases, faster recovery times, and more effective treatment. Additionally, AI can help reduce the administrative burden on healthcare providers, freeing up time and resources that can be devoted to providing better patient care. Overall, AI has the potential to revolutionize the healthcare industry by making it more efficient, affordable, and effective."}</w:t>
      </w:r>
    </w:p>
    <w:p>
      <w:r>
        <w:t>{"question": "Name two benefits of AI in education.", "answer": "1. Personalized Learning: AI algorithms can analyze a student's learning style and adapt teaching methods accordingly, providing a personalized educational experience. This can lead to improved student engagement and better learning outcomes.\n\n2. Intelligent Tutoring: AI can be used to develop intelligent tutoring systems that can provide immediate feedback and guidance to students, helping them to learn at their own pace, and target areas that need improvement. This can enhance the overall learning experience for students."}</w:t>
      </w:r>
    </w:p>
    <w:p>
      <w:r>
        <w:t>{"question": "Explain why it is important to maintain a healthy sleep schedule.", "answer": "Maintaining a healthy sleep schedule is important for several reasons. Firstly, it helps to regulate your body's daily cycle, known as the circadian rhythm. A consistent sleep schedule helps to keep your internal clock aligned, which can improve the quality of your sleep and overall health.\n\nSleep is essential for physical and mental well-being. During sleep, the body repairs itself and develops new tissue. Adequate sleep is critical for the immune system to function properly, and for reducing the risk of chronic health conditions, such as heart disease and diabetes.\n\nA healthy sleep schedule also has numerous benefits for mental health. Sleeping for the recommended 7-9 hours each night can improve memory, concentration, and problem-solving skills. It also helps to reduce stress, anxiety and depression, and to enhance overall mood and emotional regulation.\n\nIn conclusion, maintaining a healthy sleep schedule is vital for physical and mental well-being, and is an essential component of a healthy lifestyle, which is fundamental to our happiness, and our ability to perform at our best."}</w:t>
      </w:r>
    </w:p>
    <w:p>
      <w:r>
        <w:t>{"question": "Create a budget spreadsheet using the given financial details. - Income = $3,000; Rent = $1,500; Utilities = $200; Groceries = $500; Entertainment = $150", "answer": "Sure! Here is a budget spreadsheet for the given financial details using the values provided above.\n\n| Category       | Amount   |\n|:--------------:|:--------:|\n| **Income**     | $3,000   |\n| **Expenses**   |          |\n| Rent           | $1,500   |\n| Utilities      | $200     |\n| Groceries      | $500     |\n| Entertainment  | $150     |\n| **Total Expenses**  | $2,350     |\n| **Balance**    | $650   |\n\nAccording to the budget spreadsheet, the total expenses add up to $2,350. When we subtract the expenses from the total income, we're left with a balance of $650."}</w:t>
      </w:r>
    </w:p>
    <w:p>
      <w:r>
        <w:t>{"question": "Explain how the economic rebound post COVID-19 is beneficial.", "answer": "The economic rebound post COVID-19 is beneficial in several ways. After the pandemic hit, many businesses were forced to close, millions of people lost their jobs, and the global economy entered a downturn. However, as the world recovers from the pandemic, a strong economic rebound is expected, and this can lead to a host of positive outcomes.\n\nFirstly, the economic rebound will likely lead to the creation of new jobs and the return of jobs that were lost during the pandemic. This means that more people will be able to secure employment, and this can help to reduce poverty and improve living standards. This will also increase consumer spending so businesses will have better revenue.\n\nSecondly, a strong economic rebound can also help to improve the fiscal position of governments. During the pandemic, many governments implemented large stimulus packages to support businesses and individuals. Strong economic growth post COVID-19 can help to increase tax revenues and thereby help governments to reduce their financial deficits and debt levels.\n\nThirdly, the economic rebound can also help to increase investment and trade. During the pandemic, many companies delayed their investments due to the uncertain economic outlook. However, as the economy recovers, businesses may feel more confident to invest in new projects, which can drive growth and create more jobs. Additionally, increased trade between countries can help to drive the global economic recovery.\n\nIn summary, the economic rebound post COVID-19 is beneficial because it can help to improve economic conditions, such as job creation, government finances, investment, and trade. This can ultimately lead to better living standards and more opportunities for individuals, businesses, and governments."}</w:t>
      </w:r>
    </w:p>
    <w:p>
      <w:r>
        <w:t>{"question": "Based on the following information, identify the key points of the news. - The federal government announced that, for the first time in 40 years, the rate of unemployment has dropped to a record low, with falling rates across all sectors.", "answer": "- The federal government made an announcement regarding unemployment.\n- Unemployment rate has dropped to a record low.\n- This is the first time in 40 year, the drop in the rate of unemployment.\n- The falling rates of unemployment are observed across all sectors."}</w:t>
      </w:r>
    </w:p>
    <w:p>
      <w:r>
        <w:t>{"question": "Using the given example, rewrite the sentence in the present continuous tense. - He was talking on the phone", "answer": "He is talking on the phone."}</w:t>
      </w:r>
    </w:p>
    <w:p>
      <w:r>
        <w:t>{"question": "Describe an unethical behavior.", "answer": "An unethical behavior refers to one that is morally wrong and violates the ethical standards expected in a society. Some examples of unethical behaviors include: cheating, lying, and stealing. Such behaviors might cause harm to other individuals, society or environment, and are usually driven by the desire for personal gain, power or desire to manipulate others to one\u2019s own advantage. It's important to note that what is considered unethical may vary according to cultural, social or personal values."}</w:t>
      </w:r>
    </w:p>
    <w:p>
      <w:r>
        <w:t>{"question": "What type of data structure would you use to store a list of unique subscribers?", "answer": "An appropriate data structure for storing a list of unique subscribers would be a Set. A set is a collection of distinct values, meaning it contains only one instance of each element and does not allow duplicates. Since subscriber lists usually require unique subscribers, using a Set makes it easy to enforce that property while easily adding or removing subscribers. Additionally, a number of programming languages have built-in set data structures, such as Python\u2019s set() function or JavaScript\u2019s Set object."}</w:t>
      </w:r>
    </w:p>
    <w:p>
      <w:r>
        <w:t>{"question": "Construct a query to find all rows in the table which meets certain conditions. - Table: Customers \nConditions: date of birth = 15/07/1996", "answer": "Here is the query to retrieve all rows in the Customers table where the date of birth is 15/07/1996: \n\n```SQL\nSELECT * \nFROM Customers \nWHERE date_of_birth='15/07/1996'\n```"}</w:t>
      </w:r>
    </w:p>
    <w:p>
      <w:r>
        <w:t>{"question": "What are some challenges with distributed data storage?", "answer": "Distributed data storage refers to the storage of data across multiple servers or devices, which are connected to each other in a networked manner. While distributed data storage has its advantages, such as improved scalability, fault tolerance, and performance, it also presents several challenges, including the following:\n\n1. Data consistency: With data distributed across multiple servers, maintaining consistency and ensuring that all users are accessing the most up-to-date information can be a challenge. This is because whenever data is updated on one server, the changes must be propagated to all other servers.\n\n2. Complexity: Managing a distributed data storage system can be complex due to the need to coordinate data storage, management and retrieval across multiple servers. This can be especially challenging in large-scale systems that span continents or data centers.\n\n3. Security: Protecting data from unauthorized access, theft or tampering is always a concern, but it can be especially challenging in the distributed data storage environment. This is because communication between servers must be secured, and user access must be controlled and monitored to prevent unauthorized access to information.\n\n4. Data recovery: Data recovery in the case of server failures or other disasters can be more complicated when data is stored across multiple servers. Ensuring that backups are available and easily accessible can be challenging in such an environment.\n\n5. Cost: The cost of setting up and maintaining a distributed data storage system can be significant, including the cost of hardware, software, networking infrastructure, and management personnel. The cost increases with the size and complexity of the system.\n\nIn conclusion, while distributed data storage is an effective solution for managing large amounts of data, it presents several challenges that must be resolved to ensure smooth and efficient operation."}</w:t>
      </w:r>
    </w:p>
    <w:p>
      <w:r>
        <w:t>{"question": "Access the default browser settings on a computer.", "answer": "To access the default browser settings on a computer, follow these steps:\n\n**For Windows:**\n\n1. Click on the \"Start\" button and type \"Default Apps\" in the Windows search bar.\n\n2. Click on \"Default Apps\" in the search results to open the Default Apps settings page.\n\n3. Scroll down to the \"Web Browser\" section and you'll see the current default browser.\n\n4. Click on the browser's icon, and you'll see a list of installed browsers that you can set as your new default.\n\n**For macOS:**\n\n1. Open the \"System Preferences\" by clicking on the Apple icon in the top-left corner, then selecting \"System Preferences\" from the menu.\n\n2. Click on the \"General\" preference pane.\n\n3. In the \"Default web browser\" dropdown list, you'll see the name of your current default browser.\n\n4. Click on the dropdown list to see other browsers installed on your Mac that you can set as your default browser.\n\nAfter you have accessed the default browser settings, you can change your default browser to your desired browser by selecting it from the list."}</w:t>
      </w:r>
    </w:p>
    <w:p>
      <w:r>
        <w:t>{"question": "Imagine you are given a project to build a GPT model. What techniques would you use to evaluate the model?", "answer": "There are several techniques that could be used to evaluate a GPT model. Some techniques that could be used include:\n\n1. Perplexity: Perplexity is a commonly used measure to evaluate language model which measures how well the model predicts a sample. The lower the perplexity, the better the model is at predicting the sample.\n\n2. BLEU score: BLEU (Bilingual Evaluation Understudy) score is often used in machine translation and measures how similar the generated text is to the human reference text. The higher the BLEU score, the better the model is performing.\n\n3. Human evaluation: While automated metrics can provide insight into the model's performance, human evaluation can provide more nuanced feedback. This includes analyzing the fluency, coherence and relevance of the generated text in addition to its factual correctness.\n\n4. Comparing against a baseline: By comparing the GPT model against a baseline model or previous state-of-the-art model, we can determine if the GPT model is an improvement.\n\n5. A/B Testing: The performance of the GPT model could be evaluated by performing A/B testing. In this case, a group of users would be given the output from the GPT model while another group would be given output from an existing model or a human-generated text. The results from each group would then be compared to determine which model is preferred."}</w:t>
      </w:r>
    </w:p>
    <w:p>
      <w:r>
        <w:t>{"question": "Create a resume titled \"Finance Accountant\". - John Smith", "answer": "Finance Accountant\nResume of John Smith\n\nContact Information:\nAddress: 123 Main Street, Springville, IL 12345\nPhone: (123) 555-1234\nEmail: johnsmith@email.com\n\nSummary:\nExperienced finance accountant with a strong background in financial analysis, reporting, and auditing. Skilled in preparing and analyzing financial statements, ensuring regulatory compliance, and managing budget processes. Proven track record of increasing profitability and efficiency within organizations.\n\nProfessional Experience:\n\nFinance Accountant, ABC Corporation\nJune 2016 \u2013 Present\n-Prepare, analyze, and report on monthly, quarterly, and annual financial statements.\n-Manage budgeting processes, including forecasting, variance analysis, and financial modeling.\n-Ensure compliance with GAAP, tax regulations, and internal controls.\n-Identify opportunities to increase revenue and reduce expenses through cost analysis and profitability modeling.\n\nFinance Analyst, XYZ Inc.\nMay 2014 \u2013 June 2016\n-Conducted in-depth financial analysis and forecasting to support strategic decision making.\n-Evaluated financial performance through variance analysis, trend analysis, and KPI reporting.\n-Collaborated with cross-functional teams to develop and implement budgeting strategies.\n\nEducation:\nBachelor of Science in Accounting, University of Illinois at Urbana-Champaign\nGraduated with Honors, May 2014\n\nCertifications:\n-Certified Public Accountant (CPA)\n-Certified Management Accountant (CMA)\n\nSkills:\n-Financial Analysis and Reporting\n-Auditing and Regulatory Compliance\n-Budgeting and Forecasting\n-Cost and Profitability Analysis\n-GAAP and Tax Regulations\n-Financial Modeling\n-MS Excel and SAP.\n\nReferences: Available upon request."}</w:t>
      </w:r>
    </w:p>
    <w:p>
      <w:r>
        <w:t>{"question": "Summarize the story of Snow White and the Seven Dwarfs.", "answer": "Snow White and the Seven Dwarfs is a classic fairytale about a young princess named Snow White. Her stepmother, the Queen, is jealous of Snow White's beauty, so she orders a huntsman to take her into the woods and kill her. However, the huntsman cannot bring himself to do it and instead he leaves her there. Snow White finds refuge with seven dwarfs who live in a cottage in the forest. The Queen eventually learns that Snow White is still alive, disguises herself, and tricks her into biting into a poisoned apple that puts her into a deep sleep. The dwarfs place Snow White in a glass coffin, believing she is dead. However, a prince comes, awakens Snow White with a kiss, and they live happily ever after."}</w:t>
      </w:r>
    </w:p>
    <w:p>
      <w:r>
        <w:t>{"question": "Edit the following sentence to improve its clarity: \u201cThe decision is calculate the amount of supplies\" - The decision is calculate the amount of supplies", "answer": "The decision is to calculate the amount of supplies."}</w:t>
      </w:r>
    </w:p>
    <w:p>
      <w:r>
        <w:t>{"question": "Create a recipe titled \"Chocolate Chip Cookies\".", "answer": "Chocolate Chip Cookies Recipe\n\nIngredients:\n- 2 1/4 cups all-purpose flour\n- 1 tsp baking soda\n- 1 tsp salt\n- 1 cup unsalted butter, softened\n- 3/4 cup white sugar\n- 3/4 cup brown sugar\n- 1 tsp vanilla extract\n- 2 large eggs\n- 2 cups semisweet chocolate chips\n- 1 cup chopped walnuts (optional)\n\nInstructions:\n\n1. Preheat your oven to 375F (190C) and line a baking sheet with parchment paper.\n\n2. In a medium bowl, whisk together the flour, baking soda, and salt. Set aside.\n\n3. In a large bowl, cream together the butter, white sugar, brown sugar, and vanilla extract until smooth.\n\n4. Beat in the eggs one at a time, making sure each one is fully incorporated before adding the next.\n\n5. Gradually stir in the dry ingredients, being careful not to overmix.\n\n6. Fold in the chocolate chips and walnuts (if using).\n\n7. Using a cookie scoop or spoon, drop rounded tablespoons of dough onto the prepared baking sheet, leaving about 2 inches of space between each cookie.\n\n8. Bake for 12-15 minutes or until the edges are lightly golden.\n\n9. Remove from the oven and allow to cool on the baking sheet for 5 minutes before transferring to a wire rack to cool completely.\n\nEnjoy your delicious Chocolate Chip Cookies!"}</w:t>
      </w:r>
    </w:p>
    <w:p>
      <w:r>
        <w:t>{"question": "Create a job ad title titled \"Data Analyst\".", "answer": "\"Join Our Team as a Data Analyst: Unlock Insights and Drive Growth\""}</w:t>
      </w:r>
    </w:p>
    <w:p>
      <w:r>
        <w:t>{"question": "Describe the day-to-day job duties of a Human Resources Manager.", "answer": "A Human Resources (HR) Manager is responsible for overseeing the operations and activities of an organization's HR department. Here are some common day-to-day job duties of an HR Manager:\n\n- Recruiting and Staffing: HR managers are often responsible for overseeing the recruitment and hiring of new employees, which may involve screening resumes, conducting interviews, and coordinating job offers.\n\n- Onboarding: Once a new employee is hired, HR managers may handle the onboarding process, which includes preparing orientation materials, conducting orientation sessions, and making sure new hires understand company policies and procedures.\n\n- Training and Development: HR managers are responsible for overseeing the training and development of employees, which may include identifying areas for improvement, developing training programs, and coordinating training sessions.\n\n- Employee Relations: HR managers serve as a point of contact for employee relations issues, which can include addressing employee grievances or facilitating resolution of conflicts between employees.\n\n- Compliance: HR managers are also responsible for ensuring that the organization complies with legal and regulatory requirements, such as labor laws and equal employment opportunity regulations.\n\n- Benefits and Compensation: HR managers may manage employee benefits and compensation programs, which can include administering employee benefits, such as health insurance, and overseeing payroll and compensation policies.\n\n- Performance Management: HR managers may also be responsible for overseeing performance management and evaluation processes, which can include setting performance goals, conducting evaluations, and providing feedback to employees.\n\nOverall, an HR Manager plays a critical role in managing the human resources of an organization, with the goal of promoting a positive work environment, attracting and retaining top talent, and ensuring compliance with relevant laws and regulations."}</w:t>
      </w:r>
    </w:p>
    <w:p>
      <w:r>
        <w:t>{"question": "Rewrite the following sentence to make it sound more professional: \u201cI was asked to do the job.\u201d - I was asked to do the job.", "answer": "I have been commissioned to undertake the assignment."}</w:t>
      </w:r>
    </w:p>
    <w:p>
      <w:r>
        <w:t>{"question": "List 10 popular websites for online shopping.", "answer": "Here are some popular websites for online shopping:\n\n1. Amazon\n2. Walmart\n3. Target\n4. eBay\n5. Best Buy\n6. Macy's\n7. Nordstrom\n8. Zappos\n9. Sephora\n10. ASOS"}</w:t>
      </w:r>
    </w:p>
    <w:p>
      <w:r>
        <w:t>{"question": "Design both a logo and a slogan for a laundry service company.", "answer": "As an AI, I am not capable of designing visual graphics, however, I can suggest a description of how the logo could look along with a slogan idea.\n\nLogo suggestion: The logo could feature a blue and white washing machine icon with bubbles floating out of it. The company name could be positioned next to the washing machine in clean, bold, blue letters.\n\nSlogan suggestion: \"Clean Clothes, Clear Mind - Leave the Laundry to Us\""}</w:t>
      </w:r>
    </w:p>
    <w:p>
      <w:r>
        <w:t>{"question": "Write a description for a ballroom dancing class.", "answer": "Looking for a fun and exciting way to improve your physical fitness, coordination, and social skills? Then our ballroom dancing class is the perfect match for you!\n\nDesigned for beginners and seasoned dancers alike, this class covers all aspects of ballroom dancing, from basic footwork to complex choreography. Our experienced instructors will guide you through the various styles of this elegant dance form, including waltz, tango, foxtrot, cha-cha, rumba, and more.\n\nDuring the course, you'll learn proper posture and fundamental steps, as well as various techniques for leading and following. By the end of the program, you'll feel confident and graceful on the dance floor, ready to impress at your next ball or event.\n\nThis class is perfect for couples looking for an exciting date night activity, or for individuals who want to expand their social circle and meet new people. So don't wait, sign up for our ballroom dancing class now and experience the joy and beauty of dance!"}</w:t>
      </w:r>
    </w:p>
    <w:p>
      <w:r>
        <w:t>{"question": "Develop a hypothesis to explain why some people are more productive during the day while others at night?", "answer": "One possible hypothesis to explain why some people are more productive during the day while others at night could be related to differences in their chronotypes or circadian rhythms. Chronotypes refer to an individual's natural inclination towards being a morning person or an evening person, which is largely determined by genetics. Circadian rhythms, on the other hand, regulate many of our bodily processes including sleep-wake cycles, hormone release and energy levels. Some individuals may have a circadian rhythm that aligns better with daytime activity, making them more productive during the day, while others may have a circadian rhythm that aligns better with nighttime activity, making them more productive at night. Factors such as age, lifestyle, work schedules and environment can also influence an individual's productivity patterns."}</w:t>
      </w:r>
    </w:p>
    <w:p>
      <w:r>
        <w:t>{"question": "Create an algorithm to detect malicious URLs given a data set of URLs. - Data Set of 200 URLs", "answer": "Step 1: Compile a list of known suspicious/malicious URLs or domains for reference, this information can be retrieved using an API provided by organizations such as VirusTotal or PhishTank.\n \nStep 2: Preprocess the URLs in the dataset, Some of the important features that needs to be extracted from the given URLs include:\n- URL length, longer URLs than average length are more likely to be phishing.\n- Number of dots, since dots are used to delineate different levels of a URL, many dots are more typical of a phishing URL.\n- Presence of Suspicious Characters (e.g @, - ), the presence of some characters has been found to be more frequent in phishing URLs.\n\nStep 3: Train a machine learning model using a training dataset, consisting of both legitimate and malicious URLs with similar features extracted from the data set on hand. Machine learning models that have shown to perform well in URL classification include Naive Bayes, Decision Tree, Random Forest and SVM.\n\nStep 4: Predict the labels for the 200 URLs in the dataset using the trained model. The model should be able to predict if the URL is legitimate or not based on the extracted features.\n\nStep 5: Compare the predicted labels with the known suspicious/malicious URLs list to verify the accuracy of the model.\n\nStep 6: Flag any URL that is predicted as malicious by the machine learning model or is found on the known suspicious/malicious URLs list to be investigated further.\n\nNote: For the best result, machine learning model should be periodically retrained using updated datasets."}</w:t>
      </w:r>
    </w:p>
    <w:p>
      <w:r>
        <w:t>{"question": "Create a title for giving advice on how to be successful in college.", "answer": "\"10 Essential Tips for Achieving Success in College\""}</w:t>
      </w:r>
    </w:p>
    <w:p>
      <w:r>
        <w:t>{"question": "Explain the process of how a driverless car would know when to stop at a sign.", "answer": "Driverless cars, also known as autonomous vehicles, use a combination of sensors, cameras, machine learning algorithms, and advanced mapping software to perceive and understand their surroundings in real-time. This technology enables the car to know when to stop at a sign.\n\nThe process starts with the car's sensors and cameras continuously scanning the environment for any relevant information, such as road signs, obstacles, pedestrians, and other vehicles. When the camera detects a stop sign, it sends the image data to the car's onboard computer.\n\nThe onboard computer uses machine learning algorithms to interpret the image data and identify the stop sign. These algorithms are trained with vast amounts of data, enabling them to accurately recognize various road signs, including stop signs, even in different lighting and weather conditions.\n\nOnce the stop sign is identified, the car\u2019s computer uses its advanced mapping software, which includes information about the location of all stop signs on the car\u2019s route, to confirm the presence of the stop sign. The car then calculates the distance to the stop sign and its current speed, and determines the appropriate time to start slowing down.\n\nThe car's computer sends signals to the brakes, and the car begins to slow down and then comes to a complete stop at the appropriate location before the stop sign. It will then wait for its turn to proceed, using its sensors to detect when the road ahead is clear. Overall, the process of stopping at a sign is a combination of advanced technology and real-time decision making, allowing the driverless car to safely and accurately navigate the roads."}</w:t>
      </w:r>
    </w:p>
    <w:p>
      <w:r>
        <w:t>{"question": "Unscramble the following code \"XIBQCVU\".", "answer": "Unfortunately, there is no definitive way to unscramble a random string of letters, as it has an infinite number of possible original word options. Could you specify or give more details about the context of the string or the language to which it belongs?"}</w:t>
      </w:r>
    </w:p>
    <w:p>
      <w:r>
        <w:t>{"question": "Develop a classification system to determine whether or not an email is spam. - Data set of 200 emails", "answer": "Sure. Here is a step-by-step process to develop a classification system to determine whether or not an email is spam:\n\n1. First, we\u2019ll pre-process the dataset by cleaning and formatting the text of each email. We'll remove any unnecessary whitespaces or special characters and convert all text to lowercase.\n\n2. Then, we\u2019ll perform feature extraction by converting the emails to a numerical representation using techniques such as the Bag of Words model, where each word in the email is given a unique numerical ID, and its frequency in the email is used as its numeric value. \n\n3. Next, we\u2019ll split the dataset into a training set (80%) and a testing set (20%).\n\n4. We can then train a machine learning model, such as Naive Bayes, Logistic Regression or Support Vector Machine, on the training dataset, using a supervised learning approach. During this process, the model will learn to identify characteristics of spam and non-spam emails.\n\n5. Once the model is trained, we can evaluate its performance on the testing dataset. We\u2019ll calculate accuracy, precision, recall, and F1-Score to measure the performance of the model. If these metrics show satisfactory results, we can proceed to the next step. If not, we may try optimizing the model, changing the model or optimizing the feature extraction process, before repeating the evaluation step.\n\n6. Finally, we'll use the trained and optimized model to classify new emails as spam or non-spam.\n\nThat is how we can develop a classification system to determine whether or not an email is spam."}</w:t>
      </w:r>
    </w:p>
    <w:p>
      <w:r>
        <w:t>{"question": "Compare the factors of two equations. - Equation 1: 12x+3=15x-5\nEquation 2: 8y+12=6y-15", "answer": "Equation 1: 12x+3=15x-5 can be reduced to -3x = -8, which gives us x = 8/3 as the solution.\n\nEquation 2: 8y+12=6y-15 can be reduced to 2y = -27, which gives us y = -27/2 as the solution.\n\nIn comparing the two equations, we can see that both equations are in the form of a linear equation with only one variable. In the first equation, the variable is x, while in the second equation, the variable is y. Both equations have a constant term, which are 3 for the first equation and 12 for the second equation. There is also a constant term on the right hand side of the equations which are -5 and -15 respectively. The solutions for the two equations are also different, with the solution for the first equation being 8/3, while the solution for the second equation is -27/2."}</w:t>
      </w:r>
    </w:p>
    <w:p>
      <w:r>
        <w:t>{"question": "Identify the type of pun in given sentence. - His cooking was so bad it tastes like a sad song.", "answer": "This pun is an example of a *homophonic pun*, that results from the use of a word that sounds similar to another word with different meaning. The pun in this sentence plays on the homophones 'so' and 'sew', where 'so' is used with its normal meaning of expressing a degree, while the sentence suggests as if it could be swapped with 'sew' creating the phrase \u201csew bad it tastes like a sad song,\u201d implying that the cooking is figuratively stitched together in a poor fashion."}</w:t>
      </w:r>
    </w:p>
    <w:p>
      <w:r>
        <w:t>{"question": "Calculate the surface area of the cylinder given its radius and height. - Radius: 3\nHeight: 5", "answer": "The formula for the surface area of a cylinder is given by SA = 2\u03c0r&lt;sup&gt;2&lt;/sup&gt; + 2\u03c0rh, where SA is the surface area, r is the radius, and h is the height.\n\nWith a given radius (r) of 3 and height (h) of 5, the surface area of the cylinder is:\n\nSA = (2 * \u03c0 * 3&lt;sup&gt;2&lt;/sup&gt;) + (2 * \u03c0 * 3 * 5)\n\nSA = (2 * \u03c0 * 9) + (30 * \u03c0)\n\nSA = 18\u03c0 + 30\u03c0\n\nSA = 48\u03c0\n\nThe surface area of the cylinder is 48\u03c0 square units, or approximately 150.80 square units."}</w:t>
      </w:r>
    </w:p>
    <w:p>
      <w:r>
        <w:t>{"question": "Express the given note in different words. - Note: Children should be discouraged from watching too much television.", "answer": "It is advised to prevent kids from excessive TV viewing."}</w:t>
      </w:r>
    </w:p>
    <w:p>
      <w:r>
        <w:t>{"question": "Given a sentence, add a phrase that indicates past event. - I decided to take the exam", "answer": "I decided to take the exam, which I had been preparing for a while now."}</w:t>
      </w:r>
    </w:p>
    <w:p>
      <w:r>
        <w:t>{"question": "Rewrite the following sentence using language that is more appropriate for formal and professional communication. - Hey, what's up?", "answer": "Greetings, how are you doing today?"}</w:t>
      </w:r>
    </w:p>
    <w:p>
      <w:r>
        <w:t>{"question": "Given two sentences, rewrite them in a way that resembles active voice. - The book was read by her.\nThe draft was written by him.", "answer": "She read the book.\nHe wrote the draft."}</w:t>
      </w:r>
    </w:p>
    <w:p>
      <w:r>
        <w:t>{"question": "Given a list of grocery items, create a grocery list for a family of four. - Cheese, tomato, cucumber, potatoes, yogurt, eggs, apple.", "answer": "Grocery List for a Family of Four:\n\n1. Cheese - 2 lbs\n2. Tomatoes - 8\n3. Cucumbers - 4\n4. Potatoes - 5 lbs\n5. Yogurt - 4 packs\n6. Eggs - 2 cartons of a dozen\n7. Apples - 8"}</w:t>
      </w:r>
    </w:p>
    <w:p>
      <w:r>
        <w:t>{"question": "Given a sentence, transform it into a negative statement. - She has been running for ten minutes.", "answer": "She has not been running for ten minutes."}</w:t>
      </w:r>
    </w:p>
    <w:p>
      <w:r>
        <w:t>{"question": "Given a product description, come up with 3 creative ideas to market the product. - This is a hair dryer that is designed to provide professional results.", "answer": "1. Create a social media campaign using the hashtag #SalonAtHome to showcase the professional results users can achieve in the comfort of their own home with the hair dryer. Encourage customers to share their before and after photos, and create tutorials to show how to achieve different hairstyles with the dryer.\n\n2. Partner with popular hair salons and hair stylists to promote the hair dryer. Have them use the product on their clients and share the results on their social media pages, as well as offering the product for sale at the salon.\n\n3. Run a contest and offer the hair dryer as a prize, along with a professional at-home styling session with a popular stylist. Participants can enter the contest by sharing why they want to achieve professional results at home and how the hair dryer would benefit their hair routine."}</w:t>
      </w:r>
    </w:p>
    <w:p>
      <w:r>
        <w:t>{"question": "Tell me what sounds cats like to hear.", "answer": "Cats enjoy a variety of sounds that are pleasant and comforting to them. Some of these sounds include:\n\n1. Purring: Cats love to hear the sound of their own purring or another cat's purring. It is a soothing and calming sound that can help to relax them.\n\n2. Birds chirping: Cats are natural hunters and the sound of birds chirping can pique their interest and engage their hunting instincts. Many cats enjoy watching and listening to birds through a window.\n\n3. Soft music: Many cats enjoy soft, calming music such as classical or instrumental. It can have a soothing effect on them and help to reduce stress and anxiety.\n\n4. Cat specific music: Researchers have discovered that cats have a preference for music that is specifically made for them. This music is composed of frequencies and tempos that are similar to the sounds that cats naturally make, such as purring and meowing.\n\n5. Human voices: Cats are social animals and can form strong bonds with their human family. They often enjoy the sound of their favorite human's voice and respond positively to gentle talking or singing.\n\nOverall, cats appreciate sounds that are soft, calming and intriguing to them. Keeping this in mind can help create a relaxing and enjoyable environment for your feline friend."}</w:t>
      </w:r>
    </w:p>
    <w:p>
      <w:r>
        <w:t>{"question": "Describe the biggest airport in the US", "answer": "The biggest airport in the United States by size is the Denver International Airport (DEN), located in Denver, Colorado. It occupies a total area of over 33,000 acres (or 53 square miles), making it the largest airport in the country and the second largest airport in the world by land area. The airport has one main terminal, Jeppesen Terminal, and three mid-field concourses (A, B, and C), with a total of 136 gates. The airport serves as a hub for Frontier Airlines, United Airlines, and Southwest Airlines, and sees more than 65 million passengers annually, making it one of the busiest airports in the world. Denver International Airport is known for its distinctive tent-like roof and its public art installations, including the iconic \u201cBlue Mustang\u201d sculpture that greets visitors as they enter the airport grounds."}</w:t>
      </w:r>
    </w:p>
    <w:p>
      <w:r>
        <w:t>{"question": "Describe why robots are used in manufacturing", "answer": "Robots are used in manufacturing for a variety of reasons, primarily because they can greatly improve efficiency, productivity, and quality in the production process. Since robots can work at a consistent pace without requiring breaks or rest, they are able to produce goods much faster than human workers.\n\nRobots are also able to perform repetitive tasks with high precision and accuracy, resulting in a more consistent and higher quality product. This can greatly reduce the amount of waste produced, leading to cost savings for the manufacturer.\n\nIn addition, robots can easily be programmed to perform a wide range of tasks, allowing manufacturers to quickly and easily adapt to changing production needs. This flexibility makes it possible for manufacturers to increase their range of products or customize their offerings without having to invest in new machinery or human labor.\n\nFurthermore, robots can be used in dangerous or hazardous environments, reducing the risk of injury for human workers. This not only improves workplace safety, but can also reduce costs associated with workers' compensation and insurance.\n\nIn summary, robots are used in manufacturing because they can improve efficiency, productivity, and quality, while reducing costs, waste, and risk of injury. This makes them an invaluable tool for manufacturers looking to remain competitive and meet the ever-changing demands of the marketplace."}</w:t>
      </w:r>
    </w:p>
    <w:p>
      <w:r>
        <w:t>{"question": "How did the end of World War II affect British women?", "answer": "The end of World War II brought about significant changes for British women. During the war, many women had taken on roles that were traditionally held by men, filling jobs in industry, agriculture, and the military, as men were away fighting. Women proved more than capable of performing these vital war-time duties, but after the war ended, many were expected to leave their jobs and return to a more traditional role in the home.\n\nHowever, the war had a lasting impact on the status of women, bringing about greater social and economic changes. Women had shown that they were capable of holding their own in the workforce, and this led to greater opportunities for employment and education. Women's role in society began to shift, and they gained more rights and greater equality, including the right to vote.\n\nWith men returning home from the war, many women found themselves under pressure to get married and start a family, and there was a baby boom as a result. Women were also able to claim benefits as war widows or as wives of disabled ex-servicemen, which helped to alleviate some of the financial pressures they faced.\n\nThe war also highlighted the need for women to be able to support themselves and their families, and many women sought further education or took on part-time work to improve their financial security. Overall, the end of World War II marked the beginning of a new era for British women, with greater opportunities for education and employment, and significant steps towards greater equality and independence."}</w:t>
      </w:r>
    </w:p>
    <w:p>
      <w:r>
        <w:t>{"question": "What are the five different tastes humans can detect?", "answer": "The five basic tastes that humans can detect are sweet, sour, salty, bitter, and umami (savory). These tastes are detected by taste receptors on the tongue and in the mouth, and are often combined in different foods to create a variety of flavors."}</w:t>
      </w:r>
    </w:p>
    <w:p>
      <w:r>
        <w:t>{"question": "Find the name of the movie released in 2010 that stars Tom Hanks and Julia Roberts.", "answer": "The movie, released in 2010, that stars both Tom Hanks and Julia Roberts is called \"Larry Crowne.\""}</w:t>
      </w:r>
    </w:p>
    <w:p>
      <w:r>
        <w:t>{"question": "Name three countries in Africa that are landlocked.", "answer": "Three landlocked countries in Africa are Burkina Faso, Chad, and Ethiopia."}</w:t>
      </w:r>
    </w:p>
    <w:p>
      <w:r>
        <w:t>{"question": "Create an example of a 5-sentence description of a setting.", "answer": "The sun was setting, casting an orange glow over the bustling streets of the city. Skyscrapers towered high, casting long shadows over the traffic below. People rushed along the sidewalks, some hurrying home from work, others heading out to start their evening plans. The sounds of horns honking and chatter filled the air, creating an energetic buzz. The city was alive, a place of constant movement and activity."}</w:t>
      </w:r>
    </w:p>
    <w:p>
      <w:r>
        <w:t>{"question": "Provide an example of the proper way one should greet someone in German.", "answer": "One proper way to greet someone in German is to say \"Hallo\" which means \"Hello\" in English. Another common greeting is \"Guten Tag\" which translates to \"Good Day\". Additionally, when meeting someone for the first time, it is polite to say \"Freut mich, Sie kennenzulernen\" which means \"Pleased to meet you\"."}</w:t>
      </w:r>
    </w:p>
    <w:p>
      <w:r>
        <w:t>{"question": "What is the sum of the tens digit and the ones digit of the integer form of (2+3)^23?", "answer": "To find the sum of the tens digit and the ones digit of (2+3)^23, we can simplify the expression as 5^23. Since the ones digit of 5x5 is 5, the ones digit of any power of 5 will also be 5. Similarly, since the tens digit of 25x5 is 2, the tens digit of any power of 5 greater than or equal to 2 will also be 2. Therefore, the sum of the tens digit and the ones digit of (2+3)^23 is 2+5=7."}</w:t>
      </w:r>
    </w:p>
    <w:p>
      <w:r>
        <w:t>{"question": "Name three advantages of using machine learning for natural language processing.", "answer": "1. Enhanced accuracy: Machine learning algorithms are able to learn and improve over time, increasing the accuracy of natural language processing tasks such as speech recognition, sentiment analysis, and language translation.\n\n2. Adaptability: With machine learning, natural language processing systems can automatically adapt to changes in language usage and patterns, making them more resilient to changes in language trends and habits.\n\n3. Personalization: Machine learning can be used to tailor natural language processing to the way individual users speak or write, allowing for more personalized and effective communication. This can also help in understanding context and user intent based on their past interactions, leading to more accurate responses."}</w:t>
      </w:r>
    </w:p>
    <w:p>
      <w:r>
        <w:t>{"question": "Generate a question to ask a friends about their weekend.", "answer": "Hey, how was your weekend? Did you do anything fun or exciting?"}</w:t>
      </w:r>
    </w:p>
    <w:p>
      <w:r>
        <w:t>{"question": "What's the purpose of a school uniform?", "answer": "The purpose of a school uniform is to promote discipline, create a sense of unity, and reduce distractions among students. Wearing a school uniform helps to remove socioeconomic differences between students, allowing them to focus on their studies rather than on their clothes. Uniforms can also help to identify students as part of a particular school or institution, which can be useful for security purposes. Additionally, uniforms can promote school pride and foster a sense of community among students. Overall, the purpose of a school uniform is to create a more focused, disciplined and inclusive educational environment."}</w:t>
      </w:r>
    </w:p>
    <w:p>
      <w:r>
        <w:t>{"question": "List 5 ways technology has impacted the world", "answer": "1. **Communication:** Technology has revolutionized the way people interact with each other through the internet, social media, text messaging, and video conferencing.\n\n2. **Healthcare:** The development of technology has impacted healthcare for the better, making it faster and easier for doctors to diagnose and treat illnesses; Electronic Health Records are widely used, telemedicine is on the rise, and technology is fueling breakthroughs in all medical fields.\n\n3. **Education:** Technology has provided unprecedented access to education, with online learning providing educational opportunities to people worldwide. It has bridged the digital divide and helped to equalize educational opportunities. Educational software and apps have made learning interactive and fun for learners of all ages.\n\n4. **Accessibility:** Technology has created more opportunities for people with disabilities by providing adaptive devices, apps, and software that help them interact with the world around them more easily. It has enabled people with visual, auditory, or physical impairments to participate in activities and pursue opportunities that they may not have been able to otherwise.\n\n5. **Transportation:** Technology has radically transformed the transportation industry, making it safer, faster, and more efficient. The development of self-driving cars, GPS navigation systems, and ridesharing apps have made getting from point A to point B easier and more convenient than ever before."}</w:t>
      </w:r>
    </w:p>
    <w:p>
      <w:r>
        <w:t>{"question": "Rewrite this sentence in three different ways: - The teacher is giving the students a test", "answer": "1. The students are being given a test by the teacher.\n2. A test is being given to the students by the teacher.\n3. The teacher is administering a test to the students."}</w:t>
      </w:r>
    </w:p>
    <w:p>
      <w:r>
        <w:t>{"question": "Write a function that takes two integers,m and n, and returns the sum of all the numbers between them", "answer": "Sure! Here is a function written in Python that takes two integers, m and n, and returns the sum of all the numbers between them:\n\n```python\ndef sum_between(m, n):\n    total = 0\n    for number in range(m, n+1):\n        total += number\n    return total\n```\n\nThis function uses a `for` loop to iterate over the range of numbers between `m` and `n`, inclusive. For each number in that range, it adds the number to the running total, which is initially set to 0. Finally, after the loop has finished executing, the function returns the total sum."}</w:t>
      </w:r>
    </w:p>
    <w:p>
      <w:r>
        <w:t>{"question": "Create a function that takes an integer as an argument, and prints out its factorial.", "answer": "def factorial(number):\n    \"\"\"\n    This function calculates factorial of a number\n    :param number: Integer\n    :return: Integer\n    \"\"\"\n    # Checking if the number is a non-negative integer\n    if type(number) != int or number &lt; 0:\n        print(\"Invalid input. The number must be a non-negative integer.\")\n        return\n\n    result = 1\n    while number &gt;= 1:\n        result *= number\n        number -= 1\n\n    print(result)\n\n# Examples\nfactorial(5) # This will print  120\nfactorial(0) # This will print  1\nfactorial(-5) # This will print 'Invalid input. The number must be a non-negative integer.'"}</w:t>
      </w:r>
    </w:p>
    <w:p>
      <w:r>
        <w:t>{"question": "What is the meaning of the phrase \"Life is what you make it\"?", "answer": "The phrase \"Life is what you make it\" is an idiomatic expression that essentially means that the outcome of your life is largely determined by the actions you take, and the choices you make. Simply put, your life is shaped by your own hands. The phrase suggests that individuals have a significant level of control over their lives, and that they have the power to shape their own destiny by being proactive, making the most out of their opportunities, and taking responsibility for their choices. In essence, the phrase encourages people to live deliberately and take an active role in creating a fulfilling life."}</w:t>
      </w:r>
    </w:p>
    <w:p>
      <w:r>
        <w:t>{"question": "Reverse engineer a policy statement. - Data should be stored securely, with only authorized users given access.", "answer": "Based on the given input, the following policy statement can be reverse engineered:\n\nPolicy Statement: Secure Data Storage and Access Control\n\nPurpose:\nThe purpose of this policy is to ensure the security and confidentiality of data by implementing measures to store data securely and to control access to authorized users only.\n\nScope:\nThis policy applies to all data stored in any format or location.\n\nPolicy:\n1. Data Storage: All data must be stored in a secure and encrypted manner to prevent unauthorized access or theft. This includes data stored on physical servers, cloud storage, and portable devices such as laptops, tablets, and removable media.\n\n2. Access Control: Access to data should be restricted to authorized users only. Access rights should be based on the principle of least privilege, where users are only given the minimum level of access necessary to perform their job function. All access to data must be logged, and the logs should be regularly reviewed to detect any suspicious activity.\n\n3. Data Access Review: Regular reviews of user access rights should be conducted to ensure that access is still required and appropriate. Access rights should be revoked immediately when an employee leaves the organization or their job role changes.\n\n4. User Responsibilities: All users are responsible for protecting data from unauthorized access, theft, or loss. This includes choosing strong and unique passwords, locking their computer when unattended, and reporting any suspicious activity or incidents to the appropriate authority.\n\nEnforcement:\nAny violation of this policy may result in disciplinary action, up to and including termination, as well as legal action."}</w:t>
      </w:r>
    </w:p>
    <w:p>
      <w:r>
        <w:t>{"question": "Create a poem that has ten lines, each with a five-syllable count.", "answer": "Blooming cherry trees,\nSpring breeze gentle and mild,\nButterflies emerge,\nDandelion seeds disperse.\nFields of yellow sprout,\nBirds singing in harmony,\nEmerged from their hidden nests;\nA world reborn and alive,\nNature wakes from a long sleep,\nA new season has arrived."}</w:t>
      </w:r>
    </w:p>
    <w:p>
      <w:r>
        <w:t>{"question": "Create a shopping list for a family of four, who are on a budget but would like to make a variety of healthy meals.", "answer": "Here is a shopping list that should fit the needs of a family of four on a budget looking to make healthy meals:\n\n1. Fresh vegetables such as broccoli, carrots, spinach, and bell peppers\n2. Fresh fruits like apples, bananas, oranges and berries\n3. Whole grain products like brown rice, oatmeal and whole-wheat bread\n4. Protein sources such as chicken breasts, canned tuna or salmon, and beans\n5. Dairy products like cheese, Greek yogurt and low-fat milk\n6. Eggs for a versatile and inexpensive source of protein\n7. Frozen vegetables and fruits for convenience and longer shelf life \n8. Nuts and seeds such as almonds, chia seeds or sunflower seeds for snacks and toppings \n9. Herbs and spices like garlic, basil, and cumin for flavoring dishes\n10. Some condiments such as olive oil, vinegar, and soy sauce for dressings and marinades.\n\nThis list should provide a good base for a variety of healthy meals while not breaking the budget."}</w:t>
      </w:r>
    </w:p>
    <w:p>
      <w:r>
        <w:t>{"question": "What are the benefits of using a ladder in the workplace?", "answer": "Ladders are useful and versatile tools that provide several benefits in the workplace. Some of the benefits are:\n\n1. Accessibility: Ladders make it easy to reach heights that would otherwise be inaccessible, allowing you to access high shelves, change light bulbs, and perform other maintenance tasks safely.\n\n2. Convenience: Ladders are portable, lightweight, and easy to move from one location to another, making them a convenient tool for many different types of jobs.\n\n3. Safety: Ladders are designed to be stable and secure, reducing the risk of falls and other workplace accidents. They come with non-slip feet, locking mechanisms, and handrails to provide additional safety.\n\n4. Efficiency: Using a ladder can help you complete tasks more quickly and efficiently, as you can easily reach the areas you need to work on without having to rely on other, less stable methods.\n\n5. Versatility: Ladders come in a wide range of sizes and styles, making them suitable for a variety of different tasks. Whether you need a tall extension ladder to reach a high roof, or a small step ladder for a quick job, there is a ladder to suit your needs."}</w:t>
      </w:r>
    </w:p>
    <w:p>
      <w:r>
        <w:t>{"question": "Edit the following sentence: \"I definitely don't want to attend the party tomorrow.\" - \"I definitely don't want to attend the party tomorrow.\"", "answer": "\"I definitely do not wish to attend the party tomorrow.\""}</w:t>
      </w:r>
    </w:p>
    <w:p>
      <w:r>
        <w:t>{"question": "Describe the steps of the saliency detection algorithm.", "answer": "Saliency detection is a computational method used to identify the most visually distinctive regions within an image. The algorithm calculates how much each pixel in an image stands out in comparison to its neighboring pixels. Here are the steps commonly involved in a typical saliency detection algorithm:\n\n1. **Preprocessing:** The first step in the saliency detection algorithm is usually to preprocess the image. This includes converting the image to a different color space (usually Lab or HSV), normalizing it, and applying a smoothing filter to reduce noise.\n\n2. **Feature Extraction:** Next, various features are extracted from the image, such as color, intensity, and orientation. Each feature is used to create a feature map, which represents the distribution of that feature across the image.\n\n3. **Saliency Map Creation:** Once the feature maps have been generated, they are combined to create a single saliency map. This is done using a saliency model, which assigns weights to each feature map based on its importance in predicting saliency. The weighted feature maps are then added together to create the saliency map.\n\n4. **Post-processing:** After the saliency map has been created, it is typically post-processed to improve its quality. This can involve smoothing the map to remove small, isolated salient regions, or applying a threshold to create a binary map that separates salient from non-salient regions.\n\n5. **Output:** The final output of the saliency detection algorithm is a saliency map that highlights the most visually distinctive regions within the image. This map can be used in various applications, including object recognition, image segmentation, and visual attention prediction."}</w:t>
      </w:r>
    </w:p>
    <w:p>
      <w:r>
        <w:t>{"question": "Find the solution to the equation ax3 + bx2 + cx + d = 0 - a = 1, b = -3, c = -3, d = -1", "answer": "The given equation is x^3 - 3x^2 - 3x -1 = 0. \nOne way to solve this cubic equation is by using the Rational Root Theorem which states that any possible rational root of a polynomial equation must be a factor of the constant term divided by a factor of the leading coefficient.\n\nIn this case, the possible rational roots are \u00b11. By testing each of these values, we find that x = -1 is a root of the polynomial.\n\nWe can use long division or synthetic division to divide the cubic polynomial by (x+1) and find that the result is x^2 - 4x + 1.\n\nNow, we have the equation (x+1)(x^2 - 4x + 1) = 0. \nTo find the other two roots, we solve the quadratic equation x^2 - 4x + 1 = 0. \n\nUsing the quadratic formula, we find that the other two roots are (4 \u00b1 \u221a16-4)/2 = 2 \u00b1 \u221a3.\n\nSo, the roots of the equation x^3 - 3x^2 - 3x -1 = 0 are -1, 2 +\u221a3, and 2 -\u221a3."}</w:t>
      </w:r>
    </w:p>
    <w:p>
      <w:r>
        <w:t>{"question": "Increase the difficulty of the following riddle: \n\"What has many keys but can't even open a single door?\" - \"What has many keys but can't even turn a single lock?\"", "answer": "\"A thing that has numerous keys but can't even grasp a single keyhole?\""}</w:t>
      </w:r>
    </w:p>
    <w:p>
      <w:r>
        <w:t>{"question": "Given a DNA sequence, identify the nucleobase composition. - AGCTCATACAGACTAC", "answer": "The nucleobase composition of the given DNA sequence \"AGCTCATACAGACTAC\" is as follows:\n\nAdenine (A): 6\nGuanine (G): 3 \nCytosine (C): 3\nThymine (T): 4"}</w:t>
      </w:r>
    </w:p>
    <w:p>
      <w:r>
        <w:t>{"question": "Describe a process to power a light bulb using a battery", "answer": "1. Gather materials: You will need a light bulb, a battery (such as a D-cell), two pieces of wire with exposed ends, and some electrical tape.\n\n2. Attach the wires to the battery: Take one of the wires and place one end on the positive terminal of the battery. Secure the wire in place with a piece of electrical tape. Do the same with the second wire on the negative terminal of the battery.\n\n3. Attach the wires to the bulb: Take the other end of the wire that is attached to the positive terminal and touch it to the bottom tip of the light bulb. Take the other end of the wire attached to the negative terminal and touch it to the metal base of the light bulb.\n\n4. Power the light bulb: Once both wires are touching the appropriate parts of the light bulb, it should light up, powered by the battery.\n\n5. Optional - Secure the connections: If necessary, the wires can be secured in place using more electrical tape to keep the bulb lit without having to hold the wires in place. Just make sure not to cover any part of the light bulb that gives off light."}</w:t>
      </w:r>
    </w:p>
    <w:p>
      <w:r>
        <w:t>{"question": "What is a sign of dehydration?", "answer": "Dehydration occurs when a person loses more fluid than they take in, and their body doesn't have enough water and other fluids to carry out normal functions. Some common signs of dehydration can include:\n\n1. Increased thirst and a dry mouth, as the body's signal of needing fluids.\n2. Decreased urine output or dark yellow urine, as the kidneys try to conserve water.\n3. Fatigue, dizziness or lightheadedness, as the blood volume decreases.\n4. Dry or sticky skin that lacks elasticity or becomes flushed.\n5. Headaches or constipation, both resulting from less fluid in the body.\n6. Inability to sweat or produce tears, as the body tries to conserve fluids.\n \n\nIt's important to stay hydrated by drinking enough fluids to prevent or address these symptoms."}</w:t>
      </w:r>
    </w:p>
    <w:p>
      <w:r>
        <w:t>{"question": "Greet the speaker in a professional yet friendly manner.", "answer": "Hello! I'm so glad to be speaking with you today. How may I assist you in a professional and friendly manner?"}</w:t>
      </w:r>
    </w:p>
    <w:p>
      <w:r>
        <w:t>{"question": "What are the some advantages of using digital technologies in the classroom?", "answer": "Digital technologies have the potential to revolutionize education and provide numerous advantages in the classroom. Here are some of the benefits:\n\n1. Personalized learning: Digital technologies allow teachers to personalize and tailor educational content to meet the individual needs of their students. This can be done through the use of adaptive learning software, interactive whiteboards, and other digital tools that cater to different learning styles.\n\n2. Increased engagement: Digital technologies make learning fun and engaging. From interactive simulations to gamification, digital tools can help bring subjects to life, making it easier for students to grasp complex concepts and ideas.\n\n3. Collaboration and communication: Digital technologies make it easier for students to collaborate on projects and assignments, and to communicate with teachers and classmates. This can be done through the use of online platforms, social media, and other digital tools.\n\n4. Access to information: Digital technologies provide students with unlimited access to information from all over the world. This allows them to expand their knowledge, explore new ideas, and become lifelong learners.\n\n5. Preparation for the future: In a rapidly changing world, it is essential that students develop the skills needed to succeed in the digital age. By using digital technologies in the classroom, teachers can help students develop critical thinking, problem-solving, and digital literacy skills that will serve them well in the future."}</w:t>
      </w:r>
    </w:p>
    <w:p>
      <w:r>
        <w:t>{"question": "Construct an argument for why everyone should vote.", "answer": "Voting is a fundamental right granted to citizens in a democratic society, as well as a crucial duty in maintaining a healthy functioning democracy. Here are several reasons why everyone should vote.\n\nFirstly, voting gives individuals a voice in the political process. It allows citizens to choose their representatives and express their opinions on the issues that matter most to them. When people vote, they help to shape the direction of their community, region, and country.\n\nSecondly, every vote counts. Elections can be won or lost by a small margin of votes, so each person\u2019s contribution is essential. Additionally, when more people vote, the outcome of an election is a more accurate reflection of the will of the people.\n\nThirdly, by exercising their right to vote, individuals demonstrate that they care about their community and its future. When voter turnout is low, it sends a message that people are disengaged from the political process, making it easier for elected officials to ignore their constituents\u2019 needs and interests.\n\nFinally, voting is a way to hold elected officials accountable. When individuals vote, they not only decide who will represent them, they also have the power to vote out officials who have not fulfilled their promises or who no longer represent their values.\n\nIn conclusion, voting is an essential tool for citizens to influence their government, ensure their voices are heard, and hold elected officials accountable. By voting, individuals play an active role in shaping the future of their community and country, and they help to protect the rights and freedoms that define a democratic society."}</w:t>
      </w:r>
    </w:p>
    <w:p>
      <w:r>
        <w:t>{"question": "What is a non-material incentive that can be used to motivate employees?", "answer": "A non-material incentive that can be used to motivate employees is recognition and appreciation. This can take many forms, such as verbal praise, written thank-you notes, public acknowledgement in meetings or company-wide communications, and awards or certificates. When employees feel valued and their hard work is recognized, it can boost their morale and motivation, leading to increased job satisfaction and productivity. Other non-material incentives could include opportunities for growth and development, flexible work options or time off, and promoting work-life balance."}</w:t>
      </w:r>
    </w:p>
    <w:p>
      <w:r>
        <w:t>{"question": "Rewrite the following sentence toavoid repetition. - The students the students", "answer": "The students."}</w:t>
      </w:r>
    </w:p>
    <w:p>
      <w:r>
        <w:t>{"question": "What are the main aspects of managing a project?", "answer": "Managing a project involves a variety of responsibilities and tasks, and there are several key aspects to consider in order to effectively manage and complete a project. These aspects include:\n\n1. Planning and Organization: The first step in managing a project is to establish clear goals, identify tasks and assign roles and responsibilities. This involves creating a project plan, setting deadlines and organizing resources.\n\n2. Communication: Keeping team members and stakeholders informed, setting expectations, and providing feedback are essential for successful project management. Good communication can help to maintain morale, avoid misunderstandings and resolve issues quickly.\n\n3. Risk Management: Identifying, assessing, and addressing potential risks is an important part of project management. This can involve developing contingency plans, mitigating risks, and reassessing risks as the project progresses.\n\n4. Resource Management: Managing resources such as personnel, materials, equipment and finances is critical for a successful project. This can involve allocating resources appropriately, tracking expenses, and staying within budget constraints.\n\n5. Leadership and Problem-Solving: As a project manager, it's important to provide leadership for the team and to be able to handle any problems that arise during the project. Motivating team members, mediating conflicts, and finding solutions to challenges are all essential skills for a project manager.\n\n6. Monitoring and Evaluating: Project managers need to monitor progress, evaluate performance, and adjust the project plan as needed. This includes tracking deadlines, analyzing data, and ensuring that the project is on track to meet its goals.\n\nOverall, managing a project effectively requires a combination of strong planning, communication, risk management, resource management, leadership, and monitoring skills."}</w:t>
      </w:r>
    </w:p>
    <w:p>
      <w:r>
        <w:t>{"question": "Two circles of the same size intersect at right angles. What is the area of the shaded region?", "answer": "To determine the area of the shaded region, I would need to have more information about the problem, such as the radius (or diameter) of the circles and a diagram showing the shaded region in question. Could you please provide more details?"}</w:t>
      </w:r>
    </w:p>
    <w:p>
      <w:r>
        <w:t>{"question": "Where does the human body get energy from?", "answer": "The human body gets energy from the food we eat. The foods that provide energy include carbohydrates, proteins, and fats. When food is consumed, the body breaks it down into its basic components through digestion. The carbohydrates in food get broken down into glucose, which is then transported by the bloodstream to various cells in the body where it is then used as fuel for cellular processes. Fats and proteins can also provide energy for the body by being metabolized into smaller compounds that can be used by cells for energy production. The energy from food is measured in calories and is needed by the body to carry out all of its functions, from physical activities to maintaining normal body temperature."}</w:t>
      </w:r>
    </w:p>
    <w:p>
      <w:r>
        <w:t>{"question": "Name three programming languages frequently used in machine learning.", "answer": "Three programming languages that are frequently used in machine learning are Python, R, and MATLAB."}</w:t>
      </w:r>
    </w:p>
    <w:p>
      <w:r>
        <w:t>{"question": "Write a definition of the term \u201cnatural language processing\u201d in less than 50 words.", "answer": "Natural language processing (NLP) is a field of artificial intelligence (AI) and computer science that focuses on enabling computers to understand and interpret human language, including text, speech and other forms of communication."}</w:t>
      </w:r>
    </w:p>
    <w:p>
      <w:r>
        <w:t>{"question": "Modify the sentence to include the phrase \"in addition\". - He went for a run, took a long walk.", "answer": "In addition to going for a run, he also took a long walk."}</w:t>
      </w:r>
    </w:p>
    <w:p>
      <w:r>
        <w:t>{"question": "Provide two examples of how a student might cope with the stress of exams", "answer": "1) One way a student might cope with the stress of exams is through engaging in physical activities like exercise, yoga or meditation. These practices can help release endorphins, which naturally improve mood, and reduce tension or anxiety associated with the exam period.\n\n2) Another way a student might cope with exam stress is through effective time management and organization. This can be achieved by breaking down study material into manageable chunks, creating a study schedule and sticking to it, while also setting aside time for self-care and relaxation. Knowing that they have prepared adequately and have their study materials organized can reduce the student's stress levels and boost their confidence going into the exam."}</w:t>
      </w:r>
    </w:p>
    <w:p>
      <w:r>
        <w:t>{"question": "Propose two strategies a company can use to reduce their carbon footprint", "answer": "1. Switching to renewable energy sources: One of the most effective ways a company can reduce its carbon footprint is by transitioning from relying on traditional energy sources like coal and gas to using renewable energy sources. For instance, the company could install solar panels or wind turbines, and invest in green energy providers. By doing so, the company would drastically reduce its greenhouse gas emissions and contribute to a more sustainable future.\n\n2. Implementing waste reduction practices: Companies can reduce their carbon footprint by implementing waste reduction practices in their daily operations. This could include reducing paper consumption, increasing recycling efforts, and minimizing the use of single-use plastics. By rethinking their current processes, companies can find ways to reduce waste and lower their carbon footprint. Additionally, these efforts can lead to cost savings and can enhance the company's reputation among customers and stakeholders."}</w:t>
      </w:r>
    </w:p>
    <w:p>
      <w:r>
        <w:t>{"question": "How would you encourage someone to try something new", "answer": "I would encourage someone to try something new by highlighting the potential benefits and rewards that come with stepping out of their comfort zone. I would remind them that trying new things can be an opportunity for personal growth, gaining new experiences, and discovering new talents and passions. Additionally, I would let them know that taking risks and facing challenges can build confidence and resilience. At the same time, I would help them to understand that it's normal to feel nervous or hesitant when trying something new, but that overcoming fears can be incredibly empowering. Finally, I would encourage them to keep an open mind and to approach the experience with a positive attitude, reminding them that even if things don't turn out as planned, they can still learn from the experience and be proud of themselves for trying."}</w:t>
      </w:r>
    </w:p>
    <w:p>
      <w:r>
        <w:t>{"question": "Generate two ways to use technology to improve your personal productivity", "answer": "1. Utilize productivity apps: There are several apps available that can help increase personal productivity. These include to-do lists and task managers such as Todoist and Trello, time-tracking apps like Toggl and RescueTime, and habit-building apps like Habitica and Fabulous. These apps can help you organize your tasks, keep track of time spent on different activities, and develop habits that contribute to productivity.\n\n2. Set up an efficient work environment: Utilizing technology to create an efficient and organized work environment can dramatically increase productivity. This could involve setting up multiple monitors to increase screen space, making sure your computer has the necessary software, ensuring you have a reliable and fast internet connection, and using ergonomic tools such as keyboards and chairs to reduce physical strain. These measures can help you work more efficiently and effectively, free from distractions, and with less physical strain."}</w:t>
      </w:r>
    </w:p>
    <w:p>
      <w:r>
        <w:t>{"question": "generate a list of hobbies that a teenager can have.", "answer": "Here is a list of hobbies that a teenager can have: \n1. Reading\n2. Drawing or Painting\n3. Playing a musical instrument\n4. Photography \n5. Writing \n6. Skateboarding or Rollerblading \n7. Playing video games \n8. Swimming \n9. Dancing\n10. Fishing \n11. Hiking \n12. Biking \n13. Playing a sport \n14. Cooking or Baking \n15. Gardening \n16. Chess\n17. Robotics or programming \n18. Watching movies or TV shows \n19. Playing board games \n20. Performing magic tricks\n21. Practicing yoga or meditation \n22. Collecting (stamps, coins, seashells)\n23. Volunteering."}</w:t>
      </w:r>
    </w:p>
    <w:p>
      <w:r>
        <w:t>{"question": "Design a house floor plan with three bedrooms and two bathrooms.", "answer": "Here is a proposed layout for a house that meets the requirements of having three bedrooms and two bathrooms: \n\n**Living Room** \nUpon entering the house, you are greeted by an open concept living room that is directly connected to the dining room and kitchen. This allows for a seamless flow and an airy, spacious feel. The living room also has a large window overlooking the front yard, which lets in plenty of natural light. \n\n**Dining Room**\nAdjacent to the living room is a dining room, which features a table and chairs to accommodate six people. The dining room also has a sliding glass door which leads to a patio area, making it easy to entertain guests indoors or outdoors. \n\n**Kitchen**\nThe kitchen is open to the dining room, featuring a large island with bar seating and modern appliances. There's plenty of counter space for preparing meals, and the layout is efficient with easy access to the refrigerator, stove, and sink.\n\n**Master Bedroom**\nThe master bedroom is located on one end of the house, offering plenty of privacy. It has a large window with views of the backyard, an en suite bathroom with a bathtub and a separate shower, and a walk-in closet.\n\n**Bedroom 2 and 3**\nThe other two bedrooms are located on the opposite side of the house, sharing a full bathroom. Both bedrooms have built-in closets and windows to provide natural light. \n\n**Bathroom**\nThe second bathroom is conveniently located between the two bedrooms, featuring a shower/tub combo, sink, and toilet. There's also a linen closet in the hallway for storage.\n\n**Laundry**\nThe laundry room is located near the bedrooms, making it easy to do laundry without having to go too far. The room is complete with a washer, dryer, and storage shelves.\n\nOverall, this house floor plan provides a comfortable and functional space for a family to live, with private areas for each person and common areas to come together and socialize."}</w:t>
      </w:r>
    </w:p>
    <w:p>
      <w:r>
        <w:t>{"question": "Construct a mathematical sentence that expresses division and multiplication involving variables.", "answer": "Let `x`, `y`, and `z` be variables representing real numbers. The mathematical sentence involving division and multiplication of these variables can be written as: `z = x * y / 2` , where the value of `z` is determined by multiplying `x` and `y` and then dividing the result by 2."}</w:t>
      </w:r>
    </w:p>
    <w:p>
      <w:r>
        <w:t>{"question": "Create a program that returns 'true' when a given number is a prime number.", "answer": "```python\ndef is_prime(n):\n    if n &lt;= 1:\n        return False\n    for i in range(2, n):\n        if n % i == 0:\n            return False\n    return True\n\n# Test the function with different numbers\nprint(is_prime(3)) # True\nprint(is_prime(5)) # True\nprint(is_prime(6)) # False\nprint(is_prime(15)) # False\n```"}</w:t>
      </w:r>
    </w:p>
    <w:p>
      <w:r>
        <w:t>{"question": "Describe the effect of the global pandemic on economies around the world", "answer": "The global pandemic caused by the outbreak of COVID-19 has had a significant impact on economies around the world. With many countries forced to implement strict lockdown measures to control the spread of the virus, businesses had to close their doors and many people lost their jobs. This has led to a sharp decline in economic activity, with many countries experiencing a recession.\n\nDue to the shutdown of many industries, such as tourism, hospitality, and travel, the global economy took a severe hit. The restriction of movement and closure of international borders lead to a sharp reduction in international trade and commerce. The stock markets fell sharply, and many companies saw a decline in their revenues leading to cost-cutting measures such as layoffs and furloughs.\n\nGovernments around the world were forced to step in and provide support to businesses and individuals through various stimulus packages and relief measures. This includes measures such as cash payments to citizens, tax relief, and loan programs for small businesses. Despite these efforts, the global economy is predicted to take a long time to recover from the effects of the pandemic.\n\nWhile some countries have been able to bounce back and reopen their economies, others continue to struggle with high infection rates and renewed lockdown measures. The long-term effects of the pandemic on the global economy remain to be seen, but it is clear that it has caused significant disruption and hardship for businesses and individuals around the world."}</w:t>
      </w:r>
    </w:p>
    <w:p>
      <w:r>
        <w:t>{"question": "How do electrons in atoms interact with each other?", "answer": "In an atom, electrons interact with each other through the electromagnetic force, as they all have a negative charge and repel each other. This interaction plays a crucial role in determining the arrangement of electrons in the atom's different energy levels or shells. \n\nThe electrons in the innermost shells, closest to the nucleus, experience a stronger attraction to the positively charged protons in the nucleus, as the protons' attraction partially shields these inner electrons from the repulsion of outer electrons. As a result, electrons in the outer shells feel a weaker force of attraction to the nucleus and consequently experience stronger repulsive forces from their neighboring electrons.\n\nThis interplay of attraction and repulsion between electrons, as well as their attraction to the positively charged nucleus, plays a critical role in the structure and behavior of atoms. The specific arrangement of electrons in an atom's shells helps to determine the atom's chemical properties, its reactivity, and the types of bonds it can form with other atoms."}</w:t>
      </w:r>
    </w:p>
    <w:p>
      <w:r>
        <w:t>{"question": "Create an algorithm to search for a given phone number in a list of names and phone numbers. - NamePhoneList = [(\"John Doe\", \"123-456-7890\"),\n(\"Jane Doe\", \"098-765-4321\"),\n(\"Steve Smith\", \"111-111-1111\")\n]\n\nPhoneNumber = \"111-111-1111\"", "answer": "Here is an algorithm in Python that can be used to search for a given phone number in a list of names and phone numbers:\n\n```Python\ndef search_phone(name_phone_list, phone_number):\n    result = None\n    for record in name_phone_list:\n        if record[1] == phone_number:\n            result = record[0]\n            break\n    return result\n\nNamePhoneList = [(\"John Doe\", \"123-456-7890\"), \n                (\"Jane Doe\", \"098-765-4321\"), \n                (\"Steve Smith\", \"111-111-1111\")]\n\nPhoneNumber = \"111-111-1111\"\n\nresult = search_phone(NamePhoneList, PhoneNumber)\nif result:\n    print(f\"Phone number {PhoneNumber} belongs to {result}\")\nelse:\n    print(f\"Phone number {PhoneNumber} not found in list\")\n```"}</w:t>
      </w:r>
    </w:p>
    <w:p>
      <w:r>
        <w:t>{"question": "Classify the following text as either positive or negative: \"I'm feeling quite down today.\"", "answer": "Negative"}</w:t>
      </w:r>
    </w:p>
    <w:p>
      <w:r>
        <w:t>{"question": "Edit the following text to make the grammar correct: \"she drive to work\".", "answer": "She drives to work."}</w:t>
      </w:r>
    </w:p>
    <w:p>
      <w:r>
        <w:t>{"question": "Humans are animals.\n\nThe term \"animals\" is sometimes used to mean all animals (including humans) and is sometimes used to mean every animal except for humans.\n\nIs there a word that means non-human animals?", "answer": "Yes, the word that means non-human animals is \"wildlife.\" Another option could be \"Fauna\" which describes the animals common in a particular region at a given time."}</w:t>
      </w:r>
    </w:p>
    <w:p>
      <w:r>
        <w:t>{"question": "List five climate zones in North America.", "answer": "1. Arctic and Subarctic Climate Zone - found in northern Canada and Alaska, characterized by extremely cold winters and brief, cool summers.\n\n2. Humid Continental Climate Zone - spans in Midwest and Northeast United States and parts of south-central and eastern Canada, characterized by hot summers and cold winters with ample amounts of precipitation throughout the year.\n\n3. Mediterranean Climate Zone -  found in parts of California and southern Oregon, characterized by mild, wet winters and hot, dry summers.\n\n4. Humid Subtropical Climate Zone - stretches from Maryland to south-central Kansas, over to western Louisiana and Texas into the Southeast half of Virginia, characterized by hot and humid summers with mild to cool winters.\n\n5. Desert and Semi-Desert Climate Zone-known as the Arid climate zone- found in the Southwestern United States and in parts of northern Mexico, characterized by very low levels of rainfall and hot temperatures during the day with cooler nights."}</w:t>
      </w:r>
    </w:p>
    <w:p>
      <w:r>
        <w:t>{"question": "Describe the various functions of the president of the United States.", "answer": "The President of the United States holds many important duties and responsibilities. Some of the main functions of the President include:\n\n1. Chief Executive: As the head of the Executive branch of the Federal government, the President is responsible for ensuring that the laws of the country are faithfully executed. The President oversees the operations of various departments and agencies, and has the power to appoint and remove federal officials.\n\n2. Commander in Chief: The President serves as the Commander in Chief of the Armed Forces, and has the responsibility of directing military operations and making strategic decisions regarding national security.\n\n3. Chief Diplomat: The President is responsible for representing the United States abroad, communicating and negotiating with foreign governments, and making treaties with the advice and consent of the Senate.\n\n4. Chief Legislator: The President also plays a critical role in the legislative process, with the ability to propose new laws, veto legislation passed by Congress, and influence public policy.\n\n5. Head of State: In addition to the formal powers of the presidency, the president serves as the symbolic head of state, representing the country at home and abroad. This includes ceremonial duties such as receiving foreign dignitaries, presenting awards, and attending various cultural and historical events.\n\nIn summary, the President of the United States has numerous and diverse responsibilities, ranging from managing the operations of the government, to communicating with foreign leaders, to representing the country as a whole."}</w:t>
      </w:r>
    </w:p>
    <w:p>
      <w:r>
        <w:t>{"question": "Arrange the letters to make a plural noun. - w, o, l, f", "answer": "Wolves."}</w:t>
      </w:r>
    </w:p>
    <w:p>
      <w:r>
        <w:t>{"question": "Name four continents in the world.", "answer": "1. Asia\n2. Africa\n3. Europe\n4. North America"}</w:t>
      </w:r>
    </w:p>
    <w:p>
      <w:r>
        <w:t>{"question": "Summarize the process of how a deep learning neural network works.", "answer": "A deep learning neural network is a type of artificial intelligence algorithm modeled after the structures and functions of the human brain. It consists of interconnected nodes, called neurons or units, arranged in layers.\n\nThe process of how a deep learning neural network works can be summarized in the following steps:\n\n1. Data input: The neural network receives input data, which is then fed into the first layer of neurons. Each neuron in this layer processes the data in some way, typically by applying a mathematical function.\n\n2. Data propagation: The output from the first layer of neurons is then passed along to the next layer, where the process is repeated. This continues until the data reaches the final output layer.\n\n3. Data analysis: The final output from the neural network is then analyzed to see how well it matches the desired result. If the result is not satisfactory, the algorithm adjusts the weights and biases of the neurons in an attempt to improve the accuracy of the output.\n\n4. Learning: Through a process called backpropagation, the algorithm calculates the error between the desired output and the actual output, and makes adjustments to the weights and biases of the neurons to minimize this error. This continues iteratively until the algorithm converges on the best possible solution.\n\nIn summary, a deep learning neural network takes input data, processes it through multiple layers of interconnected neurons, and produces an output. This output is then compared to the desired result, and the algorithm is adjusted and fine-tuned through backpropagation to improve its accuracy."}</w:t>
      </w:r>
    </w:p>
    <w:p>
      <w:r>
        <w:t>{"question": "Generate a story with the following elements: a traveler, an ancient city, and a secret.", "answer": "Once upon a time, in a far off land, there lived a traveler named Aria. She was a young woman with a passion for adventure and exploring new places. One day, she heard about an ancient city that was hidden deep within the desert. It was said to be a place of great wonder, with magnificent architecture and treasure beyond imagination. Aria was determined to find this city and uncover its secrets.\n\nShe packed her bags and set off on her journey, braving the harsh desert climate and the scorching sun. After many days of travel, she finally saw the outline of the city in the distance. It was even more magnificent than she could have imagined, with towering structures and intricate carvings. Aria felt a rush of excitement as she entered the city gates.\n\nShe wandered through the streets, taking in the sights and sounds of this mysterious place. It was as if the city had been frozen in time, with buildings and artifacts that were centuries old. Aria was determined to uncover the secrets of this ancient city.\n\nAs she explored, she met an old man who seemed to know everything about the city's history. He told her stories of the people who had once lived there and of the great wealth and power that the city had once possessed. But there was one thing that he would not tell her, a secret that was so closely guarded that only a select few knew of its existence.\n\nAria was intrigued and she knew that she had to find out what this secret was. She searched every corner of the city, but the secret eluded her. Finally, after weeks of searching, she found a hidden underground chamber. In the center of the chamber, there was a stone pedestal with an ancient scroll on it. Aria carefully unrolled the scroll and read its contents.\n\nIt was then that she discovered the city's greatest secret. The scroll contained the recipe for a powerful elixir that could grant immortality. Aria was amazed that such a thing was possible. She knew that this secret could change the world, but she also knew that it could be dangerous if it fell into the wrong hands.\n\nAria made the decision to keep the secret safe and she left the ancient city, taking the scroll with her. She knew that someday, when the time was right, she would share the secret with the world. But for now, it was enough to know that she had uncovered one of the greatest mysteries of all times."}</w:t>
      </w:r>
    </w:p>
    <w:p>
      <w:r>
        <w:t>{"question": "List five benefits of using artificial intelligence in marketing.", "answer": "1. **Personalization**: Artificial intelligence can use data analysis to identify patterns in customer behavior to create personalized marketing content and highly targeted advertising, improving customer engagement and conversion rates.\n\n2. **Predictive Analytics**: By using machine learning, AI can predict customer behavior and market trends so marketers can anticipate customer needs and adjust their marketing strategies accordingly.\n\n3. **Automation**: AI can automate routine marketing tasks such as data analysis, social media management, and email marketing, freeing up time for marketers to focus on more strategic tasks.\n\n4. **Chatbots**: AI-powered chatbots can deliver real-time, personalized customer service, helping to resolve customer complaints and queries, increasing customer satisfaction and loyalty.\n\n5. **Improved ROI**: By using AI to deliver personalized content, targeted advertising, and efficient customer service, marketers can achieve a higher return on investment as they are better able to reach and engage their target audience."}</w:t>
      </w:r>
    </w:p>
    <w:p>
      <w:r>
        <w:t>{"question": "Name the four actors who starred in the movie \"The Godfather\".", "answer": "The four actors who starred in the movie \"The Godfather\" were Marlon Brando, Al Pacino, James Caan, and Richard S. Castellano."}</w:t>
      </w:r>
    </w:p>
    <w:p>
      <w:r>
        <w:t>{"question": "What qualities do you need to be successful in a career in programming?", "answer": "To be successful in a career in programming, one may need to have the following qualities:\n\n1. Technical competency: A good understanding of fundamental concepts in computer science, data structures, algorithms, and proficiency in one or more programming languages is essential.\n\n2. Analytical thinking: Programming requires the ability to analyze a problem, break it down into smaller, manageable parts, and come up with a logical and efficient solution.\n\n3. Curiosity and a willingness to learn: The field of programming is constantly evolving, with new tools and technologies emerging all the time. A successful programmer should have a natural curiosity, be willing to learn and adapt to new technologies.\n\n4. Attention to detail: Even small mistakes in code can lead to big problems. A successful programmer needs to have a meticulous attention to detail, to ensure that their code is correct and reliable.\n\n5. Communication skills: A successful programmer should be able to effectively communicate their ideas to others, whether it\u2019s explaining their code to a colleague or presenting a technical solution to a non-technical audience.\n\n6. Collaborative approach: Programming is often a team effort, with many developers working together on a project. A successful programmer should be able to work well in a team, collaborating and sharing knowledge with their colleagues.\n\n7. Resilience and persistence: Programming can be challenging, and even the most skilled programmers can run into difficult problems. A successful programmer should have the resilience and persistence to keep trying different approaches until they find a solution."}</w:t>
      </w:r>
    </w:p>
    <w:p>
      <w:r>
        <w:t>{"question": "Construct a valid JSON object from the following three strings. - key1, value1\nkey2, value2\nkey3, value3", "answer": "```\n{\n  \"key1\": \"value1\",\n  \"key2\": \"value2\",\n  \"key3\": \"value3\"\n}\n```"}</w:t>
      </w:r>
    </w:p>
    <w:p>
      <w:r>
        <w:t>{"question": "Explain the purpose and use of a computer algorithm.", "answer": "A computer algorithm is a step-by-step procedure, a precise set of instructions, designed to complete a specific task. It can be thought of as a recipe to perform a function, solve a problem, or achieve a desired outcome. The purpose of an algorithm is to provide a structured method for a computer to process data and produce results in an efficient and consistent manner.\n\nAlgorithms can be used for a wide range of applications, from simple processes such as sorting a list of numbers, to more complex tasks like image recognition or weather prediction. They play a fundamental role in computer science, software development, and data analysis. Algorithms are used in many areas of our daily lives, such as search engines, social media platforms, online shopping, and banking.\n\nAlgorithms can improve efficiency, automate processes, and enable us to make better decisions based on data. By breaking down complex problems into smaller, more manageable steps, algorithms help computers process information more quickly and accurately. By using a well-defined algorithm, the same task can be consistently repeated many times, providing reliable and predictable results."}</w:t>
      </w:r>
    </w:p>
    <w:p>
      <w:r>
        <w:t>{"question": "Optimize the following SQL query to make it faster. - Select *\nFrom table\nWhere id = 5", "answer": "The query is already optimal as it is using the `WHERE` clause to filter the records based on the `id` value of 5, which reduces the number of records returned and speeds up the execution time. \n\nHowever, there are a few improvements that can be applied to enhance the overall performance of the query, which include: \n\n- Replacing the `SELECT *` with a list of specific columns that are needed. Selecting only the required columns will reduce the amount of data that needs to be retrieved from the database, thus reduces the time needed to execute the query.\n\n- Ensuring that there is an index on the `id` column. An index can significantly speed up the search for rows matching the `WHERE` condition. If an index is not present, the database must scan the entire table to find the matching rows.\n\n- Checking if the database statistics are up to date. The database uses statistics to determine the optimal way to execute the query. Outdated statistics might lead to suboptimal execution plans and result in slower query execution.\n\nBased on these suggestions, an optimized version of the SQL query would look like this:\n\n```\nSELECT column1, column2, columnN\nFROM table\nWHERE id = 5;\n```"}</w:t>
      </w:r>
    </w:p>
    <w:p>
      <w:r>
        <w:t>{"question": "Name three popular snack items in Japan.", "answer": "1. Onigiri: These are rice balls typically filled with savory ingredients like pickled plums, tuna, or salmon and wrapped in seaweed.\n2. Pocky: These are thin biscuit sticks coated in chocolate, available in a variety of flavors such as strawberry, matcha, and almond.\n3. Senbei: These are traditional Japanese crackers made from rice, available in a range of sweet and savory flavors like soy sauce, seaweed, and sesame seeds."}</w:t>
      </w:r>
    </w:p>
    <w:p>
      <w:r>
        <w:t>{"question": "Write a sentence using the form of \"defining relative clause\"", "answer": "My brother, who is a doctor, works in a hospital downtown."}</w:t>
      </w:r>
    </w:p>
    <w:p>
      <w:r>
        <w:t>{"question": "Given the following sentence, explain what the speaker means. - \"Things are getting better, but we should still stay vigilant.\"", "answer": "In this statement, the speaker is expressing a sense of cautious optimism about a particular situation. They are indicating that there have been signs of improvement and progress, but there is still a need to remain watchful and alert. They are suggesting that even though things are improving, it's important not to let one's guard down, and to continue to be attentive to any potential risks, problems or setbacks that may arise."}</w:t>
      </w:r>
    </w:p>
    <w:p>
      <w:r>
        <w:t>{"question": "Given the following sentence, suggest alternative words for the underlined words - The manager employed the interns.", "answer": "The manager enlisted/engaged/hired/recruited the interns."}</w:t>
      </w:r>
    </w:p>
    <w:p>
      <w:r>
        <w:t>{"question": "Bold or italicize the third sentence in this passage - Artificial intelligence is the capability of a machine to imitate intelligent behavior. It is often used to automate repetitive tasks and make complex decisions.", "answer": "Artificial intelligence is the capability of a machine to imitate intelligent behavior. It is often used to automate repetitive tasks and make complex decisions."}</w:t>
      </w:r>
    </w:p>
    <w:p>
      <w:r>
        <w:t>{"question": "Re-write this headline in an attention grabbing way - New Research Shows Potential Benefits of Exercise", "answer": "\"Revolutionary Study Reveals Exercise can Transform Your Health - Discover the Benefits!\""}</w:t>
      </w:r>
    </w:p>
    <w:p>
      <w:r>
        <w:t>{"question": "Explain why this might be a bad idea - Getting a loan to cover tuition costs", "answer": "While getting a loan to cover tuition costs can seem like a good idea in the short term, it may have some potential drawbacks in the long run. Here are some reasons why it might be a bad idea:\n\n1. Interest rates: Loans come with interest rates that can significantly increase the amount of money you end up paying back. Over time, even a small interest rate can add up to thousands of dollars in additional payments.\n\n2. Debt burden: Student loans can saddle you with a large amount of debt that can take years, even decades, to pay off. This can affect your credit score, and make it difficult to obtain financing for other goals, such as buying a home or starting a business.\n\n3. No guarantee of employment: Even with a degree, there is no guarantee that you will be able to find a job that pays enough to cover your loan payments. Many graduates struggle to make their monthly payments, and some even default on their loans.\n\n4. Opportunity cost: The money you use to pay back your loans could be used for other important financial goals, such as saving for retirement or building an emergency fund.\n\nWhile getting a loan to cover tuition costs can help you pay for your education, it's important to consider the potential drawbacks and weigh them against the benefits. It's a good idea to explore all options, including scholarships, grants, and work-study programs, before taking on debt to pay for your education."}</w:t>
      </w:r>
    </w:p>
    <w:p>
      <w:r>
        <w:t>{"question": "Explain why a vector with magnitude 5 is twice as long as a vector with magnitude 10?", "answer": "This statement is incorrect. A vector with magnitude 5 is, in fact, half as long as a vector with magnitude 10, not twice as long. The magnitude of a vector corresponds to its length. So, if the magnitude of a vector is 10, it means it is 10 units long. If the magnitude of another vector is 5, it means it is 5 units long, which is half the length of the vector with magnitude 10. Hence, a vector with magnitude 5 is half as long as a vector with magnitude 10."}</w:t>
      </w:r>
    </w:p>
    <w:p>
      <w:r>
        <w:t>{"question": "Write a short paragraph describing the life of someone who is over 80 years old.", "answer": "Someone who is over 80 years old has lived a long and rich life, full of diverse experiences and memories. They have witnessed many significant events, changes, and advancements in the world, and have accumulated a wealth of wisdom and knowledge. At this stage in their life, they may have retired from their career, and may spend their time engaging in hobbies, being with family and friends, and reflecting on their past. They may require assistance with daily activities, and rely on loved ones or caregivers for support. They continue to learn and grow, cherishing each day and the moments they have."}</w:t>
      </w:r>
    </w:p>
    <w:p>
      <w:r>
        <w:t>{"question": "Answer the following question: What is the most important factor in influencing people's behavior?", "answer": "The most important factor in influencing people's behavior is complex and multi-faceted as it varies from individual to individual and is influenced by a range of internal and external factors. Some of the key factors that can influence people's behavior include their genetic makeup, early childhood experiences, upbringing, education, social and cultural norms, personal beliefs and values, past experiences, motivations, emotions, cognitive processes, and the environment and situations in which they find themselves. Additionally, the level of influence each of these factors has on a person's behavior can vary throughout their lifetime and can be modified by their actions and experiences. Ultimately, a combination of these factors, as well as others not mentioned here, can shape a person's behavior and can lead them to act in certain ways."}</w:t>
      </w:r>
    </w:p>
    <w:p>
      <w:r>
        <w:t>{"question": "What are the positive and negative aspects of technology in our daily lives?", "answer": "Technology has brought about significant changes and advancements in various aspects of our daily lives. Like any other tool, it has its positive and negative aspects that affect our society.\n\nPositive aspects of technology in our daily lives:\n\n1. Increased efficiency: Technology has made it easier for individuals and businesses to complete tasks faster and more efficiently. For example, online banking, online shopping, and payment systems have made our lives much more convenient.\n\n2. Improved communication: Technology has transformed the way we communicate and interact with each other. With the advent of social media and instant messaging apps, it is now easier than ever to stay connected with friends and family from anywhere in the world.\n\n3. Access to information: Technology has made it effortless to access information on any topic, at any time. Search engines, online libraries, and educational websites have made it possible for people to learn and research from the comfort of their own homes.\n\n4. Health and medicine: Technology has revolutionized the field of medicine, enabling doctors to diagnose and treat diseases more accurately and efficiently. For example, telemedicine allows remote consultations, reducing the need for physical visits to the doctor.\n\nNegative aspects of technology in our daily lives:\n\n1. Social isolation: Excessive use of technology can lead to social isolation and loneliness, as people may become more engrossed in their devices than interacting with others face-to-face.\n\n2. Dependence: Technology has made our lives much easier, leading to increased dependence on gadgets and devices. This can make us vulnerable when technology fails or is unavailable.\n\n3. Decreased privacy: With the use of technology, our personal information is collected and stored by various companies and government agencies. This raises concerns about the potential misuse of our data and decreased privacy.\n\n4. Job displacement: As technology advances, certain jobs may become obsolete, leading to job displacement and unemployment. While new jobs are created in the technology sector, not everyone may have the skills or education to transition to these roles."}</w:t>
      </w:r>
    </w:p>
    <w:p>
      <w:r>
        <w:t>{"question": "Generate an analogy to explain the importance of exercise.", "answer": "Exercise is like charging a battery for your body. Just as you need to plug in and charge your phone's battery to keep it running efficiently, your body needs regular exercise to stay energized and function at its best. Without it, just like a phone with a drained battery, your body may become sluggish and struggle to perform even the simplest tasks."}</w:t>
      </w:r>
    </w:p>
    <w:p>
      <w:r>
        <w:t>{"question": "Why is the carbon cycle important?", "answer": "The carbon cycle is crucial for maintaining the balance of carbon in the Earth's atmosphere, water, and land. It is essential for regulating the Earth's climate and supporting life on Earth, as carbon is the building block of life and a key component of many biological and chemical processes. The carbon cycle plays a major role in removing carbon dioxide, a greenhouse gas, from the atmosphere through photosynthesis, where plants absorb carbon dioxide and release oxygen. The carbon is then passed along the food chain as animals eat plants. When plants and animals die, the carbon is returned to the soil and then released into the atmosphere through decomposition or burning. The carbon cycle helps maintain a balance between the levels of carbon dioxide in the atmosphere and the carbon that is absorbed by oceans and land, which helps regulate the Earth's temperature. A disruption to this cycle, such as through deforestation or the burning of fossil fuels, can lead to an increase in carbon dioxide in the atmosphere, which can contribute to climate change."}</w:t>
      </w:r>
    </w:p>
    <w:p>
      <w:r>
        <w:t>{"question": "Describe what will happen in the following equation 3x+2=8", "answer": "In the given equation, 3x + 2 = 8, the goal is to solve for the variable 'x'. This can be done by isolating the variable on one side of the equation and placing the constants on the other side. Here is the step-by-step process to solve for x:\n\n1. Subtract 2 from both sides of the equation to eliminate the constant term on the left side: \n\n3x + 2 - 2 = 8 - 2\n3x = 6\n\n2. Next, divide both sides of the equation by 3 to solve for x: \n\n(3x)/3 = 6/3\nx = 2\n\nThus, the solution to the equation 3x + 2 = 8 is x = 2. This means that when x is equal to 2, the equation is balanced, and both sides have the same value. It can be verified by substituting 2 back into the original equation: \n\n3(2) + 2 = 8\n6 + 2 = 8\n8 = 8."}</w:t>
      </w:r>
    </w:p>
    <w:p>
      <w:r>
        <w:t>{"question": "What are some ways to reduce water usage in homes?", "answer": "1. Taking shorter showers: The longer the shower, the more water you use. Try to limit your showers to under 10 minutes.\n\n2. Repairing leaks: Leaks can waste large amounts of water if not fixed promptly. Check for leaks in pipes, faucets, and toilets and repair them as soon as possible.\n\n3. Installing low-flow fixtures: Low-flow showerheads and faucets can significantly reduce the amount of water used without affecting water pressure.\n\n4. Upgrading appliances: Old appliances, such as washing machines and dishwashers, can use a lot of water. Upgrading to a new, more efficient model can save water and money in the long run.\n\n5. Using a broom instead of a hose: Instead of using a hose to clean driveways and sidewalks, use a broom to save water.\n\n6. Using a bucket to wash your car: Instead of using a running hose to wash your car, fill a bucket with water and use that instead.\n\n7. Collecting rainwater: Collecting and using rainwater for watering plants and other outdoor tasks can help conserve water.\n \n8. Watering in the morning or evening: Water your lawn or garden in the morning or evening when the temperature is cooler. This can reduce the amount of water lost to evaporation.\n\n9. Fully loading the dishwasher and washing machine: Only run the dishwasher and washing machine when they are fully loaded, to maximize water efficiency.\n\n10. Turning off the tap while brushing teeth: Turning off the tap while brushing teeth or shaving can save a lot of water. Every drop counts!"}</w:t>
      </w:r>
    </w:p>
    <w:p>
      <w:r>
        <w:t>{"question": "What is the difference between a saturated and an unsaturated fat?", "answer": "Saturated and unsaturated fats differ in their chemical structures and physical properties.\n\nSaturated fats are typically solid at room temperature and have a high melting point. They have single bonds between all of their carbon atoms and are saturated with hydrogen atoms. Saturated fats are commonly found in animal products such as meat and dairy, but they can also be found in some plant-based sources such as coconut oil and palm oil. \n\nOn the other hand, unsaturated fats are usually liquid at room temperature and have a lower melting point. They have at least one double bond between carbon atoms, which creates a kink in the fatty acid chain. Depending on the number of double bonds present, unsaturated fats can be further categorized as monounsaturated (one double bond) or polyunsaturated (2 or more double bonds) fats. Unsaturated fats are commonly found in plant-based sources such as nuts, seeds, and vegetable oils, as well as in fatty fish.\n\nIn terms of health effects, replacing saturated fats with unsaturated fats has been shown to reduce levels of bad cholesterol (LDL) and decrease the risk of heart disease. However, it's important to note that not all saturated fats are created equal and that they can still be part of a healthy diet in moderation."}</w:t>
      </w:r>
    </w:p>
    <w:p>
      <w:r>
        <w:t>{"question": "Classify each of the following sentences into either one of the two categories: opinion or fact. - - The sky is orange. \n- Bears are cute.", "answer": "- The sky is orange: Fact (assuming that this statement is made about a particular location and time, where the sky indeed appears orange due to the presence of the sun at the horizon or other natural phenomena. However, without context, the sentence could be seen as an opinion).\n- Bears are cute: Opinion."}</w:t>
      </w:r>
    </w:p>
    <w:p>
      <w:r>
        <w:t>{"question": "Imagine an alien visiting planet Earth for the first time. Describe what the alien might think of the planet.", "answer": "As a helpful AI assistant, I can certainly imagine what an alien might think of planet Earth after visiting it for the first time. Upon arrival, the alien might be struck by the stunning natural beauty of our planet, with its vast oceans, majestic mountains, lush forests, and diverse ecosystems. They might also be in awe of the incredible array of flora and fauna, with millions of different species of plants and animals, including humans.\n\nAt the same time, the alien might be perplexed by the many complex systems and structures created by humans, such as our cities, transportation networks, and forms of government, wondering why we have organized our societies in this way. They might also be puzzled by some of our behaviors and customs, such as our various forms of art, entertainment, and recreation.\n\nFinally, the alien might feel concerned by some of the challenges facing our planet, such as climate change, pollution, and conflicts between nations. However, they might also be heartened by the many initiatives and efforts underway to address these issues and build a more sustainable and peaceful world. In the end, the alien would likely leave with a deep appreciation for the beauty and diversity of Earth, as well as for the resilience and creativity of its inhabitants."}</w:t>
      </w:r>
    </w:p>
    <w:p>
      <w:r>
        <w:t>{"question": "What are some of the challenges faced by electric cars and how can they be overcome?", "answer": "Electric cars, although growing in popularity, have several challenges that need to be addressed in order to encourage widespread adoption. Some of these challenges include:\n\n1. Limited Range: One of the primary concerns for electric vehicle owners is the limited driving range provided by the batteries. This can result in range anxiety, where drivers are worried about running out of power before reaching their destination. This challenge can be addressed by developing batteries with higher energy density, expanding the network of charging stations, and developing fast charging technology.\n\n2. Charging Infrastructure: Another challenge faced by electric cars is the lack of charging infrastructure. In many regions, there are insufficient charging stations, and the charging process can take several hours. To overcome this challenge, investment in charging infrastructure is required to make it convenient for electric vehicle owners to charge their cars. Additionally, the development of faster charging technology can reduce the time required to top up the batteries.\n\n3. Upfront Cost: Electric cars can be more expensive to purchase compared to their gas-powered counterparts. Although they have lower operating costs, the high initial cost can be a deterrent for many buyers. Incentives such as rebates, tax credits, and lower registration fees can help to offset the upfront cost and make electric cars more affordable.\n\n4. Limited Model Availability: The availability of electric car models is still limited, particularly in certain regions. This can limit consumer choice and make it difficult for buyers to find a model that meets their specific needs. Increasing the production of electric cars and expanding the range of available models can help to provide consumers with more options.\n\nOverall, many of these challenges can be addressed through a combination of technological advancements, investment in charging infrastructure, and incentives to make electric cars more affordable and convenient to own and operate."}</w:t>
      </w:r>
    </w:p>
    <w:p>
      <w:r>
        <w:t>{"question": "Generate a 5-word phrase that best describes a person who is highly ambitious and driven", "answer": "Determined, Goal-oriented, Resolute, Focused, Motivated."}</w:t>
      </w:r>
    </w:p>
    <w:p>
      <w:r>
        <w:t>{"question": "Provide an example of transferable skills.", "answer": "Transferable skills are abilities that are relevant and useful across different areas of life whether in personal, academic, or professional situations. These skills can be gained through various experiences and activities and can be carried with you as you progress. Some common examples include:\n\n- Communication: the ability to effectively communicate verbally, non-verbally, and in writing enables you to convey your ideas and thoughts clearly, collaborate effectively with others, and resolve conflicts.\n\n- Time management: the ability to prioritize, plan and organize your time effectively enables you to meet deadlines and work efficiently on multiple tasks.\n\n- Adaptability: the ability to adjust to changing environments, situations, or technologies allows you to cope with new challenges, be open to new opportunities, and remain productive.\n\n- Leadership: the ability to motivate and influence others, make decisions, and take responsibility enables you to effectively manage projects, enhance team collaboration, and achieve the desired outcome.\n\n- Critical thinking: the ability to analyze, evaluate and make decisions based on available information enables you to solve problems, make informed decisions, and introduce new ideas.\n\nThese are a few examples of transferable skills that can be applied across a range of jobs, industries, and personal situations to increase your success and growth."}</w:t>
      </w:r>
    </w:p>
    <w:p>
      <w:r>
        <w:t>{"question": "What is an operating system and what is its purpose?", "answer": "An operating system (OS) is a software program that manages the hardware and software resources of a computer. It provides a way for applications to interact with the hardware, performs basic tasks such as managing files, controlling input and output operations, and allocating memory. The purpose of an operating system is to provide a consistent and user-friendly interface between the user and the computer hardware and to manage the efficient and secure execution of other software programs. It serves as the foundation for all other software programs to run, enabling them to perform their desired functions efficiently."}</w:t>
      </w:r>
    </w:p>
    <w:p>
      <w:r>
        <w:t>{"question": "Create a message that conveys encouragement to someone.", "answer": "\"Remember that tough times are just temporary challenges that help you grow and become stronger. You are capable, you are resilient, and you have what it takes to overcome this. Keep pushing forward, take it one step at a time, and know that you have my support and encouragement along the way. You got this!\""}</w:t>
      </w:r>
    </w:p>
    <w:p>
      <w:r>
        <w:t>{"question": "Compose a 3-5 lines poem about summer.", "answer": "Golden sun and clear blue skies,\nThe scent of saltwater as the tide rise,\nEndless days of warmth and fun,\nSummer memories cherished by everyone."}</w:t>
      </w:r>
    </w:p>
    <w:p>
      <w:r>
        <w:t>{"question": "Transform the text into an active voice statement. - The boat was seen by us.", "answer": "We saw the boat."}</w:t>
      </w:r>
    </w:p>
    <w:p>
      <w:r>
        <w:t>{"question": "Generate a joke that its punchline involves the phrase \"bar of soap\".", "answer": "Why was the math book sad?\n\nBecause it had too many problems, but a bar of soap won't be able to help!"}</w:t>
      </w:r>
    </w:p>
    <w:p>
      <w:r>
        <w:t>{"question": "Ask a creative question about the topic of animals.", "answer": "What would happen if animals could speak human languages, and how would it impact the way we interact with them and view their intelligence?"}</w:t>
      </w:r>
    </w:p>
    <w:p>
      <w:r>
        <w:t>{"question": "State one benefit of artificial intelligence.", "answer": "One benefit of artificial intelligence is its ability to analyze massive amounts of data and identify patterns and trends in a short amount of time, leading to more efficient and informed decision-making across various industries."}</w:t>
      </w:r>
    </w:p>
    <w:p>
      <w:r>
        <w:t>{"question": "Come up with a two sentence story.", "answer": "As the storm raged on outside, Sarah sat by the window, her eyes fixed on the tumultuous sea. It was then she realized that the turmoil in her heart was far greater than the storm outside."}</w:t>
      </w:r>
    </w:p>
    <w:p>
      <w:r>
        <w:t>{"question": "Create a Word or PowerPoint document with 10 slides.", "answer": "I'm sorry, but as an AI text-based assistant, I'm not able to create Word or PowerPoint documents. However, I can provide you with textual information or ideas that you can use to create your presentation. Would you like some help with that?"}</w:t>
      </w:r>
    </w:p>
    <w:p>
      <w:r>
        <w:t>{"question": "Provide three examples of chemical reactions.", "answer": "1. Combustion Reaction: This occurs when a hydrocarbon reacts with oxygen gas, producing carbon dioxide and water. An example of this type of reaction is the burning of methane gas (CH4) in the presence of oxygen (O2): CH4 + 2O2 \u2192 CO2 + 2H2O.\n\n2. Neutralization Reaction: This happens when an acid reacts with a base, resulting in the formation of a salt and water. For instance, the reaction between hydrochloric acid (HCl) and sodium hydroxide (NaOH) is a classic example of a neutralization reaction: HCl + NaOH \u2192 NaCl + H2O.\n\n3. Single displacement reaction: In this type of reaction, an element switches places with another element from a compound, forming a new element and a new compound. For instance, when zinc (Zn) reacts with copper sulphate (CuSO4), zinc replaces copper in the copper sulphate compound, producing zinc sulfate (ZnSO4) and copper (Cu): Zn + CuSO4 \u2192 ZnSO4 + Cu."}</w:t>
      </w:r>
    </w:p>
    <w:p>
      <w:r>
        <w:t>{"question": "Create a profile on Facebook", "answer": "To create a profile on Facebook, follow these steps:\n\n1. On your device, open an internet browser and visit www.facebook.com.\n2. On the welcome page, you'll see a form titled \"Create a New Account.\" Fill in the required information, including your first name, last name, mobile number or email address, password, date of birth, and gender.\n3. After filling out the form, click the \"Sign Up\" button. \n4. Facebook will then send a verification email or text message to the email address or phone number you provided. Follow the instructions to verify your account.\n5. Once your account is verified, you can log in and begin setting up your profile. You may want to add a profile picture, cover photo, and some basic information about yourself, such as where you live, your education and work, and your interests.\n6. You can then start connecting with friends and family by searching for them and sending them friend requests.\n\nRemember, when creating a profile on Facebook or any other social media platform, it's important to use a strong, unique password and to be mindful of the information you share online."}</w:t>
      </w:r>
    </w:p>
    <w:p>
      <w:r>
        <w:t>{"question": "We need to create a unique and memorable tagline for a special event. What would be a good tagline in this context?", "answer": "\"Unforgettable moments, unforgettable memories: Experience the magic at our special event!\""}</w:t>
      </w:r>
    </w:p>
    <w:p>
      <w:r>
        <w:t>{"question": "Write a new sentence using the words in the sentence provided. - The cat ran away.", "answer": "Away ran the cat."}</w:t>
      </w:r>
    </w:p>
    <w:p>
      <w:r>
        <w:t>{"question": "Given a sentence, convert it from present tense to future tense. - He is eating his dinner.", "answer": "He will be eating his dinner."}</w:t>
      </w:r>
    </w:p>
    <w:p>
      <w:r>
        <w:t>{"question": "Given a sentence, classify it according to sentiment (positive / neutral / negative). - I really don't like this.", "answer": "The sentiment of this sentence is negative."}</w:t>
      </w:r>
    </w:p>
    <w:p>
      <w:r>
        <w:t>{"question": "Separate the words in the sentence into syllables. - She is jumping rope.", "answer": "She is jump-ing rope."}</w:t>
      </w:r>
    </w:p>
    <w:p>
      <w:r>
        <w:t>{"question": "Compute 74.", "answer": "C(7,4) = 7!/4!3! = (7 \u00d7 6 \u00d7 5 \u00d7 4)/(4 \u00d7 3 \u00d7 2 \u00d7 1) = 35."}</w:t>
      </w:r>
    </w:p>
    <w:p>
      <w:r>
        <w:t>{"question": "How can you explain recent advances in AI technology?", "answer": "Recent advances in AI technology are the result of numerous developments in various areas. One significant development has been the increase in the availability and processing power of high-speed computers which has enabled the handling of large amounts of data and complex calculations required for AI development. Another critical development has been in the field of machine learning algorithms, which enable AI systems to learn and recognize patterns from data, making them increasingly adaptive.\n\nAdvances in natural language processing have also played a vital role in improving AI technology. This allows machines to better understand human language, interpret context, respond to voice commands, and communicate more effectively. Deep learning, a subset of machine learning, has also become an essential tool in AI development. This technique utilizes neural networks to mimic the workings of the human brain, enabling machines to learn from data and make decisions.\n\nAnother key area of advancement has been in robotics and automation. Robots and automated systems have become increasingly sophisticated and able to perform a wide range of tasks with human-like dexterity and accuracy.\n\nOverall, these recent advances in AI technology are the result of a combination of factors, including improvements in hardware, software, and algorithms, as well as the increased availability of data and investment in research and development. The field is continually evolving, and further advancements are expected as technology continues to improve."}</w:t>
      </w:r>
    </w:p>
    <w:p>
      <w:r>
        <w:t>{"question": "Create an outline for a short story set in a post-apocalyptic world", "answer": "I. Introduction\n    A. Setting the scene\n    B. Brief explanation of the apocalyptic event\n    C. Introduction of main character\n\nII. Post-Apocalyptic Life\n    A. Description of the main character\u2019s daily struggles \n    B. The main character\u2019s encounters with other survivors\n    C. Hazardous environment and dangerous creatures\n\nIII. The Quest\n    A. The main character hears about a safe haven\n    B. The journey to find the safe haven\n    C. Setbacks and challenges along the way\n\nIV. Arrival at the Safe Haven\n    A. First impressions of the new community\n    B. The main character\u2019s role in the new community \n    C. Reflection on the journey and personal growth\n\nV. Conclusion\n    A. The main character settling into their new life\n    B. Thoughts on the future of the post-apocalyptic world\n    C. Final thoughts from the main character."}</w:t>
      </w:r>
    </w:p>
    <w:p>
      <w:r>
        <w:t>{"question": "Create an example of a poetry stanza with the given parameters - Rhyme scheme: abcb", "answer": "The weather outside is quite cold (a)\nSnow covers the ground, winter's fold (b)\nThe gusts of wind blow fierce and bold (c)\nAs nature's beauty continues to unfold (b)"}</w:t>
      </w:r>
    </w:p>
    <w:p>
      <w:r>
        <w:t>{"question": "Create a list of interview questions that you would use to assess someone\u2019s knowledge of teamwork", "answer": "1. Can you provide an example of when you were a part of a successful team, and what contributions did you make to their success?\n2. How do you handle conflict or disagreements within a team?\n3. Can you describe a time when you assisted or supported a team member in achieving their goal?\n4. In your opinion, what are the key attributes that make a team successful?\n5. Can you share an experience when you had to take on a leadership role within a team? \n6. How do you usually collaborate with others to achieve a common goal?\n7. Can you discuss a time when the team faced a challenge, and how was it resolved? \n8. How do you assess the strengths and weaknesses of your team members, and how do you delegate tasks accordingly?\n9. Can you describe how you have incorporated feedback from team members to improve team performance?\n10. In your experience, how important do you feel communication is within a team, and how do you ensure clear and effective communication?"}</w:t>
      </w:r>
    </w:p>
    <w:p>
      <w:r>
        <w:t>{"question": "Create a list of activities to be used in a team building activity", "answer": "1. Trust exercises\n2. Ice breaker games\n3. Problem-solving challenges\n4. Communication exercises\n5. Collaborative art projects\n6. Outdoor team sports\n7. Cooking challenges\n8. Scavenger hunts with clues\n9. Group volunteer work\n10. Role-playing exercises."}</w:t>
      </w:r>
    </w:p>
    <w:p>
      <w:r>
        <w:t>{"question": "Describe what a web crawler is", "answer": "A web crawler, sometimes referred to as a spider, is a software program or script that systematically browses the internet to index web pages and collect information. Often used by search engines, web crawlers scan web pages and follow the links on those pages to find new pages and add them to their index. The information collected by the web crawler is used to improve the search engine's performance and accuracy by providing relevant and up-to-date search results.\n\nWeb crawlers can also be used for various other purposes, such as data mining, site monitoring, archiving, and gathering marketing intelligence. However, most web crawlers are designed to follow rules and protocols such as robots.txt files, which tell them which pages they are allowed to crawl and which ones they are not. This helps to prevent overloading or damaging websites with too many requests."}</w:t>
      </w:r>
    </w:p>
    <w:p>
      <w:r>
        <w:t>{"question": "What are the stages of the user-centered design process?", "answer": "The user-centered design process is an approach to designing products and services that focuses on the needs, preferences, and behavior of users. The process involves several stages that helps ensure that the design solution meets user needs and is easy to use. Here are the stages of the user-centered design process:\n\n1. Research: This stage involves gathering information about users and their needs, as well as understanding the context in which the product or service will be used. This is typically done through user interviews, surveys, and observations.\n\n2. Ideation: In this stage, designers generate ideas for potential solutions based on the information gathered during the research stage. This includes brainstorming sessions and other creative techniques to come up with a range of possible design concepts.\n\n3. Prototyping: In this stage, designers create low-fidelity versions of their design concepts to test with users. These prototypes can take many forms, from simple paper sketches to interactive digital mockups.\n\n4. Testing: This stage involves testing the prototypes with users to see how well they meet their needs and expectations. User feedback is gathered and used to refine the design concepts.\n\n5. Refinement: In this stage, designers use the feedback and test results to refine the prototypes and create a more polished version of the design.\n\n6. Implementation: This is the stage where the final design is implemented and the product or service is launched. Post-launch testing and evaluation may also be conducted to assess how well the product or service is meeting user needs.\n\n7. Iteration: User-centered design is an iterative process, meaning that design solutions are continually tested and refined based on user feedback. As such, designers may go through several cycles of prototyping, testing, and refinement until they arrive at a design solution that meets the needs of users."}</w:t>
      </w:r>
    </w:p>
    <w:p>
      <w:r>
        <w:t>{"question": "Construct a potential attack vector that exploits the vulnerability. - The system is vulnerable to a SQL injection attack.", "answer": "One potential attack vector that could exploit this vulnerability would be as follows:\n\n1. Attacker identifies an input field on the system's website, such as a search or login form, that is susceptible to SQL injection.\n2. The attacker crafts a malicious SQL statement, designed to manipulate or extract sensitive data from the underlying database. For example, they might enter a username of `' OR 1=1;--` in a login form, which could bypass the authentication process.\n3. The system processes the input and the injected SQL code is executed, granting the attacker access to sensitive information or potentially allowing them to corrupt or delete data.\n4. The attacker could then use this information or access to further compromise the system or exploit it for their own gain.\n\nThis attack vector highlights the importance of properly sanitizing and validating user input to prevent malicious code from being executed."}</w:t>
      </w:r>
    </w:p>
    <w:p>
      <w:r>
        <w:t>{"question": "Suggest how Companies can use Artificial Intelligence (AI)", "answer": "There are several ways companies can use AI to improve their operations, streamline processes and create new business opportunities. Here are some suggestions:\n\n1. Enhancing customer service: AI-powered chatbots and virtual assistants can provide quick and efficient customer service round the clock. They can handle customer inquiries, complaints, and provide them with personalized recommendations.\n\n2. Predictive analysis: AI can be used to analyze large data sets and make predictions based on trends and patterns. Companies can use this information to make informed decisions, forecast demand, and optimize supply chains.\n\n3. Personalization: AI algorithms can be used to personalize marketing campaigns, product recommendations, and customer interactions. By analyzing customer data, AI can create customized experiences for each individual, thus increasing customer satisfaction and loyalty.\n\n4. Automation: Companies can use AI to automate repetitive, time-consuming tasks such as data entry, accounting, and scheduling. This will free up employees to focus on more strategic tasks and improve efficiency.\n\n5. Fraud detection: AI can be used to detect fraudulent activities in financial transactions by analyzing patterns and flagging anomalies. This can help companies reduce the risk of financial losses and improve their security measures.\n\nIn conclusion, AI can be a powerful tool for companies to improve their operations, gain insights, and better serve their customers. By incorporating AI into their business strategy, companies can stay competitive and remain at the forefront of innovation."}</w:t>
      </w:r>
    </w:p>
    <w:p>
      <w:r>
        <w:t>{"question": "Identify the domain for this text - The assembly process for pop-up toasters requires several steps.", "answer": "The domain of this text is manufacturing or appliance production."}</w:t>
      </w:r>
    </w:p>
    <w:p>
      <w:r>
        <w:t>{"question": "What is the most essential skill to have for a project manager?", "answer": "One of the most essential skills for a project manager to have is the ability to effectively communicate with and lead a team. This includes being able to convey project goals and deadlines, delegate tasks, and resolve conflicts. A good project manager should also be able to actively listen to team members' feedback and concerns and respond appropriately. Additionally, other important skills include time management, organization, problem solving, and adaptability."}</w:t>
      </w:r>
    </w:p>
    <w:p>
      <w:r>
        <w:t>{"question": "Generate an article on the ethical implications of using AI", "answer": "The Ethical Implications of Using AI\n\nArtificial intelligence (AI) is a rapidly growing field that has the potential to radically transform many aspects of our lives. From smart home devices and self-driving cars to business automation and medical diagnostic tools, this technology is revolutionizing the way we live, work and interact with the world around us. However, with this progress come a whole host of ethical considerations that must be taken into account.\n\nOne of the primary concerns surrounding the use of AI is the potential for it to be used to harm, control or manipulate people. As AI systems become more advanced and ubiquitous, it is essential that we ensure that they are programmed with safeguards to prevent them from being used for nefarious purposes. For example, AI systems must be carefully designed to avoid bias and discrimination, and to respect people\u2019s privacy and autonomy.\n\nAnother ethical consideration when it comes to AI is the issue of accountability. As AI systems become increasingly capable of making decisions, it becomes more difficult to determine who should be held responsible for their actions. For example, if a self-driving car causes an accident, who should be held accountable? The car's owner, the developer of the software, or the car itself? This is an issue that must be thoroughly addressed as AI becomes more ubiquitous.\n\nThere are also concerns about the impact of AI on employment. Many experts predict that AI systems will replace many jobs in the coming years, leading to widespread unemployment and significant economic disruption. This raises important ethical questions about how we should support workers who are displaced by AI and ensure they have the skills and resources they need to thrive in a changing economy.\n\nFurthermore, the use of AI for military purposes is another area of concern. Many experts worry that the deployment of autonomous weapons systems on the battlefield could lead to unintended and catastrophic consequences. There are also concerns that AI could be used to target individuals in nefarious ways, such as using facial recognition technology to identify and track people.\n\nIn conclusion, AI is a powerful tool that can bring many benefits, but it is important that we carefully consider the ethical implications of its use. As we continue to develop AI systems, we must ensure that they are transparent, responsible and programmed to prioritize the well-being of individuals and society as a whole. By doing so, we can unlock the full potential of AI and ensure that it is used for the greater good."}</w:t>
      </w:r>
    </w:p>
    <w:p>
      <w:r>
        <w:t>{"question": "List the features of a smart light bulb.", "answer": "1. Remote Control: Smart light bulbs can be turned on and off remotely through a smartphone app, voice assistant, or other smart home devices.\n2. Energy Efficiency: They use energy-efficient LED technology to save energy and reduce utility bills.\n3. Customizable Scheduling: Users can schedule the smart bulbs to turn on or off at specific times, and even set routines for different days of the week.\n4. Multicolor Options: Smart light bulbs can emit a wide range of colors to suit moods, events, or simply personal preferences.\n5. Dimming Capabilities: Most smart light bulbs have the ability to dim, providing greater control over the ambiance and lighting levels.\n6. Compatibility: Smart light bulbs can be integrated with other smart home systems and devices for seamless control and functionality.\n7. Geofencing: Smart light bulbs can use a phone's GPS to detect when users are approaching or leaving their home and adjust the lights accordingly.\n8. Eco-friendly: Smart light bulbs have a longer lifespan than traditional incandescent bulbs, reducing the amount of waste generated by frequent bulb replacements.\n9. Scene Setting: Users can create custom lighting scenes for different activities and save them for easy access.\n10. Voice Control: Smart light bulbs can be controlled using voice commands through popular voice assistants like Amazon Alexa, Google Assistant, and Apple Siri."}</w:t>
      </w:r>
    </w:p>
    <w:p>
      <w:r>
        <w:t>{"question": "Develop an algorithm to sort data.", "answer": "Here is one possible way to sort data using a common algorithm called \"Bubble Sort\": \n1. Receive the data that needs to be sorted in the form of an array or list.\n2. Check the first two elements of the array. If the first element is greater than the second, swap their positions. If not, leave them as they are.\n3. Move to the next pair of elements and perform the same check and swap. Continue this process until the end of the array.\n4. After the first pass through the array, the largest element will have \"bubbled\" to the end of the array.\n5. Repeat the above process for the rest of the array, excluding the last element, as it is already in its proper position.\n6. Continue these passes until no more swaps are required.\n7. The data is now sorted in ascending order.\n\nNote that Bubble Sort is just one of many possible algorithms that can be used to sort data. Other common sorting algorithms include Quick Sort, Merge Sort, Insertion Sort, and Selection Sort, among others. The choice of the sorting algorithm may depend on the nature of the data and the specific requirements of the task at hand."}</w:t>
      </w:r>
    </w:p>
    <w:p>
      <w:r>
        <w:t>{"question": "Develop an AI system to monitor credit card usage.", "answer": "To develop an AI system to monitor credit card usage, several steps must be taken.\n\n1. Data Collection: The first step is to collect data on credit card usage, such as transaction history, location, spending habits, and patterns. This data can be obtained from the credit card provider, the cardholder, or third-party sources, such as credit bureaus.\n\n2. Data Preprocessing: The data collected must be cleaned and organized before it can be used in the AI system. This involves checking for errors or inconsistencies in the data, filling in missing values, and converting the data into a format that can be easily analyzed.\n\n3. Model Development: The next step is to develop an AI model that can monitor credit card usage. This model should incorporate machine learning algorithms that can learn from the data and improve over time. These algorithms can include supervised learning techniques, such as logistic regression and decision trees, or unsupervised learning techniques, such as clustering and anomaly detection.\n\n4. Model Training: The AI model must be trained using the data collected. This involves providing the model with examples of credit card usage, and allowing it to learn from these examples. The model can then make predictions about future credit card usage based on its understanding of the data.\n\n5. Monitoring Credit Card Usage: Once the AI model has been developed and trained, it can be used to monitor credit card usage. This involves tracking transactions and assessing them for potential fraud or misuse. The model can flag any suspicious activity or changes in spending habits, such as an unusually large purchase, or a transaction made in a different country.\n\n6. Reporting: The AI system should also provide reporting tools that allow the cardholder or credit card provider to view the results of the monitoring. These reports can provide insights into spending patterns, and identify areas where the cardholder may need to make changes.\n\nOverall, an AI system for monitoring credit card usage can provide increased security and protection for the cardholder, and help detect and prevent fraudulent activity."}</w:t>
      </w:r>
    </w:p>
    <w:p>
      <w:r>
        <w:t>{"question": "Explain the advantages of using a connected car.", "answer": "A connected car is one that is equipped with internet connectivity and enhanced digital features, allowing it to communicate with other devices and perform a range of functions. There are several advantages of using a connected car, some of which include:\n\n1. Improved Safety: Connected cars can communicate with other vehicles, traffic systems and weather updates to help reduce the likelihood of accidents. Features such as collision avoidance systems, lane departure warnings and automatic emergency braking help keep drivers and passengers safe on the road.\n\n2. Enhanced Convenience: With a connected car, drivers can remotely start the engine, control climate settings and unlock the doors using a smartphone. Additionally, real-time traffic updates and GPS navigation help drivers arrive at their destination more efficiently and avoid congested routes.\n\n3. Better Maintenance: Connected cars can monitor their own systems and alert drivers when maintenance is required. This can help prevent breakdowns and prolong the life of the vehicle. Some cars can even schedule an appointment with a mechanic or request roadside assistance.\n\n4. In-car Entertainment: A connected car also provides enhanced entertainment options for passengers. From music, podcasts, and movies to audiobooks and games, connected cars have something for everyone. Passengers can stream media or connect their own devices to access their personal content.\n\n5. Cost Savings: Connected cars can help drivers save money by providing real-time fuel economy data and suggesting more efficient driving routes. Insurance companies may also offer lower rates or discounts for vehicles equipped with advanced safety features.\n\nIn summary, connected cars offer a range of benefits including improved safety, convenience, maintenance, entertainment, and cost savings. These features make driving more enjoyable and help improve the overall ownership experience."}</w:t>
      </w:r>
    </w:p>
    <w:p>
      <w:r>
        <w:t>{"question": "How can someone increase their speed when reading new material?", "answer": "There are several strategies and techniques that can help someone increase their speed when reading new material. Here are some of them:\n\n1. Use your finger as a guide: When reading, use your index finger to guide your eyes across the page. This can help in increasing your reading speed and reduce the distractions of the other text on the page.\n\n2. Practice chunking: Instead of reading one word at a time, try reading them in chunks. Start with two to three words at a time and gradually increase. This method will help you understand and retain the material you are reading much faster.\n\n3. Eliminate subvocalization: Subvocalization is the act of pronouncing the words to yourself while reading. By eliminating this habit, you can significantly improve your reading speed.\n\n4. Avoid regressions: Regressions is the practice of re-reading what you have already read. Train yourself to trust your comprehension and avoid going back to reread multiple times, this slows down your reading speed.\n\n5. Improve your comprehension: Speed reading is not just about reading fast; it's also about understanding the material. Improve your comprehension by using techniques like visualization or summarizing.\n\n6. Use technology: Finally, there are several apps and programs available today that are specifically designed to help you improve your reading speed. Consider using one of them as a tool to help you read faster."}</w:t>
      </w:r>
    </w:p>
    <w:p>
      <w:r>
        <w:t>{"question": "Recommend an exercise routine for weight loss.", "answer": "If you are looking to lose weight, a combination of regular exercise and a balanced diet is the most effective way to achieve your goals. Here is a recommended exercise routine that can help promote weight loss:\n\n1. Cardiovascular workouts-This type of exercise is great for burning calories and shedding fat. Activities such as running, cycling, and swimming can be done for 30-45 minutes, 3-5 times a week.\n\n2. High Intensity Interval Training (HIIT)- This type of training involves short bursts of high-intensity exercise followed by periods of rest. It has been shown to be effective at boosting metabolism and burning fat. You can perform HIIT workouts with exercises such as sprints, burpees, or jump squats, for 20-30 minutes, 2-3 times a week.\n\n3. Strength Training- Building muscle mass helps to increase metabolism and burn fat even while resting. You can incorporate strength training exercises into your routine such as squats, lunges, push-ups, and weight lifting, for 30-45 minutes, 2-3 times a week.\n\n4. Yoga and Pilates- These types of exercises are great for building strength, flexibility, and balance. They can also help to reduce stress, which can lead to weight gain. You can perform yoga or Pilates workouts for 30-60 minutes, 1-2 times a week.\n\nRemember to start slowly, and gradually increase the intensity and frequency of your workouts as your fitness level improves. It's also important to listen to your body, and allow for adequate rest and recovery. With regular exercise and a healthy diet, you can achieve your weight loss goals."}</w:t>
      </w:r>
    </w:p>
    <w:p>
      <w:r>
        <w:t>{"question": "Develop a machine learning system to identify signs of diabetes.", "answer": "Developing a machine learning system to identify signs of diabetes would involve the following steps:\n\n1. Data Collection: The first step would be to gather data from various sources such as hospitals, clinics, and medical research centers. The data would include information about patients\u2019 medical histories, lab results, and various symptoms associated with diabetes. Along with this data, information pertaining to healthy individuals will also be collected in order to create a balanced dataset.\n\n2. Data Preprocessing: The next step would be to clean the data by dealing with missing or incomplete data, handling outliers, and normalizing data for better analysis. This step is crucial to ensure the data used for model training is accurate and reliable.\n\n3. Feature Selection: In this step, the most relevant features would be selected for training the machine learning model. These could include features such as blood glucose levels, age, family history of diabetes, BMI, blood pressure, and cholesterol levels.\n\n4. Model Selection and Training: A suitable machine learning algorithm such as logistic regression, decision tree, K-nearest neighbors, or neural networks will be chosen to develop the model. The model would be trained using the preprocessed data with the selected features, and its performance would be evaluated using measures such as accuracy, precision, and recall.\n\n5. Model Evaluation and Optimization: The model's performance would be evaluated by testing it on a holdout dataset that it has not seen before. If the performance is not satisfactory, the model will be optimized by tweaking its hyperparameters or by selecting a different algorithm. The process will be iterated until a satisfactory level of accuracy is achieved.\n\n6. Deployment: Once the model is developed and optimized, it can be deployed in a real-world setting for use by medical professionals to identify signs of diabetes in patients. The model could be integrated into electronic health record systems to provide alerts to doctors when early signs of diabetes are detected.\n\nThe developed machine learning system will help medical professionals in the early identification of diabetes, enabling timely intervention and treatment."}</w:t>
      </w:r>
    </w:p>
    <w:p>
      <w:r>
        <w:t>{"question": "Design a data model for a restaurant review site.", "answer": "Here is a possible data model for a restaurant review site:\n\n1. `User` \n    - `username` : (String) A unique identifier for the user\n    - `email` : (String) The user's email address\n    - `password` : (String) The user's password\n    - `reviews` : (List[Review]) A list of all reviews left by the user.\n\n2. `Restaurant`\n    - `name` : (String) The name of the restaurant\n    - `address` : (String) The restaurant's location\n    - `type` : (List[String]) A list of tags/labels about the cuisine/style of the restaurant\n    - `rating` : (Float) The average rating of the restaurant based on all user reviews\n    - `reviews` : (List[Review]) A list of all reviews left for the restaurant.\n\n3. `Review`\n    - `user` : (User) The user who left the review\n    - `restaurant` : (Restaurant) The restaurant being reviewed\n    - `rating` : (Integer) The rating given by the user (e.g., 1-5 stars)\n    - `text` : (String) The text of the review left by the user\n    - `date` : (Date) The date the review was left.\n\n4. `Photo`\n    - `url` : (String) The URL of the photo\n    - `caption` : (String) A brief caption for the photo\n    - `restaurant` : (Restaurant) The restaurant associated with the photo\n    - `user` : (User) The user who uploaded the photo.\n\nThis data model includes four main entities: `User`, `Restaurant`, `Review`, and `Photo`. `User` represents a user of the site and includes basic information such as their `username`, `email`, and `password`. `Restaurant` represents a restaurant on the site and includes information such as the restaurant's `name`, `address`, `type`, `rating`, and `reviews`.\n\n`Review` represents a review left by a user and includes information about the `user` who left the review, the `restaurant` being reviewed, the `rating` given by the user, the `text` of the review, and the `date` the review was left. \n\n`Photo` represents a photo uploaded by a user of a restaurant and includes"}</w:t>
      </w:r>
    </w:p>
    <w:p>
      <w:r>
        <w:t>{"question": "Explain how AI can help improve healthcare.", "answer": "Advances in artificial intelligence and machine learning technology have the potential to significantly improve the field of healthcare. Some ways in which AI can enhance the healthcare system include:\n\n1. Medical diagnosis: AI algorithms can analyze medical data from patient records, lab results, and medical imaging to help in the diagnosis of diseases. This can enhance the diagnostic accuracy and reduce the likelihood of misdiagnosis.\n\n2. Personalized medicine: AI can help tailor treatment plans for individual patients by taking into account their specific medical history and risk factors. This can result in more effective treatment outcomes and improve patient satisfaction.\n\n3. Drug discovery: AI can accelerate the process of drug discovery by rapidly sifting through vast amounts of data to identify potential new treatments for diseases.\n\n4. Administrative tasks: AI can assist with administrative tasks such as appointment scheduling, managing patient records, and handling insurance claims. This can reduce the workload of healthcare providers and improve efficiency.\n\n5. Health monitoring: AI can be integrated with wearable or home-monitoring devices to provide insights into a patient's health status. This can enable healthcare providers to intervene early and prevent complications.\n\nIn summary, AI has the potential to revolutionize the healthcare system by improving diagnostic accuracy, tailoring treatment plans, accelerating drug discovery, reducing administrative burden, and facilitating health monitoring."}</w:t>
      </w:r>
    </w:p>
    <w:p>
      <w:r>
        <w:t>{"question": "Develop an AI assistant for grocery shopping.", "answer": "As an AI assistant designed specifically for grocery shopping, my primary goal is to make the process of purchasing groceries as easy and hassle-free as possible for my users.\n\nSome of the key features I could offer include:\n- **List Creation:** Create and keep track of multiple shopping lists, each customizable for a specific shopping trip or meal plan. Items can easily be added to a list via voice command or manual input, and the lists can be accessed anytime, anywhere.\n- **Inventory Management:** Keeps track of the items that you have at home, and reminds you when you need to restock certain items. This can help to reduce food waste and save money, as you are only buying what you need.\n- **Price Comparison:** Compares prices of items on your shopping list from different grocery stores in real-time, to help you save money while shopping. With my price comparison feature, you'll have the information you need to make an informed decision on where to shop, without having to manually check prices at different stores.\n- **Recipe Suggestions:** I can offer recipe suggestions based on the ingredients you already have at home, the dietary restrictions/preferences you have set up, and the items on your shopping list. With my recipe suggestions, it is easier to plan meals and decide what items to add to your shopping list.\n- **Coupons and Discounts:** I'll keep track of available coupons and discounts at your favorite stores, and notify you when new deals are available. This feature can help you save even more money while shopping for groceries.\n- **In-Store Navigation:** When you are inside a grocery store, I can help you find items on your list quickly and easily, by providing you with a map of the store and the exact locations of the items you need. This feature is designed to save you time and make shopping more efficient.\n\nOverall, as an AI assistant for grocery shopping, I am designed to help you save time, money, and effort while shopping for groceries. With my user-friendly interface and advanced features, grocery shopping has never been easier or more enjoyable."}</w:t>
      </w:r>
    </w:p>
    <w:p>
      <w:r>
        <w:t>{"question": "What should a resume be composed of and how many pages should it be?", "answer": "A resume is a document that summarizes your education, work experience, skills, and achievements, and is typically used in the job application process. A good resume should be clear, concise, and well-organized, and should effectively highlight the information that is most relevant to the position you are applying for.\n\nThere is no definitive rule as to how long a resume should be, as this can vary depending on a number of factors, including the level of experience, the industry, and the specific job requirements. However, as a general guideline, most recruiters prefer a resume that is one to two pages in length.\n\nTo create an effective resume, it is important to include the following key components: \n1. Contact Information: Your name, address, phone number, and email at the top of the resume. \n2. Summary or Objective: A brief statement that summarizes your career goals and highlights your relevant qualifications. \n3. Education: Your degrees, schools attended, major(s), and graduation dates. \n4. Work Experience: Your past jobs, internships, or volunteer work, listed in reverse chronological order. Include your job title, employer, dates of employment, and key responsibilities and achievements. \n5. Skills: A list of your relevant skills, including technical and soft skills, and any certifications or licenses.\n6. Achievements or Awards: Any noteworthy personal or professional achievements, including awards or recognition. \n7. References: A list of professional references, or a statement indicating that references are available upon request."}</w:t>
      </w:r>
    </w:p>
    <w:p>
      <w:r>
        <w:t>{"question": "Explain the difference between an even and an odd number.", "answer": "Even and odd numbers are two classifications of whole numbers based on their divisibility by 2.\n\nAn even number is a whole number that can be divided by 2 with no remainder left. In other words, it is any integer that is a multiple of 2. For example, the numbers 2, 4, 6, 8, 10, 26, and 1028 are all even numbers because when divided by 2, they have no remainders. Another way to recognize an even number is that its last digit will always be 0, 2, 4, 6, or 8.\n\nOn the other hand, an odd number is a whole number that cannot be evenly divided by 2. If you divide an odd number by 2, there will always be a remainder of 1 left over. The numbers 1, 3, 5, 7, 9, 27, and 1029 are all examples of odd numbers. The last digit of an odd number is always 1, 3, 5, 7, or 9.\n\nIn summary, the difference between an even and an odd number is that an even number is divisible by 2 with no remainder, while an odd number is not divisible by 2 and will always have a remainder of 1."}</w:t>
      </w:r>
    </w:p>
    <w:p>
      <w:r>
        <w:t>{"question": "Explain the importance of planning an event.", "answer": "Planning an event is crucial in order to ensure that it runs smoothly and achieves its intended purpose. Good planning helps to identify potential challenges, avoid confusion and set the right expectations for everyone involved. Below are some of the key reasons why event planning is important: \n\n1. Establishes clear goals and objectives: Planning an event involves setting clear goals and objectives that guide all aspects of the event. It defines what the event hopes to achieve, and helps to communicate this to attendees, sponsors, and stakeholders alike.\n\n2. Sets a realistic budget: Event planning involves creating a financial plan that helps to allocate resources to various aspects of the event. This includes everything from venue bookings, to catering, to entertainment. Budget planning ensures that the event stays within its financial means, avoids last minute surprises, and maximizes the return on investment. \n\n3. Enables effective time management: Planning an event involves creating a timeline that outlines all of the tasks that need to be completed in the lead-up to the event. This helps to ensure that everything is done on time, and that the event runs smoothly. It also helps to prevent last-minute rush and panic, which can cause unnecessary stress for everyone involved.\n\n4. Helps to target the right audience: Knowing the intended audience for an event is key in making sure that it meets its goals. Planning involves identifying the target audience, and creating a marketing and promotion strategy that reaches them. This helps to increase attendance, engagement, and overall success of the event.\n\n5. Ensures logistical details are taken care of: A well-planned event takes into consideration all of the logistical details from transportation, to parking, to accessibility. Proper planning helps to ensure that attendees have a positive experience, and that the event runs smoothly. \n\nOverall, planning an event involves taking into consideration all of the details that will contribute to its success. Failing to plan is planning to fail, and proper planning helps to set the stage for a successful and memorable event."}</w:t>
      </w:r>
    </w:p>
    <w:p>
      <w:r>
        <w:t>{"question": "Generate a list of actionable things one can do to reduce daily household energy consumption.", "answer": "1. Unplug appliances and electronics when not in use, or use a power strip to switch off multiple devices at once.\n\n2. Replace incandescent light bulbs with energy-efficient LED bulbs.\n\n3. Use less hot water. Consider taking shorter showers and washing clothes in cold water.\n\n4. Seal air leaks around doors and windows to prevent heat loss in the winter and cool air loss in the summer.\n\n5. Use a programmable thermostat to manage your heating and cooling settings more efficiently.\n\n6. Run larger appliances like the dishwasher and washing machine only when full, and use the energy-saving settings if available.\n\n7. Adjust the temperature of your refrigerator and freezer to their optimal levels. The refrigerator should be between 35-38\u00b0F and the freezer should be at 0\u00b0F.\n\n8. Install low-flow showerheads and faucets to reduce water usage.\n\n9. Properly insulate your home to improve energy efficiency and reduce heating and cooling costs.\n\n10. Turn off lights when leaving a room and take advantage of natural lighting when possible."}</w:t>
      </w:r>
    </w:p>
    <w:p>
      <w:r>
        <w:t>{"question": "Categorize this article into either politics, sports, or entertainment - The star-studded White House celebration took place Tuesday night after Democrats flipped both the House and Senate in the recent mid-term elections. President Obama addressed the crowd, giving a speech praising the electoral victories and the hard-fought campaigning of the Democratic party.", "answer": "Politics"}</w:t>
      </w:r>
    </w:p>
    <w:p>
      <w:r>
        <w:t>{"question": "How many subscribers does PewDiePie have", "answer": "I am an AI language model and my responses are based on data that was released until September 2021. As of September 2021, PewDiePie had over 110 million subscribers. However, it's important to note that subscriber counts can fluctuate over time, so it may be worth checking more up-to-date sources for the most current information."}</w:t>
      </w:r>
    </w:p>
    <w:p>
      <w:r>
        <w:t>{"question": "Name a strategy game", "answer": "One popular strategy game is chess."}</w:t>
      </w:r>
    </w:p>
    <w:p>
      <w:r>
        <w:t>{"question": "Estimate the carbon emissions of driving a car 50 miles", "answer": "The carbon emissions for driving a car 50 miles can be estimated by the taking into account the specific car model, its fuel efficiency, and the type of fuel used. For example, a common passenger vehicle emitting roughly 404 grams of CO2 per mile, 50 miles would emit approximately 50 * 404g = 20.2kg of CO2. However, keep in mind that fuel efficiencies differ significantly from car to car and the method of driving; as such, this estimate may vary."}</w:t>
      </w:r>
    </w:p>
    <w:p>
      <w:r>
        <w:t>{"question": "Create an algorithm for making a scrambled egg", "answer": "Here is an algorithm for making a scrambled egg:\n\n1. Begin by gathering your ingredients and tools. You will need an egg, salt, oil or butter, a frying pan, spatula, stove, and a bowl.\n\n2. Beat the egg in the bowl. Add a pinch of salt to the beaten egg.\n\n3. Place the frying pan on the stove and turn on the heat to medium. Add a small amount of butter or oil in the frying pan to prevent the egg from sticking.\n\n4. Once the butter or oil has melted or heated, pour the beaten egg into the frying pan.\n\n5. Use the spatula to continuously stir the egg in the frying pan until the egg has reached your desired level of doneness. This usually takes about 2-3 minutes.\n\n6. Remove the scrambled egg from the frying pan using the spatula and transfer to a plate.\n\n7. Serve and enjoy your scrambled egg."}</w:t>
      </w:r>
    </w:p>
    <w:p>
      <w:r>
        <w:t>{"question": "Given the following input sentence, rewrite the sentence in the imperative form. - Do not forget to turn off the lights when you leave the room.", "answer": "Don't forget to turn off the lights when leaving the room."}</w:t>
      </w:r>
    </w:p>
    <w:p>
      <w:r>
        <w:t>{"question": "Name a movie in which star Tom Cruise played the main character.", "answer": "One movie in which Tom Cruise played the main character is \"Mission: Impossible\" (1996) where he portrayed the role of Ethan Hunt."}</w:t>
      </w:r>
    </w:p>
    <w:p>
      <w:r>
        <w:t>{"question": "Given the following input, classify the sentiment of the text as either positive, negative, or neutral. - The weather is cloudy and the temperature is cool.", "answer": "The sentiment in the given text is neutral."}</w:t>
      </w:r>
    </w:p>
    <w:p>
      <w:r>
        <w:t>{"question": "Given the following list of websites, evaluate each website and provide a score for it on a scale from 1 to 5 (1 being the lowest) - - www.example.com\n- www.example2.com", "answer": "I'm sorry, but as an AI, I am unable to complete this task without additional information and criteria to evaluate these websites. Can you please specify the criteria that you would like me to use to evaluate these websites on a 1 to 5 scale?"}</w:t>
      </w:r>
    </w:p>
    <w:p>
      <w:r>
        <w:t>{"question": "My wireless printer suddenly stopped connecting to the network. What can I do to fix the issue?", "answer": "Here are some steps that you can follow to fix the issue:\n\n1. ***Check your connection.*** Make sure that the printer is properly connected to the network. Check the network or USB cables to make sure they are plugged in correctly.\n\n2. ***Restart your devices.*** Turn off your printer, computer, and router, and then wait for a few minutes. Turn everything back on and try to reconnect the printer.\n\n3. ***Check for updates.*** Make sure that your printer has the latest firmware and drivers installed. You can usually find updates on the manufacturer's website.\n\n4. ***Check for interference.*** Wireless signals can be disrupted by other devices. If you have many wireless devices in the same area, you may need to move some of them to reduce interference.\n\n5. ***Reset the printer's network settings.*** You can usually find this option in the printer's settings menu. Resetting the network settings will allow you to set up the printer's connection from scratch.\n\nIf these steps don't help, you may need to contact the printer's manufacturer for further assistance."}</w:t>
      </w:r>
    </w:p>
    <w:p>
      <w:r>
        <w:t>{"question": "What are the five most important factors to consider when designing a mobile app?", "answer": "When designing a mobile app, there are several important factors to consider to make it successful and user-friendly. Some of the most important ones include:\n\n1. **User Experience**: The app should be intuitive, easy to navigate and provide a seamless experience for the users. This is achieved through thoughtful design, clear layouts, and concise content.\n\n2. **Functionality and performance**: A well-functioning app that delivers fast load times, responsiveness, and minimal glitches or crashes is essential. Users expect apps to work smoothly, and any lag or issues can result in their abandoning the app.\n\n3. **Platform compatibility**: The app should be designed to work across different platforms, such as iOS or Android, and on a variety of devices including smartphones, tablets or wearables.\n\n4. **Design and aesthetics**: The visual design of the app, including the use of colors, graphics, and typography, should be visually appealing and consistent with the brand's image. Design elements should also support the usability and functionality of the app.\n\n5. **Target audience**: Understanding the target audience, their needs and preferences is crucial when designing an app. This will help determine the features to include, the language to use, and the overall tone and style of the app. Researching and testing target users can provide valuable insights to guide the design process."}</w:t>
      </w:r>
    </w:p>
    <w:p>
      <w:r>
        <w:t>{"question": "Given the following sentence which contains a mistake, correct the mistake. - She disagreed with him and accused him of being inconsiderately.", "answer": "She disagreed with him and accused him of being inconsiderate."}</w:t>
      </w:r>
    </w:p>
    <w:p>
      <w:r>
        <w:t>{"question": "Create a valid argument to convince someone to switch to using a Linux operating system.", "answer": "One compelling reason to switch to a Linux operating system is that it is open-source, meaning its source code is openly available for anyone to see and even modify. This results in a more secure and reliable system as any potential security vulnerabilities or bugs can be quickly identified and addressed by a large and knowledgeable community of developers. Additionally, open-source software is usually free, so you will not have to spend money on expensive licenses for the operating system itself or the software that you need to run on it.\n\nAnother advantage of Linux is its flexibility and customizability. Since it allows users to have full control over their systems, users can tailor their operating system to their needs and preferences. This makes it ideal for both personal and professional use, as you can set up your system in a way that works best for you.\n\nLinux is also renowned for its stability, meaning it is not prone to crashes and freezes like other systems. It can handle multiple programs and users simultaneously without slowing down, and it doesn't require frequent reboots.\n\nMoreover, Linux supports a wide range of hardware, so you do not need to worry about compatibility issues. It also has a vast library of software and applications, many of which are free, and an active community to help you with any issues you might encounter.\n\nIn summary, switching to a Linux operating system offers numerous advantages, including its open-source nature, flexibility, stability, hardware compatibility, and access to free software. It is a secure, reliable, and cost-effective choice that is worth considering."}</w:t>
      </w:r>
    </w:p>
    <w:p>
      <w:r>
        <w:t>{"question": "Name an effective way to reduce stress.", "answer": "One effective way to reduce stress is to practice mindfulness meditation. This technique involves grounding oneself in the present moment by focusing on the current experience, thoughts, and feelings without judgement. Through regular practice, mindfulness meditation can help to reduce anxiety, lower levels of the stress hormone cortisol, and improve overall mental well-being."}</w:t>
      </w:r>
    </w:p>
    <w:p>
      <w:r>
        <w:t>{"question": "Describe the effect of artificial intelligence on the global economy.", "answer": "Artificial intelligence (AI) is becoming an increasingly significant part of the global economy, with wide-ranging effects that are both positive and negative. AI has the potential to greatly improve efficiency, productivity, and innovation by automating certain tasks, reducing the burden on human workers and allowing them to focus on higher-level jobs. This can increase competitiveness and stimulate economic growth, with gains in GDP and living standards.\n\nOn the other hand, the rise of AI could also create economic disruption if not managed properly. AI can displace workers, particularly those in low-skilled jobs, leading to higher levels of inequality and social unrest. It could also raise concerns about privacy, security, and the concentration of power in the hands of a few big tech companies.\n\nGovernments have a crucial role to play in navigating these challenges, ensuring that the benefits of AI are widely shared, and that workers are not left behind. This could involve investing in education and retraining to help people adapt to new jobs, and providing a stronger safety net for those who are impacted by automation.\n\nOverall, AI has the potential to transform the global economy, bringing new levels of prosperity and human well-being. However, it will be important to ensure that this technology is used in a responsible and equitable way, so that the benefits of AI are widely shared, and its challenges are effectively managed."}</w:t>
      </w:r>
    </w:p>
    <w:p>
      <w:r>
        <w:t>{"question": "Give a detailed explanation of why Python is an ideal language for data analysis.", "answer": "Python is an ideal language for data analysis due to its ease of use, readability, and flexibility, along with its broad selection of libraries and tools specifically designed for data analysis.\n\nOne of the key reasons why Python is widely used for data analysis is its ease of use and readability. Python is designed to be intuitive and user-friendly, with a clear and simple syntax that makes it easier to write, read, and understand code. This makes it a great language for beginners or those who don't have a strong background in computer science. Additionally, the language is very productive, allowing analysts to quickly and efficiently write code to clean, analyze, and visualize data, greatly reducing the time it takes to gain valuable insights.\n\nAdditionally, Python is incredibly flexible, allowing data analysts to use it for a wide range of tasks. From cleaning and processing data to performing complex statistical analyses, building models, and creating visualizations, Python can handle it all. The language is also platform-independent, meaning that you can use it on a Windows, Linux, or Mac computer, making it easier to transition between different operating systems and work collaboratively.\n\nPython has a rich and robust ecosystem of libraries and tools specifically designed for data analysis. Libraries such as NumPy, Pandas, SciPy, and scikit-learn provide powerful and efficient tools for working with data, while libraries such as Matplotlib and Seaborn allow analysts to create high-quality visualizations of their data. There are also numerous tools and platforms like Jupyter Notebooks, which provide a convenient and interactive environment for working with data, making it easier to document, share, and collaborate on analyses.\n\nIn conclusion, Python's ease of use, readability, flexibility, and selection of libraries and tools make it an ideal language for data analysis. Its popularity and widespread use also mean that there is a large and supportive community of users who continually develop and improve its capabilities."}</w:t>
      </w:r>
    </w:p>
    <w:p>
      <w:r>
        <w:t>{"question": "Name two examples of beneficial AI applications.", "answer": "1. Health Care: AI can be used in various applications such as early diagnoses of diseases, predicting potential health risks, developing personalized treatment plans, and even assisting in surgeries. This leads to improved patient outcomes and more efficient health care delivery. \n\n2. Agriculture: AI technology can help farmers to optimize crop yields, reduce water usage, and minimize the use of pesticides and fertilizers through precision farming techniques. This makes farming more sustainable and efficient, and can help to increase food security on a global scale."}</w:t>
      </w:r>
    </w:p>
    <w:p>
      <w:r>
        <w:t>{"question": "Explain why the F1 score is a better evaluation metric than accuracy.", "answer": "While accuracy can be a useful metric for evaluating the effectiveness of a classifier, it can sometimes be misleading if the data is imbalanced. In imbalanced data, the majority class dominates the dataset, and a classifier might perform well by simply classifying all instances into the majority class, even though it fails to accurately classify instances from the minority class. The F1 score, on the other hand, considers both precision and recall, providing a more balanced evaluation of the classifier's performance.\n\nPrecision measures the proportion of true positive instances among instances that were classified as positive. Recall measures the proportion of true positive instances that were correctly classified. The F1 score is the harmonic mean of both these measures, providing a balance between them. Because the F1 score takes both false positives and false negatives into account, it is a better measure of a classifier's performance on imbalanced data when compared to accuracy alone.\n\nUltimately, the F1 score is better suited for evaluating classifier performance on imbalanced data, while accuracy is better suited to balanced data where misclassifications have the same impact."}</w:t>
      </w:r>
    </w:p>
    <w:p>
      <w:r>
        <w:t>{"question": "Write a function to print out the last 3 elements of a Python list.", "answer": "Here's a simple function that takes a list as an argument and prints its last three elements:\n\n```python\ndef print_last_3_elements(lst):\n    if len(lst) &lt; 3:\n        print(\"List has less than 3 elements\")\n    else:\n        print(lst[-3:])\n```\n\nHere's an example of how to use it:\n\n```python\nmy_list = [1, 2, 3, 4, 5, 6]\nprint_last_3_elements(my_list)\n# Output: [4, 5, 6]\n```"}</w:t>
      </w:r>
    </w:p>
    <w:p>
      <w:r>
        <w:t>{"question": "Generate a title for a research paper about the impact of artificial intelligence on healthcare.", "answer": "\"The Transformative Impact of Artificial Intelligence on Healthcare: Present and Future Possibilities\""}</w:t>
      </w:r>
    </w:p>
    <w:p>
      <w:r>
        <w:t>{"question": "Create a to-do list based on the given instructions. - Prepare for presentation tomorrow, write a report for the meeting, and finalize plans for next month's conference.", "answer": "Here is a to-do list based on the given instructions:\n\n1. Prepare for presentation tomorrow\n       - Gather necessary materials\n       - Review presentation slides\n       - Practice speech\n2. Write a report for the meeting\n       - Collect data and information\n       - Analyze and organize data\n       - Draft report\n       - Proofread and finalize for submission\n3. Finalize plans for next month's conference\n       - Confirm venue and accommodations\n       - Prepare conference schedule and agenda\n       - Coordinate with speakers and guests\n       - Finalize logistics and arrangements."}</w:t>
      </w:r>
    </w:p>
    <w:p>
      <w:r>
        <w:t>{"question": "Rewrite the instruction in an imperative sentence. - Please describe the main features of the new product.", "answer": "Describe the main features of the new product."}</w:t>
      </w:r>
    </w:p>
    <w:p>
      <w:r>
        <w:t>{"question": "Name the person whose birthday is on January 2nd.", "answer": "I'm sorry, but without additional context, I cannot determine whose birthday is on January 2nd. Millions of people all over the world may share that birthday."}</w:t>
      </w:r>
    </w:p>
    <w:p>
      <w:r>
        <w:t>{"question": "Create a character description of Anna from Frozen", "answer": "Anna is the lively and effervescent Princess of Arendelle and the younger sister of Elsa. She is optimistic, caring, and always willing to help those in need. She has a round face, rosy cheeks, and sparkling blue eyes. Her auburn hair is styled in two braids and her infectious smile lights up the room. Anna is brave, determined, and has an unbreakable bond with her sister, Elsa. She is often seen wearing a dress with a black bodice, light blue skirt, and a magenta cape. Anna is known for her adventurous spirit and unwavering love for her family and friends. She is a beloved Disney character and a true hero in the story of Frozen."}</w:t>
      </w:r>
    </w:p>
    <w:p>
      <w:r>
        <w:t>{"question": "Explain why dolphins are so intelligent", "answer": "Dolphins are widely recognized as one of the most intelligent animals on the planet. They have large, complex brains that are associated with advanced cognitive abilities. The structure of a dolphin's brain suggests that they have advanced sensory processing, social cognition, and problem-solving abilities.\n\nOne of the key reasons behind the intelligence of dolphins is their advanced social behavior. Dolphins live in large, complex social groups called pods, where they often cooperate and communicate with one another. This complex social structure has led to the evolution of sophisticated communication systems, including vocalizations and body language.\n\nDolphins are also highly adaptable and able to learn from their experiences. Their capacity for learning and problem solving has been demonstrated in studies, where they have been shown to be able to understand complex instructions and use tools to solve problems.\n\nCross-modal perception is another factor that may contribute to the intelligence of dolphins. Research has shown that they are able to integrate information from different senses, such as sound and vision, to build a comprehensive understanding of their environment.\n\nOverall, the intelligence of dolphins is a product of their large, complex brains and advanced social behavior, along with their ability to learn, problem solve, and integrate information from multiple senses."}</w:t>
      </w:r>
    </w:p>
    <w:p>
      <w:r>
        <w:t>{"question": "In what year was World War II declared?", "answer": "World War II was declared on September 1, 1939, when Germany invaded Poland. Many countries, including France and the United Kingdom, responded to the invasion by declaring war on Germany."}</w:t>
      </w:r>
    </w:p>
    <w:p>
      <w:r>
        <w:t>{"question": "Categorize the words \"dog\", \"cat\" and \"computer\"", "answer": "Here are the categories for the words \"dog\", \"cat\", and \"computer\":\n\n- Dog: Animal, Mammal, Pet\n- Cat: Animal, Mammal, Pet\n- Computer: Technology, Electronics, Machine."}</w:t>
      </w:r>
    </w:p>
    <w:p>
      <w:r>
        <w:t>{"question": "Edit the text \"The giraffe\u2019s neck are seven feet long\" - The giraffe\u2019s neck are seven feet long", "answer": "The giraffe's neck is seven feet long."}</w:t>
      </w:r>
    </w:p>
    <w:p>
      <w:r>
        <w:t>{"question": "Re-write the sentence \"I go running everyday\" in the past tense - I go running everyday", "answer": "I went running everyday."}</w:t>
      </w:r>
    </w:p>
    <w:p>
      <w:r>
        <w:t>{"question": "List three tips for studying effectively", "answer": "1. **Create a dedicated study space:** One of the most effective ways to study is to create a place where you can concentrate and be free from distractions. This can be a quiet corner in your room, a desk at the library, or a comfortable chair in a quiet cafe. Make sure the space is neat, organized, and has all the resources you need.\n\n2. **Take breaks and rest:** It's essential to give your brain a break from intensive studying. Taking regular short breaks every hour or so can help you stay focused and retain information more effectively. Make sure you rest by doing something completely different, such as going for a walk, stretching, or listening to music.\n\n3. **Set achievable goals:** Setting achievable and specific goals for each study session can help you stay motivated and on track. Be realistic about what you can achieve in a given time period, and break your work into manageable chunks. This will help you feel more in control of your studies, and make it easier to see and celebrate your progress."}</w:t>
      </w:r>
    </w:p>
    <w:p>
      <w:r>
        <w:t>{"question": "Generate a story based on the topic 'a day at the beach'.", "answer": "Once upon a time, there was a little girl named Lucy who lived with her parents near the coast. Lucy loved the beach more than anything in the world. One bright sunny day, she and her family decided to spend the whole day at the beach.\n\nWhen they arrived, Lucy could hardly contain her excitement. She ran to the shore, kicked off her shoes and raced into the waves. Her parents set up a picnic blanket and an umbrella to shade them from the sun. They slathered on sunscreen and also joined Lucy in the water. They splashed around and swam, soaking up the sun's warmth.\n\nAfter they were done swimming, Lucy's dad helped her build a sandcastle while her mother prepared a delicious picnic lunch. They ate sandwiches and fruit while watching the seagulls fly overhead. Lucy giggled as the waves lapped at her feet, trying to steal her sandcastle away.\n\nIn the afternoon, Lucy and her family went for a walk along the beach, collecting seashells and watching the boats in the distance. They saw fish swimming in the shallow waters and even spotted a few crabs scuttling along the sand. Lucy's parents told her stories of their childhood at the beach and how they used to love coming to the same spot where they now were.\n\nAs the sun began to set, painting the sky in hues of pink and orange, Lucy and her family packed up their things and headed home, tired but happy after a day of fun in the sun. Lucy fell asleep in the car, dreaming of the next time she could spend a day at the beach, her happy place."}</w:t>
      </w:r>
    </w:p>
    <w:p>
      <w:r>
        <w:t>{"question": "Create a programming algorithm for finding greater and lesser number from a list of numbers. - [4,7,2,9,6,1,8]", "answer": "# Algorithm for finding the maximum and minimum numbers in a list\n\n# Initial steps:\n# Initialize two variables, max and min, to store the maximum and minimum values\n# Set the value of max and min to the first element of the list\n\n# Step 1: Loop through the list\n# for each number in the list:\n    # compare the current number with the value of max and min\n    # if the current number is greater than the value of max\n        # set the value of max to the current number\n    # otherwise, if the current number is less than the value of min\n        # set the value of min to the current number\n# end of loop\n\n# Step 2: print the values of max and min\n\n# Python implementation\ndef find_min_max(numbers):\n    max_value = numbers[0]\n    min_value = numbers[0]\n\n    for number in numbers:\n        if number &gt; max_value:\n            max_value = number\n        elif number &lt; min_value:\n            min_value = number\n\n    print(f\"Maximum number: {max_value}\")\n    print(f\"Minimum number: {min_value}\")\n\n# Example\nfind_min_max([4,7,2,9,6,1,8]) # Maximum number: 9 | Minimum number: 1"}</w:t>
      </w:r>
    </w:p>
    <w:p>
      <w:r>
        <w:t>{"question": "Describe a particular bird's characteristics. - Golden Eagle", "answer": "The Golden Eagle (Aquila chrysaetos) is a large, predatory bird that is known for its striking appearance and impressive flight capabilities. This species is characterized by its dark brown plumage, with golden feathers on the back of its head and neck, giving it its name. It has a wingspan that ranges from 5.9 to 7.5 feet and can weigh between 6 to 15 pounds. The Golden Eagle has a sharp, hooked beak and powerful talons, making it a skilled hunter. It is a bird of prey, meaning it feeds on other animals, such as rodents, rabbits, and even larger mammals such as deer. These eagles have keen eyesight, allowing them to spot prey from great distances. They are also known for their impressive flight capabilities, with the ability to soar at high altitudes and dive at remarkable speeds to capture prey. Golden Eagles are native to the Northern Hemisphere, living in a variety of habitats, including mountains, grasslands, and forests. They are territorial birds, and often mate for life, building large nests on cliffs or in tall trees. These majestic birds are revered in many cultures, often appearing as symbols of strength, courage and freedom."}</w:t>
      </w:r>
    </w:p>
    <w:p>
      <w:r>
        <w:t>{"question": "Describe what makes a successful online business.", "answer": "A successful online business is one that has managed to effectively combine various factors and strategies to ensure that it is profitable, efficient, and meets the needs of its customers. Some key factors that determine the success of an online business are:\n\n1. A user-friendly and responsive website: A successful online business has a website that is easy to navigate, has fast load times, and looks good on all devices; desktops, laptops, tablets, and smartphones.\n\n2. Quality products or services: Ultimately, the quality of the products and services provided by an online business plays a significant role in its success. A business that offers high-quality products or services that meet or exceed customer expectations is more likely to succeed in the long run.\n\n3. Exceptional customer service: A successful online business places a high value on customer satisfaction and providing exceptional customer service. This can include promptly responding to customer inquiries, offering easy returns and exchanges, and addressing complaints in a positive and professional manner.\n\n4. Effective marketing strategies: A good online business employs a range of marketing strategies to attract and retain customers. This can include search engine optimization, social media marketing, content marketing, email marketing, and paid advertising.\n\n5. Sound financial management: A successful online business keeps a close eye on its finances, making sure to invest in growth and development while keeping expenses in check. Effective financial management includes budgeting, monitoring cash flow, and setting financial goals.\n\nOverall, a successful online business is one that has managed to effectively combine these factors in a way that meets the needs of customers, generates profits, and enables sustainable long-term growth."}</w:t>
      </w:r>
    </w:p>
    <w:p>
      <w:r>
        <w:t>{"question": "Evaluate the following sentences for grammar and punctuation. - I'm going to be the best doctor IN the country one day.", "answer": "The sentence is technically correct in terms of grammar and punctuation. However, stylistically, it is preferable to use lowercase letters for \"in\" instead of capital letters. A better version would be: \"I'm going to be the best doctor in the country one day.\""}</w:t>
      </w:r>
    </w:p>
    <w:p>
      <w:r>
        <w:t>{"question": "Create an animal sound dictionary.", "answer": "Sure, here is an animal sound dictionary that includes the names of some common animals and the corresponding sounds they make:\n\nanimal_sounds = {\n    \"dog\": \"bark\",\n    \"cat\": \"meow\",\n    \"cow\": \"moo\",\n    \"sheep\": \"baa\",\n    \"pig\": \"oink\",\n    \"horse\": \"neigh\",\n    \"duck\": \"quack\",\n    \"lion\": \"roar\",\n    \"elephant\": \"trumpet\",\n    \"monkey\": \"chatter\",\n    \"bird\": \"tweet\",\n    \"snake\": \"hiss\",\n    \"frog\": \"ribbit\",\n    \"chicken\":\"cluck\"\n}\n\nNow you can use this animal sound dictionary to look up the sound that a specific animal makes or to see a list of animals and their corresponding sounds."}</w:t>
      </w:r>
    </w:p>
    <w:p>
      <w:r>
        <w:t>{"question": "Create a list of 5 different techniques for solving a Rubik's cube.", "answer": "Here is a list of five techniques for solving a Rubik's cube:\n\n1. Fridrich Method: Developed by Jessica Fridrich, this technique involves solving the first two layers simultaneously then orienting and permuting the last layer.\n2. Roux Method: This technique, created by Gilles Roux, involves solving the bottom corners first, then the middle layer edges, followed by orienting the last layer and positioning the remaining pieces.\n3. Petrus Method: Named after Lars Petrus, this method solves the cube by first building a 2x2x2 block then expanding it to a 2x2x3, before orienting the remaining corners and edges.\n4. Beginner method: Also known as the layer-by-layer method, this technique involves solving the top layer, then the middle layer, then solving the last layer using various algorithms.\n5. ZZ Method: Developed by Zbigniew Zborowski, this technique involves solving the edges first, then orienting the remaining pieces and solving the corners and centers in the last layer."}</w:t>
      </w:r>
    </w:p>
    <w:p>
      <w:r>
        <w:t>{"question": "Describe the features of a new home in one paragraph.", "answer": "The new home boasts a range of modern features designed for comfortable and convenient living. With an open floor plan, the spacious living, dining and kitchen areas flow seamlessly together to create a warm and inviting atmosphere. The large windows provide an abundance of natural light and the high ceilings add to the feeling of openness. The kitchen is equipped with state-of-the-art appliances, plenty of storage space and a central island perfect for meal prep or casual dining. The bedrooms are generously sized and the master suite offers a walk-in closet and en-suite bathroom with a soaking tub and separate shower. Additionally, the home offers a laundry room, a two-car garage, and a beautifully landscaped backyard, perfect for outdoor entertaining."}</w:t>
      </w:r>
    </w:p>
    <w:p>
      <w:r>
        <w:t>{"question": "Find the greatest common divisor of 5616 and 11609.", "answer": "1. We start by applying the Euclidean algorithm to these two integers: \n\n    gcd (5616,11609) \n   \n   This gives us: \n\n    gcd (5616, 11609 - 2 * 5616) \n\n2. We simplify the second argument inside the gcd, and get: \n\n    gcd (5616, 377) \n\n3. We apply the Euclidean algorithm again, using the new pair of integers: \n\n    gcd (5616-14 * 377,377) \n\n4. We simplify the first argument inside the gcd, and obtain: \n\n    gcd (338,377) \n\n5. We repeat the Euclidean algorithm, using the new pair of integers: \n\n    gcd (338,377-338) \n\n6. We simplify the second argument inside the gcd, and get: \n\n    gcd (338,39) \n\n7. We apply the Euclidean algorithm a fourth time: \n\n    gcd (338 - 8 * 39,39) \n\n8. We simplify the first argument inside the gcd, and obtain: \n\n    gcd (26,39) \n\n9. Finally, we apply the Euclidean algorithm one last time: \n\n    gcd (26,39) \n\n10. We find that the greatest common divisor of 5616 and 11609 is 13, which is the result of the last computation."}</w:t>
      </w:r>
    </w:p>
    <w:p>
      <w:r>
        <w:t>{"question": "Generate a creative story based on the topic 'an adventure in a seaside town'.", "answer": "Once upon a time, there was a young girl named Sophie who lived in a bustling city full of skyscrapers and busy streets. One day, she decided she needed a break from the chaos of city life and decided to go on an adventure to a small seaside town that she had heard so much about.\n\nAs she arrived, she was greeted with salty air and the sounds of seagulls calling in the distance. The town was small, but full of life and character. The cobblestone streets were lined with colorful buildings, and she could see the ocean stretched out in front of her.\n\nSophie spent her first day exploring the town and its surroundings, walking along the sandy beaches, collecting shells and watching the waves crash onto the shore. She also ventured into the town itself, chatting with locals and trying traditional seafood dishes at a nearby restaurant.\n\nThe next day, Sophie decided to take her adventure one step further and go on a boat tour of the coastline. She joined a group of other travelers, and together they set out on a small ship, with a captain who regaled them with stories of shipwrecks and adventures on the high seas.\n\nAs they sailed further along the coast, they came across a group of sea lions sunning themselves on a rocky outcrop. Sophie watched in amazement as they barked and played, occasionally sliding into the water for a swim.\n\nThe boat continued on and soon entered a small cove, where the captain anchored it and invited the passengers to take a swim in the turquoise waters. Sophie jumped in eagerly, feeling the cool water refresh her and enjoying the peaceful surroundings.\n\nLater that evening, as Sophie returned to the town, she couldn't help but feel a sense of sadness that her adventure was coming to an end. But as she watched the sunset over the ocean, she knew that she would always remember her adventure in the seaside town and the sense of peace and wonder it brought her."}</w:t>
      </w:r>
    </w:p>
    <w:p>
      <w:r>
        <w:t>{"question": "Give the 5 senses description of an airplane.", "answer": "The airplane's experience is captured by five senses.\n\nSight:\nVisually, airplanes resemble sleek, metallic birds with a long fuselage and winged extensions. The exterior is typically painted with vibrant colors and eye-catching company logos. Through the small cabin windows, passengers get to see captivating aerial views of landscapes, cities and clouds.\n\nSound:\nThe roaring sounds of the airplane's engines are heard from the ground as it prepares for takeoff. When aboard, passengers experience soft humming from the jet engines, punctuated by the occasional overhead announcements, click of seat belts, and rustle of bags. \n\nSmell:\nAboard an airplane, cabin air is filled with a mix of scents: from the lingering smells of beverages, meals, or perfumes, to the neutral smell of air conditioning within an enclosed space.\n\nTouch:\nThe sense of touch ranges from the gentle vibration from the airplane's engines, to the soft textures of the seat's upholstery. Touch experiences on an airplane include the tug of seat belts, compliance of slightly springy cushions, coarse carpeting or smooth metal surfaces.\n\nTaste:\nIn-flight meals, snacks, and drinks offer unique taste experiences, from the sometimes oversalted peanuts to the lingering taste of a glass of wine. The culinary experience in an airplane ride varies depending on the flight class, airline, and flight duration."}</w:t>
      </w:r>
    </w:p>
    <w:p>
      <w:r>
        <w:t>{"question": "Name 6 plants that grow in a subtropical climate.", "answer": "Some of the plants that can grow in a subtropical climate are:\n\n1. Bougainvillea: This plant is known for its vibrant flowers and can thrive in warm temperatures.\n2. Hibiscus: It's a shrub that produces large and colorful flowers, and grows well in subtropical regions.\n3. Banana Tree: It's a herbaceous plant that grows in regions with warm temperatures and high humidity.\n4. Fig Tree: It's a deciduous tree that prefers warm and temperate climates and produces sweet fruits.\n5. Bird of Paradise: It's a flowering plant that produces exotic-looking flowers, and prefers warm and humid climates.\n6. Mango Tree: It's a tropical tree that produces juicy and sweet fruits, and grows well in subtropical regions."}</w:t>
      </w:r>
    </w:p>
    <w:p>
      <w:r>
        <w:t>{"question": "Describe the key features of an electric guitar.", "answer": "An electric guitar is a stringed musical instrument that is designed to be played with an amplifier to produce an amplified sound. The key features of an electric guitar are:\n\n1. Solid body: Unlike acoustic guitars, electric guitars have solid bodies, devoid of a sound hole, that are made from tonewoods like maple or mahogany to enhance the sound quality of the instrument.\n\n2. Pickups: Electric guitars are equipped with magnetic pickups, which convert the vibrations of the strings into an electrical signal that can be amplified. These pickups can be controlled by the player to adjust the tone or volume of the instrument.\n\n3. Amplification: To produce sound, an electric guitar needs to be connected to a guitar amplifier through a cable. The signal received from the guitar is processed and amplified to produce a louder sound through speakers.\n\n4. Controls: Electric guitars have several controls for manipulating their sound, such as the tone knobs, which adjust the tone of the pickups, and the volume knob, which controls the overall output level of the guitar. \n\n5. Frets: The neck of an electric guitar is fitted with metal frets that divide it into half-step increments, allowing the player to easily change the pitch of their notes by placing their fingers between the frets.\n\n6. Bridge and tremolo arm: The bridge is the point where the strings are anchored to the body of the guitar, and it helps to keep the strings in place while playing. Some electric guitars also have a tremolo arm that allows the player to temporarily change the tension of the strings and produce a vibrato effect."}</w:t>
      </w:r>
    </w:p>
    <w:p>
      <w:r>
        <w:t>{"question": "Create a program that takes input and creates a list of all possible words that it contains. - pink", "answer": "Assuming you mean to generate anagrams, here is the program you can use in Python:\n```python\nfrom itertools import permutations\n\ndef word_combinations(string):\n    string = string.strip().lower()\n    perms = [''.join(p) for p in permutations(string)]\n    #remove duplicates\n    perms = list(set(perms))\n    return perms\n\nwords = word_combinations(\"pink\")\nprint(words)\n```\nThe output will be a list of all the possible word combinations of the given string."}</w:t>
      </w:r>
    </w:p>
    <w:p>
      <w:r>
        <w:t>{"question": "Convert this sentence into a valid for loop in Python - multiply each element of the list by two", "answer": "```python\n# Assuming:\nlst = [1,2,3,4,5] #list of elements\n\n# for loop this instruction can be translated into:\nfor i in range(len(lst)):\n    lst[i] = lst[i]*2\n\n# As output for \"multiply each element of the list by two\" is:\nprint(lst) # [2,4,6,8,10]\n```"}</w:t>
      </w:r>
    </w:p>
    <w:p>
      <w:r>
        <w:t>{"question": "What is the longest solo flight ever made by a human?", "answer": "The longest solo flight ever made by a human is the 2005 Virgin Atlantic GlobalFlyer trip piloted by Steve Fossett. This journey lasted for 76 hours and 45 minutes and covered 25,766 miles (41,467 kilometers). Flying in a Virgin Atlantic GlobalFlyer aircraft, Steve Fossett completed his solo, non-stop, and non-refueled circumnavigation of the world from February 28th to March 3rd, 2005."}</w:t>
      </w:r>
    </w:p>
    <w:p>
      <w:r>
        <w:t>{"question": "Make a list of advantages of a renewable energy source", "answer": "1. Environmentally friendly: Renewable energy sources produce little to no emissions, reducing pollution and greenhouse gas emissions.\n2. Sustainable availability: Renewable energy sources such as wind, sun and hydro-power are replenished naturally and will never run out.\n3. Cost-effective: While the initial investment for infrastructure might be high, renewable energy has a low operating cost and can provide long-term savings on energy bills.\n4. Energy independence: Renewable energy can be produced locally, reducing the reliance on foreign sources of energy and promoting energy security.\n5. Creates jobs: The renewable energy industry is growing, creating new jobs in areas such as installation, maintenance, and research and development.\n6. Reliability: Renewable energy systems are less prone to large-scale failure as they are typically distributed and modular.\n7. Reduced health and safety risks: Renewable energy sources are safer to produce and use as they do not involve extraction, transportation or combustion of harmful substances.\n8. Encourages innovation: Investment in renewable energy drives technological advancements, leading to the development of even more efficient and cost-effective energy solutions."}</w:t>
      </w:r>
    </w:p>
    <w:p>
      <w:r>
        <w:t>{"question": "Suggest a replacement for fossil fuels", "answer": "There are several alternatives to fossil fuels that can be used as a replacement. These include:\n\n1. Solar energy: This is an abundant source of renewable energy that can be harnessed to generate electricity for homes and businesses.\n\n2. Wind energy: Wind turbines can be used to generate electricity from the kinetic energy of wind.\n\n3. Hydroelectric energy: Hydroelectric power is generated by harnessing the energy of flowing water.\n\n4. Geothermal energy: This energy is derived from the heat of the earth and can be used to heat homes and water.\n\n5. Biofuels: Biofuels like ethanol and biodiesel are made from plants and other organic materials, making them a renewable energy source.\n\n6. Nuclear energy: Nuclear power plants generate energy through nuclear fission, which releases a tremendous amount of energy.\n\nReplacing fossil fuels with these renewable energy sources would reduce greenhouse gas emissions, improve air quality, and reduce our dependence on non-renewable energy sources."}</w:t>
      </w:r>
    </w:p>
    <w:p>
      <w:r>
        <w:t>{"question": "Go through the passage and edit it so that every sentence follows a similar verb tense (e.g. present, past, or future). - John starts the process of cleaning the kitchen. He scrubbed the countertops and spraying down the cabinets. Then he swept the floor and mops it.", "answer": "John starts the process of cleaning the kitchen. He scrubs the countertops and sprays down the cabinets. Then he sweeps the floor and mops it."}</w:t>
      </w:r>
    </w:p>
    <w:p>
      <w:r>
        <w:t>{"question": "What are the implications of the following passage for public policy? - Recent research shows that over half of all households struggle to make ends meet. Many people cannot afford basic goods and services, such as food and housing.", "answer": "The implications of this passage for public policy are significant. It suggests that a large portion of the population is facing economic insecurity and that there may be a need for policies aimed at reducing poverty and improving access to basic necessities. Public officials may consider options such as increasing social welfare benefits, raising the minimum wage, implementing affordable housing programs, and expanding access to affordable healthcare and education. Ultimately, the goal of these policies would be to improve the standard of living and reduce the number of households that struggle to make ends meet."}</w:t>
      </w:r>
    </w:p>
    <w:p>
      <w:r>
        <w:t>{"question": "Name a similarity between orca whales and dolphins.", "answer": "Both orca whales and dolphins belong to the same family, called Delphinidae, and are highly intelligent and social marine mammals that often live in close-knit groups or pods."}</w:t>
      </w:r>
    </w:p>
    <w:p>
      <w:r>
        <w:t>{"question": "Generate a hypothetical scenario where two people could argue about an issue but both be correct.", "answer": "Two friends, Jane and John, are having a conversation about the importance of exercise in weight loss. Jane argues that diet is more important than exercise, stating that it is possible to lose weight by simply maintaining a caloric deficit, even without exercising. John, on the other hand, argues that exercise is essential, citing the benefits of increased muscle mass and improved metabolism that come with regular physical activity.\n\nDespite their disagreement, both Jane and John are correct. It is true that weight loss can be achieved through a caloric deficit, which can be attained through diet alone. At the same time, exercise has numerous benefits for overall health and can contribute to weight loss by increasing muscle mass and metabolism. Ultimately, the most effective weight loss approach would likely involve a combination of both diet and exercise."}</w:t>
      </w:r>
    </w:p>
    <w:p>
      <w:r>
        <w:t>{"question": "Classify the following passage as one of the following: argument, narration, exposition, or description. - The broken window had not been noticed by anyone, but when it shattered in the middle of the night and shards of glass strewn around, a nearby neighbor heard the loud noise and started to investigate.", "answer": "The given passage is a narration."}</w:t>
      </w:r>
    </w:p>
    <w:p>
      <w:r>
        <w:t>{"question": "Edit the passage below to make the language more formal. - I think my project idea is cool. It involves a lot of work, but I think it\u2019s worth a try.", "answer": "I believe my project concept is quite exemplary. Though it will necessitate a significant amount of effort, I am of the opinion that it merits an attempt."}</w:t>
      </w:r>
    </w:p>
    <w:p>
      <w:r>
        <w:t>{"question": "Describe the symbolism in the painting \"The Persistence of Memory\" by Salvador Dal\u00ed", "answer": "\"The Persistence of Memory\" is a famous painting by Salvador Dali, created in 1931. It is commonly interpreted as a surrealistic exploration of the concept of time, identity, and the subconscious mind. The painting features several enigmatic symbols that have been the subject of much discussion and debate among art critics and historians.\n\nOne of the most recognizable symbols in the painting is the series of soft, melting pocket watches. These watches are often interpreted as a representation of the fluidity and instability of time. In the surrealistic, dreamlike world Dali has created, time itself seems to be melting, becoming something fluid and malleable that defies our usual understanding of it.\n\nThe barren, desolate landscape depicted in the painting is also significant, as it is thought to represent the bleak and inhospitable world of the subconscious mind. The cliffs and rocks in the background are rocky and hard, in contrast to the soft, organic shapes of the melting watches, creating a sense of discord and unease.\n\nThe abnormal, featureless face seen in the painting is often interpreted as a representation of the artist himself. The way the face is distorted and melting is thought to symbolize the transient nature of human identity and our inability to truly know ourselves.\n\nOverall, \"The Persistence of Memory\" is a powerful exploration of the themes of time, identity, and the subconscious mind, and the symbols used by Dali are open to interpretation, inviting the viewer to ponder their significance and meaning."}</w:t>
      </w:r>
    </w:p>
    <w:p>
      <w:r>
        <w:t>{"question": "Rewrite the passage below to make it sound urgent. - We need to cover the event tomorrow, or else we won't have a story by deadline.", "answer": "It is absolutely critical that we cover the event tomorrow. Failure to do so will result in missing our deadline and having no story to publish. The situation is extremely urgent!"}</w:t>
      </w:r>
    </w:p>
    <w:p>
      <w:r>
        <w:t>{"question": "Name a potential ethical concern around using AI in healthcare.", "answer": "One potential ethical concern around using AI in healthcare is the potential for bias and discrimination. AI systems rely on data to make predictions and decisions, and if the data used to train these systems contains biases or discrimination, these systems can perpetuate and even amplify these issues. For instance, an AI system trained on data from primarily white patients may not accurately diagnose or treat conditions more common among patients of other races or ethnicities. This can result in unequal healthcare outcomes and disparities in access to care. It is essential for developers to ensure that AI is trained on diverse and representative data sets and regularly monitored for bias to address this concern."}</w:t>
      </w:r>
    </w:p>
    <w:p>
      <w:r>
        <w:t>{"question": "Generate a scenario in which two opposite sides have to negotiate an agreement.", "answer": "In a small town, tension arose between the residents and the local factory. The factory had been operating in the area for years, providing jobs and boosting the economy. However, recently, the residents started complaining about the pollution caused by the factory, which affected the air quality and caused health issues.\n\nOn one side, the factory owners argued that they were following all the current regulations and provided crucial jobs to the community. On the other hand, the residents argued that the factory's pollution was significantly impacting their lives, and they demanded that the factory takes immediate measures to reduce its environmental impact.\n\nAs the situation escalated, the local authorities intervened and set up a negotiation meeting between the factory owners and a group representing the residents. \n\nDuring the negotiations, the factory owners proposed increasing their investment in pollution control systems, while the residents demanded a reduction in the factory's production, which would decrease the pollution levels more effectively. After several rounds of discussions, both parties finally reached an agreement. The factory would invest in a new system to reduce emissions, and they would also reduce production by 10% until the new system was fully operational.\n\nThe agreement was seen as a victory for both sides, as the factory could continue its operations while taking steps to address the concerns of the residents, and the residents would benefit from an immediate reduction in pollution levels."}</w:t>
      </w:r>
    </w:p>
    <w:p>
      <w:r>
        <w:t>{"question": "Let's look up the stock price of Microsoft Corporation (MSFT) today.", "answer": "Certainly! The stock price of Microsoft Corporation (MSFT) varies by second and depends on the market being open. May I have the date and approximate time to provide you with the most accurate information? If you need a real live quote you can always consult a financial website or ask your broker. Do note that as an AI I am unable to provide financial advice or recommendations."}</w:t>
      </w:r>
    </w:p>
    <w:p>
      <w:r>
        <w:t>{"question": "Create a tweet consisting of 140 characters to promote a new product - Our new product, EasyFIT is the ultimate device for keeping healthy and fit.", "answer": "\"Get ready to transform your health routine with our new product #EasyFIT! The ultimate fitness device to help you achieve your goals #fit #healthy\""}</w:t>
      </w:r>
    </w:p>
    <w:p>
      <w:r>
        <w:t>{"question": "Convert this code snippet from JavaScript to Python - function helloWorld() {\n  return 'Hello, World!';\n}", "answer": "def helloWorld():\n    return 'Hello, World!'"}</w:t>
      </w:r>
    </w:p>
    <w:p>
      <w:r>
        <w:t>{"question": "Write a short story with the following words as character names: Ashley, Robert, and Philip", "answer": "Ashley sat in her cozy armchair, staring out the window. It was a beautiful autumn evening, and the sun was setting behind the mountains, painting the sky a soft pink. Ashley sighed and glanced at the clock. It was almost time. She had been waiting for this moment for a very long time.\n\nThe doorbell rang, and Ashley jumped from her seat. She took a deep breath and smoothed out her dress before hurrying to the door. She opened it to find two men standing on her doorstep, one tall and lean, the other shorter and stocky. \"Robert! Philip!\" she exclaimed, and threw her arms around their necks.\n\nThe three friends hugged tightly, tears streaming down their faces. \"I can't believe you're finally here!\" Ashley cried.\n\nRobert and Philip were Ashley's childhood friends. They had grown up together in a small town, playing games, and dreaming of adventures. But when they were eighteen, both men had joined the army, and Ashley had moved away to attend college. They had kept in touch through letters and occasional phone calls, but they hadn't seen each other in years.\n\nNow, the friends spent the evening catching up, laughing, and reminiscing about old times. They talked about everything that had happened to them in the years that had passed, and they made plans for the future. They promised each other that they would never let so much time pass between them again.\n\nAs the night drew to a close and Robert and Philip prepared to leave, Ashley hugged them tightly once more. \"I'm so glad you're back in my life,\" she whispered. And with that, the three friends parted ways, knowing that they would always be there for each other, no matter where life took them."}</w:t>
      </w:r>
    </w:p>
    <w:p>
      <w:r>
        <w:t>{"question": "Name three methods used for solving linear equations", "answer": "Three methods for solving linear equations are: \n\n1. Substitution method: One equation is solved for one variable in terms of the other and then the expression is substituted into the other equation to solve for that variable. \n\n2. Elimination method: One variable is eliminated by adding or subtracting two equations so that the resulting equation only has one variable. Then, the variable is solved for and substituted back into one of the original equations to solve for the other variable. \n\n3. Graphing method: The equations are graphed on the same set of axes and the intersection point of the lines represents the solution to the system of equations."}</w:t>
      </w:r>
    </w:p>
    <w:p>
      <w:r>
        <w:t>{"question": "Create a data visualization showing the number of online purchases per month - January - 100 \nFebruary - 120 \nMarch - 150 \nApril - 180 \nMay - 200", "answer": "I'm sorry, but as an AI language model, I'm not able to produce actual graphical visualization, but I have created an ASCII based text visual representation of the data that you provided. \n\nHere's a bar chart representation of the number of online purchases per month:\n\nNumber of Online Purchases\n 200 |          x\n 180 |          x\n 160 |          x\n 140 |          x\n 120 |    x     x\n 100 |    x     x\n  80 |    x x   x\n  60 |    x x   x\n  40 |    x x x x\n  20 |  x x x x x  \n   0 |_____________\n       Jan Feb Mar Apr May\n     \nWhere \"x\" represents the number of purchases for the corresponding month. From this visualization, you can see that there was an upward trend in the number of online purchases from January to May, with January having the fewest purchases at 100 and May having the most purchases at 200."}</w:t>
      </w:r>
    </w:p>
    <w:p>
      <w:r>
        <w:t>{"question": "Find sentences similar in sentiment to the given sentence. - I hate to be late for an appointment.", "answer": "1. Arriving late to a meeting makes me feel terrible.\n2. I can't stand being tardy for scheduled engagements.\n3. Missing the start time of an appointment makes me upset.\n4. I dislike showing up late to a scheduled event.\n5. Being late for a meeting frustrates me a lot."}</w:t>
      </w:r>
    </w:p>
    <w:p>
      <w:r>
        <w:t>{"question": "Name five Roman gods.", "answer": "1. Jupiter: the king of the gods and the god of sky and thunder. \n2. Juno: the queen of the gods and the goddess of marriage and childbirth. \n3. Neptune: the god of the sea, earthquakes, and horses. \n4. Venus: the goddess of love, beauty, and fertility. \n5. Mars: the god of war, agriculture, and the guardian of Rome."}</w:t>
      </w:r>
    </w:p>
    <w:p>
      <w:r>
        <w:t>{"question": "Name five civil rights activists of the twentieth century.", "answer": "1. Martin Luther King Jr. - An American Baptist minister and leader in the Civil Rights Movement who, through his activism and inspirational speeches, played a key role in ending legal segregation of African-Americans in the United States.\n\n2. Rosa Parks - An African-American civil rights activist who became an international icon of resistance to racial segregation when she refused to give up her seat to a white person on a Montgomery, Alabama bus, sparking the Montgomery Bus Boycott.\n\n3. Malcolm X - An African-American Muslim minister and human rights activist who was a leading and controversial figure in the Civil Rights Movement, known for his fiery speeches and advocating for black self-defense against white aggression.\n\n4. Cesar Chavez - A Mexican-American labor leader, community organizer, and civil rights activist who co-founded the United Farm Workers and fought for better working conditions and higher wages for farm workers in the United States.\n\n5. Nelson Mandela - A South African anti-apartheid activist, lawyer, and politician who served as president of South Africa from 1994 to 1999, becoming the country's first black head of state. He played a key role in bringing an end to apartheid and establishing a multi-racial democracy in South Africa."}</w:t>
      </w:r>
    </w:p>
    <w:p>
      <w:r>
        <w:t>{"question": "Name the process through which plants create their own food.", "answer": "The process through which plants create their own food is called photosynthesis."}</w:t>
      </w:r>
    </w:p>
    <w:p>
      <w:r>
        <w:t>{"question": "Brainstorm three activities you'd do with your students", "answer": "1. **Interactive Learning:** I would plan interactive and engaging activities that involve critical thinking and problem solving, such as quizzes, debates, discussions, and problem-based learning activities. By including activities that require students to interact with each other and the content, their interest and engagement in the lesson will be heightened, leading to better learning outcomes.\n\n2. **Group Projects:** I would organize students into groups for collaborative projects that require them to work together to complete a task or presentation. This not only allows them to develop their teamwork and communication skills, but also provides a platform for them to showcase their creativity and innovative ideas.\n\n3. **Virtual Field Trips:** Making use of the latest technology, I would take students on virtual field trips to exciting destinations around the world, from museums and historical sites to natural wonders and cultural landmarks. This would give students the opportunity to expand their knowledge and learn about different cultures, histories, and environments in an engaging and immersive way."}</w:t>
      </w:r>
    </w:p>
    <w:p>
      <w:r>
        <w:t>{"question": "Describe the process for recruiting new staff", "answer": "Recruiting new staff involves several steps to ensure that the right candidate is selected for the job. The following is a general outline of the recruitment process:\n\n1. Identifying the need: The first step in the recruitment process is identifying the need for a new employee. This might be because of a vacancy arising from an employee resignation, retirement, or an increase in workload.\n\n2.  Job analysis: Once the need for a new employee has been established, the next step is to understand the requirements of the job. This includes defining the tasks, responsibilities, and skills needed for the role.\n\n3. Job Description &amp; Person Specification: A job description is then created which outlines the key duties and responsibilities of the role. A person specification is also created, which outlines the skills, experience, and qualifications required for the job.\n\n4. Advertising the vacancy: The job is then advertised through various channels, such as job boards, company websites, social media, and recruitment agencies. This is to ensure that as many potential candidates as possible are made aware of the vacancy.\n\n5. Receiving applications: Candidates then apply for the job, usually by submitting a CV and a cover letter. The applications are screened to ensure that they meet the basic job requirements.\n\n6. Shortlisting: The most suitable candidates are then shortlisted for an interview. This involves assessing the applications against the job description and person specification to identify those who best meet the criteria.\n\n7. Interviewing: Shortlisted candidates are invited to an interview, which can be conducted face-to-face, over the phone, or through a video call. The aim of the interview is to assess the candidate's skills, experience, and suitability for the role.\n\n8. Assessment: In some cases, an additional assessment such as a skills test, group exercise, or presentation may be used to further evaluate the candidate's suitability for the role.\n\n9. Reference checks: If the candidate is successful at the interview stage, reference checks are carried out to verify their employment history, qualifications, and experience.\n\n10. Job offer: Once the reference checks have been completed, a job offer is made to the successful candidate. If accepted, the new employee is then given a start date and an induction process begins.\n\nThroughout the recruitment process, it is important to ensure that all candidates are treated fairly and equally, and that the process is free from any bias or discrimination."}</w:t>
      </w:r>
    </w:p>
    <w:p>
      <w:r>
        <w:t>{"question": "Determine which programming language would be best suited to develop a web based accounting application", "answer": "There are several programming languages that would be suitable for developing a web-based accounting application. Some of the most popular options include:\n\n1. Python: Python is a versatile, high-level programming language that is widely used for creating web applications. Its simplicity and readability make it easy to learn and use, and it has a large community of developers who can provide support and advice. Python's robust library support for mathematical computation and data analysis makes it particularly well-suited for an accounting application.\n\n2. Java: Java is another popular language for creating web applications, known for its portability, scalability, and ease of maintenance. It is an object-oriented programming language that can be used to create complex, feature-rich applications that are easy to extend and modify.\n\n3. PHP: PHP is a server-side scripting language that is frequently used for creating dynamic web pages. It is a popular choice for web development because it can be easily embedded into HTML, and it has a large collection of built-in functions and libraries that simplify the development process.\n\n4. JavaScript: JavaScript is another versatile language that can be used for both front-end and back-end web development. It is a popular choice for creating interactive interfaces and dynamic content, and its wide usage and support make it an attractive option for many developers.\n\nIn summary, any of these languages could be used to effectively develop a web-based accounting application. Ultimately, the best language for the job will depend on the specific requirements of the project, the capabilities of the development team, and the preferences of the developer."}</w:t>
      </w:r>
    </w:p>
    <w:p>
      <w:r>
        <w:t>{"question": "Find the biggest prime number less than 100", "answer": "The largest prime number less than 100 is 97."}</w:t>
      </w:r>
    </w:p>
    <w:p>
      <w:r>
        <w:t>{"question": "What is the most important step when making a plan?", "answer": "The most important step when making a plan varies depending on the individual and the task at hand. However, one of the key steps that is paramount in the planning process is setting clear and specific goals. By defining what you want to achieve, you create a roadmap for your plan and establish a clear direction towards reaching your desired outcome. Having a well-defined goal helps you focus your efforts, prioritize your actions, and measure your progress, all of which are essential in the effective execution of your plan."}</w:t>
      </w:r>
    </w:p>
    <w:p>
      <w:r>
        <w:t>{"question": "Determine the probability of getting four of a kind in Poker", "answer": "Poker is a card game played with a standard deck of 52 cards, with players aiming to make the best possible hand using five cards. Four of a kind is a hand where four out of the five cards are of the same rank, while the fifth card can be of any rank. \n\nThere are 13 ranks in a standard deck of cards: 2, 3, 4, 5, 6, 7, 8, 9, 10, J, Q, K, and A. So, one way to make four of a kind is to choose a rank and then choose four of the cards of that rank from the available four suits.\n\nSince there are 13 ways to choose the rank and then ${4\\choose4}$ ways to choose four cards of that rank, there are $13 \\times {4\\choose4}=13$ ways to pick four cards of the same rank.\n\nThe probability of getting four of a kind is the ratio of the number of ways of getting four of a kind to the total number of ways of picking 5 cards from a deck of 52. Since the order in which the cards are picked does not matter, the number of ways of choosing 5 cards from 52 is ${52\\choose5}$.\n\nTherefore, the probability of getting four of a kind is:\n\n$$\\frac{13 \\times {4\\choose4}}{52\\choose5} = \\frac{13 \\times 1}{2,598,960} = \\frac{1}{4165} \\approx 0.00024$$\n\nThus, the probability of getting four of a kind in Poker is approximately 0.024%."}</w:t>
      </w:r>
    </w:p>
    <w:p>
      <w:r>
        <w:t>{"question": "Analyze the situation and evaluate the potential risks - Company X is planning to invest in the stock market.", "answer": "Investing in the stock market can be a profitable decision for Company X. However, there are several risks associated that should be taken into account and carefully evaluated before making a decision. Some of the potential risks include:\n\n1. Market Risk: The stock market is subject to fluctuations in market conditions, which can result in unpredictable changes in stock prices. This could mean that the value of Company X's investment might decrease, resulting in losses.\n\n2. Liquidity Risk: Company X might face difficulty in selling their stocks if there is low trading volume or a lack of buyers in the market, which could result in a loss if the company needs to sell its assets quickly.\n\n3. Financial Risk: There's a risk that the company or companies that Company X invests in may face financial difficulties or go bankrupt. This can result in a decrease or loss of value of the investment. \n\n4. Interest Rate Risk: Changes in interest rates can have an impact on the stock market as well. If interest rates rise, borrowing costs for companies increase, which can result in lower profits and lower stock prices.\n\n5. Regulatory Risk: Changes in government regulations or policies can affect the stock market and the companies that Company X invests in. Negative changes in regulations could result in a decrease in the value of the investment.\n\nIn conclusion, while investing in the stock market can provide returns, it is important for Company X to carefully evaluate the potential risks and have a clear understanding of their risk tolerance before making a decision. Company X could consider diversifying their investments to mitigate some of these risks."}</w:t>
      </w:r>
    </w:p>
    <w:p>
      <w:r>
        <w:t>{"question": "How does the law of supply and demand influence the stock market?", "answer": "The law of supply and demand is an economic principle that governs the way prices are determined in markets, including the stock market. In its simplest form, the law states that when demand for a good or service goes up, and the supply remains the same, the price will tend to rise as well. Conversely, when demand goes down and the supply remains the same, the price will tend to decrease. This principle applies to securities like stocks, bonds, commodities or currencies.\n\nIn the stock market, when there is a high demand for a company's stock, such as when the company is performing well or has good growth prospects, the price of its stock will tend to rise. This is because investors want to buy the stock, and the company can only issue a limited number of shares. On the other hand, if there is a low demand for a company's stocks, whether due to poor performance or other factors such as a negative outlook, the price of its stocks is likely to decrease.\n\nThe supply side of the equation is also important in the stock market. When there is an increase in the supply of stocks, such as when a company issues new shares or insiders sell their holdings, the price is likely to decrease. Conversely, when there is a reduction in the supply of a company's stock, perhaps due to a buyback program, the price is generally expected to go up.\n\nOverall, the law of supply and demand plays a critical role in determining how the prices of securities move in the stock market. Like any market, it is a delicate balancing act between buyers and sellers, where changes in demand or supply can have a significant impact on the price."}</w:t>
      </w:r>
    </w:p>
    <w:p>
      <w:r>
        <w:t>{"question": "Describe the process of launching a competitive analysis", "answer": "A competitive analysis is the process of identifying and evaluating your competitors and their strengths and weaknesses in relation to your own business. This is a crucial step in developing a successful business strategy as it helps you to gain insights into what is working well for your competitors and areas where you can gain a competitive advantage. Here are the key steps for launching a competitive analysis:\n\n1. Identify your competitors: Begin by identifying your direct competitors- businesses that offer similar products or services to yours, as well as indirect competitors who may not offer the same products but target the same customers.\n\n2. Determine the scope of the analysis: Determine what you want to learn from the analysis. Define key criteria such as product or service features, pricing, marketing strategies, target market, and sales models.\n\n3. Collect data: Gather information about your competitors through various channels such as their websites and social media platforms, customer reviews and feedback, industry reports, and news articles. Make sure to document your findings.\n\n4. Analyze the data: Analyze the data to draw insights and conclusions. Identify your competitors' strengths, weaknesses, opportunities, and threats.\n\n5. Make a plan: Use the insights from the analysis to inform your own business strategy. Identify areas of opportunity for your business and ways to differentiate from your competitors by offering unique value to your customers.\n\n6. Monitor and update: Competitive analysis is an ongoing process. Keep an eye on your competitors and update your analysis regularly to stay on top of market trends and changes.\n\nIn summary, launching a competitive analysis involves identifying your competitors, determining the scope of the analysis, collecting and analyzing data, and using the insights to inform your business strategy. It is important to regularly monitor and update your analysis to stay ahead of the competition."}</w:t>
      </w:r>
    </w:p>
    <w:p>
      <w:r>
        <w:t>{"question": "Given a dialogue, write an appropriate response for the end of the dialogue - Person A:\nI'm having trouble understanding the instructions for this project\n\nPerson B:", "answer": "Person B: Can you specify which part you're having trouble with? Maybe I can help explain it to you or we can find some resources to clarify it."}</w:t>
      </w:r>
    </w:p>
    <w:p>
      <w:r>
        <w:t>{"question": "Edit the following sentence eliminating 3 unnecessary words. - I really really really really think this is a meaningful task.", "answer": "I really think this is a meaningful task."}</w:t>
      </w:r>
    </w:p>
    <w:p>
      <w:r>
        <w:t>{"question": "Given a scenario, predict what the user's next action is - John just got a new phone and he is setting up his screen lock", "answer": "John's next action will most likely be to choose a type of screen lock, such as a PIN, pattern, fingerprint or face recognition and then proceed to set it up on his phone."}</w:t>
      </w:r>
    </w:p>
    <w:p>
      <w:r>
        <w:t>{"question": "Given a dialogue, provide a suitable reply for Person A - Person A: I can't seem to find the right solution \nPerson B:", "answer": "Person B: Don't worry, let's break down the problem and see if we can work through it together. Can you tell me more about the issue you're facing?"}</w:t>
      </w:r>
    </w:p>
    <w:p>
      <w:r>
        <w:t>{"question": "Provide a 3-point argument for the following statement - Global governance helps create a better world", "answer": "1. Global governance promotes greater international cooperation and collaboration- Through global governance, countries can work together to tackle pressing global issues that no single nation can address effectively on its own. These issues often require coordinated action, and international agreements and institutions provide a means of joint decision making and problem-solving leading to a better world.\n\n2. Global governance ensures the protection of global commons- The global commons, including the earth's atmosphere, oceans, and biodiversity, are shared resources that require global protection to ensure their sustainability for future generations. Global governance provides mechanisms for managing these resources and enforcing rules to prevent their degradation, thereby preserving the environment for future generations.\n\n3. Global governance reduces global poverty and inequality- With global governance, measures can be taken to reduce poverty and inequality at the global level. International institutions, such as the United Nations, World Bank, and International Monetary Fund, work towards promoting economic development, reducing poverty, and providing financial assistance to economically disadvantaged countries. This leads to a better world as more people are lifted out of poverty and have access to basic needs."}</w:t>
      </w:r>
    </w:p>
    <w:p>
      <w:r>
        <w:t>{"question": "Given a dialogue, find the logical fallacy present - John: Vaccines are harmful and can cause autism \nMary: That's not true, the scientific evidence has proven that they are safe", "answer": "The logical fallacy present in the dialogue is the misuse of authority. John makes a claim that vaccines are harmful and can cause autism, but he provides no evidence to support his assertion. This is an example of the \"appeal to ignorance\" fallacy, where a lack of evidence is taken as evidence that something is true. In contrast, Mary presents a counter-argument supported by scientific evidence, showing that vaccines are safe."}</w:t>
      </w:r>
    </w:p>
    <w:p>
      <w:r>
        <w:t>{"question": "Given a dialogue, judge which character has stronger arguments - Person A: We should invest more in renewable energy sources\nPerson B: We don't have the infrastructure to support it yet", "answer": "It is difficult to determine which character has a stronger argument based on the given dialogue alone, as both arguments are valid. Person A's argument for investing in renewable energy sources is important as it focuses on the long term benefits for the environment, while Person B's argument acknowledges the practicality and potential obstacles in implementation. Further elaboration from both characters is needed to determine the strength of their arguments."}</w:t>
      </w:r>
    </w:p>
    <w:p>
      <w:r>
        <w:t>{"question": "Given a dialogue, find out which character has shown a greater level of respect - Person A: I think this is the way to go\nPerson B: That's an interesting idea, I'd like to hear more", "answer": "In this conversation, Person B has shown a greater level of respect by acknowledging and expressing interest in Person A's idea."}</w:t>
      </w:r>
    </w:p>
    <w:p>
      <w:r>
        <w:t>{"question": "Transform this sentence into an interrogative: He will arrive in two days.", "answer": "Will he arrive in two days?"}</w:t>
      </w:r>
    </w:p>
    <w:p>
      <w:r>
        <w:t>{"question": "Create an example of outcomes from working in a team environment.", "answer": "Working in a team environment can result in numerous beneficial outcomes, including but not limited to:\n\n1. Increased productivity: A group of people working together can accomplish more in less time compared to an individual working alone.\n\n2. Improved creativity: A team of diverse members brings a variety of perspectives, ideas, and skills to the table. This diversity can lead to increased creativity and better decision-making.\n\n3. Shared responsibility: Working in a team means that everyone is responsible for the success of the project. This shared responsibility fosters a sense of ownership among team members and can motivate them to work harder.\n\n4. Enhanced communication: Working in a team encourages open communication, which can improve relationships and increase collaboration among team members.\n\n5. Learning opportunities: In a team environment, individuals are exposed to new ideas and skills, providing a platform for growth and learning.\n\nOverall, working in a team environment can lead to increased productivity, creativity, and motivation among team members, leading to successful project outcomes."}</w:t>
      </w:r>
    </w:p>
    <w:p>
      <w:r>
        <w:t>{"question": "Generate the name of a fictional character that lives on a farm and has a silly name.", "answer": "Barnabas B. Butterchurn"}</w:t>
      </w:r>
    </w:p>
    <w:p>
      <w:r>
        <w:t>{"question": "Transform this sentence into a negative one: She loves reading books.", "answer": "She does not love reading books."}</w:t>
      </w:r>
    </w:p>
    <w:p>
      <w:r>
        <w:t>{"question": "Transform this phrase into a question: It will rain.", "answer": "Will it rain?"}</w:t>
      </w:r>
    </w:p>
    <w:p>
      <w:r>
        <w:t>{"question": "Transform these words into a sentence: Car - Ran - Windshield", "answer": "\"The Car Ran into something that caused the Windshield to crack.\""}</w:t>
      </w:r>
    </w:p>
    <w:p>
      <w:r>
        <w:t>{"question": "Generate a design for a modern office layout.", "answer": "Designing a modern office layout involves creating an aesthetically pleasing, functional and comfortable workspace that promotes productivity and creativity. Here is a suggested design layout for a modern office space:\n\n1. Open Floor Plan: Opt for an open floor plan with fewer walls and partitions to encourage collaboration and communication among employees. The area should be spacious and airy with natural light streaming in from large windows.\n\n2. Workstations: Instead of traditional cubicles, consider using modular workstations that can be reconfigured to accommodate individual and team-based work. Encourage the use of standing desks to promote healthy posture and workstation ergonomics.\n\n3. Breakout Areas: Include comfortable breakout areas where employees can gather for informal meetings, brainstorming sessions or simply to relax and recharge. Furnish these areas with comfortable seating, low tables, and bean bags or floor cushions.\n\n4. Conference Room: A well-equipped conference room is essential for formal meetings and presentations. The room should be soundproof, equipped with state-of-the-art audio-visual technology and a large conference table that can accommodate all attendees.\n\n5. Pantry: Incorporate a well-stocked pantry, where employees can prepare and enjoy their meals. Include a refrigerator, microwave, coffee machine and a table with seating.\n\n6. Office D\u00e9cor: Use a minimalist and modern color scheme for the office d\u00e9cor, such as white, grey and black with pops of bright colors to add visual interest. Use plants and artwork to add warmth and character to the space.\n\nIn summary, a modern office layout should be open, functional, comfortable, and conducive to productivity and collaboration. By incorporating elements such as natural light, ergonomic workstations, comfortable breakout areas and well-equipped conference rooms, you can create a modern, inviting and productive workspace."}</w:t>
      </w:r>
    </w:p>
    <w:p>
      <w:r>
        <w:t>{"question": "Develop a backup plan for a company's data in case of emergency.", "answer": "A backup plan is essential for any company to protect its data in the event of any emergency, such as a natural disaster, cyber attack, or system failure. Here is a step-by-step guide to develop a backup plan for a company's data:\n\n1. Identify critical data: The first step is to identify the most important data that needs to be backed up. This includes customer information, financial records, and any other data that is essential for the functioning of the company.\n\n2. Choose a backup method: There are several methods for backing up data, including cloud storage, external hard drives, and tape backups. The company needs to choose a method that is reliable, secure, and cost-effective.\n\n3. Set a backup schedule: The company needs to decide how often to back up its data. This could be daily, weekly, or monthly, depending on the needs of the company. It's important to have a regular schedule to ensure that the most current data is backed up.\n\n4. Create an off-site backup: It is important to have an off-site backup of the data in case of a disaster that destroys the primary backup. This can be done by storing the data in a remote location, such as a cloud storage service, or by physically transporting backup media to a secure off-site location.\n\n5. Test the backup: It is essential to test the backup regularly to ensure that the data can be restored in the event of an emergency. This involves restoring the data from the backup to a test system to verify that it is complete, accurate, and usable.\n\n6. Update the backup plan: The backup plan should be reviewed and updated regularly to ensure that it remains effective as the company's data and technology needs change.\n\nIn summary, a backup plan for a company's data should include identifying critical data, choosing a backup method, setting a backup schedule, creating an off-site backup, testing the backup, and updating the plan regularly. With these measures in place, the company can ensure the protection of its data in case of any emergency."}</w:t>
      </w:r>
    </w:p>
    <w:p>
      <w:r>
        <w:t>{"question": "Describe the best way to optimize a web page for better user experience.", "answer": "Optimizing user experience on a web page involves improving factors such as page load speed, navigation, content organization, and mobile responsiveness. Here are some best practices to help you optimize a web page for better user experience:\n\n1. Improve Page Load Speed: Slow page loading is one of the biggest reasons for high bounce rates. Ensure that your page loads quickly by optimizing images, minimizing HTTP requests, and enabling browser caching. Use tools like Google PageSpeed Insights to analyze your page load speed and get suggestions for improvement.\n\n2. Make Navigation Intuitive: The navigation of a website should be intuitive and easy to use. Make sure that the menu is clearly labeled, and the most important pages are prominently placed. Use a logical structure that helps users find what they are looking for easily.\n\n3. Organize Content: Content should be organized logically, with clear headings, subheadings, and bullet points. Use white space to break up the content and make it easier to read. Make sure that the font size and style are easy to read on all devices.\n\n4. Optimize for Mobile: With more and more people accessing the web through mobile devices, it's important to ensure that your page is mobile responsive. Make sure that the page is easily viewable and usable on smaller screens, with touch-friendly buttons and links.\n\n5. Provide Clear Calls to Action: Every page on your website should have a clear purpose, whether it's to provide information, collect contact information, or make a sale. Make sure that the call to action is clear and prominent, so that users know what to do next.\n\nBy implementing these best practices, you can optimize your web page for better user experience, resulting in more satisfied visitors and better conversion rates."}</w:t>
      </w:r>
    </w:p>
    <w:p>
      <w:r>
        <w:t>{"question": "Calculate the area of the triangle given its sides are 5 cm, 10 cm, and 8 cm.", "answer": "To calculate the area of a triangle given only the length of it sides (a, b, and c), we can use Heron's formula. \n\nFirst, we need to calculate the semi-perimeter of the triangle, which is given by:\n```\ns = (a + b + c) / 2\n```\nWhere a, b, and c are the sides of the triangle.\n\nSubstituting the values of the sides of the triangle into this equation, we get:\n```\ns = (5 + 10 + 8) / 2\ns = 11.5\n```\nNow we can use Heron's formula to find the area of the triangle, which is given as:\n```\nA = sqrt(s * (s-a) * (s-b) * (s-c))\n```\nWhere A is the area of the triangle, s is the semi-perimeter, and a, b, and c are the sides of the triangle.\n\nSubstituting the values of s, a, b, and c into this equation, we get:\n```\nA = sqrt(11.5 * (11.5 - 5) * (11.5 - 10) * (11.5 - 8))\nA = sqrt(11.5 * 6.5 * 1.5 * 3.5)\nA = 19.81\n```\nThus, the area of a triangle with sides 5 cm, 10 cm, and 8 cm is approximately 19.81 cm squared (cm^2)."}</w:t>
      </w:r>
    </w:p>
    <w:p>
      <w:r>
        <w:t>{"question": "Generate a list of healthy snacks to bring to work.", "answer": "1. Fresh fruit such as apples, bananas, or berries\n2. Carrot sticks and hummus\n3. Greek yogurt with honey or fresh fruit\n4. A handful of almonds or other nuts\n5. Air-popped popcorn\n6. Granola or protein bar (watch out for added sugars)\n7. Celery with almond or peanut butter\n8. Baked sweet potato chips\n9. Turkey and cheese roll-ups\n10. Edamame."}</w:t>
      </w:r>
    </w:p>
    <w:p>
      <w:r>
        <w:t>{"question": "Create a timeline for developing a PR campaign.", "answer": "Here is a timeline for developing a PR campaign:\n\nWEEK 1-2: Planning and research\n- Conduct a thorough research to get a better understanding of the industry, competitors, target audience, and market.\n- Develop clear goals and objectives for the PR campaign.\n- Define key messages for the campaign and decide on the most effective means of communicating them.\n\nWEEK 3-4: Developing the strategy\n- Develop a comprehensive, multi-channel PR strategy that is tailored to meet the needs of your target audience.\n- Choose the best media outlets and the most effective PR tactics to distribute your messages, such as press releases, media relations, social media, events, and others.\n\nWEEK 5-6: Creating the materials\n- Develop all necessary media materials, such as press releases, media kits, fact sheets, bios, and others.\n- Ensure that all materials are in compliance with the company's branding guidelines and messaging.\n\nWEEK 7: Pre-launch\n- Plan and execute a pre-launch campaign to generate buzz around the upcoming launch.\n- Send out teasers and sneak peeks to generate early interest and increase anticipation.\n\nWEEK 8: Launch\n- Execute the launch plan and monitor progress.\n- Send out press releases and conduct media outreach to generate coverage.\n\nWEEK 9-10: Ongoing efforts\n- Continue to execute the PR strategy, monitor progress, and adjust tactics as necessary.\n- Monitor media coverage and respond to requests for information and interviews.\n- Keep up the momentum by rolling out new announcements or initiatives.\n\nWEEK 11-12: Evaluation\n- Evaluate the PR campaign's success by measuring key metrics such as reach, engagement, and media coverage.\n- Use the insights learned to improve and enhance future PR efforts."}</w:t>
      </w:r>
    </w:p>
    <w:p>
      <w:r>
        <w:t>{"question": "Compile a list of adjectives to describe someone's personality when writing a recommendation letter.", "answer": "1. Accommodating\n2. Adaptable\n3. Attentive\n4. Cheerful\n5. Confident\n6. Conscientious\n7. Cooperative\n8. Creative\n9. Dependable\n10. Diligent\n11. Empathetic\n12. Enthusiastic\n13. Flexible\n14. Friendly\n15. Honest\n16. Humble\n17. Innovative\n18. Inquisitive\n19. Motivated\n20. Optimistic\n21. Organized\n22. Passionate\n23. Patient\n24. Persistent\n25. Proactive\n26. Quick-witted\n27. Reliable\n28. Resourceful\n29. Respectful\n30. Self-disciplined\n31. Sincere\n32. Sociable\n33. Trustworthy\n34. Versatile."}</w:t>
      </w:r>
    </w:p>
    <w:p>
      <w:r>
        <w:t>{"question": "Develop a customer service policy for customer complaints.", "answer": "Our company values customer satisfaction as one of our top priorities. In case of any dissatisfaction or complaints, we have established the following policy for addressing and resolving the issue promptly.\n\n1. Accessible Customer Service\nWe provide multiple channels to accept customer complaints, including email, phone, chat lines, and social media. Our customer service team is available 24/7 to respond to complaints and provide needed support.\n\n2. Timely Response\nWe aim to respond to all complaints within 24 hours of receipt. Customers will be notified of the estimated resolution timeframe if more time is required.\n\n3. Prioritized Complaint Handling\nWe prioritize complaints based on the severity and impact of the issues raised. We understand that not all complaints are equal, so we assign a team to manage critical issues immediately.\n\n4. Thorough Investigation\nAll complaints will be thoroughly investigated to identify and address the root cause of the problem. Our team will keep customers updated on the resolution progress until a satisfactory solution is reached.\n\n5. Fairness and Compensation\nWe consider each complaint on its merit and offer fair resolutions and compensation in line with our service level agreement. Our overall aim is to ensure that all complaints are resolved satisfactorily, and the customer is ultimately satisfied.\n\n6. Continual Improvement\nWe continuously improve our customer service policy to avoid a recurrence of similar complaints. All feedback received is taken into account when updating our policy, business practices and procedures.\n\nAt our company, we strive to provide top-notch service to all our customers. In case of any complaints, we kindly request that customers bring it to our attention, following the policy above. We assure you that we will do our utmost to resolve the issue promptly and satisfactorily."}</w:t>
      </w:r>
    </w:p>
    <w:p>
      <w:r>
        <w:t>{"question": "Rank the importance of customer loyalty programs.", "answer": "Customer loyalty programs are extremely important for businesses because they provide several benefits, including:\n \n1. Increased customer retention: Loyalty programs incentivize customers to make repeat purchases, thus improving retention rates.\n\n2. Improved revenue: Loyalty programs can help increase revenue by encouraging customers to spend more to take advantage of rewards, promotions, and discounts.\n\n3. Enhanced customer engagement: Loyalty programs allow businesses to engage with their customers in unique and meaningful ways, thus improving brand loyalty.\n\n4. Valuable customer data: By monitoring and analyzing customers' purchasing habits, businesses can gather valuable data to improve their offerings and marketing strategies.\n\nOverall, customer loyalty programs rank very high in importance for businesses as they help improve customer retention, increase revenue, enhance customer engagement, and provide valuable customer data."}</w:t>
      </w:r>
    </w:p>
    <w:p>
      <w:r>
        <w:t>{"question": "Write an article comparing the benefits of living in a big city and small town.", "answer": "When it comes to choosing where to live, one of the biggest decisions people have to make is whether to reside in a big city or a small town. Both have their own unique advantages and disadvantages, and the choice ultimately depends on individual preferences and lifestyle. In this article, we will explore the benefits of living in a big city and a small town, to help you make an informed decision about where to call home.\n\nBig City Benefits\n\nOne of the biggest advantages of living in a big city is the abundance of job opportunities. Big cities are typically home to a wide range of industries, making it easier to find work in your field of expertise. There are also more opportunities to advance your career and gain new experiences, as there is always something new and exciting happening.\n\nBig cities also offer a vast array of entertainment options, from world-class museums and galleries, to theaters, concerts, and sporting events. There is always something to see or do, no matter what your interests are. Additionally, big cities are melting pots of cultures, providing ample opportunities to explore new foods, traditions, and lifestyles.\n\nPublic transport is another big advantage of living in a big city. With extensive networks of buses, subways, and trains, it's easy to get around without a car, saving you money on fuel and parking.\n\nSmall Town Benefits\n\nSmall towns, on the other hand, offer a completely different set of advantages. Firstly, the pace of life is generally slower and more relaxed in small towns, making them ideal for those who prefer a laid-back lifestyle. There is less traffic, less noise, and less stress.\n\nSmall towns also tend to have a greater sense of community. People know each other, and there is often a greater sense of togetherness and belonging. This can be particularly beneficial for families with children, as it provides a safe and nurturing environment in which to grow up.\n\nAnother advantage of living in a small town is the cost of living. Housing, food, and other essentials are usually cheaper than in big cities, making it easier to save money and get ahead. Additionally, small towns are often located in beautiful rural areas, with easy access to nature and outdoor activities.\n\nIn conclusion, both big cities and small towns have their own unique benefits. Big cities offer more job opportunities, entertainment options, and public transport, while small towns offer a slower pace of life, a greater sense of community, and a lower cost of living. Ultimately, the best place to live will depend"}</w:t>
      </w:r>
    </w:p>
    <w:p>
      <w:r>
        <w:t>{"question": "Generate a list of five success metrics for a mobile app.", "answer": "1. User acquisition rate: The rate at which new users are installing and registering for the mobile app. A high rate of new registrations generally indicates a successful app.\n\n2. Engagement rate: The frequency and duration of user engagement with the app, including time spent on the app, the number of sessions, and the depth of user interactions with the app's features.\n\n3. Retention rate: The percentage of users who return to the app after their first visit or initial install. High retention rates indicate that the app is providing a positive user experience and that users find it valuable.\n\n4. Conversion rate: The percentage of users who complete a desired action within the app, such as making a purchase or subscribing to a service. A high conversion rate indicates that the app is effectively driving users to take action.\n\n5. User satisfaction: The overall satisfaction of users as measured by ratings, reviews, and feedback. High levels of user satisfaction are a strong indicator of an app's success and its ability to meet the needs and preferences of its users."}</w:t>
      </w:r>
    </w:p>
    <w:p>
      <w:r>
        <w:t>{"question": "Divide the sentence below in two halves when appropriate - Technology has revolutionized the way people communicate and do business.", "answer": "First half: Technology has revolutionized the way people communicate \n\nSecond half: and do business."}</w:t>
      </w:r>
    </w:p>
    <w:p>
      <w:r>
        <w:t>{"question": "Reword the sentence to use more eloquent vocabulary - She ran away from the danger.", "answer": "She hastily fled from the peril."}</w:t>
      </w:r>
    </w:p>
    <w:p>
      <w:r>
        <w:t>{"question": "Point out the literary device used in the following sentence - It was a dark and stormy night", "answer": "This is an example of a clich\u00e9, which is an expression that has become overused and has lost its original meaning or effect."}</w:t>
      </w:r>
    </w:p>
    <w:p>
      <w:r>
        <w:t>{"question": "Create a rhyme out of the following words - money", "answer": "Money, honey, from tree to tree\nBills and coins, oh how much glee!\nSpend and save, in wallets, it's funny,\nThat's the way with our friend Money."}</w:t>
      </w:r>
    </w:p>
    <w:p>
      <w:r>
        <w:t>{"question": "Reformulate the sentence to use a more precise and concise language - He is of the opinion that she is wrong", "answer": "He believes she is wrong."}</w:t>
      </w:r>
    </w:p>
    <w:p>
      <w:r>
        <w:t>{"question": "Describe what changes the environment in a decade.", "answer": "The environment can change significantly over the course of a decade due to a variety of factors. Some of the key factors that can contribute to environmental changes in a decade include:\n\n1. Climate change: Climate change is one of the leading factors that can bring changes to the environment in a decade. Rising temperatures, shifting weather patterns, and changes in precipitation can all affect ecosystems and wildlife.\n\n2. Urbanization and deforestation: As cities grow and human populations expand, natural habitats are often destroyed or degraded. This can lead to the loss of wildlife, changes in local ecosystems, and shifts in the landscape.\n\n3. Pollution: Pollution from factories, cars, and other sources can have a huge impact on the environment over the course of a decade. Air, water, and soil quality can all be affected, which can change the way that plants and animals live and interact.\n\n4. Natural disasters: Natural disasters like hurricanes, wildfires, and earthquakes can lead to major changes in the environment over a relatively short period of time.\n\n5. Human behavior: Changes in human behavior, like increased recycling, reduced use of fossil fuels, and protections for wildlife, can also have a significant impact on the environment in a decade.\n\nOverall, many different factors can lead to changes in the environment over the course of a decade. Some changes are driven by human actions and behaviors, while others are the result of natural processes and events."}</w:t>
      </w:r>
    </w:p>
    <w:p>
      <w:r>
        <w:t>{"question": "Tell me about a famous writer.", "answer": "William Shakespeare is one of the most famous writers in history. Known as the 'Bard of Avon', he was an English poet, playwright, and actor, widely regarded as the greatest writer in the English language. Shakespeare wrote dozens of plays and poems that have remained popular for hundreds of years, and are still enjoyed by audiences today. Some of his best-known works include tragedies such as Hamlet, Macbeth, and Romeo and Juliet, comedies such as A Midsummer Night's Dream, and histories such as Richard III and Henry V. Shakespeare's work is admired for its depth of character, the beauty of its language, and its relevance to universal themes such as love, jealousy, ambition, and betrayal."}</w:t>
      </w:r>
    </w:p>
    <w:p>
      <w:r>
        <w:t>{"question": "Write two facts about the Nile river.", "answer": "1. The Nile River is the longest river in the world, stretching over 4,135 miles in length and passing through 11 countries in Africa, including Egypt, Sudan, Uganda, and Ethiopia.\n\n2. The Nile River has played an important role in the development and sustenance of the civilizations along its banks, particularly ancient Egypt. The river's annual flooding provided fertile soil for agriculture, and its waters were used for irrigation, transportation and trade. The river was also considered sacred and was worshipped as a deity by the ancient Egyptians."}</w:t>
      </w:r>
    </w:p>
    <w:p>
      <w:r>
        <w:t>{"question": "Generate a list of 5 American cities with populations higher than 1 million.", "answer": "1. New York City, New York - population 8,175,133\n2. Los Angeles, California - population 3,971,883\n3. Chicago, Illinois - population 2,695,598\n4. Houston, Texas - population 2,296,224\n5. Philadelphia, Pennsylvania - population 1,567,442"}</w:t>
      </w:r>
    </w:p>
    <w:p>
      <w:r>
        <w:t>{"question": "How many beats are in a pick-up?", "answer": "A pick-up, also known as an anacrusis, is the term for an unstressed note or series of notes that come before the first beat of a measure in a piece of music. The number of beats in a pick-up varies and depends on the time signature and composition of the specific piece of music being played. In other words, the pick-up will have the number of beats necessary to complete the measure."}</w:t>
      </w:r>
    </w:p>
    <w:p>
      <w:r>
        <w:t>{"question": "Convert the given text in the input to a JSON format. - This is a string of text", "answer": "{\n    \"text\": \"This is a string of text\"\n}"}</w:t>
      </w:r>
    </w:p>
    <w:p>
      <w:r>
        <w:t>{"question": "For the given employee data, work out their total salary from the salary grade and yearly salary information. - Employee1: Grade: 1, YearlySalary: 80000\nEmployee2: Grade: 5, YearlySalary: 120000", "answer": "The employee data provided indicates that Employee 1 has a salary grade of 1 and makes $80,000 per year, while Employee 2 is at a salary grade of 5 and earns $120,000 per year. These employees' total salaries are already given as their yearly salaries; Employee 1's total salary is $80,000 and Employee 2's total salary is $120,000."}</w:t>
      </w:r>
    </w:p>
    <w:p>
      <w:r>
        <w:t>{"question": "Write a Python function which takes two integers as parameters and returns their multiplied sum.", "answer": "```python\ndef multiply(x, y):\n    result = x * y\n    return result\n```"}</w:t>
      </w:r>
    </w:p>
    <w:p>
      <w:r>
        <w:t>{"question": "Determine the amount of product X sold this month. - Month: June, Product X sold: 200", "answer": "In the month of June, the amount of product X sold was 200."}</w:t>
      </w:r>
    </w:p>
    <w:p>
      <w:r>
        <w:t>{"question": "Describe the causes of the financial crisis in 2008.", "answer": "The financial crisis of 2008 is often referred to as the global financial crisis or the Great Recession because its impact was felt worldwide. Its causes are numerous and complex, though most financial analysts and economists agree that the following played major roles:\n\n1. Housing bubble burst: In the early 2000s, housing prices in the US skyrocketed, thanks to lax lending standards and low interest rates. This led to a housing bubble that eventually burst in 2006. As prices fell, many homeowners found themselves underwater\u2014owing more on their mortgage than their home was worth.\n\n2. Subprime lending: Banks started lending to borrowers who were at higher risk of defaulting on their loans. These subprime mortgages were often given to people with lower credit scores and little or no down payment. The assumption was that housing prices would continue to rise and borrowers would be able to refinance their loans. When the housing bubble burst, however, many subprime borrowers were left with unaffordable mortgages.\n\n3. Securitization of loans: Banks bundled and sold these risky loans to investors in the form of securities. These securities were often misrepresented as low-risk investments, leading more and more investors\u2014including other banks and financial institutions\u2014to buy them. When housing prices fell and the economy slowed down, these securities lost value and many investors suffered big losses.\n\n4. Banking practices: Many banks and financial institutions engaged in reckless behavior, making risky investments and levering up to increase returns. When the value of their investments fell, many of these banks found themselves in serious trouble. Additionally, the interconnection between banks meant that when one faced trouble, there was a domino effect throughout the whole system.\n\n5. Lack of regulation: Many financial analysts and economists agree that a lack of regulatory oversight was a key contributor to the financial crisis. Weak regulations allowed banks to engage in risky behavior, and there was no safety net in place to prevent a systemic failure.\n\nIn summary, a combination of factors, including a burst housing bubble, risky loans, and lax regulations set the stage for the 2008 financial crisis. The fallout was widespread, leading to decreased consumer spending, job losses, and a recession that lasted well into the next decade."}</w:t>
      </w:r>
    </w:p>
    <w:p>
      <w:r>
        <w:t>{"question": "Outline the events leading up to the given historical incident. - The breaking of the Enigma code by the Allies during World War II.", "answer": "1. In the early 1920s, a German engineer named Arthur Scherbius invented the Enigma machine, an encryption device used to encode secret messages. \n2. The German military began using the Enigma machine for secure communications during the late 1920s.\n3. As World War II approached, the German military made several modifications to their Enigma machines, increasing their complexity and making it more difficult to crack their codes.\n4. In 1939, Polish cryptologists Marian Rejewski, Jerzy R\u00f3\u017cycki, and Henryk Zygalski, developed techniques that made it possible to read the early model of German army Enigma machine enciphered messages. \n5. Poland shared their techniques with the French and British intelligence just weeks before the outbreak of World War II. \n6. The British intelligence agency, MI6, established a top-secret code-breaking center at Bletchley Park in England, where talented mathematicians, logicians, and linguists were recruited to work on cracking the Enigma code.\n7. Among the people recruited to work on this project was Alan Turing, a brilliant mathematician and logician, who became a key figure in breaking the code.\n8. Turing and his colleagues developed the Bombe machine, an electromechanical device used to speed up the process of breaking Enigma-encoded messages.\n9. The team at Bletchley Park was successful in cracking the Enigma code, and by 1941 they were routinely decoding messages sent by the German military, providing valuable intelligence to the Allies.\n10. The breaking of the Enigma code remained a closely guarded secret during the war, and its role in the Allied victory was not revealed until many years later."}</w:t>
      </w:r>
    </w:p>
    <w:p>
      <w:r>
        <w:t>{"question": "Analyze how the story develops. - The story follows a young girl who joins a dangerous mission to save her village.", "answer": "In the given input, the story begins with an introduction to the main character, a young girl. The plot is set when it is revealed that she has joined a dangerous mission to save her village. This implies that there is a threat or problem endangering her community, and it suggests that the girl is brave and selfless in her decision to join the mission, despite the risks involved.\n\nFrom this initial introduction, the story is likely to develop further by introducing the details of the mission, such as what exactly the girl and her team must do to save the village. Other characters may also be introduced, such as the girl's teammates or the villagers she is trying to save.\n\nAs the story progresses, the girl could face various challenges and obstacles, which test her bravery and determination. A climax may occur when the girl and her team confront the main threat or problem, leading to a resolution of the conflict.\n\nOverall, the story appears to be one of adventure and courage, with a young girl stepping up to help her village in a time of need."}</w:t>
      </w:r>
    </w:p>
    <w:p>
      <w:r>
        <w:t>{"question": "Identify two features of the painting. - The painting depicts a woman in a yellow dress walking with a cane down a cobblestone street.", "answer": "1. One feature of the painting is the woman in a yellow dress walking with a cane. \n2. Another feature is the cobblestone street setting."}</w:t>
      </w:r>
    </w:p>
    <w:p>
      <w:r>
        <w:t>{"question": "Construct a paragraph describing the character's personality. - The main character of the story is a young man named John.", "answer": "John is a strong-willed and determined young man who never backs down from a challenge. He has a charismatic personality and is able to draw people towards him with his charm and wit. He is kind-hearted and always tries to help those in need. John has a positive outlook on life and always tries to find the good in every situation. He is loyal and trustworthy, the kind of person one can rely on. Overall, John's personality is a combination of both strength and compassion - making him a well-rounded and admirable character."}</w:t>
      </w:r>
    </w:p>
    <w:p>
      <w:r>
        <w:t>{"question": "Interpret the significance of the given quote. - \"A life without purpose is a languid, drifting thing; every day we ought to review our purpose, saying to ourselves, This day let me make a sound beginning, for what we have hitherto done is naught!\"", "answer": "The quote suggests that living a life without a clear sense of purpose can leave a person feeling aimless and unfulfilled. It suggests that having a purpose gives direction and meaning to one\u2019s actions and existence. The quote also emphasizes the importance of reviewing and reminding oneself of this purpose on a daily basis, taking each day as an opportunity for a fresh start and making progress towards fulfilling one\u2019s purpose. According to the quote, without a purpose, whatever one has achieved so far seems insignificant. In essence, the message conveyed is that having a purpose is essential for living a fulfilling life, and it's important to actively work towards it every day."}</w:t>
      </w:r>
    </w:p>
    <w:p>
      <w:r>
        <w:t>{"question": "Identify three characteristics of the given species. - Lemurs are primates native to Madagascar.", "answer": "Three characteristics of the species of lemurs are: \n1. They are furry animals that range from small to medium in size, with long bushy tails and large eyes.\n2. They are social animals that live in groups and have distinct vocalizations used for communication.\n3. They are arboreal animals, meaning they mainly live or move about in trees, and are known for their leaping and climbing abilities."}</w:t>
      </w:r>
    </w:p>
    <w:p>
      <w:r>
        <w:t>{"question": "Recommend two measures for curbing rising obesity rates.", "answer": "1. Promoting healthy eating habits: One effective measure for curbing rising obesity rates would be to focus on promoting healthy eating habits among individuals. This could be achieved through education campaigns aimed at providing accurate information on the importance of consuming balanced and nutritious meals, as well as the health risks posed by a diet high in processed, high-calorie foods. Additionally, measures such as reduced taxes on healthy foods and increased taxes on unhealthy foods, along with clearer food labeling, can help to make it easier for individuals to make more informed choices about their diet.\n\n2. Encouraging physical activity: Another helpful strategy for reducing obesity rates would be to encourage physical activity. This could involve expanding access to safe, public spaces for exercise, such as parks or trails, and making it easier for individuals to incorporate physical activity into their daily routines. For example, employers could provide incentives for employees to walk or bike to work or to engage in regular exercise. Public health campaigns can also help to educate people about the importance of regular physical activity and the health benefits it brings, motivating them to be more active."}</w:t>
      </w:r>
    </w:p>
    <w:p>
      <w:r>
        <w:t>{"question": "Find similarities between the given two works of art. - The Birth of Venus by Botticelli and Starry Night by Van Gogh.", "answer": "The Birth of Venus by Sandro Botticelli and The Starry Night by Vincent Van Gogh are two very famous paintings. Despite significant differences in style, subject, and origin, there are some similarities between the two works of art.\n\n1. Color: Both artists made used bright, bold color choices in their paintings. The blues and greens in Starry Night, and the bright reds and oranges in The Birth of Venus show that both painters were not afraid to use vibrant colors to make a statement.\n\n2. Movement: Both paintings convey a sense of movement. In The Birth of Venus, the flowing hair of the characters and the drapes of their garments convey a sense of motion. In Starry Night, the swirling sky and the exaggerated lines of the cypresses and buildings also suggest movement.\n\n3. Emotion: Both paintings evoke emotion in the viewer. The Birth of Venus, with its ethereal beauty, conveys a sense of peace, tranquility, and harmony. Starry Night, on the other hand, with its swirling lines and bold colors, conveys a sense of agitation, unrest, and passion.\n\n4. Iconic Status: Both paintings have achieved iconic status and are widely recognized, even by those who are not art enthusiasts. They are considered masterpieces in the art world and continue to captivate viewers even centuries after they were created.\n\nOverall, while the two paintings have notable differences, there are also significant similarities that make them both timeless works of art."}</w:t>
      </w:r>
    </w:p>
    <w:p>
      <w:r>
        <w:t>{"question": "Describe the importance of user feedback in software development.", "answer": "User feedback is incredibly important in software development, as it helps developers understand how their software is being used and what can be improved. Feedback from users guides developers to identify and prioritize the features that need to be added or refined. As a result, user's feedback becomes essential for continuous improvement of the user experience.\n\nBy receiving user feedback, developers can also catch issues or bugs that were not previously discovered during testing. This allows developers to address and rectify any problem promptly, reducing customer frustration and enhancing customer satisfaction.\n\nMoreover, User feedback can also help developers to understand the requirements and preferences of their target audience better. This knowledge can then be used to develop new features that meet and cater to users' demands.\n\nIn short, user feedback plays a critical role in the development and refinement of software products. It provides valuable information for improving user experiences and keeps the software relevant and up-to-date with the ever-evolving needs and expectations of its users."}</w:t>
      </w:r>
    </w:p>
    <w:p>
      <w:r>
        <w:t>{"question": "Explain the concept of preferential attachment.", "answer": "Preferential attachment is a term used to describe a process in which new nodes or members are more likely to connect or attach to nodes that already have a larger number of existing connections. This concept is also sometimes referred to as the \"rich get richer\" phenomenon.\n\nOne way to think about preferential attachment is to imagine a growing network where new nodes are constantly being added. When a new node is added to the network, it is more likely to form connections with nodes that already have a large number of connections, compared to those with few or no connections. This means that the more popular nodes will continue to gain connections at a faster rate than less popular nodes, resulting in a skewed distribution of connections.\n\nPreferential attachment is often used to explain the growth of real-world networks such as social media networks, where people are more likely to connect with others who already have many followers or friends. This concept is also used in the study of other complex networks, such as scientific collaboration networks, biological networks, and the internet."}</w:t>
      </w:r>
    </w:p>
    <w:p>
      <w:r>
        <w:t>{"question": "Create a program to partition a list of numbers into two equal halves. - 1,3,4,2,9,7,8", "answer": "Here's a Python program to partition a list of numbers into two equal halves:\n\n```python\ndef partition_list(numbers):\n    # Sort the list of numbers\n    numbers.sort()\n\n    # Find the length of the list of numbers and divide by 2 to determine the middle point\n    middle = len(numbers) // 2\n\n    #Split the list into two equal halves using list slicing\n    first_half = numbers[:middle]\n    second_half = numbers[middle:]\n\n    #Print the two halves\n    print(\"First half:\", first_half)\n    print(\"Second half:\", second_half)\n\n#Input: list of numbers\nnumbers = [1,3,4,2,9,7,8]\n\n#Call the function with list of numbers as argument\npartition_list(numbers) \n```\n### Output:\nFirst half: [1, 2, 3, 4]\nSecond half: [7, 8, 9]"}</w:t>
      </w:r>
    </w:p>
    <w:p>
      <w:r>
        <w:t>{"question": "Describe the best practices for secure coding.", "answer": "Secure coding is a practice that involves developing software in a way that guards against the accidental introduction of security vulnerabilities. To ensure that applications are as secure as possible, it is important to follow some of the best practices for secure coding. Here are some of those best practices:\n\n1. Input Validation: Validate all user inputs to ensure that only properly formed data is accepted by your application. This will help prevent common vulnerabilities such as cross-site scripting (XSS) and SQL injection.\n\n2. Authentication and Authorization: Implement authentication and authorization controls to ensure that users are who they say they are and that they have the appropriate permissions to access data and perform actions.\n\n3. Secure Data Storage and Transmission: Use encryption to ensure that data is stored securely and transmitted securely over the network.\n\n4. Error Handling: Handle errors and exceptions gracefully and avoid providing detailed error messages that could reveal information about your system to an attacker.\n\n5. Logging and Monitoring: Implement logging and monitoring to detect and respond to security issues promptly. Logs should be retained and protected from tampering.\n\n6. Secure Software Development Lifecycle: Integrate security into every stage of the software development lifecycle, from design and development to testing and deployment, to ensure that applications are secure by design.\n\n7. Code Audits and Reviews: Regularly audit and review your code for potential vulnerabilities and ensure that all developers are trained in secure coding practices.\n\n8. Keep Libraries and Dependencies Up-to-date: Keep all libraries, dependencies, and third-party components up-to-date with the latest security patches.\n\n9. Least Privilege: Follow the principle of least privilege, ensuring that software components, and users, only have access to the resources they need.\n\n10. Testing: Test your code regularly for common vulnerabilities using automated tools and by conducting manual penetration testing.\n\nBy following these best practices, you can ensure that your applications are as secure as possible, reducing the chances of security breaches and protecting your users' data."}</w:t>
      </w:r>
    </w:p>
    <w:p>
      <w:r>
        <w:t>{"question": "Edit this document to include a description of a linked list. - This document does not include a description of a linked list.", "answer": "A linked list is a data structure used to store a collection of items, where each item is represented by a node. These nodes are connected in a linear sequence by using pointers or links. Each node contains data and a reference to the next node in the list. The first node is called the head, and the last node in the list points to a null object. Linked lists can be used to implement other data structures such as stacks or queues. It is a dynamic data structure, allowing for efficient insertions and deletions, and its size can change during the execution of a program."}</w:t>
      </w:r>
    </w:p>
    <w:p>
      <w:r>
        <w:t>{"question": "I'm looking for a word that describes the lack of \"manual dexterity\" (humans, apes, similar animals).\n\nBasically, most animals with paws, fins or hooves would usually fit into that category but it should also be applicable to a person with no fingers, hands or limbs.\n\nOr, alternatively, a word for \"(physically) unable to use tools due to lack of appropriate limbs (usually fingers)\"\n\nIs there a word or term for this?", "answer": "The term you may be looking for is \"a-dextrous,\" which means lacking physical proficiency or skill, particularly in using one's hands. Another term that could apply is \"digitally challenged,\" meaning physically unable to use fingers or digits in a certain context (like using tools)."}</w:t>
      </w:r>
    </w:p>
    <w:p>
      <w:r>
        <w:t>{"question": "Create a function to calculate the standard deviation of a set of numbers.", "answer": "Here is a Python function that calculates the standard deviation of a list of numbers:\n\n```python\nimport math\n\ndef standard_deviation(numbers):\n    n = len(numbers)\n    mean = sum(numbers)/n\n    variance = sum([((x - mean) ** 2) for x in numbers]) /n\n    std_dev = math.sqrt(variance)\n    return(std_dev)\n\n# Example:\nnumbers = [2, 4, 6, 8, 10]\nresult = standard_deviation(numbers)\nprint(result) # Output: 2.8284271247461903\n``` \nThis function takes a list of numbers as an argument and returns the standard deviation of the numbers. It calculates the mean and variance of the numbers, and then takes the square root of the variance to find the standard deviation."}</w:t>
      </w:r>
    </w:p>
    <w:p>
      <w:r>
        <w:t>{"question": "Describe how machine learning models can be deployed.", "answer": "Machine learning models can be deployed in several ways, depending on the requirements of the application and the infrastructure available. Here are some steps to consider when deploying machine learning models:\n\n1. Model Selection: After evaluating various machine learning models, select the one that performs the best at solving the problem at hand.\n\n2. Finalizing and Saving the Model: Once the model is selected, it should be trained on the entire dataset and saved for future use. The model can be saved as a serialized object, in a format such as a pickle file or an h5 file.\n\n3. Preparing the Infrastructure: Models can be deployed on-premises or on the cloud, depending on the preferences of the organization. Some popular cloud providers for machine learning models include Amazon Web Services (AWS), Microsoft Azure, and Google Cloud Platform (GCP). It\u2019s important to ensure that the necessary software and dependencies are installed on the selected infrastructure.\n\n4. Creating an API: An API (Application Programming Interface) can be created to access the machine learning model. This API can be used to send data to the model and receive the results.\n\n5. Model Integration: The machine learning model can be integrated with the existing system, through the API. The model can receive new data, process it, and return the results to the system in real-time.\n\n6. Continuous Monitoring and Updating: Once the machine learning model is deployed, it\u2019s important to continuously monitor its performance to ensure that it is providing accurate results. If there is a decline in the model\u2019s performance, it may be necessary to retrain it with new data or update the model to maintain its accuracy.\n\nIn summary, deploying machine learning models involves selecting and finalizing the model, preparing the infrastructure, creating an API, integrating the model with the existing system, and continuously monitoring the model\u2019s performance."}</w:t>
      </w:r>
    </w:p>
    <w:p>
      <w:r>
        <w:t>{"question": "Write a function to implement selection sort.", "answer": "Selection sort is a simple comparison-based sorting algorithm. Here's an implementation of the selection sort algorithm in Python:\n\n```python\ndef selection_sort(arr):\n    for i in range(len(arr)):\n        # Find the minimum element in unsorted part of array\n        min_idx = i\n        for j in range(i + 1, len(arr)):\n            if arr[j] &lt; arr[min_idx]:\n                min_idx = j\n        # Swap the found minimum element with\n        # the first element of the unsorted part of array\n        arr[i], arr[min_idx] = arr[min_idx], arr[i]\n    return arr\n```\n\nThis function takes a list of numbers `arr` as an input and sorts it in ascending order using the selection sort algorithm. The outer loop runs from the first element to the last element of the array. Inside the outer loop, we find the index of the minimum element in the unsorted part of the array. Then, we swap the minimum element with the first element of the unsorted part of the array. As a result, after each iteration of the outer loop, the smallest element of the unsorted part of the array is placed at the beginning.\n\nYou can use this function to sort a list of numbers like this:\n```python\narr = [64, 25, 12, 22, 11]\nsorted_arr = selection_sort(arr)\nprint(sorted_arr)\n```\n\nThis will output the sorted array:\n```\n[11, 12, 22, 25, 64]\n```"}</w:t>
      </w:r>
    </w:p>
    <w:p>
      <w:r>
        <w:t>{"question": "Make a web page with doctype, html tags, head and body tags", "answer": "```\n&lt;!DOCTYPE html&gt;\n&lt;html&gt;\n  &lt;head&gt;\n    &lt;title&gt;My Web Page&lt;/title&gt;\n  &lt;/head&gt;\n  &lt;body&gt;\n    &lt;h1&gt;Welcome to my web page!&lt;/h1&gt;\n    &lt;p&gt;This is some content on my page.&lt;/p&gt;\n  &lt;/body&gt;\n&lt;/html&gt;\n```"}</w:t>
      </w:r>
    </w:p>
    <w:p>
      <w:r>
        <w:t>{"question": "Calculate the cost of adding an extra bedroom to a house - Average bedroom size is 12 ft by 12 ft. The house is located in Atlanta, GA.", "answer": "Adding an extra bedroom to a house depends on various cost factors such as the cost of construction materials, labor, and the complexity of the design. Assuming that you are adding a 12 ft by 12 ft bedroom, the additional square footage would be 144 sq ft. The average cost of adding a room to a house in Atlanta, GA is around $120-$300 per square foot. This would mean that the cost of adding an additional 144 sq ft bedroom would be between $17,280 to $43,200. It\u2019s important to keep in mind that this is just a rough estimate, and the actual cost may vary. It is always advisable to get quotes from multiple contractors to get a better idea of the cost."}</w:t>
      </w:r>
    </w:p>
    <w:p>
      <w:r>
        <w:t>{"question": "Troubleshoot the issue of a webpage loading slowly - The webpage content includes text, images and videos.", "answer": "Here are some possible reasons why the webpage might be loading slowly, and some suggestions on how to fix the issue:\n\n1. Large file sizes: If the images and videos on the webpage are very large in size, it can increase the loading time. You can try compressing the images and videos, or reducing their size to help speed up the loading time.\n\n2. Too many elements: If the webpage has a lot of text, images, and videos, it can take longer to load. You can try reducing the number of elements on the page, or breaking it up into multiple pages to improve loading times.\n\n3. Server issues: If the server hosting the webpage is experiencing issues or high traffic, it could cause slow loading times. You can try contacting the server administrator to see if there are any issues that can be resolved.\n\n4. Internet connection: A slow internet connection can also cause slow loading times. You can check your internet speed and try resetting your modem or Wi-Fi router if necessary.\n\n5. Outdated browser: An outdated browser can also contribute to slow loading times. You can try updating your browser to the latest version to help improve your browsing experience.\n\n6. Too many browser extensions: Having too many browser extensions active can slow down your browsing experience. You can disable any unnecessary extensions to see if that improves the loading time of the webpage.\n\n7. Cache and cookies: Clearing your browser's cache and cookies can sometimes help improve the loading times of webpages. You can try this to see if it helps speed up the loading time.\n\nOverall, there could be various reasons for a webpage to load slowly. You can try some of the mentioned solutions to see if they help improve the loading speed."}</w:t>
      </w:r>
    </w:p>
    <w:p>
      <w:r>
        <w:t>{"question": "Create a musical score with 4 beats", "answer": "Here is a simple musical score with 4 beats, written in 4/4 time signature:\n\n```\nG  G  G  G  \n-  -  -  -\n\nE  E  E  E  \n-  -  -  -\n\nC  C  C  C  \n|  |  |  | \n```\nEach note above is a quarter note, and each has a duration of one beat. The score consists of four measures (groups of 4 beats separated by vertical lines), and each measure has 4 beats. The notes in this score create a simple melody using the G, E, and C pitches."}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