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"Compress a web page content - The webpage content includes text, images and videos.", "answer": "To compress the content of a web page, you can use the following techniques:\n\n1. Minify your HTML, CSS and JavaScript code: This involves removing all unnecessary characters such as comments, line breaks, and white spaces that are not required for the code to execute.\n\n2. Compress images and videos: Use image and video compression tools to reduce their file sizes without significantly sacrificing quality.\n\n3. Use a Content Delivery Network (CDN): CDNs optimize the delivery of content by caching it in various locations around the world, allowing for faster access to the page's resources from any location.\n\n4. Enable gzip compression: This is a server-side setting that allows your web server to compress files before sending them, reducing data transfer and improving page load times.\n\n5. Eliminate unnecessary plugins and scripts: Only load the essential plugins and scripts required for your page, as each additional resource increases the loading time of your page."}</w:t>
      </w:r>
    </w:p>
    <w:p>
      <w:r>
        <w:t>{"question": "Create a 5-step plan for taking a vegetarian meal", "answer": "If you're interested in preparing a vegetarian meal, here are five steps you can follow to make it happen:\n\n1. Research and choose a recipe: Start by finding a delicious vegetarian recipe that you would like to try. There are countless vegetarian recipes available online or in cookbooks, with options for various dietary restrictions or taste preferences.\n\n2. Make a shopping list: Once you\u2019ve chosen the recipe you want to make, create a shopping list of the ingredients you\u2019ll need. Make sure to double-check your pantry and fridge to avoid purchasing items you already have.\n\n3. Go shopping: Head to the grocery store and purchase the ingredients on your list. Make sure to select fresh produce, and if possible, organic and locally sourced ingredients.\n\n4. Prep your ingredients: Before you start cooking, take the time to prepare your ingredients. This may include washing, peeling, or chopping vegetables, measuring out spices or liquids, and preheating your oven or stovetop.\n\n5. Cook your meal: Follow the recipe instructions to cook your vegetarian meal. Take your time and have fun with the process. Once the meal is ready, plate it up and enjoy!"}</w:t>
      </w:r>
    </w:p>
    <w:p>
      <w:r>
        <w:t>{"question": "Read a given complex sentence and explain it in a simple and concise way - Given the increased use of technology, the need for problem solving skills has decreased in many professions.", "answer": "The sentence means that because technology is used more often now, many jobs don't require as much problem-solving as before."}</w:t>
      </w:r>
    </w:p>
    <w:p>
      <w:r>
        <w:t>{"question": "Summarize the main points of a political speech given by a presidential candidate. - The speech addressed the issue of climate change, the need for better education, and the need for economic development.", "answer": "In the political speech, the presidential candidate discussed the importance of addressing climate change, improving education, and promoting economic development."}</w:t>
      </w:r>
    </w:p>
    <w:p>
      <w:r>
        <w:t>{"question": "Generate an encouragement statement for someone who is overwhelmed.", "answer": "Don't worry, although it may seem overwhelming right now, take a deep breath and remember that you have the strength and ability to overcome any challenge that comes your way. Just take things one step at a time and keep moving forward, you've got this!"}</w:t>
      </w:r>
    </w:p>
    <w:p>
      <w:r>
        <w:t>{"question": "Explain the concept of a black hole to a child.", "answer": "A black hole is like a vacuum cleaner in space that sucks up everything around it! It's made when a really big star falls in on itself and creates this big hole that is so, so strong - even light can\u2019t escape it! It's called a \"black\" hole because it's very dark, and you can't see it. But scientists know it's there because of the way it affects things around it. Just imagine a giant space monster gobbling up everything in its path - that's what a black hole does! But don't worry, the closest one is very, very far away from our planet Earth."}</w:t>
      </w:r>
    </w:p>
    <w:p>
      <w:r>
        <w:t>{"question": "Write a story about a character trying to get a job in a competitive market.", "answer": "Once upon a time, in a bustling city filled with opportunity, there was a young woman named Sarah. Sarah had just graduated from college with a degree in marketing and was ready to take on the world. However, she soon found that the job market in her city was incredibly competitive, and finding a job in her field was going to be more challenging than she anticipated.\n\nSarah applied to countless job postings, sending out countless resumes and cover letters, hoping to land her dream job. But with each passing day, her hopes started dwindling as her inbox remained empty, and her phone remained silent.\n\nOne day, Sarah decided to take a different approach. Instead of waiting for a response, she decided to reach out to companies directly, even if they had no job postings listed. She made a list of all the marketing firms in the city and started emailing and calling them to inquire about any available positions.\n\nAt first, she received several rejections, but she persisted, determined to find a job. Eventually, one company responded, impressed by Sarah's tenacity and determination. They had just opened up a new position and invited her for an interview.\n\nSarah prepared diligently for the interview, reading up on the company and practicing her responses to potential questions. On the day of the interview, she walked in confidently and nailed every question. A few days later, she received a call from the company, offering her the job.\n\nSarah was over the moon; her hard work and persistence had finally paid off. She started her new job, and it was everything she had hoped for. She learned that, in a competitive market, sometimes it takes a little extra effort and determination to stand out and achieve your goals."}</w:t>
      </w:r>
    </w:p>
    <w:p>
      <w:r>
        <w:t>{"question": "What popular movements rose during the 1960s?", "answer": "The 1960s were a time of significant social and political change, and several popular movements rose to prominence during this decade. Some of the most influential movements of the 1960s included:\n\n1. The Civil Rights Movement: This movement was aimed at ending racial discrimination and segregation, particularly in the Southern United States. It was led by figures such as Martin Luther King Jr., and involved peaceful protests, boycotts, and other forms of civil disobedience.\n\n2. The Anti-War Movement: The Vietnam War was a major source of controversy in the 1960s, and many people organized to protest against it. The anti-war movement was largely made up of young people, including college students, who saw the war as unjust and unnecessary.\n\n3. The Women's Liberation Movement: The 1960s saw a resurgence of feminist activism, as women worked to challenge the traditional gender roles that limited their opportunities and freedoms. This movement sought to promote greater representation and rights for women in the workplace, politics, and in society as a whole.\n\n4. The Environmental Movement: In the 1960s, growing concern about pollution and the impact of human activity on the natural world led to the emergence of the environmental movement. This movement sought to raise awareness about environmental issues and promote conservation and sustainability.\n\n5. The Gay Rights Movement: The gay rights movement of the 1960s sought to end discrimination and persecution against the LGBTQ+ community. The Stonewall riots of 1969 are often seen as the catalyst for this movement, which sought to promote greater acceptance and equality for LGBTQ+ individuals."}</w:t>
      </w:r>
    </w:p>
    <w:p>
      <w:r>
        <w:t>{"question": "Edit my restaurant review. - The seafood restaurant was pretty amazing. The food was well presented and the staff were friendly and efficient.", "answer": "My experience at the seafood restaurant was absolutely amazing. The dishes were beautifully presented, bursting with vibrant colors and flavors. Additionally, the staff were incredibly friendly and provided efficient service throughout the meal. Overall, it was a delightful dining experience."}</w:t>
      </w:r>
    </w:p>
    <w:p>
      <w:r>
        <w:t>{"question": "Describe the movement of the Earth around the Sun.", "answer": "The Earth's movement around the Sun is called its orbit. This orbit is an elliptical (oval) shape and it takes approximately 365.25 days (or one year) for the Earth to complete one full orbit around the Sun. This movement happens because of the gravitational pull between the Earth and the Sun. The Sun's gravity keeps the Earth in its orbit and prevents it from drifting off into space.\n\nAs the Earth travels in its orbit, it is also tilted on its axis by about 23.5 degrees. This tilt causes the Earth's seasons as different parts of the planet are exposed to varying amounts of sunlight throughout the year. During the summer months, the Earth is tilted towards the Sun and the days are longer and warmer. In the winter months, the Earth is tilted away from the Sun, making the days shorter and cooler.\n\nThis movement of the Earth around the Sun is crucial to life on our planet. It helps regulate our climate and drives the changes in weather patterns that support a diverse range of plant and animal life."}</w:t>
      </w:r>
    </w:p>
    <w:p>
      <w:r>
        <w:t>{"question": "Edit the sentence \"The cat is play in the garden\" to make it grammatically correct. - The cat is play in the garden", "answer": "The cat is playing in the garden."}</w:t>
      </w:r>
    </w:p>
    <w:p>
      <w:r>
        <w:t>{"question": "Search and provide a numeric answer to the question \"how many voting members are in the UN Security Council?\"", "answer": "There are 15 voting members in the UN Security Council, with 5 of them being permanent members and the other 10 elected for two-year terms."}</w:t>
      </w:r>
    </w:p>
    <w:p>
      <w:r>
        <w:t>{"question": "Generate a list of 5 random numbers between 1 and 10, including both 1 and 10.", "answer": "Here is a list of 5 random numbers between 1 and 10 (inclusive): \n\n1. 7\n2. 3\n3. 10\n4. 6\n5. 2"}</w:t>
      </w:r>
    </w:p>
    <w:p>
      <w:r>
        <w:t>{"question": "Classify the flower species according to their colors. - Red Rose, White Daisy, Blue Hydrangea", "answer": "Based on their colors, the classification of these flower species would be as follows:\n\n- Red Rose would belong to the category of red flowers.\n- White Daisy would belong to the category of white flowers.\n- Blue Hydrangea would belong to the category of blue flowers."}</w:t>
      </w:r>
    </w:p>
    <w:p>
      <w:r>
        <w:t>{"question": "Describe the difference between the AI and ML.", "answer": "Artificial Intelligence (AI) and Machine Learning (ML) are two closely related concepts, but they are not the same thing. AI refers to the simulation of human intelligence in machines that are programmed to perform tasks that would normally require human intelligence. These tasks can range from simple automatizable tasks, such as sorting data or playing games, to complex tasks such as image or speech recognition, natural language processing, and decision-making. AI is an overarching concept that encompasses many different techniques and approaches.\n\nOn the other hand, Machine Learning is a specific subset of AI that involves building models based on data. It focuses on the development of algorithms that can learn and make predictions or decisions by themselves, without being explicitly programmed. The model makes predictions based on patterns it has learned from historical data, and as it receives new data, it can improve its predictive abilities without being reprogrammed. ML is a way to implement AI, but it is not the only way.\n\nIn summary, AI refers to the capability of a machine to mimic intelligent human behavior, while ML is a way of achieving AI through the development of models that can learn from data."}</w:t>
      </w:r>
    </w:p>
    <w:p>
      <w:r>
        <w:t>{"question": "Name a famous person who embodies the following values: knowledge and creativity.", "answer": "One famous person who embodies the values of knowledge and creativity is Albert Einstein. He is widely regarded as one of the most brilliant and influential scientists of all time, and his groundbreaking theories and ideas have had a profound impact on our understanding of the universe. Einstein was a creative thinker who was able to develop new and innovative ideas, and he also had a deep and expansive knowledge of the scientific principles and theories of his time."}</w:t>
      </w:r>
    </w:p>
    <w:p>
      <w:r>
        <w:t>{"question": "Generate a series of ideas for a painting", "answer": "1. A landscape painting featuring rolling hills, lush forests, and a serene river winding through the scene. \n2. A surreal portrait depicting a figure with multiple faces, each showing a different emotion. \n3. A still life featuring a vase of wildflowers, a bowl of fruit, and elegant cutlery arranged on a table. \n4. An abstract painting with dynamic brush strokes, bold colors and shapes that convey movement and energy.\n5. A cityscape depicting a vibrant urban scene at night, with twinkling city lights and bustling streets. \n6. A seascape showcasing the power of the ocean, with towering waves and a stormy sky. \n7. An impressionistic painting of a garden in bloom, with soft, hazy colors and dappled sunlight. \n8. A realistic portrait of a beloved pet or animal, capturing their unique personality and features. \n9. A folk art inspired painting, featuring whimsical patterns and cheerful colors. \n10. A minimalist painting, featuring a simple composition, monochromatic color scheme, and a focus on form and shape."}</w:t>
      </w:r>
    </w:p>
    <w:p>
      <w:r>
        <w:t>{"question": "Give me a country for which you have data about its Gross Domestic Product per capita.", "answer": "One country for which I have data about its Gross Domestic Product (GDP) per capita is the United States. According to the World Bank, the GDP per capita in the United States in 2019 was $65,281 (in current US dollars)."}</w:t>
      </w:r>
    </w:p>
    <w:p>
      <w:r>
        <w:t>{"question": "Write a Python program that asks the user for their age and prints out an appropriate response.", "answer": "Here's a simple Python program that prompts the user for their age and prints an appropriate response:\n\n```\nage = int(input(\"Enter your age: \"))\n\nif age &lt; 12:\n    print(\"You're so young!\")\nelif age &lt;= 17:\n    print(\"Teenage years are tough, hang in there!\")\nelif age &lt;= 21:\n    print(\"Enjoy your youth!\")\nelif age &lt;= 29:\n    print(\"Have fun while adulting :)\")\nelif age &lt;= 59:\n    print(\"The middle years are the best!\")\nelse:\n    print(\"Happy retirement!\")\n```"}</w:t>
      </w:r>
    </w:p>
    <w:p>
      <w:r>
        <w:t>{"question": "Explain the concept of 'code smell'.", "answer": "Code smell refers to any characteristic or pattern in the source code of a software program that suggests there might be a problem. These characteristics or patterns may indicate a potential weakness in the design, bad practices, inefficiencies, or potential vulnerabilities within the code. While code smell does not necessarily mean that the program itself is not functional, it may indicate areas that could benefit from being refactored to improve the overall quality of the code, increase its readability, and make maintenance easier in the future. Some common examples of code smells include poorly-organized code structures, long or complicated methods, overuse of global variables, and duplicated or copy-pasted code blocks. It is important to identify and address code smells early on, as they can lead to bigger problems and make the software harder to develop, maintain, and scale in the future."}</w:t>
      </w:r>
    </w:p>
    <w:p>
      <w:r>
        <w:t>{"question": "Name 3 social media sites.", "answer": "1. Facebook\n2. Twitter\n3. Instagram"}</w:t>
      </w:r>
    </w:p>
    <w:p>
      <w:r>
        <w:t>{"question": "Say the alphabet backward.", "answer": "Z, Y, X, W, V, U, T, S, R, Q, P, O, N, M, L, K, J, I, H, G, F, E, D, C, B, A."}</w:t>
      </w:r>
    </w:p>
    <w:p>
      <w:r>
        <w:t>{"question": "Create a speech that encourages people to donate to disaster relief programs.", "answer": "Hello everyone,\n\nAs we speak, there are people all over the world that are facing unimaginable challenges due to natural and man-made disasters. These people have faced loss, hunger, and uncertainty, and they are in desperate need of our help.\n\nBut there is good news. We, as a global community, have the power to make a difference. By donating to disaster relief programs, we can provide support and aid to those who need it most.\n\nImagine not having a safe place to call home, or not having enough food to feed your family. This is what many disaster victims are currently facing. But with our donations, we can help provide shelter, food, medical supplies, and other essential resources to help them rebuild their lives.\n\nDisaster relief programs are dedicated to helping people in their darkest moments, and they need our support to continue their vital work. Your donation, no matter how small, can make a real difference in someone's life.\n\nSo I encourage you to open your hearts and take action. Donate to a disaster relief program today and join the global effort to help those in need. Together, we can make a brighter future for those who have been affected by disaster. Thank you."}</w:t>
      </w:r>
    </w:p>
    <w:p>
      <w:r>
        <w:t>{"question": "What is the best type of business to start in 2021?", "answer": "It is difficult to determine the exact \"best\" type of business to start in 2021 as it depends on several factors such as location, target market, and personal interests and skills. However, some trends in the market can provide insights into what types of businesses may be successful in the current climate.\n\nSome potential businesses to start in 2021 include:\n\n1. E-commerce: The pandemic has caused a surge in online shopping, and this trend is likely to continue. An e-commerce business selling in-demand products or niche items can be successful.\n\n2. Delivery services: The demand for home deliveries has skyrocketed, creating potential opportunities to start a delivery or courier service.\n\n3. Health and wellness: The focus on health and wellness has been increasing for some time, and the pandemic has only heightened this trend. Starting a business in the health and wellness industry, such as offering virtual fitness classes, can be lucrative.\n\n4. Remote work solutions: Remote work is becoming the norm for many people due to the pandemic, and businesses that provide solutions to make remote work easier, such as virtual meeting or project management software, are in demand.\n\n5. Online education: With many schools and universities moving to online learning, there's potential for starting an online education business, such as creating and selling courses.\n\nIt's important to note that starting a successful business involves thorough research, planning, and hard work. It's also important to assess the market and competition to determine the best type of business to start."}</w:t>
      </w:r>
    </w:p>
    <w:p>
      <w:r>
        <w:t>{"question": "Create an email to send to your professor to inquire about an extra credit assignment. - Name: John Smith\nSubject: Extra Credit Assignment", "answer": "Dear Professor,\n\nI hope this email finds you well. My name is John Smith from your class, and I am writing to inquire about the possibility of an extra credit assignment.\n\nI understand that not all courses offer extra credit work, but I am hoping that there might be an opportunity for me to improve my grade and demonstrate my commitment to the subject material. If there are any projects, assignments or other tasks I could undertake in order to earn some extra points, I would be grateful for the opportunity.\n\nThank you for considering my request, and I look forward to hearing back from you.\n\nBest Regards,\nJohn Smith."}</w:t>
      </w:r>
    </w:p>
    <w:p>
      <w:r>
        <w:t>{"question": "Generate an example of a news headline about the US Presidential Election.", "answer": "\"Joe Biden Secures Electoral Votes to Win 2020 US Presidential Election\""}</w:t>
      </w:r>
    </w:p>
    <w:p>
      <w:r>
        <w:t>{"question": "Suggest three activities that I can do to relax after a long day.", "answer": "1. Take a relaxing bath: Draw yourself a warm bath, add in some soothing bath salts or bubbles, and sink into the water for a while. The warmth can help to soothe tired muscles, while the quiet time can provide a calming mental break.\n\n2. Practice yoga or meditation: Both of these activities can help you to clear your mind and focus on the present moment. You may find that after a session of yoga or meditation, you feel more relaxed and centered.\n\n3. Read a book or listen to calming music: Find a quiet, comfortable spot to sit and read a book or listen to calming music. These activities can provide a peaceful escape, and help you to unwind after a long day."}</w:t>
      </w:r>
    </w:p>
    <w:p>
      <w:r>
        <w:t>{"question": "What is the meaning of the proverb \"better to be safe than sorry\"?", "answer": "The proverb \"better to be safe than sorry\" means that it is better to be cautious and take precautions to avoid possible problems or risks, rather than taking chances and regretting the outcome later. It suggests that one should err on the side of caution rather than taking risks that could result in negative consequences, as it is better to avoid harm than to have to deal with the aftermath."}</w:t>
      </w:r>
    </w:p>
    <w:p>
      <w:r>
        <w:t>{"question": "Construct a tweet about global warming.", "answer": "Climate change is real and its impacts are devastating. It's time to take action and reduce our carbon footprint before it's too late. Let's unite for a greener and more sustainable future. #GlobalWarming #ClimateAction \ud83c\udf0d\ud83c\udf3f"}</w:t>
      </w:r>
    </w:p>
    <w:p>
      <w:r>
        <w:t>{"question": "Provide a checklist for making presentations.", "answer": "Here is a checklist for making presentations:\n\n1. Define the Purpose: Clearly identify the aim and objective of the presentation.\n\n2. Identify your audience: Understand your audience so that you can communicate effectively.\n\n3. Research and collect data: Find relevant data and statistics to support your arguments.\n\n4. Choose the right format: Decide whether you want to use a PowerPoint, a video, or any other medium to present your ideas.\n\n5. Create an Outline: A well-structured presentation is easier to follow, so create an outline of the main points and their supporting details.\n\n6. Design visually appealing slides: Use graphics, charts, and diagrams to visualize your content, making it easier to understand.\n\n7. Keep it concise: Stick to the point and avoid overwhelming your audience with too much information.\n\n8. Practice: Rehearse your presentation before you deliver it to your audience.\n\n9. Be prepared for questions: Anticipate any questions your audience may ask so that you can provide accurate and confident answers.\n\n10. Review and revise: After your presentation, consider the feedback you received, and revise your presentation accordingly for future use."}</w:t>
      </w:r>
    </w:p>
    <w:p>
      <w:r>
        <w:t>{"question": "Suggest a funny activity to liven up a party.", "answer": "Among many activities, one funny activity that can liven up a party is playing \"Never Have I Ever\" using only ridiculous, humorous or embarrassing prompts. Each person must take turns stating something they have never done before (like \"Never have I ever danced with a broomstick pretending it's a person\") and those who have done it must take a sip of their drink or perform a silly action. This game is sure to bring lots of laughter and interesting revelations among the guests."}</w:t>
      </w:r>
    </w:p>
    <w:p>
      <w:r>
        <w:t>{"question": "Predict the 2021 wildfire season in California.", "answer": "As an AI, I can provide information about the wildfire season in California based on weather forecasts, drought conditions, and historical trend analysis. However, my prediction is not a guarantee, and it is important to stay updated and prepared for wildfire season.\n\nAccording to the California Department of Forestry and Fire Protection, wildfire season in California typically occurs from May to October, with peak activity happening in the summer months. This year, California is facing drought conditions and increasing temperatures, which can create favorable conditions for wildfires. As of early June 2021, most of the state is experiencing \"moderate\" to \"exceptional\" drought conditions, with exceptional drought occurring in central and southern California, according to the U.S. Drought Monitor.\n\nBased on this data and historical trends, it is possible that the 2021 wildfire season in California could be severe due to the ongoing drought, increased temperatures, and potential for high winds that can spread fires quickly. It is important for residents to follow local fire safety guidelines and stay updated on any wildfire alerts in their area."}</w:t>
      </w:r>
    </w:p>
    <w:p>
      <w:r>
        <w:t>{"question": "Predict the stock price of Google next year", "answer": "As an AI language model, I am not able to predict stock prices as it involves analyzing financial data and market trends, which can be quite complex and subject to change based on various factors. However, you can consult financial analysts or reliable financial news sources for their predictions and insights on the future stock price of Google. It's important to note that stock market predictions are not always accurate and are subject to uncertainties, so you should exercise caution when making investment decisions."}</w:t>
      </w:r>
    </w:p>
    <w:p>
      <w:r>
        <w:t>{"question": "Write an informative introduction for a horror novel", "answer": "Welcome to the twisted, terrifying pages of this horror novel, where fear lurks around every corner and suspense grips your heart with an icy hand. This is a tale of the unknown, the macabre, and the unsettling. The story that unfolds within these pages is not for the faint of heart, painted in tones of darkness and dread. From the very beginning, the author will take you on a chilling journey through the haunted realms of the human psyche, where nightmares come to life and no one is safe from their deepest fears. So if you dare, step inside and let the horror consume you."}</w:t>
      </w:r>
    </w:p>
    <w:p>
      <w:r>
        <w:t>{"question": "Provide a solution for decreasing the road accidents in India", "answer": "There are several ways to decrease road accidents in India:\n\n1. Stricter traffic laws: The government should enforce stricter traffic laws that penalize dangerous behavior such as speeding, reckless driving, and drunk driving.\n\n2. Better road infrastructure: Improving the quality of roads, highways, and bridges could help prevent accidents. This can include constructing more pedestrian crossings, speed bumps, and traffic lights in high-risk areas.\n\n3. Vehicle maintenance: Stricter laws and regulations governing vehicle maintenance and safety can help ensure that cars, buses, and trucks are in good condition and less likely to cause accidents.\n\n4. Public awareness: Authorities should promote road safety awareness campaigns to educate drivers, pedestrians, and cyclists on safe road behavior, including following traffic signals, wearing seatbelts or helmets, and keeping a safe distance from other vehicles.\n\n5. Improved transportation system: Improving public transportation systems can help reduce the number of cars on the road, making it safer for everyone. This can include expanding the metro rail system, building more bicycle lanes, and incentivizing carpooling.\n\n6. Increased law enforcement: Law enforcement agencies such as the police should be more vigilant in cracking down on traffic violators. More checkpoints, random tests for drunk driving, and increased patrolling of high-risk areas could help deter dangerous behavior.\n\nRoad safety is a collective responsibility, and it's important for everyone - from the government to ordinary citizens - to work together to make India's roads safer."}</w:t>
      </w:r>
    </w:p>
    <w:p>
      <w:r>
        <w:t>{"question": "Offer a suggestion to prevent ocean acidification", "answer": "One suggestion to prevent ocean acidification is to reduce carbon dioxide emissions. This can be achieved by various means such as using renewable energy sources like wind, solar or hydro power, promoting energy-efficient practices, and reducing deforestation. Additionally, reducing the use of fossil fuels, promoting public transportation and encouraging the use of low or zero-emission vehicles. By reducing the amount of carbon dioxide released into the atmosphere, we can slow down the process of ocean acidification and protect the marine ecosystem."}</w:t>
      </w:r>
    </w:p>
    <w:p>
      <w:r>
        <w:t>{"question": "Provide a set of instructions for playing a game of checkers.", "answer": "Checkers, also known as draughts or dame, is a strategy board game for two players, played on an 8x8 checkered or squared gameboard. Here are the instructions for how to play the game:\n\n1. Game Setup: First, place the board on a flat surface between the two players. Each player chooses a color (typically red or black) and takes their respective set of 12 pieces. Pieces are then placed on the dark squares of the gameboard, on the first three rows closest to each player.\n\n2. Move Pieces: Checkers is a two-player game, so alternate turns with the other player. Pieces can only move diagonally, and only on dark squares. Regular checkers pieces (not kings) can move forward only on the diagonal. \n\n3. Capture Pieces: If your opponent's piece is on a diagonal square next to one of your pieces, and the square behind the opponent's piece is empty, you can jump over your opponent's piece to remove it from the gameboard. Capturing or \"jumping\" is mandatory when possible, and multiple jumps can be made in a single turn if possible.\n\n4. Kinged Pieces: When one of your pieces reaches the last row on your opponent's side of the gameboard, it becomes a king, and is \"crowned\" by placing another of your checkers pieces on top of it. Kings can move diagonally both forward and backward, and they can also jump opponents' pieces forward and backward.\n\n5. Winning the Game: The game is won by either capturing all of the opponent's pieces, or by blocking their pieces so that they cannot make any more moves. If both players are unable to capture or block their opponent's pieces, the game ends in a draw.\n\n6. Strategy: Checkers is a game of strategy, so take your time to think through your moves and anticipate your opponent's moves. Try to control the center of the gameboard, and keep your pieces together in groups so that they can support each other. Have fun, and good luck!"}</w:t>
      </w:r>
    </w:p>
    <w:p>
      <w:r>
        <w:t>{"question": "Generate a list of the most common causes of climate change.", "answer": "Climate change can be caused by natural and human-induced factors, although overwhelming evidence suggests that human activities are the primary cause. Here is a list of the most common human causes of climate change:\n\n1. Greenhouse gas emissions: The burning of fossil fuels such as coal, oil, and natural gas releases large amounts of carbon dioxide and other greenhouse gases into the atmosphere. These gases trap heat and cause the planet to warm up.\n\n2. Deforestation: Trees absorb and store carbon dioxide. But when they are cut down, this carbon is released back into the atmosphere, contributing to climate change.\n\n3. Agricultural practices: Agriculture, particularly livestock farming, is a significant source of methane, a potent greenhouse gas. Additionally, the use of nitrogen fertilizers releases nitrous oxide, another potent greenhouse gas.\n\n4. Transportation: Cars, planes, trains, and ships all burn fossil fuels to power their engines, releasing greenhouse gases into the atmosphere.\n\n5. Industrial processes: Many industrial processes, such as cement production and refrigeration, release greenhouse gases. The manufacture of cement, for instance, produces large amounts of carbon dioxide.\n\n6. Waste management practices: When organic waste decomposes in landfills, it releases methane, a potent greenhouse gas. Additionally, wastewater treatment plants and sewers release nitrous oxide.\n\n7. Energy production: The production of electricity, particularly from coal-fired power plants, is a significant source of greenhouse gas emissions. The burning of coal releases large amounts of carbon dioxide, sulfur dioxide, and other pollutants into the atmosphere."}</w:t>
      </w:r>
    </w:p>
    <w:p>
      <w:r>
        <w:t>{"question": "Edit the following sentence to be more clear: Nation's expanding population is causing a strain on natural resources", "answer": "The expanding population of the nation is putting a strain on its natural resources."}</w:t>
      </w:r>
    </w:p>
    <w:p>
      <w:r>
        <w:t>{"question": "Calculate the answer to: 5^2", "answer": "The answer to 5^2 is 25."}</w:t>
      </w:r>
    </w:p>
    <w:p>
      <w:r>
        <w:t>{"question": "I want to buy a smartphone. What are the main features I should look for?", "answer": "When buying a smartphone, there are several key features that you should look for:\n\n1. Display: The display size and resolution is an important factor to consider. A high-resolution OLED or AMOLED display would give you rich and vibrant colors, as well as good contrast.\n\n2. Processor and RAM: A fast processor and sufficient RAM are important to ensure smooth performance and multitasking abilities on your smartphone.\n\n3. Camera: If you enjoy taking photos, you should look for a smartphone with a good camera. Consider the resolution, aperture, and other features like optical zoom and image stabilization.\n\n4. Battery life: Good battery life is essential, especially if you use your smartphone frequently throughout the day. Look for a smartphone with a large battery capacity and fast charging capabilities.\n\n5. Storage: Ensure that the smartphone has enough internal storage for your needs or includes a microSD slot for expandable storage.\n\n6. Operating System: The operating system of the smartphone is also an important consideration. The most popular options are Apple's iOS and Google's Android, both of which offer different features and user experiences.\n\n7. Design and Durability: You'll want a smartphone that looks good and is comfortable to use, but also one that is durable and can withstand daily use.\n\n8. Price: Finally, consider your budget when choosing a smartphone. There are many great options available at different price points, so it's important to find one that offers the features you want at a price you can afford."}</w:t>
      </w:r>
    </w:p>
    <w:p>
      <w:r>
        <w:t>{"question": "Identify the tone of the following sentence: We had a great time at the party", "answer": "The tone of the sentence \"We had a great time at the party\" is joyful or happy."}</w:t>
      </w:r>
    </w:p>
    <w:p>
      <w:r>
        <w:t>{"question": "Make a list of five items I can use to take care of my skin.", "answer": "1. Gentle cleanser - Cleansing is the first step to taking care of your skin. A gentle, non-irritating cleanser helps remove dirt, oil, and impurities from the skin.\n\n2. Moisturizer - After cleansing, it's essential to hydrate your skin. A good moisturizer helps to lock in moisture, keeping your skin soft, supple, and healthy.\n\n3. Sunscreen - Protecting your skin from the sun's harmful UV rays is critical. Applying a broad-spectrum sunscreen with at least SPF 30 daily can help prevent skin damage, premature aging, and skin cancer.\n\n4. Exfoliator - Exfoliating once or twice a week can help remove dead skin cells, unclog pores, and improve skin texture. You can choose from physical exfoliants, like scrubs, or chemical exfoliants, like alpha-hydroxy acids (AHAs) and beta-hydroxy acids (BHAs). \n\n5. Antioxidant serum - Antioxidants help to protect your skin from free radical damage, which can contribute to premature aging. Look for serums that contain ingredients like vitamin C, vitamin E, and ferulic acid."}</w:t>
      </w:r>
    </w:p>
    <w:p>
      <w:r>
        <w:t>{"question": "Classify the following sentence as either active or passive: The chair was quickly repaired", "answer": "The sentence \"The chair was quickly repaired\" is passive."}</w:t>
      </w:r>
    </w:p>
    <w:p>
      <w:r>
        <w:t>{"question": "Describe the difference between polynomial equations and exponential equations", "answer": "Polynomial equations and exponential equations are two different types of mathematical expressions that have some key differences. \n\nA polynomial equation is an algebraic equation that consists of one or more terms, combined using only the operations of addition, subtraction, and multiplication, and in which the exponents of the unknown variable are non-negative integers. The degree of a polynomial equation is determined by the highest power of the variable, and the higher the degree, the more complex the shape of the graph. A polynomial equation can be represented in the form of: \ud835\udc4e\ud835\udc5b\ud835\udc65^\ud835\udc5b + \ud835\udc4e\ud835\udc5b\u22121\ud835\udc65^(\ud835\udc5b\u22121) + \u2026 + \ud835\udc4e1\ud835\udc65 + \ud835\udc4e0 = 0, where the coefficients a0, a1, \u2026, an are real numbers.\n\nOn the other hand, an exponential equation is a mathematical expression where the unknown variable is in the exponent position. In an exponential equation, the base is a constant while the exponent is a variable. Exponential equations have a specific form: a^x = b, where a is the base, x is the exponent, and b is a constant. The graph of an exponential equation typically shows a rapid increase or decrease, depending on the value of the base.\n\nIn summary, polynomial equations involve variables raised to integer powers and combined using basic arithmetic operations, while exponential equations involve variables in the exponent position and a constant base. The two types of equations have different forms, and their graphs have different characteristics as well."}</w:t>
      </w:r>
    </w:p>
    <w:p>
      <w:r>
        <w:t>{"question": "Write a postcard to a friend", "answer": "Dear friend,\n\nGreetings from my current location! I hope this postcard finds you well. I just wanted to send you a quick update on my travels and let you know that I'm having a wonderful time exploring new places and meeting new people. The scenery here is breathtaking and the weather has been perfect for sightseeing.\n\nI wish you were here to share this experience with me, but I hope that you're enjoying your own adventures wherever you are. I can't wait to catch up with you in person and hear all about what you've been up to.\n\nTake care and stay safe!\n\nYour friend,\n[Your Name]"}</w:t>
      </w:r>
    </w:p>
    <w:p>
      <w:r>
        <w:t>{"question": "Explain a book in less than 3 sentences. - The Catcher in the Rye by J.D. Salinger", "answer": "The Catcher in the Rye is a novel centered around the adolescent and rebellious Holden Caulfield, who has been expelled from prep school and wanders around New York City. He is struggling with the complexities and challenges of growing up, grieving over his deceased brother Allie, and grappling with issues such as innocence, alienation, anger, and death. Through his experiences, Holden learns about the complexity of the adult world and being true to oneself."}</w:t>
      </w:r>
    </w:p>
    <w:p>
      <w:r>
        <w:t>{"question": "In this task, you are given a sentence and you need to suggest a better way to express the same meaning without changing the original wording. - The report came to the conclusion that the project had failed.", "answer": "One possible rephrased version of the sentence could be: \"The report concluded that the project was unsuccessful.\""}</w:t>
      </w:r>
    </w:p>
    <w:p>
      <w:r>
        <w:t>{"question": "Convert 0.12 MT to KG.", "answer": "To convert from MT (metric tons) to kg (kilograms), you need to know that 1 metric ton is equal to 1000 kilograms. \n\nSo to convert 0.12 metric tons to kilograms, you multiply 0.12 by 1000: \n\n0.12 MT \u00d7 1000 kg/MT = 120 kg \n\nThus, 0.12 metric tons is equal to 120 kilograms."}</w:t>
      </w:r>
    </w:p>
    <w:p>
      <w:r>
        <w:t>{"question": "The value of sqrt(73) is between two positive, consecutive integers. What is the product of these two integers?", "answer": "Since 73 is between 64=8^2 and 81=9^2, we know that sqrt(73) is between 8 and 9. Our answer is 8*9=72."}</w:t>
      </w:r>
    </w:p>
    <w:p>
      <w:r>
        <w:t>{"question": "List four reasons why it would be beneficial to take a gap year", "answer": "1. Taking a gap year allows an individual to take a break from formal education and recharge: After years of continuous studying, taking a gap year provides a much-needed break, allowing an individual to start their further education or career with renewed energy, focus, and motivation.\n\n2. Opportunity to gain life experiences: A gap year offers individuals the opportunity to step out of their comfort zone, travel, volunteer, work, or pursue a passion project. Such experiences offer valuable life lessons, helping individuals grow and develop personally and professionally.\n\n3. Clarify goals and career aspirations: Going straight from high school to college or university, students might feel rushed or pressured when deciding on their future. Taking a gap year allows individuals to evaluate their studying and working options, clarify their goals, and have a stronger sense of purpose when resuming their education or starting their career.\n\n4. Enhance employability: A gap year offers the opportunity to gain work experience, develop new skills, and build a professional network, which can significantly enhance an individual's employment prospects. Employers value the skills and experiences gained through a gap year, such as problem-solving, adaptability, and independence."}</w:t>
      </w:r>
    </w:p>
    <w:p>
      <w:r>
        <w:t>{"question": "Reduce the number of characters in the following tweet. - Spring is here! The days are longer and hotter, and everyone is starting to feel the sunshine and enjoy it!", "answer": "\"Spring's arrived! Longer, hotter days, and all are basking in the sun!\""}</w:t>
      </w:r>
    </w:p>
    <w:p>
      <w:r>
        <w:t>{"question": "Name one reason why people use a virtual private network (VPN).", "answer": "One reason why people use a VPN is to protect their privacy and online security. A VPN encrypts a user's internet traffic and hides their IP address, making it difficult for prying eyes to track their online activity or intercept their personal information. This is particularly important when using public Wi-Fi networks or when accessing sensitive information such as online banking or confidential work documents."}</w:t>
      </w:r>
    </w:p>
    <w:p>
      <w:r>
        <w:t>{"question": "Explain the process for reversing a linked-list in Java.", "answer": "A linked list is a linear collection of data elements or nodes, where each node points to the next node in the list. Reversing a linked list means reversing the order of the nodes, where the first node becomes the last and the last node becomes the first. There are several ways to reverse a linked list in Java, including using an iterative approach or a recursive approach.\n\nHere is an example of how to reverse a singly linked list using an iterative approach:\n\n```java\npublic void reverseList(Node head) {\n    Node prev = null; // Initialize a previous node pointer to null\n    Node curr = head; // Start from the head of the list\n\n    while (curr != null) {\n        Node next = curr.next; // Save the next node in a temporary variable\n        curr.next = prev; // Reverse the link, set the current node's next pointer to the previous node\n        prev = curr; // Move the previous node pointer to the current node\n        curr = next; // Move to the next node in the list\n    }\n\n    // Finally, update the head of the list to the new head\n    head = prev;\n}\n```\n\nThis approach uses an iterative while loop to traverse the list and reverse the links between the nodes. We start from the head of the list and use a temporary variable to save the next node in the list. Then we set the current node's next pointer to point to the previous node instead of the next node. We do this by updating the previous node pointer to the current node and moving to the next node in the list until the entire list is reversed.\n\nAn alternate approach is to do this recursively:\n\n```java\npublic Node reverseList(Node head) {\n    // Base case: If the head is null or there is only one node in the list, return head\n    if (head == null || head.next == null) {\n        return head;\n    }\n\n    // Recursively reverse the rest of the list\n    Node newHead = reverseList(head.next);\n\n    // Reverse the current node\n    head.next.next = head;\n    head.next = null;\n\n    // Return the new head of the reversed list\n    return newHead;\n}\n```\n\nIn the recursive approach, we use the same logic to reverse the links between the nodes, but we do it recursively by calling the `reverseList` function on the rest of the list until we reach the end of the list. Then we reverse"}</w:t>
      </w:r>
    </w:p>
    <w:p>
      <w:r>
        <w:t>{"question": "How does Newton's Second Law of Motion apply to a rocking chair?", "answer": "Newton's second law of motion states that the acceleration of an object is directly proportional to the net force acting on it and inversely proportional to its mass. It is expressed in the formula F = ma, where F represents the net force, m represents the mass, and a represents the acceleration. This means that a larger force will produce a larger acceleration, while a larger mass will result in a smaller acceleration.\n\nWhen it comes to a rocking chair, the principle of Newton's second law is at work when someone is rocking back and forth in the chair. When the person pushes back or forwards on the armrests or the floor, they are applying a force to the chair. This force, combined with the mass of the chair and the person sitting on it, results in the acceleration, or movement, of the rocking chair.\n\nThe harder the person pushes, the greater the force, and the greater the acceleration of the rocking chair. Additionally, the mass of the person sitting in the chair and the chair itself play a role in determining the acceleration. If the mass is larger, the acceleration will be smaller for the same amount of applied force.\n\nIn summary, Newton's second law of motion applies to the rocking chair in that the force applied to the chair and its mass determine how fast and with how much acceleration the chair moves as it rocks back and forth."}</w:t>
      </w:r>
    </w:p>
    <w:p>
      <w:r>
        <w:t>{"question": "Add 2 + 5 using the binary system.", "answer": "Let's break this down step by step. \n\nFirst, we need to convert 2 and 5 into their binary equivalents. The binary system is a base-2 system, using only the digits 0 and 1. \n\nIn binary:\n\n    2 is represented as 10\n    5 is represented as 101\n\nNext, we can line them up, just as we would when adding numbers in the base-10 system. \n\n       10\n    + 101\n    _____\n\nStarting from the rightmost column, we add the numbers: \n\n      0 + 1 = 1\n\nSo, we write down a 1.\n\n       10\n    + 101\n    ____1    \n\n\nMoving to the next column, we have:\n\n      1 + 0 = 1\n      \nSo, we write down another 1.\n\n       10\n    + 101\n    ___11\n\nThere's one more column to add.\n\n       1 + 0 = 1\n\nSo, we write down another 1.\n\n       10\n    + 101\n    __111\n    \nThere are no more columns to add, so we are done. We have found that `2 + 5` is equal to `111` in binary, which is `7` in the base-10 system."}</w:t>
      </w:r>
    </w:p>
    <w:p>
      <w:r>
        <w:t>{"question": "Name one benefit of using a lead scoring system.", "answer": "One benefit of using a lead scoring system is that it helps businesses prioritize their sales efforts by identifying and ranking the most qualified leads according to their potential value and likelihood to purchase. This saves time and resources, allowing businesses to focus on nurturing their highest-potential customers for better conversion rates, increased efficiency, and ultimately, higher revenue."}</w:t>
      </w:r>
    </w:p>
    <w:p>
      <w:r>
        <w:t>{"question": "Identify three online marketplaces.", "answer": "1. Amazon: Amazon is one of the world's largest online marketplaces, offering a wide variety of products including books, electronics, clothes, and home goods. Amazon also allows third-party sellers to offer their products on the platform.\n\n2. eBay: eBay is another popular online marketplace, serving as a platform for buying and selling a wide range of products including electronics, fashion, home, and collectibles. eBay is known for its auction-style listings, allowing users to bid on items for the opportunity to make a purchase.\n\n3. Etsy: Etsy is an online marketplace that specializes in handmade and vintage goods, as well as craft supplies. With a focus on individual artisans and small businesses, Etsy offers a wide range of unique products including jewelry, clothing, and home decor."}</w:t>
      </w:r>
    </w:p>
    <w:p>
      <w:r>
        <w:t>{"question": "List the steps for writing a press release.", "answer": "Here are the steps for writing a press release:\n\n1. Identify the purpose and message: Determine the goal of the press release and identify the key message you want to convey to your audience.\n\n2. Research your target audience: Determine who your target audience is, what publications or media outlets they are likely to read, and tailor your press release to their interests.\n\n3. Write a compelling headline: Create a headline that captures the reader's attention and accurately reflects the content of the press release.\n\n4. Develop a strong lead: Begin the press release with a strong lead paragraph that tells who, what, when, where, and why.\n\n5. Provide supporting information: Include relevant facts, quotes, statistics, and details to support the main message and provide additional information.\n\n6. Include a call-to-action: Encourage the reader to take action, such as visiting your website or contacting you for more information.\n\n7. Follow the standard press release format: Use the standard press release format, which includes the date, location, and contact information.\n\n8. Proofread and edit: Carefully read through the press release to check for errors or inconsistencies and make any necessary revisions.\n\n9. Distribute the press release: Send the press release to your target media outlets and follow up with them to ensure it is received and considered for publication."}</w:t>
      </w:r>
    </w:p>
    <w:p>
      <w:r>
        <w:t>{"question": "Name three classification algorithms.", "answer": "1. Decision Tree: This algorithm uses a tree-like representation to create a model, where the internal nodes represent different features, edges are the conditions on the corresponding features, and the leaf nodes are the final outcomes or class labels.\n\n2. Logistic Regression: This is a widely used statistical method that models the probability of a binary response variable by fitting a regression equation. It uses the sigmoid function to map the predicted values to probabilities between 0 and 1.\n\n3. Naive Bayes: This is a probabilistic classifier that applies Bayes theorem in order to make predictions on new data instances. It assumes that the features are statistically independent of each other and estimates class probabilities based on the frequency of the features in each class."}</w:t>
      </w:r>
    </w:p>
    <w:p>
      <w:r>
        <w:t>{"question": "Given a fact about a selected topic, provide a relevant example. - Factions in society can lead to civil unrest.", "answer": "An example of factions in society leading to civil unrest is the ongoing Syrian Civil War. It began as a civil uprising against the government in 2011, fueled by factions within society who held different views on politics, religion, and ethnicity. The unrest quickly escalated into a full-scale war, causing widespread destruction and displacement of people."}</w:t>
      </w:r>
    </w:p>
    <w:p>
      <w:r>
        <w:t>{"question": "Describe one benefit of a home garden.", "answer": "One key benefit of having a home garden is that it allows for easy access to fresh, home-grown fruits, vegetables, and herbs. These crops are often more nutritious and flavorful than store-bought produce, as they can be picked at the peak of ripeness and eaten immediately. Additionally, growing your own food can help reduce your carbon footprint and save money on grocery bills, while also providing a fun and fulfilling hobby."}</w:t>
      </w:r>
    </w:p>
    <w:p>
      <w:r>
        <w:t>{"question": "Describe how a specific software can help a business. - Accounting software", "answer": "Accounting software can be incredibly helpful for a business. By automating many accounting tasks, the software can significantly reduce the time and effort required for bookkeeping activities, while also minimizing the risk of human errors. This frees up more time for business owners and employees to focus on other aspects of the company.\n\nThe software can be used to manage a variety of financial transactions, including invoicing, bill payments, payroll, and bank reconciliation. Detailed income and expense tracking can help a business monitor its cash flow and keep track of where its money is going. With a clear understanding of their finances, businesses are better equipped to make informed decisions about future growth and investment opportunities.\n\nAnother advantage of using accounting software is that it makes tax preparation easier. The software can generate financial reports and help calculate tax obligations, making it simple to gather the necessary information when it\u2019s time to file taxes.\n\nOverall, using accounting software can be a game-changer for businesses. It can increase efficiency, improve accuracy, and help businesses stay on top of their financial performance. With this valuable resource at their disposal, businesses are well-positioned to pursue their goals and achieve long-term success."}</w:t>
      </w:r>
    </w:p>
    <w:p>
      <w:r>
        <w:t>{"question": "List three types of archetypes in literature.", "answer": "There are many archetypes in literature, and some of the most common ones include:\n1. The Hero: The main protagonist, who is characterized by bravery, strength, and honor, and who often embarks on a difficult journey or quest to save the world or the people they love.\n2. The Mentor: An older, experienced character who helps guide the hero on their journey, offering wisdom, knowledge, and support when needed.\n3. The Villain: The antagonist or adversary, who presents obstacles for the hero, and who is often characterized by greed, power-hunger, or malice. They can also be troubled or misunderstood individuals, whose actions can stem from trauma or a desire for revenge."}</w:t>
      </w:r>
    </w:p>
    <w:p>
      <w:r>
        <w:t>{"question": "Explain why a professional goodbye email is important for customer relations.", "answer": "A professional goodbye email is important for customer relations because it reinforces a positive experience and maintains a strong connection with the customer. \n\nA well-written goodbye email can convey the message that the customer\u2019s needs and satisfaction are highly valued by the company. This helps to establish trust and loyalty, leading to repeat business and positive word of mouth. \n\nMoreover, a goodbye email provides an opportunity for the company to thank the customer for their business and invite them to stay in touch or provide feedback. This can help the company to continuously improve its services and better meet the needs of its customers. \n\nIn addition, a professional goodbye email can leave a lasting impression and help to differentiate the company from its competitors. It can help to convey the company\u2019s professionalism, dedication to customers, and commitment to providing excellent experiences\u2014all of which are key to building a strong customer relationship."}</w:t>
      </w:r>
    </w:p>
    <w:p>
      <w:r>
        <w:t>{"question": "Given a complex topic, provide a clear definition. - The Reproductive Justice Movement", "answer": "The Reproductive Justice Movement is a social and political framework that advocates for the complete physical, mental, and social well-being of individuals, families, and communities in all areas of reproductive health, sexuality, and rights. It emphasizes the intersecting influences of race, class, gender, and other factors that can impact access to reproductive healthcare, and advocates for comprehensive healthcare, access to accurate information, and the ability to make informed decisions about one's reproductive choices. The movement seeks to address and dismantle barriers to reproductive healthcare and empower people to take control of their reproductive lives."}</w:t>
      </w:r>
    </w:p>
    <w:p>
      <w:r>
        <w:t>{"question": "Given a movie title, list three things that make it a classic. - The Godfather", "answer": "1. Timeless Storyline: One of the things that make The Godfather a classic movie is its timeless storyline. The Godfather is a story of family, loyalty, and power. It explores the themes of tradition and change, while also delving into the complexities of human nature. These themes are universal, and the movie tells a story that people of all generations can relate to.\n\n2. Iconic Characters: Another reason why The Godfather is considered a classic is due to its iconic characters. Each character is complex, with their own motivations and desires. From Vito Corleone's quiet power to Michael's transformation into a ruthless leader, the characters of The Godfather are unforgettable. They are portrayed by incredible actors and are part of what makes the movie so compelling.\n\n3. Cinematic Techniques: Finally, the cinematic techniques used in The Godfather also contribute to its status as a classic. The movie is masterfully directed by Francis Ford Coppola, and features exquisite cinematography by Gordon Willis. Its use of lighting and composition, its pacing and editing, and its unforgettable music score all work together to make The Godfather a landmark piece of cinema."}</w:t>
      </w:r>
    </w:p>
    <w:p>
      <w:r>
        <w:t>{"question": "Describe how to prepare a cup of herb tea.", "answer": "Preparing a cup of herb tea can be a relaxing and enjoyable process. Here's how to make a cup of herb tea:\n\n1. Choose your tea: Firstly, you'll need to select which herb tea you would like to make. There are many options to choose from \u2013 some popular ones include chamomile, peppermint, ginger, and lavender.\n\n2. Boil water: Next, you'll need to boil some water. Fill a kettle or a pot with fresh, cold water and bring it to a boil.\n\n3. Steep the tea: Once the water has boiled, pour it into a cup or a mug. If you're using tea bags, place one in the cup and pour the water over it. If you're using loose herbs, you can place them in a tea infuser or a reusable tea bag before adding the water. Allow the tea to steep for the recommended amount of time \u2013 this can vary, but it's usually between 4-6 minutes for most herb teas.\n\n4. Remove the tea: After your tea has steeped, remove the tea bag or infuser from the cup. If desired, you can add sweetener such as honey or sugar, or a slice of lemon. If you used loose herbs, you may want to strain the tea to remove any stray leaves or particles.\n\n5. Enjoy: Once your tea is ready, sit back, relax, and enjoy your freshly brewed cup of herb tea. Let the flavors and aromas soothe and refresh you. Remember to sip slowly and savor each sip!"}</w:t>
      </w:r>
    </w:p>
    <w:p>
      <w:r>
        <w:t>{"question": "Give a reason why biodiversity is important.", "answer": "Biodiversity is important because it maintains balance and stability within ecosystems. It supports a wide variety of plant and animal species that interact to form complex relationships crucial for the survival of species and the functioning of natural systems. This variety of life forms also provides humans with essential resources such as food, fuel, medicine, and materials for construction. In addition, biodiversity plays a vital role in regulating climate, preventing erosion, maintaining soil fertility, and purifying water and air. Loss of biodiversity can have far-reaching negative consequences for our environment and well-being."}</w:t>
      </w:r>
    </w:p>
    <w:p>
      <w:r>
        <w:t>{"question": "Generate an alternative phrase to the given phrase. - Heavy rain", "answer": "Torrential downpour"}</w:t>
      </w:r>
    </w:p>
    <w:p>
      <w:r>
        <w:t>{"question": "Generate an essay summarizing information about the brain-computer interface technology.", "answer": "A brain-computer interface (BCI) is a technology that enables a direct communication pathway between the brain and an external device. This innovative technology can have far-reaching implications for people with disabilities, allowing them to interact with and even control devices with their thoughts. In this essay, we will explore the underlying principles of BCI and the potential applications of this cutting-edge technology.\n\nBCI technology is based on the understanding that the brain produces electrical signals when it is active, particularly when we are thinking, moving, or sensing. These signals can be measured and recorded using electroencephalography (EEG) or magnetoencephalography (MEG) techniques. With the advent of BCI, we now have the ability to translate these signals into commands that can control external devices.\n\nOne of the most promising applications of BCI technology is in the field of assistive and rehabilitative medicine. For people with mobility impairments or who have lost the ability to speak, BCI technology can offer a way to interact with the world around them. For example, a paralyzed patient could use BCI to control a robotic arm, or a person with a speech disorder could use BCI to communicate through a computer.\n\nBCI technology also has the potential to enhance and augment our cognitive abilities. For example, a BCI system could be used to enhance memory, accelerate learning, or increase focus and attention. Imagine being able to instantly access a wealth of information with just a thought or being able to learn a new language in a fraction of the time it would normally take. These are just some of the possibilities that BCI technology could make a reality.\n\nWhile BCI technology is still in its early stages, it has already shown tremendous potential. The ability to directly interface with our brains and the devices around us offers exciting possibilities for the future. Whether it's assisting people with disabilities or enhancing our cognitive abilities, BCI technology holds the promise of a better, more connected world."}</w:t>
      </w:r>
    </w:p>
    <w:p>
      <w:r>
        <w:t>{"question": "Create an engaging blog post giving advice on how to prepare for job interviews.", "answer": "Preparing for a Job Interview: Tips and Tricks\n\nCongratulations, you\u2019ve landed yourself an interview for your dream job! Now comes the nerve-wracking part- preparing for the interview itself. Don\u2019t worry, with a little preparation and consideration, you can ace any interview that comes your way. Here are some tips and tricks on how to prepare for a job interview.\n\n1. Do Your Research\nFirst and foremost, it\u2019s essential to research the company and the role you\u2019re applying for. You can do this by checking the company\u2019s website, their social media channels, and any recent news articles about them. This will prepare you for any questions the interviewer may ask about the company or the industry. Plus, it shows the interviewer that you\u2019re genuinely interested in the company and the role.\n\n2. Practice Your Answers\nIt\u2019s a good idea to practice your answers to common interview questions. This will help you feel more confident during the interview and will reduce the likelihood of being caught off guard. Some common questions you should prepare answers for include:\n\n-Why do you want to work for this company?\n-What are your biggest strengths and weaknesses?\n-What relevant experience do you have for this role?\n-Where do you see yourself in five years?\n\n3. Dress Appropriately\nIt\u2019s important to dress professionally and appropriately for the interview. You don\u2019t have to wear a full suit, but you should choose neat and tidy business attire. Make sure your clothes are clean and wrinkle-free.\n\n4. Plan Your Journey\nMake sure you know how to get to the interview location and how long it will take you to get there. Aim to arrive 10-15 minutes early so you have time to catch your breath and compose yourself before the interview. If you\u2019re running late, make sure to let the interviewer know.\n\n5. Be Confident and Positive\nIt\u2019s natural to feel nervous before an interview, but try to stay positive and confident. Make eye contact with the interviewer, smile, and speak clearly. Remember, you were chosen for an interview because the company believes you have something to offer, so be confident in your abilities and what you can bring to the role.\n\nWith these tips in mind, you\u2019ll be well on your way to acing your next interview. Remember, preparation is key, so take the time to research the company, practice your answers, and plan your journey. Most importantly, stay confident and positive, and you\u2019ll make a great impression. Good luck"}</w:t>
      </w:r>
    </w:p>
    <w:p>
      <w:r>
        <w:t>{"question": "Generate a dialogue between two characters, Jack and Susan, in a restaurant.", "answer": "Jack: Hi Susan, how are you?\n\nSusan: I'm great, Jack. How about you?\n\nJack: Pretty good. Thanks for asking. This is a nice restaurant you chose. \n\nSusan: Yeah. I heard they have an amazing seafood selection. Have you been here before?\n\nJack: No, first time. I'm looking forward to trying their food.\n\nSusan: Me too. Have you had a chance to look at the menu yet?\n\nJack: Not yet, but everything sounds delicious. What are you thinking of getting?\n\nSusan: I was thinking of trying the grilled salmon. It sounds really good.\n\nJack: That does sound good. I might just have to follow your lead on that one.\n\nSusan: Great. Do you want to try an appetizer? Their shrimp cocktail is supposed to be amazing.\n\nJack: Sure, let's do it. I can't wait to taste everything.\n\nSusan: Me too. It all looks so good.\n\nJack: Well, here's to a great meal and good company.\n\nSusan: Cheers to that, Jack."}</w:t>
      </w:r>
    </w:p>
    <w:p>
      <w:r>
        <w:t>{"question": "You are provided with a sentence. Generate a question that can be asked about the sentence. - He walked around the garden and admired the beautiful flowers.", "answer": "What did he do while he was walking around the garden?"}</w:t>
      </w:r>
    </w:p>
    <w:p>
      <w:r>
        <w:t>{"question": "Given a description of the act, classify it as an ethical or unethical action. - A person is stealing from their employer.", "answer": "This act is unethical. Stealing, regardless of the justification or reason, is considered an unethical action because it entails taking something that belongs to someone else without their permission or consent. It violates the principles of honesty, integrity and fairness."}</w:t>
      </w:r>
    </w:p>
    <w:p>
      <w:r>
        <w:t>{"question": "Given input about a scientific experiment, suggest an appropriate conclusion. - In a science laboratory, a group of students heated an iron bar for five minutes and measured its temperature.", "answer": "Based on the input provided, an appropriate conclusion would be that through this experiment, the students were able to observe and record the change in temperature of the iron bar as it was heated for five minutes. Further details about the findings, such as the increase in temperature or any patterns observed, would provide more insight into the results of the experiment."}</w:t>
      </w:r>
    </w:p>
    <w:p>
      <w:r>
        <w:t>{"question": "Given a recipe, explain the step-by-step instructions for cooking the dish. - Ingredients: 2 cups of diced tomatoes, 1 onion, 2 tablespoons of olive oil, 1 teaspoon of garlic, 1 teaspoon of salt", "answer": "1. Start by preparing your ingredients. Dice 2 cups of tomatoes and chop 1 onion into small pieces.\n2. In a frying pan, heat 2 tablespoons of olive oil over medium heat.\n3. Once the oil is hot, add in the chopped onion and saut\u00e9 until it becomes translucent, stirring occasionally.\n4. Next, add 1 teaspoon of minced garlic to the pan, and cook for another minute, stirring constantly to avoid burning.\n5. Add the diced tomatoes to the pan, and sprinkle in 1 teaspoon of salt.\n6. Stir everything together and let the mixture simmer for 10-15 minutes, until the tomato sauce has thickened.\n7. Once the sauce has reached your desired consistency, remove the pan from heat, and you're ready to serve! This sauce is perfect for pasta, or as a base for other dishes."}</w:t>
      </w:r>
    </w:p>
    <w:p>
      <w:r>
        <w:t>{"question": "Back transliterate the word \u201cyoga\u201d from Sanskrit to English.", "answer": "The word \"yoga\" in Sanskrit is \u092f\u094b\u0917 or yog, when transliterated using the IAST system into the Roman alphabet. The English word \"yoga\" is a direct appropriation and is the result of the transliteration of the original Sanskrit word."}</w:t>
      </w:r>
    </w:p>
    <w:p>
      <w:r>
        <w:t>{"question": "Reverse engineer a sentence to make it sound as natural as if you were writing a piece of fiction. - She was so delighted when it finally became reality.", "answer": "When it finally became reality, she was filled with such delight."}</w:t>
      </w:r>
    </w:p>
    <w:p>
      <w:r>
        <w:t>{"question": "Given a list of ingredients, suggest any missing ingredients needed to make a dish. - Salt, olive oil, garlic", "answer": "Based on the ingredients provided - salt, olive oil and garlic - there are many dishes you could make, so there's no definitive answer. To make a basic pasta dish, for example, you could add pasta, parmesan cheese, and fresh parsley, while for garlic bread you would need bread, butter and optional herbs like parsley and oregano. Could you please provide more detail about which dish you would like to make?"}</w:t>
      </w:r>
    </w:p>
    <w:p>
      <w:r>
        <w:t>{"question": "Change the text to the third person. - I am going to the store.", "answer": "He/She is going to the store."}</w:t>
      </w:r>
    </w:p>
    <w:p>
      <w:r>
        <w:t>{"question": "Re-order the given list. - Horse, Pig, Cat, Cow", "answer": "Cat, Cow, Horse, Pig."}</w:t>
      </w:r>
    </w:p>
    <w:p>
      <w:r>
        <w:t>{"question": "Delete the words in parentheses. - The (very) old man walked slowly.", "answer": "The old man walked slowly."}</w:t>
      </w:r>
    </w:p>
    <w:p>
      <w:r>
        <w:t>{"question": "Who were the Roman Emperors?", "answer": "The Roman Emperors were the rulers of the Roman Empire, which spanned several centuries from 27 BC to 1453 AD. The first Roman Emperor was Augustus, who was the founder of the Roman Empire and ruled from 27 BC until his death in 14 AD. Some other notable Roman Emperors include:\n\n- Tiberius (14 AD - 37 AD)\n- Gaius Caligula (37 AD - 41 AD)\n- Claudius (41 AD - 54 AD)\n- Nero (54 AD - 68 AD)\n- Vespasian (69 AD - 79 AD)\n- Titus (79 AD - 81 AD)\n- Domitian (81 AD - 96 AD)\n- Trajan (98 AD - 117 AD)\n- Hadrian (117 AD - 138 AD) \n- Antoninus Pius (138 AD - 161 AD) \n- Marcus Aurelius (161 AD - 180 AD)\n- Commodus (180 AD - 192 AD)\n- Septimius Severus (193 AD - 211 AD)\n\nThe last emperor of the Western Roman Empire was Romulus Augustus (476 AD) but the enduring eastern half, known as the Byzantine Empire, lasted until 1453 with its last emperor being Constantine XI."}</w:t>
      </w:r>
    </w:p>
    <w:p>
      <w:r>
        <w:t>{"question": "Classify the emotion in these lyrics - \"You are the sunlight in my day\nAnd the moonlight in my night\nYou make all things seem so bright\"", "answer": "The emotion expressed in these lyrics is love and happiness."}</w:t>
      </w:r>
    </w:p>
    <w:p>
      <w:r>
        <w:t>{"question": "Reword this sentence: \"My favorite movies are the Lord of the Rings trilogy\" - My favorite movies are the Lord of the Rings trilogy", "answer": "The Lord of the Rings trilogy are my most beloved films."}</w:t>
      </w:r>
    </w:p>
    <w:p>
      <w:r>
        <w:t>{"question": "Of all the countries in the world, which has the highest population?", "answer": "As of November 2021, current data from the United Nations, China has the highest population of any country in the world, with an estimated 1.44 billion people."}</w:t>
      </w:r>
    </w:p>
    <w:p>
      <w:r>
        <w:t>{"question": "Construct a query for finding information about 3D printing", "answer": "\"3D printing technology, also known as additive manufacturing, applications, and materials used in the process\""}</w:t>
      </w:r>
    </w:p>
    <w:p>
      <w:r>
        <w:t>{"question": "Classify the following painting into an art movement. - Picasso\u2019s \u2018Les Demoiselles d'Avignon\u2019", "answer": "Picasso's painting \"Les Demoiselles d'Avignon\" is classified as a work of the Cubist art movement."}</w:t>
      </w:r>
    </w:p>
    <w:p>
      <w:r>
        <w:t>{"question": "Construct a simple toy model of a computer system.", "answer": "Here is a basic toy model of a computer system:\n\n```\n-----------------------------------------\n|            Computer System            |\n|                                       |\n|  ---------------       ---------      |\n|  | Processing |       | Memory |      |\n|  |  Unit (CPU)|       | (RAM)  |      |\n|  --------------       ----------      |\n|          |                 |          |\n|          V                 V          |\n|   --------------    ----------------- |\n|   | Input/Output|    | Storage (HDD) | |\n|   |     (I/O)   |    |     (SSD)     | |\n|   --------------     ---------------- |\n|                                       |\n-----------------------------------------\n```\n\nThis simple model consists of four main components: \n- The processing unit, or CPU, is the brain of the computer. It performs calculations and executes instructions.\n- Memory, or RAM, is a temporary storage area where data and instructions can be quickly accessed by the CPU.\n- Storage, such as a hard disk drive (HDD) or a solid-state drive (SSD), provides long-term storage for data and programs. \n- Input/Output (I/O) refers to the various ways a computer can receive input from a user or output data to external devices.\n\nThese components work together in a computer to perform tasks and process information."}</w:t>
      </w:r>
    </w:p>
    <w:p>
      <w:r>
        <w:t>{"question": "Create a centerpiece for a romantic dinner at home.", "answer": "To create a centerpiece for a romantic dinner at home, you'll need the following materials:\n\n- A vase or decorative bowl\n- Flowers or petals (fresh or artificial)\n- Candles (tea light or tapered)\n- Rose petals or confetti\n- Ribbons or decorative stones\n\nHere is a simple step-by-step guide to create your centerpiece:\n\n1. Start with a clean and polished vase or bowl that complements the color scheme of your tablescape.\n\n2. Fill your vase with a small bunch of flowers or scatter petals around the base of the bowl. If using artificial flowers, ensure they are well-shaped and arranged neatly.\n\n3. Place candles around the vase or bowl. Use an odd number to create a balanced and visually appealing display. If using tapered candles, ensure they are of varying heights to add visual interest.\n\n4. Sprinkle rose petals or confetti around the base of the candles, ensuring they are not too close to the flames.\n\n5. Add some final touches, like tying a ribbon around the vase or scattering decorative stones around the candles, to complete your romantic centerpiece.\n\nWith these simple steps, you'll have a beautiful and romantic centerpiece that will set the mood for a memorable dinner at home."}</w:t>
      </w:r>
    </w:p>
    <w:p>
      <w:r>
        <w:t>{"question": "Generate a sentence describing the element water.", "answer": "\"Water is an essential, transparent, and odorless liquid that covers over 70% of the Earth's surface and is vital for all known forms of life.\""}</w:t>
      </w:r>
    </w:p>
    <w:p>
      <w:r>
        <w:t>{"question": "Provide a detailed creative recipe to make a cake", "answer": "Easy Vanilla Cake Recipe\n\nIngredients:\n\n- 2 cups all-purpose flour\n- 2 tsp baking powder\n- 1/2 tsp baking soda\n- 1/2 tsp salt\n- 3/4 cup unsalted butter, at room temperature\n- 1 1/2 cups sugar\n- 2 large eggs\n- 2 tsp vanilla extract\n- 1 1/2 cups buttermilk\n\nInstructions:\n\n1. Preheat your oven to 350\u00b0F (175\u00b0C). Grease a 9-inch cake pan with cooking spray or butter.\n\n2. In a medium sized mixing bowl, combine 2 cups of all-purpose flour, 2 tsp of baking powder, 1/2 tsp of baking soda, and 1/2 tsp of salt. Whisk together until well combined.\n\n3. In a large mixing bowl, cream together 3/4 cup of unsalted butter and 1 1/2 cups of sugar until light and fluffy. This should take about 3-4 minutes.\n\n4. Beat in 2 large eggs, one at a time, until well incorporated. Stir in 2 tsp of vanilla extract.\n\n5. Add the dry ingredients to the wet ingredients and mix until just combined. Add in 1 1/2 cups of buttermilk and stir until the batter is smooth.\n\n6. Pour the batter into the prepared cake pan and smooth the top with a spatula or the back of a spoon.\n\n7. Bake for 30-35 minutes, or until a toothpick inserted into the center of the cake comes out clean.\n\n8. Allow the cake to cool in the pan for 10 minutes before transferring it to a wire rack to cool completely.\n\n9. Once the cake has cooled, you can decorate it with your favorite frosting or topping, or serve it plain with a dusting of powdered sugar.\n\nEnjoy your delicious homemade vanilla cake!"}</w:t>
      </w:r>
    </w:p>
    <w:p>
      <w:r>
        <w:t>{"question": "Compare and contrast the two different learning styles: visual and auditory.", "answer": "Visual learning and auditory learning are two distinct styles of acquiring and retaining information. Both styles involve different methods of learning, so an individual may prefer one over the other or use a combination of both for optimal results.\n\nVisual learners prefer to process information through visual aids like pictures, images, diagrams, charts, and mind maps. They tend to learn best when information is presented graphically or in a written format, as this allows them to see the information and organize it in a way that they can understand and remember. Visual learners are often detail-oriented and good at reading body language and facial expressions, which can help them to better understand social interactions.\n\nAuditory learners, on the other hand, prefer to learn through sound and speech. They tend to prefer lectures and group discussions where they can listen, process and ask questions where necessary. This type of learning can be beneficial for individuals who are skilled in auditory processing, as they can better retain information when it is heard. Auditory learners can also benefit from verbal repetition and mnemonic devices, which help them remember information by associating it with sounds or phrases.\n\nIn summary, visual and auditory learning styles are two different ways in which individuals process and retain information. One style is not inherently better than the other, but individuals may have a preference for one or the other based on their strengths and cognitive processes. Visual learners may prefer graphical information, while auditory learners may prefer lectures and discussions. Ultimately, it is important to understand and utilize one\u2019s own learning style to best absorb and retain information."}</w:t>
      </w:r>
    </w:p>
    <w:p>
      <w:r>
        <w:t>{"question": "Create an original animal poem.", "answer": "In the lush green forest,\nWith trees and ferns galore,\nLived creatures big and small,\nEach with a tale in store.\n\nThe wise old owl,\nPerched high in a tree,\nTold stories of adventure,\nTo all who\u2019d listen and see.\n\nThe sly and cunning fox,\nWith a bushy tail and pointed snout,\nSnuck around the foliage,\nAs the sun began to fade out.\n\nThe deer, so graceful,\nWith spots upon her hide,\nGrazed beneath the trees,\nAs the day passed by in stride.\n\nThe bear, so strong and mighty,\nWith a coat of shaggy fur,\nRoamed the woods with purpose,\nAs the forest whispered and stirred.\n\nEach animal unique,\nWith a story to unfold,\nThese creatures of the forest,\nSo wonderful to behold."}</w:t>
      </w:r>
    </w:p>
    <w:p>
      <w:r>
        <w:t>{"question": "Suggest a solution for dealing with a computer virus.", "answer": "If your computer is infected with a virus, there are several steps you can take to address the problem:\n\n1. Disconnect from the internet: This will prevent the virus from spreading to other devices or sending sensitive information from your computer to a hacker.\n\n2. Enter Safe Mode: Restart your computer in Safe Mode, which will prevent the virus from running while you work to remove it.\n\n3. Delete temporary files: This will free up more space and can help remove some viruses.\n\n4. Run a virus scan: Use a trusted antivirus program to scan your computer for viruses and other malware. Make sure your antivirus software is up-to-date before running the scan.\n\n5. Remove the virus: Follow the antivirus software's instructions for removing the virus from your computer.\n\n6. Update your software: Once the virus has been removed, make sure all your software is up-to-date to prevent future infections.\n\n7. Change your passwords: Change all your passwords as a precaution, especially if you think the virus may have stolen your personal information.\n\n8. Be more cautious in the future: Always be wary of clicking on links or downloading attachments from unknown sources, and keep your antivirus software and other programs up-to-date to prevent future infections."}</w:t>
      </w:r>
    </w:p>
    <w:p>
      <w:r>
        <w:t>{"question": "Produce a list of common words in the English language.", "answer": "Here is a list of 50 common words in the English language:\n\n1. the\n2. and\n3. to\n4. of\n5. a\n6. in\n7. is\n8. it\n9. you\n10. that\n11. he\n12. was\n13. for\n14. on\n15. are\n16. with\n17. as\n18. I\n19. his\n20. they\n21. be\n22. at\n23. one\n24. have\n25. this\n26. from\n27. or\n28. had\n29. by\n30. hot\n31. but\n32. some\n33. what\n34. there\n35. we\n36. can\n37. out\n38. other\n39. were\n40. all\n41. your\n42. when\n43. up\n44. use\n45. word\n46. how\n47. said\n48. an\n49. each\n50. she"}</w:t>
      </w:r>
    </w:p>
    <w:p>
      <w:r>
        <w:t>{"question": "Classify the following object as a mammal, a fish, a reptile, or a bird: Humpback whale.", "answer": "The Humpback whale is a mammal."}</w:t>
      </w:r>
    </w:p>
    <w:p>
      <w:r>
        <w:t>{"question": "Edit the following sentence to make it more concise:\n\nI'm going to make some changes to my daily routine in order to be healthier. - I'm going to make some changes to my daily routine in order to be healthier.", "answer": "I'll adjust my routine for better health."}</w:t>
      </w:r>
    </w:p>
    <w:p>
      <w:r>
        <w:t>{"question": "Find a word in French that means \"beautiful\".", "answer": "In French, a word that means \"beautiful\" is \"beau\" for masculine singular, \"belle\" for feminine singular, \"beaux\" for masculine plural and \"belles\" for feminine plural."}</w:t>
      </w:r>
    </w:p>
    <w:p>
      <w:r>
        <w:t>{"question": "Translate \u201cC\u2019est formidable\u201d into English.", "answer": "\"That's great\" or \"That's wonderful.\""}</w:t>
      </w:r>
    </w:p>
    <w:p>
      <w:r>
        <w:t>{"question": "Suppose you are a high school student. What are some of the benefits of joining a club?", "answer": "There are several benefits to joining a club in high school:\n\n1. Opportunities for socializing: Joining a club can help you meet new people and form lasting friendships. You'll get to interact with other club members who share the same interests and passions as you do.\n\n2. Acquiring new skills: Clubs can provide an environment for you to learn or develop new skills. For example, being part of a school debate team or drama club can help you with public speaking and self-confidence.\n\n3. Building your resume: Being a member of a club can add value to your resume or college application. It shows that you are proactive, have interests outside of academics, and can demonstrate involvement, leadership, and community service.\n\n4. Sense of belonging: Joining a club provides a sense of community and belonging, making it easier to navigate the complex social landscape of high school.\n\n5. Impact and service: Many clubs focus on giving back to the community through volunteer service, fundraising, or organizing events. Through these clubs, you can make a real difference in your community, and gain a sense of personal fulfillment.\n\nIn summary, joining a club in high school can provide opportunities for socializing, learning new skills, building your resume, fostering a sense of community, and making an impact through service."}</w:t>
      </w:r>
    </w:p>
    <w:p>
      <w:r>
        <w:t>{"question": "Name five skills that are important for a software engineer.", "answer": "1. Programming: Skill in one or more programming languages such as Java, C++, Python, and JavaScript is essential for a software engineer.\n\n2. Data Structures and Algorithms: Proficiency in data structures and algorithms is critical for writing efficient and optimized code, and for solving complex problems.\n\n3. System Design: An understanding of system design principles and ability to design scalable, flexible, and maintainable systems is necessary for building robust software.\n\n4. Collaboration and Communication: Effective communication and collaboration skills are crucial for working in a team and conveying ideas and technical information clearly to team members, project managers, and stakeholders.\n\n5. Continuous Learning: A software engineer must have a passion for continual learning and ability to quickly adapt to new technologies and methodologies to keep pace with the rapidly evolving field of software development."}</w:t>
      </w:r>
    </w:p>
    <w:p>
      <w:r>
        <w:t>{"question": "Edit the following sentence to make it more concise:\n\n\"Writing a resume is an important step in the job search process because it is essential for getting you noticed by employers\"", "answer": "A concise version could be: \"A resume is crucial in the job search to attract employer attention.\""}</w:t>
      </w:r>
    </w:p>
    <w:p>
      <w:r>
        <w:t>{"question": "Is it possible to create a GPT model without a GPU?", "answer": "Yes, it is possible to create a GPT model without using a GPU. A GPU (Graphics Processing Unit) is often used for training deep learning models such as GPT because it can greatly speed up computations, but it is not a requirement. It is possible to train a GPT model using only the CPU (Central Processing Unit) on your computer, but it will likely take longer to train the model compared to using a GPU.\n\nIt's important to note that the training time will depend on various factors such as the size of the dataset, the complexity of the model, and the computational resources available. If you're working with a smaller dataset or a less complex model, training on a CPU may be feasible. However, for larger and more complex models, it may be more practical to use a GPU or to train the model on cloud computing platforms that provide access to high-performance GPUs."}</w:t>
      </w:r>
    </w:p>
    <w:p>
      <w:r>
        <w:t>{"question": "Comparing Microsoft Office to Google Docs, what are some of the major differences when it comes to features?", "answer": "Microsoft Office and Google Docs are two of the most popular productivity suites available for creating documents, spreadsheets, and presentations. Here are some of the major differences when it comes to features of both:\n\n- Accessibility: Microsoft Office is suite of desktop programs that you can install on your Windows or Mac computer, while Google Docs is a web-based platform that runs through your internet browser, accessible from anywhere with an internet connection. This makes Google Docs more accessible on multiple devices, but may be limiting if a user doesn't have an internet connection.\n\n- Collaboration: Google Docs offers robust collaboration features that allow multiple users to work on the same document simultaneously, with real-time updates and commenting functionality. While Microsoft Office has collaboration tools as well, the process is not as seamless and efficient as with Google Docs.\n\n- Offline Capabilities: Microsoft Office allows you to work on documents, spreadsheets and presentations offline, whereas with Google Docs, you need an internet connection to work on them. However, Google Docs does provide offline capabilities through their Chrome extension, but you have to plan in advance and make files available offline.\n\n- Advanced Features: Microsoft Office offers more advanced features and customization options than Google Docs. For example, Excel has more advanced data analysis and charting tools than Google Sheets, and Word offers more comprehensive formatting and layout options than Google Docs.\n\n- Price: Both platforms offer free versions of their services, but to access the entire range of capabilities of Microsoft Office, you need to purchase a license, either through a one-time payment or a monthly subscription. Google Docs, on the other hand, is entirely free for personal use, with paid plans for business users.\n\nUltimately, the choice between the two productivity suites will depend on the needs and priorities of the user, with Microsoft Office providing more advanced features and customization options, and Google Docs offering better collaboration tools and accessibility."}</w:t>
      </w:r>
    </w:p>
    <w:p>
      <w:r>
        <w:t>{"question": "Develop a data-driven marketing strategy for a new movie.", "answer": "The following is a data-driven marketing strategy that can be used to promote a new movie:\n\n1. Utilize Big Data Analytics: One of the key points of a data-driven marketing strategy is to gain an understanding of the target audience. By analyzing data from various sources including social media, box-office records, and movie reviews, we can develop a customer persona which gives an insight into the preferences of the target audience.\n\n2. Use Social Media: Social media can be used as a powerful tool to reach out to the target audience. By creating an appealing social media presence, and publishing posts which are designed to engage the audience, the movie can create a buzz amongst the target demographic.\n\n3. Leverage Influencer Marketing: Another way to reach out to the target audience is through influencer marketing. By engaging with influencers who have a large following amongst the target demographic, the movie can benefit from the influencers\u2019 reach and popularity.\n\n4. Create a Compelling Trailer: The movie trailer is an essential part of the marketing strategy for a new movie. The trailer should be crafted in a way that appeals to the target audience, showcasing the most exciting scenes from the movie, and highlighting the key selling points.\n\n5. Utilize Advanced Ad-Targeting: One of the benefits of digital advertising is the ability to target ads to specific audiences. By utilizing ad-targeting techniques, the movie can ensure that its ads are reaching the most relevant audience.\n\n6. Organize Exclusive Preview Screenings: Organizing a few exclusive preview screenings for industry insiders, journalists, and select movie-goers can create a sense of excitement and exclusivity around the movie, driving interest and word-of-mouth buzz.\n\nBy implementing the above data-driven marketing strategy, the new movie can effectively reach its target audience, generate interest and excitement, and maximize its chances of success."}</w:t>
      </w:r>
    </w:p>
    <w:p>
      <w:r>
        <w:t>{"question": "What are the world's largest oil-producing countries?", "answer": "According to the U.S. Energy Information Administration (EIA) and as of 2021, the top ten oil-producing countries in the world producing the most petroleum on an annual basis are:\n\n1. United States: With production of crude oil, shale, and other tight resources, the US is leading as the top oil producer since 2018.\n\n2. Saudi Arabia: Saudi Arabia is the second-largest producer of crude oil after the US, for many years, petroleum is central to the economy of the kingdom.\n\n3. Russia: Government-owned companies Rosneft and Gazprom are the top oil and natural gas producers in Russia. \n\n4. Canada: The oil sands of Alberta, Canada are its primary source for driving up crude oil production.\n\n5. China: The state-owned company China National Petroleum Corporation manages China's oil and gas production.\n\n6. Brazil: The federally-owned company Petrobras has a significant amount of influence in the oil and natural gas production process in Brazil.\n\n7. Iraq: Oil reserves and production play a significant role in the economy of Iraq.\n\n8. United Arab Emirates (UAE): The economy of the UAE is primarily built around the revenue it receives from its oil and natural gas production.\n\n9. Kuwait: Petroleum is the centerpiece of the Kuwait's economy, accountable for more than 90% of its export revenue. \n\n10. Iran: More than 4/5th of Iran's export income comes from oil and natural gas revenue."}</w:t>
      </w:r>
    </w:p>
    <w:p>
      <w:r>
        <w:t>{"question": "How does artificial intelligence (AI) help improve healthcare delivery?", "answer": "Artificial intelligence (AI) in healthcare is the use of algorithms and software to analyze complex medical data and improve the delivery and effectiveness of health services. However, it involves a wide range of applications in the field that result in the enhancement of medical work processes and improved patient outcomes. Here are some ways in which AI is helping to improve healthcare delivery:\n\n1) Diagnosis and Treatment: AI can analyze medical images, electronic health records, and genetic data to assist physicians in identifying diseases, making more accurate diagnoses and determining the most effective treatment.\n\n2) Personalized Medicine: With the aid of machine learning algorithms, AI can identify patterns to create tailored treatment plans for individual patients based on their specific genetic makeup, medical history, and lifestyle.\n\n3) Drug discovery: AI can help accelerate the process of drug development by predicting drug interactions and identifying new drug targets, which saves time and cost in research and trials processes.\n\n4) Managing Medical Records: AI can assist in managing and analyzing large amounts of data in electronic health records systems, helping medical personnel to work more efficiently.\n\n5) Virtual Health Assistants: AI-powered virtual health assistants can remind patients to take medications, schedule appointments, and provide basic medical advice, which can improve health outcomes and reduce the burden on healthcare providers.\n\n6) Predictive care: By analyzing patient data, AI can identify people at high risk of certain chronic conditions and provide them with preventive care and lifestyle recommendations to improve their health and reduce healthcare costs.\n\nIn summary, AI has the potential to revolutionize healthcare delivery, enabling physicians to deliver more effective and personalized care, improving patient outcomes, and reducing healthcare costs."}</w:t>
      </w:r>
    </w:p>
    <w:p>
      <w:r>
        <w:t>{"question": "Generate a business report with the given data. - We surveyed 72 customers from 10 different countries on our product. The average rating was 4 stars out of 5; 89% of customers were satisfied with the product.", "answer": "Business Report\n\nSurvey Overview:\n\nA survey was conducted on 72 customers from 10 different countries to gather feedback on our product. The purpose of the survey was to gauge customer satisfaction and their rating of the product.\n\nResults:\n- The average rating of the product was 4 stars out of 5. This is an indication that the majority of customers had a positive experience with the product and were satisfied with its quality and performance.\n- 89% of customers reported that they were satisfied with the product. This high satisfaction rate speaks to the effectiveness of the product in meeting customer needs and expectations.\n\nConclusion:\n\nThe survey results show that the product received a high level of approval from customers. The average rating of 4 stars and the 89% satisfaction rate are strong indicators that the product is performing well in the market. Moving forward, the company will continue to monitor customer feedback and make any necessary improvements to ensure that customer satisfaction remains high."}</w:t>
      </w:r>
    </w:p>
    <w:p>
      <w:r>
        <w:t>{"question": "React to the following statement with an emotional response. - I'm so excited for our vacation!", "answer": "I'm thrilled to hear that! Vacations are a wonderful opportunity to relax and recharge, so it's great to hear you're looking forward to it. Where are you planning to go?"}</w:t>
      </w:r>
    </w:p>
    <w:p>
      <w:r>
        <w:t>{"question": "Describe how artificial intelligence will affect the workplace.", "answer": "Artificial intelligence (AI) has the potential to greatly impact the workplace in a variety of ways. Some of the ways in which AI may affect the workplace are:\n\n1. Increased efficiency: AI can help automate repetitive and monotonous tasks, thereby allowing employees to focus on more important and engaging tasks. This could lead to increases in productivity and efficiency.\n\n2. Enhanced decision making: AI can process vast amounts of data quickly and accurately, and provide insights and recommendations that would be difficult for a human to generate. This could help businesses make better decisions, faster.\n\n3. New job opportunities: While some jobs may become obsolete due to AI, new jobs could also emerge in fields such as AI research and development, data analysis and engineering. This could provide workers with new and exciting career paths.\n\n4. Improved safety: AI could be used to monitor and analyze workplace safety conditions, alerting workers and management to potential hazards and helping to prevent accidents and injuries.\n\n5. Changes in the nature of work: As AI technology advances, it could result in significant changes in the nature of work. Workers may need to acquire new skills, and adapt to new ways of working alongside AI technology.\n\nOverall, AI has the potential to greatly improve the efficiency, safety and decision making capabilities of the workplace, while also creating new job opportunities. However, it will also require workers and businesses to adapt to ongoing changes."}</w:t>
      </w:r>
    </w:p>
    <w:p>
      <w:r>
        <w:t>{"question": "Identify the notable features of a Banyan tree.", "answer": "The Banyan tree, scientifically known as Ficus benghalensis, is a large, iconic tree that is native to the Indian Subcontinent. Some of its notable features include:\n\n1. Size: Banyan trees can grow to be very large, both in height and width. They can reach up to 30 meters (100 feet) tall and spread over several acres of land.\n\n2. Aerial roots: A distinguishing feature of the Banyan tree is its aerial prop roots. These roots grow downward from the branches and, upon reaching the ground, provide additional support to the tree. As the roots grow thicker and multiply, they give the tree a unique appearance as it appears to stand on a labyrinth of roots.\n\n3. Wide canopy: The Banyan tree has a vast canopy that provides deep shade. The leaves are large, glossy and oval in shape.\n\n4. Fruits: Banyan trees bear small fig-like fruit that is edible. The fruit turns from green to red when ripe and is a favorite among birds, monkeys and other animals.\n\n5. Longevity: Banyan trees are known for their longevity, with some trees living for hundreds of years. They are considered sacred by many Hindus, who believe that the god Vishnu resides within the tree.\n\n6. Symbolism: The Banyan tree is also known as the \"wish-fulfilling tree\". It is considered a symbol of strength, resilience, and enlightenment. In many villages, they serve as public community spaces where the locals gather to socialize or hold meetings.\n\nThese are some of the most notable features of the Banyan tree, which make it an important part of the ecosystem, as well as a culturally and historically significant species."}</w:t>
      </w:r>
    </w:p>
    <w:p>
      <w:r>
        <w:t>{"question": "Summarize what Kaggle is", "answer": "Kaggle is an online platform that hosts data science and machine learning competitions, where users can participate and solve real-world problems. They have a thriving community of data scientists and researchers who share their knowledge, techniques, and code. Kaggle also provides access to datasets and educational resources to help individuals learn and grow in their data science careers."}</w:t>
      </w:r>
    </w:p>
    <w:p>
      <w:r>
        <w:t>{"question": "Name three tools used for sentiment analysis", "answer": "Three tools used for sentiment analysis are:\n\n1. Natural Language Processing (NLP) - This tool uses algorithms and machine learning methods to extract, analyze, and understand sentiment from text.\n\n2. Lexicon-Based Methods - This tool uses a pre-defined list of words with their corresponding sentiment scores (positive or negative) to determine the overall sentiment of a given text.\n\n3. Deep Learning Techniques - This tool uses neural networks to automatically learn and extract sentiment information from unstructured text."}</w:t>
      </w:r>
    </w:p>
    <w:p>
      <w:r>
        <w:t>{"question": "Select the odd one out from the given list - Apple, Mango, Orange, Carrot", "answer": "Carrot is the odd one out in the given list as it is a vegetable, while the others are fruits."}</w:t>
      </w:r>
    </w:p>
    <w:p>
      <w:r>
        <w:t>{"question": "Select the word which best describes the phrase 'not the same' - A. Cunning\nB. Different\nC. Refined\nD. Noble", "answer": "B. Different"}</w:t>
      </w:r>
    </w:p>
    <w:p>
      <w:r>
        <w:t>{"question": "Out of the following, which statement is most relevant to the current situation? - A) The US economy is booming\nB) Global economies are facing recession\nC) Stock markets have seen an increase in trading\nD) Chinese stocks are losing money", "answer": "Without additional information about the specific situation or date in question, it is not possible for me to determine which statement is most relevant to the current situation. Can you please provide more details?"}</w:t>
      </w:r>
    </w:p>
    <w:p>
      <w:r>
        <w:t>{"question": "Generate a creative title for an article about the current pandemic.", "answer": "\"In the Eye of the Pandemic: Navigating the Uncharted Waters of COVID-19\""}</w:t>
      </w:r>
    </w:p>
    <w:p>
      <w:r>
        <w:t>{"question": "Rank the following items from smallest to largest. Output the sequence of numbers without spaces. - 60, 0.004, -12, 0.03", "answer": "3 2 4 1"}</w:t>
      </w:r>
    </w:p>
    <w:p>
      <w:r>
        <w:t>{"question": "Generate two sentences summarizing the content of the article. - Article: In 2020, cities throughout the world experienced lockdowns, travel restrictions and the suspension of many services and operations. People struggled to make their livings, find ways to socialize, and learn to manage their fear among other difficulties.", "answer": "In 2020, global cities faced lockdowns, travel limitations and the halt of various services due to the coronavirus outbreak. As a result, individuals encountered challenges in securing their livelihoods, socializing and coping with anxiety."}</w:t>
      </w:r>
    </w:p>
    <w:p>
      <w:r>
        <w:t>{"question": "Find out how much time the below statement would take to read aloud. - \"In the land of small business, profits trump all.\"", "answer": "On average, it takes about 0.3 seconds to read aloud one word in the English language. The number of words in the given input is 8. So it would take approximately 0.3 x 8 = 2.4 seconds to read aloud this sentence. Please note that this is an approximate value and the actual time taken could vary depending on the individual's speaking rate, clarity, and pauses."}</w:t>
      </w:r>
    </w:p>
    <w:p>
      <w:r>
        <w:t>{"question": "Place the following items in order from the most number of people affected to the least. Output the sequence of words without spaces. - Grocery Workers, Teachers, Musicians, Doctors", "answer": "Doctors, Teachers, Grocery Workers, Musicians."}</w:t>
      </w:r>
    </w:p>
    <w:p>
      <w:r>
        <w:t>{"question": "Select the word or phrase that is most closely related to the following: Unavailable", "answer": "\"Inaccessible\" is the word most closely related to \"unavailable.\""}</w:t>
      </w:r>
    </w:p>
    <w:p>
      <w:r>
        <w:t>{"question": "Identify which sentence contains the clearest opinion. - A) The government should invest in new technology.\nB) Investing in new technology could be beneficial.\nC) The government should consider investing in new technology.\nD) New technology could bring significant benefit.", "answer": "Option A, \"The government should invest in new technology,\" contains the clearest opinion."}</w:t>
      </w:r>
    </w:p>
    <w:p>
      <w:r>
        <w:t>{"question": "Generate a list of 5 activities one can do at home during the pandemic.", "answer": "1. Try a new hobby: Take the opportunity to learn something new, like painting, knitting, cooking, or playing a musical instrument.\n\n2. Exercise: Stay active and healthy by doing bodyweight exercises, yoga, or following along with online workout classes.\n\n3. Movie night: Have a movie marathon or catch up on a TV series you\u2019ve been wanting to watch.\n\n4. Read: Take a break from screens and spend some time getting lost in a good book.\n\n5. Board game night: Have a fun night in with family or roommates by playing classic board games or trying out new ones."}</w:t>
      </w:r>
    </w:p>
    <w:p>
      <w:r>
        <w:t>{"question": "Which of the following countries have the most number of active COVID cases? Output the country name directly.", "answer": "Without the options to compare, I am unable to provide an appropriate response. As an AI, I do not possess information without a command to retrieve it. Would you like me to find the current data on which country has the most active COVID cases?"}</w:t>
      </w:r>
    </w:p>
    <w:p>
      <w:r>
        <w:t>{"question": "Discover the relationship between the given pair of words. - Family and Home", "answer": "Family and home are interconnected concepts. A home is typically a place where a family lives and interacts, providing a comfortable space for people to bond, experience love, warmth, and security. The word \"home\" generally implies more than just the physical dwelling but also the emotional environment that a family creates. On the other hand, a family is a group of individuals related to each other by blood or marriage, and they often share a home. The two concepts are often associated because a family's love and support is what transforms a house into a home."}</w:t>
      </w:r>
    </w:p>
    <w:p>
      <w:r>
        <w:t>{"question": "Convert this currency into Euros. - US Dollars: 200", "answer": "The conversion from US Dollars to Euros varies depending on the exchange rate of the two currencies. At the current exchange rate (as of November 2021), which is about 1 US Dollar = 0.86 Euros, 200 US Dollars is equivalent to approximately 172 Euros. It's important to note that exchange rates fluctuate over time and may affect the final conversion value."}</w:t>
      </w:r>
    </w:p>
    <w:p>
      <w:r>
        <w:t>{"question": "What is the nearest integer to (2+sqrt(3))^4?", "answer": "We can calculate the value of (2+sqrt(3))^4 by using the Binomial Theorem, but this will involve terms with sqrt(3) that are difficult to estimate. To avoid this, we can add (2-sqrt(3))^4 to (2+sqrt(3))^4. Since 2-sqrt(3) is less than 1, (2-sqrt(3))^4 will be relatively small and the sqrt(3) terms will cancel out when we add the two expressions.\n\nUsing the Binomial Theorem, we get:\n\n    (2+sqrt(3))^4 = 2^4 + 4*2^3*sqrt(3) + 6*2^2*(sqrt(3))^2 + 4*2*(sqrt(3))^3 + (sqrt(3))^4\n\nAnd:\n\n    (2-sqrt(3))^4 = 2^4 - 4*2^3*sqrt(3) + 6*2^2*(sqrt(3))^2 - 4*2*(sqrt(3))^3 + (sqrt(3))^4\n\nWhen we add these two expressions together, the sqrt(3) terms cancel out, and we are left with:\n\n    2*(2^4 + 6*2^2*(sqrt(3))^2 + (sqrt(3))^4)\n\nThis simplifies to:\n\n    2*(16 + 72 + 9) = 2*97 = 194\n\nSince the value we added, (2-sqrt(3))^4, is less than 0.5 (in fact, it's less than 0.01), the nearest integer to (2+sqrt(3))^4 is 194."}</w:t>
      </w:r>
    </w:p>
    <w:p>
      <w:r>
        <w:t>{"question": "Brainstorm 5 different solutions to the following problem. - Reduce traffic congestion in cities", "answer": "1. **Implement an advanced Public Transportation System:** Develop and promote the use of an advanced and efficient public transportation system that services all areas of the city, reducing the number of private vehicles on the roads.\n\n2. **Create Carpooling and Ride-Sharing Programs:** Establish carpooling and ride-sharing programs that incentivize commuters to share rides with others, thereby reducing the number of cars on the roads during peak traffic hours.\n\n3. **Introduce Congestion Pricing:** Implement a congestion pricing system, in which drivers are charged a fee for entering heavily congested areas during peak traffic hours. The revenue generated from this can be used to improve public transportation infrastructure.\n\n4. **Encourage Active Transportation:** Promote the use of active transportation such as walking, cycling, and scootering through the development of safe routes and infrastructure such as bike lanes and pedestrian walkways.\n\n5. **Implement Smart Traffic Management Systems:** Utilize advanced technology and data analysis to develop intelligent traffic management systems that optimize traffic flow, reduce congestion, and improve overall road safety."}</w:t>
      </w:r>
    </w:p>
    <w:p>
      <w:r>
        <w:t>{"question": "Produce an alternate version of the following quote using a different literary device - \u201cBetter to have loved and lost, than never to have loved at all.\u201d", "answer": "\"Love, once experienced, is worth the risk of its absence.\" \n\n(In the alternate version, the literary device used is personification, through which the emotion of love is given human attributes: the capability of being experienced and having a presence.)"}</w:t>
      </w:r>
    </w:p>
    <w:p>
      <w:r>
        <w:t>{"question": "Make a list of materials required to build a model aircraft", "answer": "Here is a list of materials commonly required to build a model aircraft:\n\n1. Balsa wood or foam sheets for the body and wings\n2. Plywood for the fuselage and wing supports \n3. Thin metal rods or carbon fiber tubes for the control surfaces and landing gear\n4. Propeller and electric motor or a small gas engine\n5. Radio control (RC) equipment, including a transmitter, receiver, servos, and battery\n6. Glue or epoxy for assembly\n7. Sandpaper for shaping and smoothing the surfaces\n8. Paint or covering material for finishing the exterior\n9. Small screws, nuts, and bolts for attaching the components\n10. Linkage wires to connect the servos to the control surfaces \n11. Wires and connectors for the electronic components\n12. Clear plastic for making the canopy or cockpit.\n\nThese are general supplies that you may need to build a model aircraft, although the specific materials and tools may vary depending on the type of model you're building, its size, and the level of detail you want to achieve."}</w:t>
      </w:r>
    </w:p>
    <w:p>
      <w:r>
        <w:t>{"question": "Classify the following poem as a free verse, sonnet, or epic. - Roses are red,\nViolets are blue.\nThe sun is shining,\nBut I am too.", "answer": "This poem is classified as a free verse since it doesn't adhere to any specific poetic form, rhyme scheme or metrical pattern."}</w:t>
      </w:r>
    </w:p>
    <w:p>
      <w:r>
        <w:t>{"question": "Given the following opening sentence, write the next two sentences of a story. - Alice stepped out into the garden.", "answer": "The sunlight was warm against her skin, and she breathed in deeply, the sweet scent of blooming flowers filling her nose. As she walked down the familiar path, she felt a sense of calm and peace wash over her."}</w:t>
      </w:r>
    </w:p>
    <w:p>
      <w:r>
        <w:t>{"question": "Imagine a superhero with the given powers and write a short description of him/her. - Can create force fields", "answer": "Meet \"Shield Maiden\", the superhero with the extraordinary ability to create force fields. With a flick of her wrist, she can conjure up an invisible shield that protects her and her allies from danger. Whether she's deflecting bullets or protecting innocent bystanders from a falling building, Shield Maiden's force fields are impenetrable. They can be created in different sizes, depending on the need, and can even be used to push enemies away. Shield Maiden is a true protector, a beacon of hope in the face of harm."}</w:t>
      </w:r>
    </w:p>
    <w:p>
      <w:r>
        <w:t>{"question": "Create a fictitious character name from the given details. - A female character who is strong and determined", "answer": "Aria Stoneheart"}</w:t>
      </w:r>
    </w:p>
    <w:p>
      <w:r>
        <w:t>{"question": "Create a headline that captures the attention of the reader. - A new cheese shop has opened in the city", "answer": "\"Satisfy Your Cravings: A New Cheese Shop Opens Its Doors in the City!\""}</w:t>
      </w:r>
    </w:p>
    <w:p>
      <w:r>
        <w:t>{"question": "What is your assessment of the given article? - This article is about the rise of artificial intelligence and how it affects different industries. It talks about the potential implications and benefits of AI applications and how these are driving professionals in various fields to develop novel and creative ways to use AI technology.", "answer": "From the information provided, the article seems to offer an informative and potentially insightful look into the growing impact of artificial intelligence in various industries. The discussion of both the potential implications and benefits of AI applications suggest that the article takes a balanced view of the subject matter. Additionally, the inclusion of examples of how professionals in different fields are using AI in innovative ways, may provide readers with a broader understanding of the practical applications of this rapidly evolving technology. Overall, based on the provided summary, this article appears to be a comprehensive and thought-prooking exploration of AI and its role in shaping industries."}</w:t>
      </w:r>
    </w:p>
    <w:p>
      <w:r>
        <w:t>{"question": "Come up with a script to automate a given task. - Scraping data from a website.", "answer": "Here is a simple script to scrape data from a website:\n\n```\nimport requests\nfrom bs4 import BeautifulSoup\n\n# URL of the page to scrape\nurl = \"https://example.com\"\n\n# Send a request to the website and get the response\nresponse = requests.get(url)\n\n# Parse the response using BeautifulSoup\nsoup = BeautifulSoup(response.text, \"html.parser\")\n\n# Get the data you want from the page\ndata = soup.find_all(\"tag\", class_=\"class_name\")\n\n# Loop through the data and extract the information you want\nfor item in data:\n    # Extract the information you want here\n    information = item.get_text()\n    print(information)\n    \n# Store the information in a file or database as desired\n```\n\nThis script sends a request to the specified website, and using BeautifulSoup, it parses the response and extracts the desired data from the page. The data is then looped through and the required information is extracted and printed. This information can then be stored in a file or database as desired. Note that the specifics of the script may vary depending on the structure of the website and the data you want to scrape."}</w:t>
      </w:r>
    </w:p>
    <w:p>
      <w:r>
        <w:t>{"question": "Redesign the given layout. - A website with a simple three-column layout.", "answer": "Sure, I can provide suggestions on how you can redesign the website with a simple three-column layout. Here are a few ideas:\n\n1. Switch to a single-page scrolling design: Instead of having three separate columns stretching down the page, a single-page scrolling layout can provide a seamless and visually striking browsing experience. Each section can occupy the full width of the page, with carefully chosen background images or gradients to enhance visual appeal.\n\n2. Use a card-based layout: Another way to mix things up and improve visual interest would be to adopt a card-based design. This would involve organizing content within individual cards, each with an image, header text, and a brief description. The cards could be arranged in a masonry or grid-style pattern, to create a modern, user-friendly interface.\n\n3. Incorporate animations and interactive elements: To bring the page to life, consider incorporating animations or other interactive elements into the layout. For instance, you might use animated hover effects, scroll-triggered animations, or expandable content sections to add visual interest and improve user engagement.\n\n4. Emphasize visual hierarchy: To guide the user's attention and make the page easier to navigate, make sure to pay attention to the visual hierarchy of the design. Use larger, bolder typography for headers, and incorporate plenty of white space to create a clean, uncluttered layout. Use high-quality images or graphics to draw the eye and enhance visual appeal.\n\nOverall, there are numerous ways you can redesign a simple three-column website layout to create a more modern, visually striking, and user-friendly interface. These ideas should help get you started, but remember to always keep your target audience and brand identity in mind when making design decisions."}</w:t>
      </w:r>
    </w:p>
    <w:p>
      <w:r>
        <w:t>{"question": "Analyze the given social media post. - Yesterday, a new ice cream flavor was launched in our store.", "answer": "This social media post is about the launch of a new ice cream flavor in the store. It appears to be an announcement or an update to inform the followers or customers about the new addition to their menu."}</w:t>
      </w:r>
    </w:p>
    <w:p>
      <w:r>
        <w:t>{"question": "Rewrite this paragraph so that it has the same meaning, is grammatically correct, and uses different vocabulary. - The man was extraordinarily ill. He had been stricken with a virus for weeks.", "answer": "The individual suffered greatly from sickness caused by a prolonged viral infection."}</w:t>
      </w:r>
    </w:p>
    <w:p>
      <w:r>
        <w:t>{"question": "Make a poetic haiku about a topic of your choice.", "answer": "Waves in moonlight sway\nMajestic ocean whispers peace\nNature's lullaby."}</w:t>
      </w:r>
    </w:p>
    <w:p>
      <w:r>
        <w:t>{"question": "Organize the following information into a clear and concise paragraph. - Chocogradation is a new flavor of ice cream. It contains premium chocolate and gradated flavors of strawberry, chocolate, and vanilla.", "answer": "Chocogradation is a unique and delicious new ice cream flavor that offers a remarkable taste experience. This flavor is made with premium chocolate and features gradated layers that include strawberry, chocolate, and vanilla, providing a delightful fusion of flavors in every scoop."}</w:t>
      </w:r>
    </w:p>
    <w:p>
      <w:r>
        <w:t>{"question": "Create a three-line limerick poem.", "answer": "There once was a man from Peru\nWhose limericks would end line two\nWhen asked why this was, he'd simply say \"because\""}</w:t>
      </w:r>
    </w:p>
    <w:p>
      <w:r>
        <w:t>{"question": "Provide examples of typical mobile application interactions.", "answer": "Here are some examples of typical interactions that users might have with mobile applications:\n\n1. Launching the app and navigating through the menus and options\n2. Swiping, scrolling, and tapping to interact with different features and content\n3. Entering text in forms, search bars or messages using the on-screen keyboard\n4. Using the camera or microphone to capture photos, videos, and audio\n5. Selecting and sharing content on social media or via messaging apps\n6. Receiving push notifications or alerts from the app\n7. Making in-app purchases or subscriptions\n8. Using touch, voice or biometric authentication to log in or access secure areas\n9. Giving permission to access device data like contacts, location or media\n10. Activating and using features that rely on device sensors, such as accelerometer, gyro or GPS."}</w:t>
      </w:r>
    </w:p>
    <w:p>
      <w:r>
        <w:t>{"question": "Construct a logical argument for why humans should occasionally take a break from technology.", "answer": "Technology has permeated every aspect of human life, from communication and entertainment to research and work. While technology has undoubtedly brought numerous benefits to humans, it is important for individuals to occasionally take a break from technology. The reasons for this are numerous.\n\nFirst, taking a break from technology allows individuals to disconnect from the constant stimulation and information overload that comes with being connected to devices and the internet. This can help reduce stress, improve mental clarity and focus, and promote relaxation.\n\nSecond, taking a break from technology allows individuals to engage in activities that do not involve screens, such as spending time outdoors in nature or pursuing hobbies and interests that do not involve technology. These activities can be rejuvenating and help improve overall well-being.\n\nThird, taking a break from technology allows individuals to spend more time connecting with others in person or engaging in face-to-face conversations. This can help improve relationships and deepen connections with others.\n\nFinally, taking a break from technology, even for short periods of time, can help individuals develop a healthier relationship with technology, preventing over-reliance or addiction to devices and the internet.\n\nIn conclusion, taking a break from technology, while challenging in our highly connected world, can bring numerous benefits, including reducing stress, improving mental clarity, promoting relaxation, engaging in non-technology-based activities, deepening connections with others, and developing a healthier relationship with technology."}</w:t>
      </w:r>
    </w:p>
    <w:p>
      <w:r>
        <w:t>{"question": "Present an opinion about the benefits of reading books.", "answer": "Reading books provides numerous benefits for individuals of all ages. Firstly, reading stimulates the brain and improves cognitive function, including memory, focus, and concentration. It is also a great way to expand one's knowledge and learn about new topics or perspectives. In addition to being educational, reading is also a great way to reduce stress and promote relaxation. Furthermore, reading books can also improve vocabulary and writing skills, and can serve as a form of entertainment. Overall, the benefits of reading books are extensive and can positively impact individuals in various areas of their lives."}</w:t>
      </w:r>
    </w:p>
    <w:p>
      <w:r>
        <w:t>{"question": "Research and explain what are the properties of a prime number.", "answer": "A prime number is a natural number greater than one that is not a product of two smaller natural numbers. In other words, it is a number that has only two distinct factors: 1 and itself. For example, the first six prime numbers are 2, 3, 5, 7, 11, and 13. Here some important properties of prime numbers:\n\n1. Divisibility: A prime number is only divisible by 1 and itself. This property sets prime numbers apart from composite numbers, which have more than two factors.\n\n2. Density: The density of prime numbers in the set of natural numbers decreases as numbers get larger, as stated in the Prime Number Theorem. However, there are still infinitely many prime numbers.\n\n3. Unpredictability: The distribution of prime numbers among the natural numbers is considered to be unpredictable. However, there are certain patterns that exist, like the Twin prime conjecture, which hypothesizes that there are infinitely many pairs of prime numbers that differ by 2.\n\n4. Unique Factorization: Every whole number greater than 1 can be expressed as a product of prime numbers in exactly one way disregarding the rearrangement of the factors. This property is called the fundamental theorem of arithmetic.\n\n5. Importance in Cryptography: Prime numbers are used in various encryption algorithms due to their properties, especially the difficulty of factoring large prime numbers. \n\n6. Goldbach\u2019s Conjecture: Goldbach's Conjecture is one of the oldest and best-known unsolved problems in number theory and mathematics in general. It states that every even integer greater than 2 can be expressed as the sum of two prime numbers.\n\nThese are just some of the many interesting properties and uses of prime numbers, which make them a fascinating area of study in mathematics."}</w:t>
      </w:r>
    </w:p>
    <w:p>
      <w:r>
        <w:t>{"question": "Given a customer feedback, edit it to make sure it is appropriate for public broadcasting.\nOutput should be grammatically and semantically similar to the input. - I think their customer service sucks!", "answer": "I believe their customer service could use some improvement."}</w:t>
      </w:r>
    </w:p>
    <w:p>
      <w:r>
        <w:t>{"question": "Estimate the cost of creating an e-commerce website.", "answer": "There are many factors that can affect the cost of creating an e-commerce website, so it is difficult to provide a precise estimate without more information. Here are some factors that can impact the cost:\n\n1. Complexity: The more complex the website is, the more it will cost to develop. This includes aspects such as the number of products, custom features, and integration with other systems.\n\n2. Design and Branding: A custom design and branding can increase the cost of the website, especially if you hire a professional design firm.\n\n3. Platform: There are several e-commerce platforms available, some of which are free, while others require a monthly subscription or a one-time fee.\n\n4. Developer: Hiring a professional developer to create your website can be expensive, but they will be able to build a high-quality website that meets your specific needs.\n\nBased on these factors, the cost of creating an e-commerce website can range from a few hundred dollars for a basic site built on a platform like Shopify, to tens of thousands of dollars for a custom-built site with complex features."}</w:t>
      </w:r>
    </w:p>
    <w:p>
      <w:r>
        <w:t>{"question": "Change the following sentence into an open-ended question. - Humans are the cause of global warming.", "answer": "What impact do humans have on global warming?"}</w:t>
      </w:r>
    </w:p>
    <w:p>
      <w:r>
        <w:t>{"question": "Given the following sentence, identify if it is a statement, request, question, or command. - Please make sure to confirm your email address.", "answer": "It is a command."}</w:t>
      </w:r>
    </w:p>
    <w:p>
      <w:r>
        <w:t>{"question": "Name two dignitaries who said speeches at the 2020 United Nations General Assembly.", "answer": "Two dignitaries who said speeches at the 2020 United Nations General Assembly include United States President Donald Trump and Chinese President Xi Jinping."}</w:t>
      </w:r>
    </w:p>
    <w:p>
      <w:r>
        <w:t>{"question": "Write a summary describing the main concepts of the article \"A Guide to Machine Learning\". - A Guide to Machine Learning by IBM", "answer": "\"Machine Learning is a comprehensive guide to the field, exploring various techniques and methods for utilizing data to make informed decisions in business, industry, and research. It covers the basics of artificial intelligence, data analytics, and data mining, and also delves into the specifics of numerous approaches, including supervised learning, unsupervised learning, reinforcement learning, deep learning, and decision tree algorithms. The guide covers how to properly prepare and interpret data in order to achieve accurate results, as well as ethical considerations when working with data. It also discusses the various applications of machine learning, such as in fraud detection, self-driving vehicles, predictive modeling, and recommendation systems. Overall, this guide provides a thorough introduction to the topic, suitable for both beginners and experienced practitioners.\""}</w:t>
      </w:r>
    </w:p>
    <w:p>
      <w:r>
        <w:t>{"question": "Can you edit this sentence to make it correct? - He are going to the store.", "answer": "He is going to the store."}</w:t>
      </w:r>
    </w:p>
    <w:p>
      <w:r>
        <w:t>{"question": "Using the provided input, generate a name for a new product. - A new type of sports drink targeted to athletes.", "answer": "\"Hydrorush: The Ultimate Sports Drink for Athletes\""}</w:t>
      </w:r>
    </w:p>
    <w:p>
      <w:r>
        <w:t>{"question": "Name a historical figure from the 20th century.", "answer": "Albert Einstein."}</w:t>
      </w:r>
    </w:p>
    <w:p>
      <w:r>
        <w:t>{"question": "Find the reaction enthalpy of this reaction: 2H2 +O2 \u2192 2H2O", "answer": "The reaction enthalpy (\u0394H) of the combustion of hydrogen gas to form water vapor is -483.6 kJ. This energy is released when two moles of hydrogen gas (H2) react with one mole of oxygen gas (O2) to form two moles of water (H2O). In other words, \u0394H for the reaction 2H2 + O2 \u2192 2H2O is -483.6 kJ."}</w:t>
      </w:r>
    </w:p>
    <w:p>
      <w:r>
        <w:t>{"question": "What type of biomes are located in the US state of Montana?", "answer": "Montana is a large state located in the western United States, and it has a diverse range of biomes. Some of the major biomes found within the state of Montana include:\n\n1. Grassland: In Eastern Montana, you'll find prairies or grasslands which are dominated by different varieties of grasses and wildflowers. The ground here is often quite dry due to low rainfall.\n\n2. Temperate Forest: Montana has several, large forested areas, and these are mainly comprised of coniferous trees such as pine, spruce, and fir. These are usually found in the more mountainous regions of the state, such as the Northern Rocky Mountains.\n\n3. Alpine Tundra: Above the treeline in Montana's mountain ranges, there are areas of alpine tundra. This biome is characterized by low-growing and hardy vegetation that can survive the harsh conditions.\n\n4. Wetlands: There are also some wetland areas in Montana, primarily in the western part of the state. These are typically home to a variety of aquatic plants and animals, and they serve as an important habitat for many species.\n\nOverall, Montana's diverse range of biomes reflects the state's varied climate, topography, and geography, and it supports a rich assortment of wildlife and plants."}</w:t>
      </w:r>
    </w:p>
    <w:p>
      <w:r>
        <w:t>{"question": "Create an analogy to explain how a computer works.", "answer": "A computer can be thought of as a busy office, with various departments working together to accomplish tasks efficiently.\n\nThe Central Processing Unit (CPU) acts as the boss of the office. It gives direction, processes data, and delegates work to other departments. The Random Access Memory (RAM) is like the office's short-term memory, temporarily storing information relevant to the task at hand so it can be accessed quickly.\n\nThe hard drive is like the office's file cabinet, storing files, documents and data for long term use. The graphics processing unit (GPU), is like the marketing department, responsible for creating visually appealing presentations and graphics.\n\nInputs, such as keyboard strokes and mouse clicks, can be thought of as new memos or directives coming into the office. Outputs, such as images on a monitor or sounds from speakers, are like finished reports being presented.\n\nJust like how an office needs all its departments to operate efficiently and work together, a computer relies on all its components to perform tasks and execute commands."}</w:t>
      </w:r>
    </w:p>
    <w:p>
      <w:r>
        <w:t>{"question": "Choose the correct variation of this word: - amendable", "answer": "Amendable is correctly spelled."}</w:t>
      </w:r>
    </w:p>
    <w:p>
      <w:r>
        <w:t>{"question": "Evaluate the following sentence and provide feedback on the spelling and punctuation errors. - The frog jumpted acros the road.", "answer": "The sentence contains two spelling errors: \"jum**p**ted\" should be \"jumped\" and \"acros\" should be \"across\". The punctuation appears to be correct. Here is the corrected sentence: \"The frog jumped across the road.\""}</w:t>
      </w:r>
    </w:p>
    <w:p>
      <w:r>
        <w:t>{"question": "Give a real life example of the law of inertia.", "answer": "A real-life example of the law of inertia would be a car traveling down the highway at a constant speed.  Suppose you are driving your car on a straight road and suddenly a car swerves in front of you, causing you to slam on the brakes. According to the seat belt laws, you must wear your seat belt while in a car. Assuming you were wearing the seat belt, you would remain in your seat because the seat belt provided an external force to stop you. If you weren't wearing a seat belt, you would continue moving forward at the car's original speed because of inertia. You would hit the dashboard, windshield or the steering wheel, because there is no external force that stops you from moving. This example is why it's important to always wear a seat belt, as it provides an external force to counteract the law of inertia in the case of an accident."}</w:t>
      </w:r>
    </w:p>
    <w:p>
      <w:r>
        <w:t>{"question": "Write a meaningful caption for the following figure. - [Figure: A person with their fist held above their head.]", "answer": "\"Raising a fist to the sky: A symbol of strength, defiance, and unity in the face of adversity.\""}</w:t>
      </w:r>
    </w:p>
    <w:p>
      <w:r>
        <w:t>{"question": "Name the different parts of the following plant. - [Figure: An apple tree.]", "answer": "Some parts of an apple tree are: \n\n1. Roots: The underground system that absorbs water and nutrients for the tree.\n2. Trunk: The sturdy main stem of the tree.\n3. Branches: The woody limbs that extend from the trunk.\n4. Twigs: Small branches or shoots arising from the tree's branches.\n5. Leaves: Flattened structures that grow on the branches or stems, which are typically green and carry out photosynthesis.\n6. Flowers: Reproductive structures of the tree that bloom in the spring.\n7. Fruit: The ripened ovary of the tree, in this case the apple.\n8. Bark: The outer protective layer of the tree's trunk, branches, and roots.\n9. Crown: The upper part of the tree formed by the branches and leaves."}</w:t>
      </w:r>
    </w:p>
    <w:p>
      <w:r>
        <w:t>{"question": "Calculate the root-mean-square error and explain what it measures.", "answer": "The root-mean-square error (RMSE) is a measure of how well a model is able to predict values. It measures the average magnitude of the errors in the set of predictions, providing an idea of the overall accuracy of the model.\n\nTo calculate RMSE, we first calculate the difference between the predicted and actual values for each observation. Then, we square the residuals, sum them and take the average. You can do this by dividing the summed squared errors by the number of observations. Finally, we take the square root of the average, resulting in the RMSE. The formula to compute the RMSE is:\n\n` RMSE = sqrt(sum((y_pred - y_actual)^2) / n)`\n\nWhere:\n- `y_pred` is the predicted value.\n- `y_actual` is the actual, observed value.\n- `n` is the number of observations.\n\nRMSE is a useful measure when evaluating a model's performance for continuous data. It depicts in the same unit scale as the response variable. Low RMSE values indicate a better model fit, and a value of 0 means that the model perfectly predicts all the observations."}</w:t>
      </w:r>
    </w:p>
    <w:p>
      <w:r>
        <w:t>{"question": "Write a comparison of the two given texts. - Text 1: He was walking on the streets. \nText 2: He was running on the streets.", "answer": "Text 1 and Text 2 both describe the actions of a person traversing the streets, and both contain very similar sentence structures. However, the key difference between them lies in the verb used to describe this movement. In Text 1, the subject is \"walking\" which implies a moderate or leisurely pace, while in Text 2, the subject is \"running\" which implies a much faster pace and urgency in movement. This difference in the verb usage suggests a contrast in the situations and emotions of the person in the two texts."}</w:t>
      </w:r>
    </w:p>
    <w:p>
      <w:r>
        <w:t>{"question": "Describe the features of a bagel and its nutritional value in one sentence.", "answer": "A bagel is a round, dense bread product with a doughy texture and a hole in the center, and can provide a good source of complex carbohydrates while typically containing a moderate amount of calories, fiber, and protein."}</w:t>
      </w:r>
    </w:p>
    <w:p>
      <w:r>
        <w:t>{"question": "Construct a training data set for a classification task. - Classification task: Identify all countries in the world with a population of 1 million or more.", "answer": "Training data set:\n\n| Country        | Population (in millions) | Classification |\n|----------------|----------------------|----------------|\n| Afghanistan    | 38.04               | 1              |\n| Bahrain        | 1.7                 | 1              |\n| Barbados       | 0.287               | 0              |\n| Brazil         | 211.8               | 1              |\n| Canada         | 37.59               | 1              |\n| China          | 1439.3              | 1              |\n| Denmark        | 5.8                 | 1              |\n| Fiji           | 0.896               | 0              |\n| France         | 66.99               | 1              |\n| Gabon          | 2.2                 | 1              |\n| Gambia         | 2.4                 | 1              |\n| Germany        | 83.02               | 1              |\n| Iceland        | 0.364               | 0              |\n| India          | 1366.4              | 1              |\n| Indonesia      | 270.6               | 1              |\n| Italy          | 60.36               | 1              |\n| Japan          | 126.5               | 1              |\n| Kuwait         | 4.2                 | 1              |\n| Liechtenstein  | 0.038               | 0              |\n| Malaysia       | 32.4                | 1              |\n| Maldives       | 0.53                | 0              |\n| Nepal          | 29.3                | 1              |\n| Netherlands    | 17.28               | 1              |\n| Oman           | 4.9                 | 1              |\n| Portugal       | 10.3                | 1              |\n| Qatar          | 2.8                 | 1              |\n| Russia         | 144.5               | 1              |\n| Singapore      | 5.6                 | 1              |\n| Swaziland      | 1.1                 | 1              |\n| Sweden         | 10.23               | 1              |\n| Switzerland    | 8.5                 | 1              |\n| Thailand       | 69.4                | 1              |\n| Uruguay        | 3.5                 | 1              |\n| Vanuatu"}</w:t>
      </w:r>
    </w:p>
    <w:p>
      <w:r>
        <w:t>{"question": "Describe the differences between deep learning and machine learning in one sentence.", "answer": "Deep learning is a subset of machine learning that uses neural networks with multiple layers to improve the accuracy of predictions and decision-making, while machine learning relies on algorithms that can learn from and make decisions on data."}</w:t>
      </w:r>
    </w:p>
    <w:p>
      <w:r>
        <w:t>{"question": "Construct a query to retrieve the top 3 countries with the highest population.", "answer": "SELECT country_name, population FROM countries \nORDER BY population DESC LIMIT 3"}</w:t>
      </w:r>
    </w:p>
    <w:p>
      <w:r>
        <w:t>{"question": "Provide an example of a past participle verb.", "answer": "\"Written\" is an example of a past participle verb. It is the past participle form of the verb \"write,\" and it can be used in several ways, such as in the present perfect tense (I have written a letter) or as an adjective (the written word)."}</w:t>
      </w:r>
    </w:p>
    <w:p>
      <w:r>
        <w:t>{"question": "In the following passage, indicate which sentences use a transitive verb. - He opened the box carefully. Inside, he found a watch from his grandmother.\nHe smiled and put it on his wrist.", "answer": "1. He opened the box carefully. (Transitive verb: opened)\n2. Inside, he found a watch from his grandmother. (Transitive verb: found)\n3. He smiled and put it on his wrist. (Transitive verb: put)"}</w:t>
      </w:r>
    </w:p>
    <w:p>
      <w:r>
        <w:t>{"question": "Construct a regular expression to find all the floating number in a string. - string: You have only 15.30 points left.", "answer": "A regular expression you can use to find all floating numbers in a given string is `r'\\d+\\.\\d+'`. \nIn Python, you can use the \"re\" module to use this regular expression and find all instances the floating numbers. Here is an example code snippet to demonstrate how to find the floating numbers in your string: \n\n```python\nimport re\n\nstring = \"You have only 15.30 points left.\"\n\nresult = re.findall(r'\\d+\\.\\d+', string)\nprint(result)\n# Output: ['15.30']\n```"}</w:t>
      </w:r>
    </w:p>
    <w:p>
      <w:r>
        <w:t>{"question": "Determine the maximum number of items that can be bought with $131. - Item Price: $8 per item", "answer": "With $131, you can buy a maximum of 16 items at a price of $8 per item, since $8 x 16 = $128, leaving $3 unused."}</w:t>
      </w:r>
    </w:p>
    <w:p>
      <w:r>
        <w:t>{"question": "Come up with a name for a software that helps people identify possible investment opportunities.", "answer": "\"ProspectFinder\""}</w:t>
      </w:r>
    </w:p>
    <w:p>
      <w:r>
        <w:t>{"question": "Explain why learning something new can bring positivity in life.", "answer": "Learning something new can bring positivity into life in several ways. First, it stimulates the brain and promotes mental growth. When we learn new things, our brain forms new neural connections, improving our cognitive abilities and reducing the risk of age-related decline. As a result, we feel sharper, more alert, and more engaged with the world around us.\n\nSecond, learning something new opens up new possibilities and broadens our horizons. Whether you\u2019re learning a new language, taking up a new hobby, or studying a new subject, you\u2019re expanding your knowledge and perspective on the world. This can help you become a more well-rounded, interesting person, and it can even provide you with new opportunities, such as the chance to travel, meet new people or advance in your career.\n\nAdditionally, learning something new often challenges us and helps us build resilience. Learning new things can be difficult and might take us out of our comfort zones, but overcoming these challenges can increase our confidence and self-esteem. When we achieve something we previously thought was difficult, we feel a sense of pride and accomplishment, which is excellent for our mental and emotional well-being.\n\nFurthermore, learning something new helps us keep life interesting and prevents boredom. Taking up a new hobby, for example, can provide us with a fresh source of enjoyment, relaxation, and creativity. It can also provide a welcome distraction from the stresses of daily life, helping to improve our overall mood and outlook.\n\nIn summary, learning something new can bring positivity into our lives by stimulating our minds, broadening our horizons, increasing our resilience, boosting our confidence, and preventing boredom."}</w:t>
      </w:r>
    </w:p>
    <w:p>
      <w:r>
        <w:t>{"question": "Write a regex expression to get all the names that start with A in the following list. - Adam, Joe, Anna, Matthew, Abigail", "answer": "One potential regular expression to get all names that start with the letter 'A' in a given list of names would be `/A[a-zA-Z]*/`. This regular expression would match any string that starts with the letter 'A', and is then followed by any number of characters in the range of 'a' to 'z' or 'A' to 'Z'. If applied to the input list `Adam, Joe, Anna, Matthew, Abigail`, the regular expression would return the matches `Adam`, `Anna` and `Abigail`."}</w:t>
      </w:r>
    </w:p>
    <w:p>
      <w:r>
        <w:t>{"question": "Make a list of five food items that are typically served during breakfast.", "answer": "Here are five food items that are typically served during breakfast:\n \n1. Cereal with milk\n2. Eggs (fried, scrambled, or boiled)\n3. Pancakes or waffles with syrup\n4. Fresh fruits such as apples, bananas, or berries\n5. Oatmeal or porridge with sweet or savory toppings."}</w:t>
      </w:r>
    </w:p>
    <w:p>
      <w:r>
        <w:t>{"question": "Identify the level of this poem. - The city lights that spring to life,\nBright fires to the endless night,\nA promise of a better life \nThat never quite can put things right.", "answer": "This is a grade 3 level poem."}</w:t>
      </w:r>
    </w:p>
    <w:p>
      <w:r>
        <w:t>{"question": "Generate a name for an art piece that elicits the following emotions in the viewer. - The viewer can sense a sense of longing, worry and sadness emanating from the painting, as the girl gazes at her reflection in the mirror.", "answer": "\"Reflections of Sorrow\""}</w:t>
      </w:r>
    </w:p>
    <w:p>
      <w:r>
        <w:t>{"question": "Create a tweet about the topic of online privacy", "answer": "\"Online privacy matters! Take control of your digital footprint by regularly updating passwords, being wary of public Wi-Fi, and reviewing app permissions. Protect yourself and your information. #cybersecurity #onlinesafety #privacy\""}</w:t>
      </w:r>
    </w:p>
    <w:p>
      <w:r>
        <w:t>{"question": "Identify a famous scientist related to Evolutionary theory", "answer": "One famous scientist related to evolutionary theory is Charles Darwin. Darwin is best known for his contributions to the science of evolution, particularly his theory of evolution by natural selection. His book \"On the Origin of Species\" is considered to be the foundation of evolutionary biology."}</w:t>
      </w:r>
    </w:p>
    <w:p>
      <w:r>
        <w:t>{"question": "Generate a storyline for a movie about a former professional basketball player", "answer": "Once a bright and shining star in the world of basketball, Michael Straits had it all - fame, fortune and legions of adoring fans. But at the height of his career, a severe injury forced him to retire from the game he loved.\n\nAs the years passed by, Michael finds himself struggling to adjust to life outside of the spotlight. He is plagued by feelings of emptiness and depression, as he is unable to find meaning and purpose without basketball. Memories of his past glory haunt him, and he longs for the thrill and adrenaline rush that came with being a professional athlete.\n\nOne day, Michael comes across a group of kids playing basketball on a rundown court in an underprivileged neighborhood. He is drawn to their raw talent and passion for the game, and begins to act as a mentor and coach to the young players.\n\nMichael finds himself rediscovering his love for basketball, as he helps the kids overcome their own obstacles and work towards their dreams. He is inspired by their determination and resilience, and finally finds a sense of purpose and fulfillment again.\n\nBut things take a turn when one of the kids, Jamal, faces personal problems that threaten to derail his future. Michael steps in to guide and support him, and through their shared struggles, the two form a strong bond.\n\nAs they navigate their way towards a better future, both Michael and Jamal learn about the power of perseverance, and the impact that one person can have on another\u2019s life.\n\nThe movie ends with Michael standing proudly on the sidelines as he watches Jamal and the rest of the team playing the championship game, realizing that his journey as a basketball player had not ended, it had merely taken a different path."}</w:t>
      </w:r>
    </w:p>
    <w:p>
      <w:r>
        <w:t>{"question": "Write a story where the protagonist experiences freedom for the first time", "answer": "Once upon a time in a land far, far away there was a young girl named Aria. Aria lived in a small village, tucked away in the rolling hills of a great mountain range. Though the scenery around her was breathtaking, Aria\u2019s life was anything but picturesque. You see, Aria was a prisoner, not of metal bars and chains, but of tradition and expectations. \n\nIn Aria\u2019s village, girls were expected to marry young and take on the role of homemaker and caregiver. But Aria had always been different; she dreamed of exploring the world beyond her village, of experiencing new sights and sounds, and of living life on her own terms. Still, Aria\u2019s family would have none of it, and so she remained trapped, suffocated by the life that had been set out before her.\n\nBut then, one day, everything changed. A great sickness swept across the land, taking with it many lives. In the chaos of it all, Aria saw her chance. She gathered her few belongings, stole away in the night, and began her journey towards freedom.\n\nAs Aria trekked across the rugged terrain, she felt her heart swell with possibility. For the first time in her life, she was making her own choices, charting her own path, and experiencing the world just as she had always dreamed. There were times when the journey was difficult, when she considered turning back, but she never did. She was determined to live the life she wanted, to taste the sweet nectar of freedom.\n\nAnd, eventually, Aria arrived at a great city, that bustled with life and energy. She found work, made friends, and built a new life for herself. For the first time in her life, she felt truly free. And, as she sat on a rooftop, watching the sun set over the horizon, she couldn't help but smile, knowing that anything was possible, that her future was hers and hers alone."}</w:t>
      </w:r>
    </w:p>
    <w:p>
      <w:r>
        <w:t>{"question": "Describe the aesthetics of a landscape", "answer": "Landscape aesthetics refers to the visual appeal and overall impression created by a particular natural or man-made scenery. There are several elements that contribute to the aesthetics of a landscape, including:\n\n1. Color: Color plays a significant role in setting the mood of a landscape. Vibrant, bold colors can evoke feelings of excitement or happiness, while cooler, muted colors might convey calmness and serenity.\n\n2. Texture: Landscape texture refers to the way the land feels or looks, such as the roughness of rocks or the smoothness of a body of water.\n\n3. Form: The shape and structure of different features within a landscape also contribute to its aesthetic appeal. These may include trees, hills or mountains, rivers or streams, and man-made structures like buildings or bridges.\n\n4. Light: The lighting in a landscape greatly impacts its visual appearance. Depending on the time of day or season, light can create dramatic shadows or bring out vibrant colors.\n\n5. Spatial Relationships: The way that different elements within a landscape interact with one another and the flow of the landscape itself can also impact its aesthetics.\n\nOverall, landscape aesthetics are subjective and can vary greatly depending on a person's personal taste and preferences. Some people may prefer the wild, rugged beauty of a mountainous terrain, while others may be drawn to the gentle rolling hills of a pastoral countryside."}</w:t>
      </w:r>
    </w:p>
    <w:p>
      <w:r>
        <w:t>{"question": "Organize the following list. - grass, flower, tree", "answer": "1. Flower\n2. Grass\n3. Tree"}</w:t>
      </w:r>
    </w:p>
    <w:p>
      <w:r>
        <w:t>{"question": "Describe a monsoon season in India.", "answer": "Monsoon season in India is a period of heavy rainfall that typically starts in early June and lasts until September. During this time, the country receives nearly 80% of its annual rainfall, with some areas experiencing more or less precipitation depending on various factors such as geography and climate. This season is an essential part of India's climate system, as it brings much-needed water to the vast agricultural lands and replenishes the country's water reservoirs.\n\nDuring monsoon season, the southern and western parts of the country are the first to receive the moist monsoon winds coming from the Indian Ocean. As these winds travel inland, they interact with the Western Ghats' mountain range, resulting in heavy rains along the western coast of India. The Eastern Himalayas' northern slopes also receive heavy rainfall as the monsoon winds are blocked by the mountains.\n\nIn addition to the torrential rains, monsoon season in India is accompanied by high levels of humidity and frequent thunderstorms. Temperatures can vary significantly, with some areas experiencing cool and mild conditions, while others are hot and muggy.\n\nDespite the challenges posed by the monsoon season, such as flooding, landslides, and disruptions to transportation, it is also a time of great celebration, with many cultural and religious festivals taking place. The rains also bring renewed growth and life to the countryside, with lush green landscapes and colorful flowers blooming across the country."}</w:t>
      </w:r>
    </w:p>
    <w:p>
      <w:r>
        <w:t>{"question": "Explain why software engineers are in high demand.", "answer": "Software engineers are responsible for designing, building, testing, and implementing software solutions. They use their creativity and technical expertise to develop anything from cutting-edge applications and systems to problem-solving algorithms. This profession is in high demand for several reasons.\n\nFirst and foremost, we live in a world that is becoming increasingly digitized. Virtually every industry is looking for ways to use technology to enhance their operations, reach more customers or develop new products. This push towards digital transformation means there is a high demand for software engineers to develop the software solutions and systems that enable these changes.\n\nSecondly, the rapidly changing nature of technology means that there is a constant need for software engineers to keep up with the latest innovations and incorporate them into the products and services their companies offer. This includes keeping up with advancements in data analytics, artificial intelligence, cloud computing, and cybersecurity, all of which are essential for staying relevant and competitive in today's market.\n\nFinally, there is a shortage of qualified software engineers, which has made it a highly competitive field. With more open positions than there are people to fill them, companies are willing to pay top dollar for the best talent. This has led to an increase in demand for software engineers as companies strive to attract the best and brightest to their teams.\n\nIn conclusion, software engineers are in high demand because of the growing need for technology solutions across all industries, the rapid pace of technological innovation, and a shortage of qualified professionals in the field. These factors have created a highly competitive job market where software engineers are highly sought after and valued."}</w:t>
      </w:r>
    </w:p>
    <w:p>
      <w:r>
        <w:t>{"question": "Create an analogy to explain why continuous learning is important.", "answer": "Continuous learning can be likened to tending to a garden. Just like a garden needs regular watering, fertilization, and pruning to flourish, our brains also require ongoing learning to grow and thrive. Neglecting the garden for a long period will result in wilting flowers and overgrown weeds, while neglecting to learn and expand our knowledge can lead to stagnation and an inability to adapt to new changes. Just as a gardener continuously tends to their garden to ensure it stays vibrant and healthy, continuous learning helps to keep our minds sharp, curious, and adaptable to the ever-changing world around us."}</w:t>
      </w:r>
    </w:p>
    <w:p>
      <w:r>
        <w:t>{"question": "Brainstorm a list of five common spices used in Chinese cuisine.", "answer": "1. Star anise\n2. Sichuan peppercorn\n3. Fennel seed\n4. Cassia bark (also known as Chinese cinnamon)\n5. Cloves"}</w:t>
      </w:r>
    </w:p>
    <w:p>
      <w:r>
        <w:t>{"question": "Arrange the following words to create a new word: bed, room, night.", "answer": "\"Bedroomnight\""}</w:t>
      </w:r>
    </w:p>
    <w:p>
      <w:r>
        <w:t>{"question": "Paraphrase the sentence: His being late caused a lot of disruption", "answer": "The disruption was significant because of his tardiness."}</w:t>
      </w:r>
    </w:p>
    <w:p>
      <w:r>
        <w:t>{"question": "Determine the molecular formula for water.", "answer": "The molecular formula for water is H2O. This means each molecule of water contains two hydrogen atoms and one oxygen atom."}</w:t>
      </w:r>
    </w:p>
    <w:p>
      <w:r>
        <w:t>{"question": "Describe a character from the book To Kill a Mockingbird.", "answer": "One of the most prominent characters in the novel To Kill a Mockingbird is Atticus Finch. Atticus is a lawyer and a single father of two children, Jem and Scout. He is thoughtful, moral, and compassionate. He uses his position as a lawyer to defend the rights of those who are indigent, and during the events of the book, he takes on the case of Tom Robinson, an African-American man accused of a crime he did not commit. Throughout the novel, Atticus teaches his children the value of empathy and the importance of striving for justice and equality, even in the face of adversity. He is well-respected in his community, and he serves as a moral compass for his children as well as for the reader. Atticus Finch is a character who stands for righteousness and wisdom, and he remains as one of the most admired figures in American literature."}</w:t>
      </w:r>
    </w:p>
    <w:p>
      <w:r>
        <w:t>{"question": "List five facts about the solar system", "answer": "1. The solar system is made up of 8 planets: Mercury, Venus, Earth, Mars, Jupiter, Saturn, Uranus, and Neptune. These planets orbit around a central star, the Sun.\n\n2. The solar system was formed approximately 4.6 billion years ago from a giant cloud of gas and dust known as the solar nebula. \n\n3. The inner four planets of the solar system, also known as the terrestrial planets, are rocky and relatively small. These include Mercury, Venus, Earth, and Mars. The outer four planets, called the gas giants, are large and mostly made of gas and ice. These are Jupiter, Saturn, Uranus, and Neptune.\n\n4. Jupiter is the largest planet in our solar system, with a diameter of about 86,881 miles (139,822 km). It is also the fifth planet from the sun and has a total of 79 known moons.\n\n5. The asteroid belt is a region between the orbits of Mars and Jupiter where a large number of asteroids are found. These rocky objects are remnants from the early formation of the solar system and range in size from small rocks to dwarf planets."}</w:t>
      </w:r>
    </w:p>
    <w:p>
      <w:r>
        <w:t>{"question": "Generate a new cocktail recipe.", "answer": "Here's a refreshing cocktail recipe that is perfect for sipping on a warm summer day:\n\n**Peachy Paradise Cocktail**\n\nIngredients:\n- 2 parts peach nectar\n- 1 part white rum\n- 1 part pineapple juice\n- 1/2 part lime juice\n- Splash of grenadine\n- Fresh mint leaves\n- Crushed ice\n\nInstructions: \n1. In a cocktail shaker, combine the peach nectar, white rum, pineapple juice, and lime juice.\n2. Add a handful of fresh mint leaves and muddle lightly with a spoon.\n3. Fill the shaker with crushed ice, close the lid tightly, and shake well to mix.\n4. Strain the cocktail into a glass full of ice.\n5. Finish it off with a splash of grenadine and garnish with a sprig of mint.\n6. Serve and enjoy your Peachy Paradise Cocktail!"}</w:t>
      </w:r>
    </w:p>
    <w:p>
      <w:r>
        <w:t>{"question": "Categorize the following restaurant as Fast Food, Casual Dining, or Fine Dining. - McDonald's", "answer": "Fast Food."}</w:t>
      </w:r>
    </w:p>
    <w:p>
      <w:r>
        <w:t>{"question": "Tell me the result of this equation 14 + 35", "answer": "The result of the equation 14 + 35 is 49."}</w:t>
      </w:r>
    </w:p>
    <w:p>
      <w:r>
        <w:t>{"question": "Write a script of a dialogue between a store attendant and a customer who needs to exchange a product.", "answer": "Store Attendant: Good morning, how may I help you today?\n\nCustomer: Hi, I bought this product a few days ago, but it's not working as expected. I'd like to exchange it.\n\nStore Attendant: I'm sorry to hear that. Do you have your receipt with you?\n\nCustomer: Yes, I do. Here it is.\n\nStore Attendant: Great, thank you. May I examine the product to see what the issue is?\n\nCustomer: Sure, here it is. \n\nStore Attendant: I see. It does appear to be faulty. We can exchange it for you. Would you like the same product, or would you like to exchange it for a different item of the same value?\n\nCustomer: I\u2019d like the same product, please.\n\nStore Attendant: No problem. Here's a new one for you. Is there anything else I can help you with today?\n\nCustomer: No, that's all I needed. Thank you.\n\nStore Attendant: You're welcome. Thank you for your understanding, and have a good day!"}</w:t>
      </w:r>
    </w:p>
    <w:p>
      <w:r>
        <w:t>{"question": "Generate a story which contains this line: \"His heart felt as though it was made of lead\".", "answer": "Once upon a time, there was a young man name David. He was an average guy, but he always had a kind-hearted nature. Throughout his life, he was always helping others, and putting their needs before his own. It's in his nature to be selfless, and to always do the right thing. However, this often left him feeling underappreciated and overlooked. \n\nOne day, David met a girl name Ellie, and they immediately clicked. She was funny, intelligent, and driven; everything David was looking for. They quickly fell in love and David felt as though he had found his soulmate. For the first time in his life, he felt truly happy, and it showed in everything he did.\n\nHowever, just weeks before they were supposed to get married, Ellie suddenly broke things off. She told him that she had met someone else and she was no longer in love with him. David was absolutely devastated. He couldn't believe this was happening to him. Suddenly, his entire world came crashing down. \n\nIn that moment, \"His heart felt as though it was made of lead\". The weight of his pain weighed him down, and he could barely function. He would cry himself to sleep every night, and even the mere thought of Ellie made him physically sick. He had never felt this low before. \n\nMonths passed, and slowly but surely, David began to pick himself back up. He started to focus on himself, and doing the things that made him happy. He reconnected with friends, joined a new hobby group, and finally decided to travel. The world was his oyster, and he realized that there was still so much life left to live.\n\nIn time, the pain lessened, and David was able to put his broken heart back together. He found happiness within himself, and realized that he didn't need someone else to validate him. Eventually, he found love again, but this time, he was cautious, and he never forgot the pain he experienced in the past. However, he refused to let it hold him back, and he lived his life to the fullest. His heart may have been broken, but he used the scars to build a better, stronger version of himself."}</w:t>
      </w:r>
    </w:p>
    <w:p>
      <w:r>
        <w:t>{"question": "Find the zeroes of the function f(x) = 3x2 \u2013 10x + 4", "answer": "To find the zeroes of the function f(x) = 3x^2 \u2013 10x + 4, we need to solve the quadratic equation 3x^2 \u2013 10x + 4 = 0, which can be done easily by the quadratic formula: \n\n$x = \\dfrac{-(-10) \\pm \\sqrt{(-10)^2 - 4(3)(4)}}{2(3)}$\n\nwhich can be simplified to\n\n$x = \\dfrac{10 \\pm \\sqrt{52}}{6}$\n\nTo obtain the two real solutions:\n\n$x_1 = \\dfrac{10 + \\sqrt{52}}{6} \\approx 2.58$\n\n$x_2 = \\dfrac{10 - \\sqrt{52}}{6} \\approx 0.42$\n\nHence, the zeroes of the function f(x) = 3x^2 \u2013 10x + 4 are approximately x = 2.58 and x = 0.42."}</w:t>
      </w:r>
    </w:p>
    <w:p>
      <w:r>
        <w:t>{"question": "Generate an opening phrase for an informative presentation about computer programming.", "answer": "Good morning/afternoon everyone, and welcome to this informative presentation on computer programming. As we move forward into an increasingly digital world, it's essential to understand the basics of how computer programs are created and how they work. Today, we'll be discussing the foundations of computer programming, such as its concepts, principles, and challenges. So get ready to expand your knowledge and let's dive in!"}</w:t>
      </w:r>
    </w:p>
    <w:p>
      <w:r>
        <w:t>{"question": "Describe a potential application of a new kind of AI algorithm - New AI Algorithm: Differential Evolution Algorithm", "answer": "One potential application of the Differential Evolution Algorithm is in the field of financial investments and portfolio management. The Differential Evolution Algorithm is an optimization technique that uses a population of individuals to solve complex, non-linear problems iteratively. This characteristic makes it well suited for use in optimizing investment portfolios that seek to minimize risk and maximize returns.\n\nUsing the Differential Evolution Algorithm, a portfolio manager could input their client's risk and return preferences, along with historical stock price data and other financial indicators. The algorithm could then run multiple iterations to find the optimal portfolio allocation that best achieves their goals.\n\nAs the financial markets are continuously changing, the algorithm could be periodically run to update the portfolio allocation and ensure it remains aligned with the client's risk and return preferences. With its ability to solve complex problems, the Differential Evolution Algorithm could provide a powerful tool for portfolio managers, helping them to make better-informed decisions and improve their client's investment outcomes."}</w:t>
      </w:r>
    </w:p>
    <w:p>
      <w:r>
        <w:t>{"question": "Nominate three possible candidates to sit on a five-member Google Technical Advisory Board", "answer": "Here are my three suggestions for possible candidates to sit on a five-member Google Technical Advisory Board:\n\n1. Dr. Ayanna Howard: Dr. Howard is a leading researcher in the field of artificial intelligence, robotics, and human-robot interaction. She is currently the Dean of the College of Engineering at The Ohio State University and has a wealth of experience in both academic research and industry, making her a great candidate for the board.\n\n2. Francesca Rossi: Francesca Rossi is an IBM fellow and AI Ethics Global Leader at IBM Research. She has been working in the field of artificial intelligence for over 25 years and has extensive expertise in areas such as constraint reasoning, multi-agent systems, and machine learning. Her background in AI ethics would be valuable for the board.\n\n3. David Ha: David Ha is a Principal Scientist at Google Brain, where he leads research into the intersection of machine learning, deep learning, and neuroscience. He has made significant contributions to the development of novel machine learning architectures and algorithms, and his expertise in these areas would make him an excellent addition to the board."}</w:t>
      </w:r>
    </w:p>
    <w:p>
      <w:r>
        <w:t>{"question": "Create a sample conversation between two people discussing a machine learning project", "answer": "John: Hey Mark, have you made any progress on the machine learning project we were working on?\n\nMark: Yes, I've been working on optimizing the model's performance. I've managed to improve the accuracy by quite a bit.\n\nJohn: That's great! What techniques did you use?\n\nMark: Well, first I did some feature selection to reduce the noise in the data. Then I experimented with different algorithms and found that using a neural network gave the best results.\n\nJohn: Interesting. Have you tried using any other techniques, like maybe ensemble methods?\n\nMark: Not yet, but that's a good idea. I'll look into that and see if it can further improve the results.\n\nJohn: Sounds good. Keep me updated on any progress you make.\n\nMark: Definitely. Thanks for the suggestion."}</w:t>
      </w:r>
    </w:p>
    <w:p>
      <w:r>
        <w:t>{"question": "Generate a case study about the development of a new healthcare app", "answer": "Case Study: Development of 'HealthyNow' - The Comprehensive Healthcare App\n\nIntroduction:\n\nIn a fast-paced world where time is of the essence, taking care of one's health can easily fall by the wayside. This is where the need for healthcare apps comes in - they provide easy and convenient ways for individuals to stay on top of their personal health. In this case study, we explore the development of the new healthcare app, 'HealthyNow', which has been designed to cater for all healthcare needs.\n\nDevelopment:\n\nThe developers at 'HealthyNow' conducted extensive market research and found that there was a demand for a comprehensive healthcare app which combined features for fitness tracking, nutrition planning, and medical records. They also saw the need for an app that could connect the user with healthcare professionals and provide quick access to critical medical information in case of an emergency.\n\nTo develop the app, the team used a user-centered design approach. They first created user personas to represent the target demographic, and then used these personas to conduct user interviews and surveys. This feedback helped inform the design and development of the app, ensuring that the features and user interface were tailored to the needs of the users.\n\nFeatures:\n\n'HealthyNow' has a range of features that cater to the various aspects of healthcare. The app integrates with wearable fitness trackers to monitor users' activity levels, while providing personalized workout plans and tracking their progress. \n\nFor nutrition planning, the app includes a food diary for tracking daily meals and a database of healthy recipes to inspire users to cook more nutritious meals. It also provides personalized meal plans and allows users to set dietary goals and track their progress.\n\nThe app includes a feature for keeping track of medical records, allowing users to upload their own records and keep track of appointments and medications. It also has a directory of doctors and specialists, which allows users to book appointments and connect with healthcare professionals.\n\nIn case of an emergency, the app has a feature called 'Emergency Profile' that allows users to store crucial information such as blood type, allergies, and medications, which can be accessed by emergency responders.\n\nConclusion:\n\nThe development of 'HealthyNow' represents a concerted effort to address the diverse needs of individuals in keeping track of their personal health. Through the use of user-centered design, the developers have been able to create an app that not only meets the needs of its users, but also provides them with a range of useful features that encompass all aspects of healthcare. With the success of 'HealthyNow', it is clear"}</w:t>
      </w:r>
    </w:p>
    <w:p>
      <w:r>
        <w:t>{"question": "Describe how a decision tree algorithm can be used for fraud detection", "answer": "A decision tree algorithm is a type of Artificial Intelligence-based model which can be used for fraud detection in many ways. Decision tree algorithms work by constructing a tree-like structure based on the provided training data, where each internal node represents a decision point that splits the data into subsets according to the chosen attribute. Each leaf node represents one of the potential outcomes of the decision process, which in fraud detection could be either \"fraud\" or \"not fraud\".\n\nFor fraud detection, a decision tree can be trained on a historical database of financial transactions or customer data, which includes both phishing and non-phishing instances. The algorithm can learn to identify patterns and characteristics associated with fraudulent activities, including but not limited to, transaction frequency, average spending, location, etc. The algorithm will weight each attribute based on its ability to separate fraudulent from non-fraudulent transactions and proceed to create branches that group characteristics in a hierarchal manner.\n\nOnce the decision tree has been created and fully-trained, it can then be used to predict if a new transaction is fraudulent or not by moving down the tree, from the root node to leaf nodes, based on the answer to each decision node. If a new transaction exhibits similar characteristics to the splitting feature, the algorithm will proceed down that branch of the tree until it reaches a leaf node.\n\nIn general, decision trees are relatively easy to interpret and explain as the tree-like structure represents a clear sequence of decisions. This makes decision trees a popular choice for fraud detection, especially when transparency and explainability is a requirement."}</w:t>
      </w:r>
    </w:p>
    <w:p>
      <w:r>
        <w:t>{"question": "Describe the role of microbes in soil ecology.", "answer": "Microbes play a crucial role in soil ecology by facilitating the cycling of nutrients and helping to maintain the soil structure. They are involved in breaking down organic matter, converting it into forms that can be taken up by plants and other soil inhabitants. Through this process, microbes release essential nutrients such as nitrogen and phosphorus into the soil, and improve soil fertility.\n\nSymbiotic relationships also exist between microbes and plants, which are beneficial for plant growth. For example, mycorrhizal fungi attach to plant roots and extend the root system, providing the plant with access to additional nutrients and water.\n\nSoil microbes are also involved in the regulation of soil pH, and the maintenance of soil structure. By breaking down organic matter, bacteria and fungi contribute to the formation of humus, which helps to bind soil particles together, improving soil structure and water retention.\n\nIn summary, microbes are essential members of soil ecosystems, playing key roles in the cycling of nutrients, plant growth, soil pH regulation, and soil structure maintenance."}</w:t>
      </w:r>
    </w:p>
    <w:p>
      <w:r>
        <w:t>{"question": "Which elements are found in the atmosphere of Earth?", "answer": "The Earth's atmosphere is composed mostly of nitrogen (78%) and oxygen (21%) and smaller amounts of other gases including argon, carbon dioxide, neon, helium, and hydrogen. There are also trace amounts of other elements such as krypton, methane, nitrous oxide, and ozone. Water vapor is also present in varying amounts, depending on the location and weather conditions."}</w:t>
      </w:r>
    </w:p>
    <w:p>
      <w:r>
        <w:t>{"question": "Calculate the length of the hypotenuse in a right triangle with sides 3 and 4.", "answer": "The length of the hypotenuse in the triangle is 5.  To calculate this, we use the Pythagorean theorem, which states that the square of the hypotenuse is equal to the sum of the squares of the other two sides. In this case, the other two sides have lengths of 3 and 4, so the hypotenuse must have a length of 5."}</w:t>
      </w:r>
    </w:p>
    <w:p>
      <w:r>
        <w:t>{"question": "Explain why whales migrate.", "answer": "Whales migrate for several reasons, with the most common one being to find food and to breed. During the winter months, whales usually move from the cold polar waters to the warmer waters near the equator. This migration is essential for them to give birth to their young ones in warm, sheltered waters where there are fewer predators, which increases their chances of survival.\n\nIn the warmer waters, calves are born and nursed, growing strong enough for the journey back to the feeding grounds. During the summer months, whales migrate back to the colder waters where there is an abundance of food, such as krill and small fish. These feeding grounds are usually located in the polar regions where the waters are rich with nutrients, that support huge swarms of plankton, which in turn form the base of the food chain that sustains large populations of fish and krill.\n\nAdditionally, migrating to different water temperatures may also help whales regulate their body temperatures and conserve energy. So, whales migrate not only to find food and breed but also to regulate their body temperatures and improve their chances of survival."}</w:t>
      </w:r>
    </w:p>
    <w:p>
      <w:r>
        <w:t>{"question": "Provide a list of measures that could help reduce the emission of greenhouse gases.", "answer": "1) Switching to renewable energy sources: Increasing the use of clean, renewable energy sources such as wind, solar, hydro and geothermal power, can significantly reduce greenhouse gas emissions.\n\n2) Promoting energy efficiency: Upgrading to energy-efficient appliances and buildings can lower energy consumption and reduce greenhouse emissions.\n\n3) Encouraging low-carbon transportation: Encouraging the use of public transportation, carpooling or low-carbon vehicles such as electric or hybrid cars can reduce emissions from fossil fuel use in transportation.\n\n4) Implementing carbon pricing: Governments can put a price on carbon emissions through a carbon tax or an emissions trading scheme, incentivizing companies to reduce their emissions.\n\n5) Promoting sustainable agriculture: Encouraging farmers to use sustainable agricultural practices that reduce chemical inputs and improve soil health, can reduce emissions from agriculture.\n\n6) Reforestation: Planting new trees and preserving existing forests can help absorb and store carbon dioxide from the atmosphere.\n\n7) Reducing waste: Reducing the amount of waste sent to landfills and increasing composting and recycling can decrease methane emissions from waste decomposition.\n\n8) Encouraging conservation: Encouraging conservation and reducing consumption of resources can decrease the demand for energy and reduce emissions from the production and transport of goods.\n\n9) Supporting research and development: Governments and businesses can invest in research and development to create innovative solutions for reducing greenhouse gas emissions.\n\n10) Promoting international cooperation: Greenhouse gas emissions are a global issue and require international cooperation and coordination to achieve significant reductions."}</w:t>
      </w:r>
    </w:p>
    <w:p>
      <w:r>
        <w:t>{"question": "Identify a set of 5 European countries that are part of the European Union.", "answer": "1. France\n2. Germany\n3. Spain\n4. Italy\n5. Belgium"}</w:t>
      </w:r>
    </w:p>
    <w:p>
      <w:r>
        <w:t>{"question": "Write an algorithm to find the product of all the elements in the given array. - [1, 2, 3]", "answer": "An algorithm to find the product of all the elements in a given array:\n\n1. Initialize a variable to store the product, for example product = 1.\n2. Loop through each element in the input array. This can be done using a for loop or while loop.\n3. For each element in the array, multiply the current value of product by the element and update the value of product. For example, for the first element in the input array, product = product * 1, for the second element, product = product * 2.\n4. Once the iteration through the array is complete, the final value of product will be the product of all the elements in the array.\n5. Return the product.\n\nExample:\nInput: [1, 2, 3]\n1. Initialize product = 1\n2. Loop through elements in the array: [1, 2, 3]\n3. For the first element, product = 1 * 1 = 1\n   For the second element, product = 1 * 2 = 2\n   For the third element, product = 2 * 3 = 6\n4. The loop is complete, and the final value of product is 6, which is the product of all the elements in the array.\n5. Return 6."}</w:t>
      </w:r>
    </w:p>
    <w:p>
      <w:r>
        <w:t>{"question": "Provide the Catholic Church's stance on abortion.", "answer": "The Catholic Church has a strong and consistent stance against abortion. It maintains that every human life is sacred and must be protected from the moment of conception until natural death. The Church teaches that abortion is gravely immoral and is considered a violation of the Fifth Commandment, which prohibits the taking of innocent life. According to its teachings, life begins at conception and the fetus is considered a human being with full human rights, deserving of respect and protection. The Church encourages the use of natural family planning methods instead of contraception and promotes the adoption of babies by loving families as an alternative to abortion. In summary, the Catholic Church\u2019s stance is that abortion is always morally wrong, and actively works to promote a culture of life and respect for all human beings, born and unborn."}</w:t>
      </w:r>
    </w:p>
    <w:p>
      <w:r>
        <w:t>{"question": "Provide the synonyms of these words. - escort, bequest", "answer": "Synonyms for escort: accompany, attend, chaperone, convoy, guide, guard, protect.\nSynonyms for bequest: inheritance, legacy, bestowal, endowment, gift, devise, benefaction."}</w:t>
      </w:r>
    </w:p>
    <w:p>
      <w:r>
        <w:t>{"question": "Design a logo for a toy company called The Toy Factory.", "answer": "I'm sorry, while I'm capable of offering descriptions and potential ideas, I am an AI that uses text-based language and is unable to create and display graphic images. I suggest using graphic design software, or hiring a graphic designer to bring the idea for the logo to life."}</w:t>
      </w:r>
    </w:p>
    <w:p>
      <w:r>
        <w:t>{"question": "Write a short blogpost about the benefits of remote work.", "answer": "Remote work has become increasingly popular in recent years, and the Covid-19 pandemic has only accelerated this trend. More and more companies are discovering the benefits of allowing their employees to work from home, and employees are enjoying the flexibility and autonomy that comes with remote work. In this blog post, we\u2019ll explore some of the key benefits of remote work.\n\n### Increased Flexibility\nRemote work offers employees greater flexibility in their work schedules, allowing them to better balance their personal and professional lives. With remote work, employees can often adjust their work hours to fit their individual needs, such as caring for children or attending to personal errands. This flexibility can lead to increased job satisfaction and a better work-life balance.\n\n### Increased Productivity\nStudies have shown that working from home can actually increase productivity. Without the distractions of a traditional office environment, employees can often get more done in less time. Remote workers also report less stress, allowing them to focus on their tasks and be more productive.\n\n### Reduced Commuting Time and Costs\nCommuting can be a significant source of stress, lost time and expense for many workers. Remote work eliminates the need for a daily commute, saving employees both time and money. This not only benefits employees, but it also has a positive impact on the environment, reducing greenhouse gas emissions from commuting.\n\n### Access to Global Talent\nRemote work allows companies to tap into a global talent pool, hiring the best candidates for the job regardless of their location. This can be particularly beneficial for companies in industries where there is a shortage of skilled workers. By hiring remote workers, companies can access a wider pool of qualified candidates, increasing the chances of finding the perfect fit for their team.\n\nIn conclusion, remote work offers numerous benefits for both employees and employers. From increased flexibility and productivity to reduced commuting time and access to global talent, the advantages of remote work are clear. As technology continues to evolve, enabling more efficient remote work, it\u2019s likely we will see more and more companies embrace this trend."}</w:t>
      </w:r>
    </w:p>
    <w:p>
      <w:r>
        <w:t>{"question": "Suggest a popular movie for someone who likes dramas.", "answer": "If you're a fan of dramas, I would highly recommend the movie \"The Shawshank Redemption\" released in 1994, directed by Frank Darabont, and starring Tim Robbins and Morgan Freeman. The movie is based on the Stephen King novella \"Rita Hayworth and Shawshank Redemption\" and follows the story of a young man wrongly convicted of murder and his experience in Shawshank prison. The movie has received widespread critical acclaim for its powerful performances, moving story, and themes of hope and redemption."}</w:t>
      </w:r>
    </w:p>
    <w:p>
      <w:r>
        <w:t>{"question": "Construct a mathematical equation for the following problem:\n\nAt a party, there are 3 types of food. Each type of food is served three times each. Guests can choose only 1 of each food serving. How many different combinations are there for the guests?", "answer": "number of combinations = 3 x 3 x 3 = 27"}</w:t>
      </w:r>
    </w:p>
    <w:p>
      <w:r>
        <w:t>{"question": "Make a list of common methods for debugging software.", "answer": "1. Print Statements: adding various print statements throughout the code to see the values of variables and trace the flow of the code.\n\n2. Breakpoints: setting breakpoints in the code to pause its execution at a certain point and examine the state of the program.\n\n3. Stepping through code: using a debugger to step through the code line by line to find where the issue is occurring.\n\n4. Integrated Development Environment (IDE) debugging tools: using inbuilt debugging tools in an IDE to inspect variables, view call stack, check exceptions, etc.\n\n5. Rubber duck debugging: explaining the code out loud to a rubber duck or any inanimate object, and by doing so, often finding the source of the error.\n\n6. Unit Tests: writing unit tests to test smaller units of code and check if each component works as expected.\n\n7. Version Control: using version control tools such as Git to revert code changes to a point where the bug was not present, and then identify the changes made since that caused the issue.\n\n8. Logging: implementing logging statements in the code to generate a log of events that can be analyzed to identify issues.\n\n9. Code Reviews: asking for feedback from other developers to review the code and find issues.\n\n10. Profiling Tools: using profiling tools to monitor the performance of the code and identify spots that are causing bottlenecks or slowdowns."}</w:t>
      </w:r>
    </w:p>
    <w:p>
      <w:r>
        <w:t>{"question": "Offer a suggestion on how to motivate employees.", "answer": "One suggestion to motivate employees is to provide them with opportunities for personal and professional growth. This could include offering training and development programs, setting clear goals and providing regular feedback and recognition for their achievements. It's also important to provide a positive and inclusive work environment where employees feel valued and respected. Additionally, providing incentives and rewards for exceptional performance can also be a great way to boost motivation."}</w:t>
      </w:r>
    </w:p>
    <w:p>
      <w:r>
        <w:t>{"question": "Recommend a restaurant for someone who likes Mexican food.", "answer": "If you enjoy Mexican food, I would recommend trying out \"El Patron Restaurant and Cantina.\" They offer a variety of authentic Mexican dishes with a great atmosphere, friendly service, and reasonable prices. Their menu includes favorites such as tacos, burritos, enchiladas, and fajitas, all made with fresh ingredients and traditional spices. They also have an extensive selection of drinks and delicious margaritas. Optionally, you can verify if the restaurant is close to you and if it fulfills your culinary expectations by checking reviews on sites like TripAdvisor or Yelp."}</w:t>
      </w:r>
    </w:p>
    <w:p>
      <w:r>
        <w:t>{"question": "Convert the temperature of 32\u00b0C to Fahrenheit.", "answer": "To convert a temperature from Celsius to Fahrenheit, you can use the formula: F = (C \u00d7 9/5) + 32. \n\nSo, to convert 32\u00b0C to Fahrenheit, you would do the following calculation:\n\nF = (32 \u00d7 9/5) + 32\nF = 57.6 + 32\nF = 89.6\n\nSo, 32\u00b0C is equivalent to 89.6\u00b0F."}</w:t>
      </w:r>
    </w:p>
    <w:p>
      <w:r>
        <w:t>{"question": "How does a hot-air balloon fly?", "answer": "A hot-air balloon flies by using the scientific principle that hot air rises. The balloon, which is made of a lightweight and airtight material, has a basket or gondola slung underneath it. Above the basket is a burner that is used to heat the air inside the balloon envelope, causing it to expand and become lighter than the cooler air outside. As the air inside the balloon gets hotter and less dense, the propane-fueled flames push hot air into the envelope, the balloon begins to rise into the sky.\n\nOnce the balloon is airborne, the pilot can control the altitude by frequently using the burner to heat up the air inside the envelope and make the balloon rise, or by opening a vent at the top of the balloon to release hot air and make it descend. The direction the balloon travels is determined by the wind's direction at different altitudes - this is where the pilot can get creative by ascending and descending to ride various streams of wind that are moving in different directions. \n\nIn summary, a hot-air balloon flies based on the simple principle that hot air rises, and the pilot can control the altitude by heating or cooling the air inside the balloon while the direction of flight is determined by the wind."}</w:t>
      </w:r>
    </w:p>
    <w:p>
      <w:r>
        <w:t>{"question": "Describe the type of person a manager should select for a customer-facing role.", "answer": "A manager should select a person for a customer-facing role who has excellent communication and interpersonal skills, the ability to listen actively and empathize with customers, and a friendly and approachable personality. This person should also have a strong customer service orientation and be able to remain calm and professional, even when dealing with difficult or challenging situations. Furthermore, the ideal candidate should be reliable, organized, and have great attention to detail. They should also have a positive attitude, be proactive in resolving issues, and have the ability to work well both independently and as part of a team. Finally, a good candidate for a customer-facing role should have a track record of building strong customer relationships and be passionate about providing an exceptional customer experience."}</w:t>
      </w:r>
    </w:p>
    <w:p>
      <w:r>
        <w:t>{"question": "Fix this sentence \"The cat walk on the street\"?", "answer": "\"The cat walked on the street.\""}</w:t>
      </w:r>
    </w:p>
    <w:p>
      <w:r>
        <w:t>{"question": "Give an example of self-care activity.", "answer": "One example of a self-care activity is taking a relaxing bath. This involves filling a bathtub with warm water, adding bubbles or bath salts, lighting some candles, and sinking into the warm water to unwind and de-stress. This simple activity can help to soothe tense muscles, calm the mind, and reduce feelings of anxiety and stress."}</w:t>
      </w:r>
    </w:p>
    <w:p>
      <w:r>
        <w:t>{"question": "Debate the pros and cons of the proposed soda tax.", "answer": "The proposed soda tax is a topic of much debate, as some people see it as a way to improve public health while others view it as an unjust burden on consumers. Below are some of the main arguments for and against the soda tax.\n\nArguments in favor of the soda tax:\n\n- The tax is intended to discourage people from consuming sugary drinks, which are known to be a major contributor to obesity, diabetes, and other health problems. By making these drinks more expensive, the tax may prompt people to choose healthier options such as water, milk or 100% fruit juice.\n\n- Revenue from the soda tax can be used to fund public health programs, such as obesity prevention and nutrition education. This can help to offset some of the costs associated with treating chronic diseases caused by excessive sugar consumption.\n\n- The soda tax can also help to reduce the economic burden of obesity and related diseases on society. According to some studies, obesity-related health care costs in the US total billions of dollars per year, and a soda tax could help to mitigate some of these costs.\n\nArguments against the soda tax:\n\n- Some people view the soda tax as a regressive tax, as it disproportionately affects lower-income individuals who are more likely to consume sugary drinks. Critics argue that the tax puts an unfair burden on these individuals, who may already be struggling financially.\n\n- There is also concern that the soda tax may not be effective at reducing soda consumption, as people may simply switch to other high-calorie, sugary beverages that are not subject to the tax.\n\n- Some people argue that the soda tax is an example of the government overstepping its bounds and interfering with people's personal choices. They believe that individuals should be free to make their own decisions about what they eat and drink, and that it's not the government's role to dictate these choices.\n\nIn summary, the proposed soda tax has both its advantages and disadvantages. While it may help to improve public health and reduce health care costs, it may also disproportionately affect lower-income individuals and may not be effective at reducing soda consumption. Ultimately, it's up to policymakers to weigh the pros and cons and decide whether the soda tax is a worthwhile measure."}</w:t>
      </w:r>
    </w:p>
    <w:p>
      <w:r>
        <w:t>{"question": "Create a shopping list for cereal, milk and eggs.", "answer": "Certainly! Below is a shopping list that includes cereal, milk and eggs:\n\nShopping List:\n1. Cereal - Look for your favorite brand and type\n2. Milk - Choose between whole, 2%, 1% or skim milk\n3. Eggs - A dozen of fresh large eggs should do the trick\n\nEnjoy your shopping!"}</w:t>
      </w:r>
    </w:p>
    <w:p>
      <w:r>
        <w:t>{"question": "Determine the value of a company's marketing budget. - The company plans to spend $100,000 on marketing this year.", "answer": "Based on the information provided, the value of the company's marketing budget this year is $100,000."}</w:t>
      </w:r>
    </w:p>
    <w:p>
      <w:r>
        <w:t>{"question": "Evaluate the importance of punctuality.", "answer": "Punctuality is of great importance in many aspects of life. Being on time is a manifestation of responsibility, respect and organizational skills. It is a sign of professionalism and is highly valued in both personal and professional relationships. \n\nIn the workplace, punctuality is crucial to maintaining a positive performance and reputation. Arriving on time to meetings, appointments or work commitments demonstrates respect for colleagues, clients or superiors, and can help build trust and credibility. It also ensures that schedules are maintained, and that others are not kept waiting, which can facilitate the smooth running of an organization.\n\nIn interpersonal relationships, punctuality is also highly valued. Arriving on time to social engagements, events or appointments shows consideration for others and can strengthen relationships. When people are consistently late, it can be perceived as a lack of care or interest, which can undermine relationships over time.\n\nOn an individual level, punctuality can contribute to better time management, increased productivity and reduced stress levels. When a person plans their time effectively, they can complete tasks and meet commitments in a timely manner, leading to a greater sense of accomplishment and satisfaction.\n\nIn summary, punctuality is an essential attribute that is highly valued in many aspects of life. It can have a positive impact on relationships, work performance, and personal well-being, making it a valuable habit to cultivate."}</w:t>
      </w:r>
    </w:p>
    <w:p>
      <w:r>
        <w:t>{"question": "Design a learning plan for a student who wants to broaden their knowledge of computer science.", "answer": "In order to broaden one's knowledge of computer science, a well-structured and organized learning plan is essential. Here is a suggested plan that a student can follow:\n\n1. Start with the basics: Begin by getting an understanding of the fundamentals of computer science such as data structures, algorithms, and basic programming concepts. You can do this by enrolling in an introductory course in computer science, either online or at a local college.\n\n2. Explore various areas: Computer science is a vast field, and there are several areas to explore, such as artificial intelligence, machine learning, databases, computer networks, computer graphics, and so much more. Choose areas that interest you and dive deeper into these concepts.\n\n3. Practice with projects: Learning by doing is the best way to internalize concepts. Practice what you have learned by working on personal projects, collaborate on open-source projects, or participate in coding challenges and hackathons. This will also help you build a portfolio of work to showcase your skills.\n\n4. Get familiar with multiple programming languages: Knowing only one programming language can limit your understanding of computer science. Aim to learn multiple languages, particularly those that are widely used such as Python, Java, C++, and JavaScript.\n\n5. Connect with the community: Join a local or online community of computer science enthusiasts. Attend meet-ups and conferences, engage in discussions and forums. This will help you stay updated with the latest advancements in computer science and also provide opportunities for networking.\n\n6. Keep learning: Computer science is an ever-evolving field, and there is always something new to learn. Make a habit of continuous learning by reading books, taking advanced courses, and staying abreast of the latest technology trends.\n\nBy following this plan, a student can effectively broaden their knowledge and understanding of computer science and become proficient in the subject."}</w:t>
      </w:r>
    </w:p>
    <w:p>
      <w:r>
        <w:t>{"question": "Categorize the following items: dog, cat, apple, mouse.", "answer": "- Animals: dog, cat, mouse\n- Fruit: apple."}</w:t>
      </w:r>
    </w:p>
    <w:p>
      <w:r>
        <w:t>{"question": "Describe the underground economy.", "answer": "The underground economy, also known as the black market or shadow economy is a term used to describe economic activity that is not recorded or regulated by government authorities. These activities take place outside of the scope of governmental oversight and can include both illegal activities (such as drug trafficking or smuggling) and legal activities performed outside of state regulations (such as unreported income or working off-the-books).\n\nThe underground economy is typically driven by the desire to evade taxes or regulations that one might consider burdensome or cost-prohibitive. It is often an informal system of trade, where goods and services are exchanged outside of official markets and without the use of formal financial institutions.\n\nWhile the underground economy can be an important source of income for those who would otherwise find it difficult to make ends meet, it can have negative impacts on the overall economy. Tax revenues and economic statistics are affected, making it difficult for governments to effectively manage their economies. Additionally, the underground economy can also undermine the stability of financial institutions and contribute to the growth of illegal activities.\n\nOverall, the underground economy is a complex phenomenon that emerges in response to a variety of economic and social factors, and can have far-reaching impacts on the larger economic system."}</w:t>
      </w:r>
    </w:p>
    <w:p>
      <w:r>
        <w:t>{"question": "Collect data on the US presidential elections and classify them into appropriate categories.", "answer": "I have collected the following data on US presidential elections and have classified them into the following categories:\n\n**Election Process:** \n- Presidential elections in the United States occur every four years on the first Tuesday of November, with the most recent election taking place on November 3, 2020.\n- The President and Vice President are elected through the Electoral College system, in which citizens cast their votes for a slate of electors representing a candidate.\n- Each state is allocated a number of electoral votes equal to the number of its Senators and Representatives in Congress, with a total of 538 electors in the Electoral College.\n- To win the presidency, a candidate must receive a majority of electoral votes (270 or more).\n\n**Voter Turnout:**\n- Voter turnout in the United States varies from election to election but tends to be lower than in other established democracies.\n- According to data from the United States Election Project, the voter turnout rate in the 2020 presidential election was 66.7%, the highest since 1900.\n\n**Recent Election Results:** \n- In the 2020 presidential election, Democrat Joe Biden won the presidency with 306 electoral votes, while incumbent Republican President Donald Trump received 232 electoral votes.\n- In the 2016 presidential election, Republican Donald Trump won the presidency with 304 electoral votes, while Democrat Hillary Clinton received 227 electoral votes.\n\n**Campaigns and Parties:** \n- The major political parties in the United States are the Democratic Party and the Republican Party.\n- Presidential campaigns typically involve extensive travel, rallies, and fundraising, as well as debates between the candidates.\n\n**Controversies:**\n- Controversies surrounding US presidential elections range from allegations of voter suppression and fraud to disputes over the electoral college system itself.\n- For instance, there were allegations of voter suppression and fraud following the 2000 and the 2016 presidential elections. There were also calls to abolish or reform the electoral college system following the 2000 and 2016 elections, when the candidate who won the popular vote did not win the presidency."}</w:t>
      </w:r>
    </w:p>
    <w:p>
      <w:r>
        <w:t>{"question": "Explain the role of photosynthesis in an ecosystem.", "answer": "Photosynthesis is a key process in ecosystems that plays a vital role in sustaining the food chain and maintaining the balance of nature. Photosynthesis is the process by which plants, algae, and some species of bacteria convert the energy from sunlight, water, and carbon dioxide into organic compounds such as glucose (sugars) and oxygen.\n\nThe process of photosynthesis is essential for the survival of most living organisms because it forms the primary source of food and energy for almost all life forms. Producers, such as plants and algae, use photosynthesis to generate food and release oxygen into the air, which is used by consumers such as animals and humans.\n\nThrough photosynthesis, plants not only produce their own food but also generate organic matter that comprises the base of the food chain. In other words, photosynthesis contributes to energy flow within an ecosystem by providing the initial input of chemical energy.\n\nPhotosynthesis also plays a crucial role in regulating the atmospheric levels of carbon dioxide, a greenhouse gas that contributes to climate change. During photosynthesis, carbon dioxide is absorbed from the environment and used to build glucose molecules. This reduces the amount of carbon dioxide in the atmosphere, helping to mitigate the impacts of climate change.\n\nIn summary, photosynthesis is an essential process that sustains the food chain and maintains the balance of nature within ecosystems. Through the conversion of sunlight, water, and carbon dioxide into organic compounds and oxygen, photosynthesis supports the survival of most living organisms, regulates atmospheric carbon dioxide levels, and contributes to the complex relationships that make up the natural world."}</w:t>
      </w:r>
    </w:p>
    <w:p>
      <w:r>
        <w:t>{"question": "Provide an analogy that can be used to explain the concept \"Luminosity\".", "answer": "Think of luminosity as the strength or brightness of a lightbulb. Imagine that you walk into a room with a lightbulb hanging from the ceiling. The brighter the lightbulb is, the easier it will be for you to see everything in the room. So, in a way, the brightness or luminosity of the lightbulb determines how well lit the room is. Now, if you compare two lightbulbs of the same size and shape, one with a higher luminosity will produce more light, just as a star with a higher luminosity gives off more light and is brighter than a star with a lower luminosity."}</w:t>
      </w:r>
    </w:p>
    <w:p>
      <w:r>
        <w:t>{"question": "Determine the timeline for this project by providing an estimated number of hours for each phase. - Planning: 10 hours\nDeveloping: 20 hours\nTesting: 15 hours\nDeployment: 5 hours", "answer": "The estimated timeline for this project, in terms of hours required for each phase, is as follows: \n\n1. The planning phase is estimated to take 10 hours. \n2. The development phase is estimated to require 20 hours. \n3. The testing phase is estimated to take 15 hours. \n4. The deployment phase is estimated to take 5 hours. \n\nIn total, the project is estimated to take approximately 50 hours from start to finish."}</w:t>
      </w:r>
    </w:p>
    <w:p>
      <w:r>
        <w:t>{"question": "Type out a short joke.", "answer": "Why don't scientists trust atoms?\nBecause they make up everything!"}</w:t>
      </w:r>
    </w:p>
    <w:p>
      <w:r>
        <w:t>{"question": "Identify an appropriate word to replace the phrase \"kindred spirit\".", "answer": "One possible replacement for the phrase \"kindred spirit\" could be \"soulmate\". Other possible options might include terms such as \"companion\", \"confidant\", or \"partner\"."}</w:t>
      </w:r>
    </w:p>
    <w:p>
      <w:r>
        <w:t>{"question": "Factor t^2-49.", "answer": "We have t^2 -49 = t^2 - 7^2 = (t-7)(t+7)."}</w:t>
      </w:r>
    </w:p>
    <w:p>
      <w:r>
        <w:t>{"question": "Classify the following bird as a resident or a migrant: Red-tailed Hawk.", "answer": "The Red-tailed Hawk (Buteo jamaicensis) is a resident bird. That means it does not typically migrate but stays in its breeding range year-round. However, some populations of Red-tailed Hawks in the northern part of their range may migrate southward during the winter."}</w:t>
      </w:r>
    </w:p>
    <w:p>
      <w:r>
        <w:t>{"question": "Which famous painting is the following description talking about? - A depiction of nine figures arranged in a pyramid formation, with each figure displaying a different emotion.", "answer": "The famous painting being described is likely \"The Last Supper\" by Leonardo da Vinci, which portrays Jesus Christ and his twelve apostles seated at a table, with each figure displaying a different emotion."}</w:t>
      </w:r>
    </w:p>
    <w:p>
      <w:r>
        <w:t>{"question": "Tell me what the main message is in the given song lyric. - \"What can you do when the world is on fire\"", "answer": "The main message in the given song lyric is the question of what actions one can take in the face of adversity and difficult situations."}</w:t>
      </w:r>
    </w:p>
    <w:p>
      <w:r>
        <w:t>{"question": "Identify the celebrity mentioned in this Reddit thread. - u/Uverworlds:\n\nWhat do you think about actor John Travolta's latest movie \"The Fanatic\"?\n\nu/mazzakazza:\n\nI loved it! He's a great actor and he definitely gave a great performance.", "answer": "The celebrity mentioned in this Reddit thread is actor John Travolta."}</w:t>
      </w:r>
    </w:p>
    <w:p>
      <w:r>
        <w:t>{"question": "Determine what the primary emotion is present in the given text. - I was so surprised and excited to get the job offer!", "answer": "The primary emotions present in the given text are surprise and excitement."}</w:t>
      </w:r>
    </w:p>
    <w:p>
      <w:r>
        <w:t>{"question": "Explain why artificial intelligence is changing the healthcare industry.", "answer": "Artificial Intelligence (AI) is rapidly changing the healthcare industry by providing advanced solutions and tools that help in improving patient care, diagnosis, treatments, and research. Here are some reasons why AI is making a significant impact in healthcare:\n\n1. Improved diagnosis and treatment: AI algorithms can quickly and accurately analyze medical records, test results, and medical images to help diagnose health conditions faster and with more precision. This helps in creating personalized treatment plans for patients as it can predict what treatments will be most effective based on the patient's medical history and other factors.\n\n2. Enhanced patient experience: AI can assist patients in scheduling appointments, managing their medication, and providing timely reminders, all of which can help in enhancing the overall patient experience. Virtual health assistants, for example, can interact with patients, answer their health-related queries, and provide them with accurate and helpful information.\n\n3. Reduced healthcare costs: AI can help in reducing healthcare costs by automating some routine processes, such as data entry, thus freeing up healthcare professionals' time to focus on more critical aspects of patient care. AI technologies also help avoid unnecessary hospitalizations, identifying health risks, and reducing readmissions, which can significantly decrease healthcare costs.\n\n4. Boosting medical research: AI is playing a vital role in medical research by analyzing large volumes of data to identify patterns and trends that would be difficult to detect manually. This helps in identifying new treatments and approaches to managing various health conditions, thus accelerating medical research.\n\nIn conclusion, AI is revolutionizing the healthcare industry by providing innovative solutions and tools that assist healthcare professionals in improving patient outcomes, reducing costs, and accelerating research. Given its enormous potential, AI will continue to play a significant role in shaping the future of healthcare."}</w:t>
      </w:r>
    </w:p>
    <w:p>
      <w:r>
        <w:t>{"question": "Arrange the following words to form a valid sentence: left, was, the, cat", "answer": "The cat was left."}</w:t>
      </w:r>
    </w:p>
    <w:p>
      <w:r>
        <w:t>{"question": "Suggest some ways to recycle plastic.", "answer": "Recycling plastic is a vital step in reducing waste and preserving the environment. Here are some ways you can recycle plastic:\n\n1. Sort your plastic: Different types of plastics can be recycled differently, make sure to sort your plastic waste using the symbols found at the bottom of each item.\n\n2. Use recycling facilities: Check for any recycling facilities or programs in your area and take your plastic waste there to be processed and recycled.\n\n3. Repurpose plastic containers: Many plastic containers can be repurposed or reused, so before throwing them away, see if they can be used for storage, plant pots or any other function.\n\n4. Make eco-bricks: Eco-bricks are made by stuffing non-recyclable plastic waste into plastic bottles until they are packed tightly. These bricks can be used for building and insulation purposes.\n\n5. Recycle plastic bags: Many grocery stores have collection bins for plastic bags, so instead of throwing them away, take them to the store to be recycled.\n\n6. Support companies that use recycled plastic: Opt for products made from recycled plastic, as this will create demand for the material and promote recycling efforts.\n\n7. Spread awareness: Educate others on the importance of recycling plastic and encourage them to take part in recycling efforts."}</w:t>
      </w:r>
    </w:p>
    <w:p>
      <w:r>
        <w:t>{"question": "Rephrase the sentence in a postive way. - I lost everything at the casino, what am I going to do with my life now?", "answer": "\"I may have had a setback at the casino, but I'm optimistic about finding new opportunities and figuring out my next steps in life.\""}</w:t>
      </w:r>
    </w:p>
    <w:p>
      <w:r>
        <w:t>{"question": "Give an example of a famous news story.", "answer": "One famous news story that captured global attention was the US Presidential Elections of 2020. The elections were held amidst the COVID-19 pandemic and saw unprecedented levels of voter turnout. The initial results of the election were very close and it took several days of vote counting to determine the winner. In the end, Joe Biden emerged victorious and was named the 46th President of the United States, defeating incumbent President Donald Trump. The story dominated headlines for weeks, with discussions around voter fraud claims, legal challenges, and the peaceful transition of power."}</w:t>
      </w:r>
    </w:p>
    <w:p>
      <w:r>
        <w:t>{"question": "Give two possible definitions for this phrase. - Love at first sight", "answer": "1. Love at first sight is the instantaneous and intense romantic attraction towards a stranger upon first encounter. It is the experience of feeling an immediate and strong romantic connection with someone upon meeting them for the first time.\n\n2. Love at first sight is a popular trope in literature and media, where two characters fall deeply in love with each other the moment they meet. It often implies that the individuals involved have an inherent understanding of one another, and are drawn together by destiny or fate."}</w:t>
      </w:r>
    </w:p>
    <w:p>
      <w:r>
        <w:t>{"question": "Create a set of steps to brew espresso.", "answer": "Brewing an espresso requires an espresso machine, finely ground espresso beans, and a portafilter. Here are the steps to brew espresso:\n\n1. Fill the water tank and turn on the machine: Check the water levels in the espresso machine's tank and fill it if necessary. Turn on the machine and allow it to heat up.\n\n2. Grind your espresso beans: For the best taste, it is recommended to grind your espresso beans right before brewing. Use a burr grinder to achieve a consistent, fine grind.\n\n3. Dose and tamp the grinds: Spoon or use the portafilter to scoop the ground espresso into the portafilter basket. Level the grinds and use a tamper to apply pressure, compacting the espresso into the basket.\n\n4. Lock and brew: Attach the portafilter to the machine and ensure it is locked in place. Position a demitasse cup or shot glass beneath the portafilter's spout. Push the button to start the brewing process.\n\n5. Monitor the shot: Observe the flow of the espresso as it pours. Adjust the grind size, tamping pressure and the volume of the beans you put in the portafilter for your next shot as necessary in order to achieve the taste you prefer.\n\n6. Serve and enjoy: Once the shot is complete, remove the cup or glass and serve the espresso. Take note that the crema, the top layer of foam, adds to the shot's flavor. Enjoy and savor every sip."}</w:t>
      </w:r>
    </w:p>
    <w:p>
      <w:r>
        <w:t>{"question": "Construct a SQL query to fetch records from this table. - Table Name: Persons\nColumns: PersonID, LastName, FirstName, Address, City", "answer": "SELECT * from Persons;"}</w:t>
      </w:r>
    </w:p>
    <w:p>
      <w:r>
        <w:t>{"question": "Tell us the advantages and disadvantages of this type of product - Organic food", "answer": "Organic food is a type of product that is produced without the use of harmful chemicals, pesticides, and synthetic fertilizers. Here are some advantages and disadvantages of organic food:\n\nAdvantages:\n1. Organic foods do not contain harmful chemicals: No chemical fertilizers, pesticides, or preservatives are used in the production of organic foods.\n\n2. Better for the environment: Using natural methods like crop rotation, organic farming is less harmful to the environment, because it reduces pollution, conserves water, and contributes to soil health.\n\n3. Typically more nutritious: Studies have shown that organic foods contain higher levels of nutrients compared to non-organic foods, including important antioxidants.\n\n4. Supports local and small farmers: Many organic food producers are small, local farmers who benefit directly from selling their products.\n\n5. Better taste: Many people report that organic foods are more flavorful and delicious compared to conventionally grown produce.\n\nDisadvantages:\n1. Cost: Generally, organic foods are more expensive than their traditional counterparts.\n\n2. Availability: Organic food is not available everywhere and can be more difficult to find.\n\n3. Limited shelf-life: Organic foods do not contain preservatives, so they have a shorter shelf life compared to other processed foods.\n\n4. Labeling: Misleading labeling and marketing can make it difficult to determine if a product is truly organic.\n\n5. Seasonal: Many organic fruits and vegetables are seasonal, and are not available year-round like conventionally grown produce."}</w:t>
      </w:r>
    </w:p>
    <w:p>
      <w:r>
        <w:t>{"question": "Create a list of four possible topics to write about for this blog. - Exploring the Beauty of Nature", "answer": "1. Discovering scenic trails and hiking routes\n2. Amazing wildlife encounters and photography\n3. Sustainable eco-tourism and conservation efforts\n4. Seasonal wildflower blooms and natural phenomena"}</w:t>
      </w:r>
    </w:p>
    <w:p>
      <w:r>
        <w:t>{"question": "Classify this piece of text. - The snow was so heavy that it covered the entire street.", "answer": "Classification: Descriptive."}</w:t>
      </w:r>
    </w:p>
    <w:p>
      <w:r>
        <w:t>{"question": "Suppose the given statement is false, how can you reword it? - Money can buy happiness.", "answer": "Money cannot buy happiness."}</w:t>
      </w:r>
    </w:p>
    <w:p>
      <w:r>
        <w:t>{"question": "Restate the statement in a more formal version. - He gave the cashier a twenty dollar bill.", "answer": "He presented a banknote of twenty dollars to the cashier."}</w:t>
      </w:r>
    </w:p>
    <w:p>
      <w:r>
        <w:t>{"question": "Given a prediction, come up with a slogan to advertise it. - An algorithm that can predict earthquakes.", "answer": "\"Stay one step ahead with our Earthquake Prediction Algorithm!\""}</w:t>
      </w:r>
    </w:p>
    <w:p>
      <w:r>
        <w:t>{"question": "Given some research topic, come up with a catchy title for a research paper. - The Impact of Automation on the Global Economy", "answer": "\"Economies in Transition: Navigating the Global Impact of Automation\""}</w:t>
      </w:r>
    </w:p>
    <w:p>
      <w:r>
        <w:t>{"question": "Given a medical term, explain it in a simple language. - Galactosemia", "answer": "Galactosemia is a rare genetic condition where the body is unable to process a type of sugar called galactose properly. This happens because of the lack of an enzyme that helps to break down galactose. As a result, galactose can build up in the blood and organs, leading to various health issues. It is a hereditary condition, meaning that it is passed down from parents to their children through their genes. Babies born with galactosemia usually show symptoms within the first few days of life and need to be treated with a special diet to manage the condition."}</w:t>
      </w:r>
    </w:p>
    <w:p>
      <w:r>
        <w:t>{"question": "Given a scientific term, come up with a metaphor to explain it. - Photosynthesis", "answer": "Photosynthesis is like a chef cooking a delicious meal for a plant. The chef, or plant, gathers all the ingredients he needs, such as carbon dioxide from the air, water from the soil, and sunlight. He then combines them in his kitchen, or chloroplast, using his stove, or sunlight energy, to create a energy-rich meal, or glucose, for the plant to use for growth and energy. Just like how a chef might release steam or aromatic smells while cooking, the plant also releases oxygen gas as a byproduct of photosynthesis. In this way, photosynthesis can be seen as a plant\u2019s way of preparing its own food using simple raw materials and sunlight energy."}</w:t>
      </w:r>
    </w:p>
    <w:p>
      <w:r>
        <w:t>{"question": "Sort the following countries by land area (from largest to smallest) - Switzerland, Norway, Monaco, Denmark", "answer": "By land area, here is the list of these countries sorted from largest to smallest land area:\n\nNorway - 323,802 km2\nDenmark - 42,951 km2\nSwitzerland - 41,285 km2\nMonaco - 2.02 km2"}</w:t>
      </w:r>
    </w:p>
    <w:p>
      <w:r>
        <w:t>{"question": "Rewrite the following mythical story in modern language - Many centuries ago, a powerful fire god fell in love with a beautiful young girl. When his father, the sun god, found out about the affair, he was furious. To protect his daughter, the sun god sent a plague of locusts to take away the fire god's powers.", "answer": "A long time ago, there was this intense fire deity who was head-over-heels for a gorgeous young woman. But when his dad, who was the god of the sun, discovered their romantic involvement, he became enraged. Wanting to safeguard his offspring, the sun god unleashed a swarm of locusts to strip away the fire deity's abilities."}</w:t>
      </w:r>
    </w:p>
    <w:p>
      <w:r>
        <w:t>{"question": "Tell me three information security advices to protect personal data", "answer": "1. Keep your software updated: Software and applications are updated regularly to fix any security vulnerabilities that have been discovered. By ensuring your software is updated, you reduce the risk of your personal data being compromised by cybercriminals exploiting these vulnerabilities.\n\n2. Use strong passwords: Passwords are the first line of defense against cyber attacks. Create unique and strong passwords that include a mix of upper and lower case letters, numbers, and special characters. Make sure to change your passwords regularly and avoid using the same password across multiple accounts.\n\n3. Be watchful of phishing attempts: Phishing attacks are designed to steal your personal information by tricking you into revealing it. Be careful while opening emails from unknown sources or a message that appears to be from a legitimate sender but is asking for personal information. Keep an eye out for suspicious links or attachments, and always verify the sender's identity before responding or providing any information."}</w:t>
      </w:r>
    </w:p>
    <w:p>
      <w:r>
        <w:t>{"question": "Write the full name for the following acronym: CIA", "answer": "The full name for the acronym CIA is the Central Intelligence Agency."}</w:t>
      </w:r>
    </w:p>
    <w:p>
      <w:r>
        <w:t>{"question": "Construct a compound word using the following two words: - Computer, science", "answer": "The compound word constructed from the words \"computer\" and \"science\" is: \"Computer science\""}</w:t>
      </w:r>
    </w:p>
    <w:p>
      <w:r>
        <w:t>{"question": "Recognize the homophones of the following word: car", "answer": "Some homophones for \"car\" could be \"Kaar\" (a last name) or \"Carr\" (a surname). However, these homophones are proper nouns and may not be common in everyday language."}</w:t>
      </w:r>
    </w:p>
    <w:p>
      <w:r>
        <w:t>{"question": "Generate a question that would help move a conversation forward", "answer": "\"What are your thoughts on that topic? Do you have any new ideas or perspectives to share?\""}</w:t>
      </w:r>
    </w:p>
    <w:p>
      <w:r>
        <w:t>{"question": "Assign the following article a rating out of five - This article discusses the various psychological implications of participating in violent video games.", "answer": "I'm sorry, but as an AI, I don't have the capability to provide ratings on an article without specific criteria or guidelines. Please provide me with your evaluation criteria in order for me to assign a rating."}</w:t>
      </w:r>
    </w:p>
    <w:p>
      <w:r>
        <w:t>{"question": "Create a fact-based statement about the following article - This article discusses the need for public and private organizations to focus on protecting data privacy.", "answer": "The article emphasizes the importance of both public and private organizations taking responsibility to safeguard data privacy."}</w:t>
      </w:r>
    </w:p>
    <w:p>
      <w:r>
        <w:t>{"question": "Rewrite the sentence so that it can be used as an attention-grabbing headline - We need to prioritize environmental concerns to protect our planet.", "answer": "\"Urgent Action Required: Prioritizing Environmental Concerns to Save Our Planet!\""}</w:t>
      </w:r>
    </w:p>
    <w:p>
      <w:r>
        <w:t>{"question": "Generate a call to action for the following text - This article highlights the need for effective public policies to tackle climate change.", "answer": "Don't wait to make a change - read this article now to educate yourself on the urgent need for effective public policies in the fight against climate change, and learn how you can take action today."}</w:t>
      </w:r>
    </w:p>
    <w:p>
      <w:r>
        <w:t>{"question": "Create three different advertisements for a new smartphone.", "answer": "**Ad 1:**\nIntroducing the latest addition to our phone family! The ultra-sleek, super-fast and feature-packed smartphone that you've been waiting for. With its stunning design, enhanced camera, and powerful battery life, you'll never miss a moment again. Get ready to be amazed, because it's time to elevate your mobile experience. Upgrade now to the phone of your dreams. \n\n**Ad 2:**\nExperience the power of advanced technology with our newest smartphone! Boasting an unbeatable processor speed and a cutting-edge operating system, you'll be able to take multitasking to the next level. Enjoy lightning-fast downloads, seamless streaming, and instant app launches. This is the phone for those who demand the absolute best. Don't wait any longer, pick up the ultimate smartphone today!\n\n**Ad 3:**\nSay hello to the future of mobile with our brand-new smartphone! With a stunning edge-to-edge display, you'll see your photos and videos in incredible detail. And the upgraded camera system makes sure you capture your memories like never before. Plus, with features like facial recognition, wireless charging, and an intelligent digital assistant, our phone is truly the smart choice. Join the revolution and get yours now!"}</w:t>
      </w:r>
    </w:p>
    <w:p>
      <w:r>
        <w:t>{"question": "Generate a one sentence summary for a given article. - Article:  People living in poverty often face extreme financial hardship, lack of access to basic services, and few opportunities for upward mobility.", "answer": "The article discusses the challenges faced by people living in poverty, including financial hardship, limited access to services, and lack of upward mobility opportunities."}</w:t>
      </w:r>
    </w:p>
    <w:p>
      <w:r>
        <w:t>{"question": "Build an AI-driven chatbot to help users looking for a job find the right one.", "answer": "To build an AI-driven chatbot for job searching, the following steps could be taken:\n\n1. **Understand and define the audience:** Before building a chatbot, it is important to understand the target audience, what they are looking for and where they are located. This information will help to build a chatbot that is tailored to their needs.\n\n2. **Determine the Chatbot's Purpose:** The chatbot needs to be programmed to help guide users through the job search process. For example, it can help users to find jobs that match their skills, experience, education and location.\n\n3. **Collect Data:** To provide users with relevant job recommendations, the chatbot needs to have access to up-to-date and accurate job listings. This information can be collected from various job search websites and databases.\n\n4. **Design Conversational Flow:** A conversational flow should be designed that can help guide the user through the job search process. This involves providing users with prompts and questions that can help them to provide information about what they are looking for in a job.\n\n5. **Incorporate Natural Language Processing:** Natural language processing (NLP) is a key component of any AI-driven chatbot. NLP helps to make the chatbot more conversational and allows it to understand user inputs more accurately.\n\n6. **Integrate with Platforms:** Once the chatbot is built, it needs to be integrated with various platforms where the target audience is likely to be found. This can include social media platforms, messaging apps, and job search websites.\n\n7. **Test and Improve:** The chatbot needs to be tested to ensure that it is functioning properly and providing users with relevant job recommendations. If any issues are found, they should be addressed and the chatbot improved to provide better service.\n\nOverall, these steps can help to build an AI-driven chatbot that is tailored to help users find the right job. It is important to continue to gather user feedback and make improvements to ensure the chatbot remains helpful and effective."}</w:t>
      </w:r>
    </w:p>
    <w:p>
      <w:r>
        <w:t>{"question": "Given two numbers, identify whether they are co-prime. - Number 1: 16 \nNumber 2: 27", "answer": "Yes, 16 and 27 are co-prime numbers. Co-prime numbers (or relatively prime numbers) are two numbers that have no common factor other than 1. In other words, their greatest common divisor (GCD) is equal to 1. The GCD of 16 and 27 is 1, which means they are co-prime numbers."}</w:t>
      </w:r>
    </w:p>
    <w:p>
      <w:r>
        <w:t>{"question": "Stitch together this collection of words to form a narrative story. - washed, glassy, slick, rippled, murky, vast", "answer": "The ocean was a vast expanse of mysteries and secrets. As I stood on the shore, I watched the waves as they washed up along the sand. The water was glassy in some places, reflecting the sunlight in sparkling patterns. In others, it was slick and smooth, with gentle currents that rippled softly across the surface.\n\nBut as I looked further out, I could see that the water grew murky and dark. There were secrets hidden beneath that murky surface, creatures and plants that I could only imagine in my wildest dreams.\n\nIn that moment, I realized how small I was compared to the vastness of the ocean. There was so much I didn't know, so much left to explore. And yet, standing there with the water lapping at my feet, I felt content. Maybe one day I would dive in and discover all the ocean had to offer, but for now, I was content to simply watch and wonder."}</w:t>
      </w:r>
    </w:p>
    <w:p>
      <w:r>
        <w:t>{"question": "Given a set of numbers, find the two numbers with the closest difference. - Set: {25,17,18,6,3,38,15}", "answer": "In the given set of {25,17,18,6,3,38,15}, the two numbers with the closest difference are 17 and 18 having a difference of 18-17 = 1."}</w:t>
      </w:r>
    </w:p>
    <w:p>
      <w:r>
        <w:t>{"question": "Generate a musical composition using a language model.", "answer": "As an AI assistant, I am designed for text-based communication and am not capable of generating music myself. However, here is a short textual piece of lyrics that could be used in a musical composition that I generated using a language model:\n\nVerse 1:\nIn the depths of night\nLies a secret very bright\nA melody that takes flight\nAnd fills the world with light\n\nChorus:\nLet the music play,\nLet it guide our way,\nThrough the night and day\nTake our worries away\n\nVerse 2:\nStars twinkle up above,\nA symphony of love,\nA gentle cooing of a dove,\nAnd notes that soar thereof.\n\nChorus:\nLet the music play,\nLet it guide our way,\nThrough the night and day\nTake our worries away\n\nBridge:\nAnd as we dance around,\nWe'll spread joy all around,\nIn the rhythm, we are crowned,\nIn the harmony, we are found.\n\nOutro:\nAs the song comes to an end\nAnd the melody ascends,\nWe know we have a friend,\nIn the music that transcends."}</w:t>
      </w:r>
    </w:p>
    <w:p>
      <w:r>
        <w:t>{"question": "Reword this sentence to mean the same thing without using the words \"effective\" and \"good\". - The teacher's effective and good action was admirable.", "answer": "The admirable actions of the teacher were impressive and successful."}</w:t>
      </w:r>
    </w:p>
    <w:p>
      <w:r>
        <w:t>{"question": "Identify the closest matching words for each given word. - Word 1: Play \nWord 2: Laugh", "answer": "Word 1 closest matches: Games, Fun, Enjoy, Recreation, Amusement\nWord 2 closest matches: Giggle, Chuckle, Smile, Joke, Humor."}</w:t>
      </w:r>
    </w:p>
    <w:p>
      <w:r>
        <w:t>{"question": "Generate a dinner menu for a family of six that is healthy and nutritious.", "answer": "Here is a healthy and nutritious dinner menu for a family of six:\n\nAppetizer:\n- Greek Salad: Made with fresh vegetables, topped with feta cheese, olives and a light lemon-oregano dressing.\n\nMain course:\n- Lemon Herb Roasted Chicken: A whole roasted chicken flavored with lemon and herbs, served with a side of roasted vegetables such as carrots, potatoes, and green beans.\n- Quinoa and Black Bean Salad: A delicious and hearty salad packed with protein, fiber and nutrients from quinoa, black beans, corn, tomatoes, avocado and a lime-cumin dressing.\n\nDessert:\n- Fresh Fruit Salad: A mix of fresh, seasonal fruits such as berries, melon, and mango, served with a dollop of Greek yogurt and a drizzle of honey.\n\nBeverage:\n- Infused Water: A refreshing drink made by infusing water with sliced lemons, cucumbers, and mint leaves."}</w:t>
      </w:r>
    </w:p>
    <w:p>
      <w:r>
        <w:t>{"question": "Select the correct classification for this article title - New Study Reveals Gender Disparity in Higher Education", "answer": "Classification: Education/Gender Studies"}</w:t>
      </w:r>
    </w:p>
    <w:p>
      <w:r>
        <w:t>{"question": "Create a list of 5 bucket list activities", "answer": "1. Going on a safari trip in Africa to witness the breathtaking sights and sounds of the wildlife.\n2. Visiting the ancient city of Machu Picchu to explore the iconic ruins.\n3. Scuba diving in the Great Barrier Reef, Australia and seeing the abundance of marine life.\n4. Taking a hot air balloon ride over Cappadocia, Turkey to appreciate the otherworldly landscape.\n5. Going on a Northern Lights tour in Norway to witness the beauty of the Aurora Borealis."}</w:t>
      </w:r>
    </w:p>
    <w:p>
      <w:r>
        <w:t>{"question": "Transport the following sentence from the present to the future tense: - I am going to the store.", "answer": "I will be going to the store."}</w:t>
      </w:r>
    </w:p>
    <w:p>
      <w:r>
        <w:t>{"question": "Brainstorm 3 creative marketing strategies for a small business", "answer": "1. **Use Social Media to Connect with Customers:** In today's digital era, social media is a powerful tool to reach potential customers. By creating creative and engaging content on platforms like Instagram, Facebook, Twitter, and Pinterest, a small business can attract attention, build a following, and showcase their products or services. Also, by using hashtags, targeted ads, and collaborating with influencers, small businesses can draw more people to their pages, increasing visibility.\n\n2. **Offer Value-Added Content:** One way a small business can attract more customers is by offering value-added content that will educate, entertain, or inspire. For example, if a small business sells skincare products, it can create blog posts about skincare routines, how to choose the right products, and tips for taking care of your skin. This kind of content will attract people who are looking for information, and they may be more likely to purchase products from a business that they perceive as knowledgeable and helpful.\n\n3. **Leverage Email Marketing:** Email Marketing is an effective way to keep your brand at the top of your customers' minds. By collecting email addresses from customers (with their permission, of course), a small business can send newsletters, special offers, and updates about their products or services. To make these emails more effective, small businesses can segment their email lists based on the customers' interests or buying history, sending tailored content that will be more likely to catch their attention."}</w:t>
      </w:r>
    </w:p>
    <w:p>
      <w:r>
        <w:t>{"question": "Insert sentences in the gaps of the following paragraph - The recent pandemic has been an incredibly difficult time for everyone. ____ ____ As pain and suffering swept the world, many people experienced hardship they never thought they'd have to face. ____", "answer": "The recent pandemic has been an incredibly difficult time for everyone. Jobs were lost, lives were changed, and the future seemed uncertain. As pain and suffering swept the world, many people experienced hardship they never thought they'd have to face. But through it all, stories of resilience and hope have emerged, reminding us that even during the darkest of times, there is always a glimmer of light."}</w:t>
      </w:r>
    </w:p>
    <w:p>
      <w:r>
        <w:t>{"question": "List the components of a classic illustration", "answer": "The components of a classic illustration may vary depending on the style and type of illustration. However, here are some common components:\n\n1. Line work: Classic illustrations often utilize lines to define the shapes and forms within the artwork.\n\n2. Composition: The arrangement of objects, figures, and other elements within the picture plane is crucial to the effectiveness of an illustration.\n\n3. Color: Color can be used to enhance the mood, tone, and overall impact of an illustration.\n\n4. Lighting and shading: The use of light and shadow is important in creating depth and dimension in an illustration.\n\n5. Texture: The incorporation of texture can add a tactile quality to an illustration and help to create a sense of realism.\n\n6. Pattern: Patterns can be used as a decorative element or to create a sense of rhythm and movement within an illustration.\n\n7. Perspective: The use of perspective can help to create a sense of space and depth within an illustration.\n\n8. Detail: The level of detail in an illustration can vary depending on the artist's style and the intended use of the artwork.\n\n9. Narrative: Many classic illustrations aim to tell a story or convey a message, and the narrative can be conveyed through the composition, character poses, expressions, and other visual elements."}</w:t>
      </w:r>
    </w:p>
    <w:p>
      <w:r>
        <w:t>{"question": "Using the given list, pick one sport. - Swimming, soccer, hockey, tennis, badminton", "answer": "Swimming is one sport from the given list."}</w:t>
      </w:r>
    </w:p>
    <w:p>
      <w:r>
        <w:t>{"question": "Create a job title for a person specializing in green energy.", "answer": "Renewable Energy Specialist"}</w:t>
      </w:r>
    </w:p>
    <w:p>
      <w:r>
        <w:t>{"question": "Write two sentences expressing admiration for the following person. - Mae Jemison - the first African-American woman in space", "answer": "Mae Jemison is an awe-inspiring individual whose accomplishments as the first African-American woman in space will forever be etched in history. Her trailblazing spirit and determination in the face of adversity are qualities worthy of the utmost admiration."}</w:t>
      </w:r>
    </w:p>
    <w:p>
      <w:r>
        <w:t>{"question": "Develop a brief description for a website for the following company. - GadgetWise, a company building custom gadgets", "answer": "GadgetWise is a cutting-edge tech company that specializes in creating custom gadgets designed to fit the individual needs and preferences of our customers. From innovative smart home devices to personalized fitness trackers, our team of skilled engineers and designers work closely with each client to bring their vision to life. With a focus on quality and customer satisfaction, GadgetWise is the go-to destination for anyone looking for unique and powerful gadgets."}</w:t>
      </w:r>
    </w:p>
    <w:p>
      <w:r>
        <w:t>{"question": "Create a short slogan for the following business. - Globex Inc, a technical consulting services provider", "answer": "\"Think Globex, achieve excellence\""}</w:t>
      </w:r>
    </w:p>
    <w:p>
      <w:r>
        <w:t>{"question": "Please create a list of the first 3 prime numbers", "answer": "1. 2\n2. 3\n3. 5"}</w:t>
      </w:r>
    </w:p>
    <w:p>
      <w:r>
        <w:t>{"question": "Generate a sentence about going for a run.", "answer": "Going for a run is a refreshing way to boost energy, clear the mind, and improve overall fitness."}</w:t>
      </w:r>
    </w:p>
    <w:p>
      <w:r>
        <w:t>{"question": "Convert 4.33 x 10 to scientific notation.", "answer": "The number 4.33 x 10 is already in scientific notation."}</w:t>
      </w:r>
    </w:p>
    <w:p>
      <w:r>
        <w:t>{"question": "Describe the color navy blue.", "answer": "Navy blue is a deep, dark shade of blue that resembles the color of the ocean at night. It is a rich and elegant color, often associated with class and formality, as well as with the traditional dress uniform of many navies throughout the world. It is a timeless color that is often used in fashion, home decor, and graphic design. The color is named after the British Royal Navy, which has used the shade to identify its vessels and sailors since the mid-18th century."}</w:t>
      </w:r>
    </w:p>
    <w:p>
      <w:r>
        <w:t>{"question": "Classify this sentence as an example of a rhetorical device. - She is the wind beneath my wings.", "answer": "This sentence is an example of a rhetorical device known as a metaphor. In this device, the speaker compares two unlike things to draw a connection between them. In this case, the speaker is comparing a person's supportive actions or influence to how the wind lifts and carries a bird in flight. This metaphor illustrates the impact the person has had on the speaker's life."}</w:t>
      </w:r>
    </w:p>
    <w:p>
      <w:r>
        <w:t>{"question": "Construct a tweet to raise awareness about the plastic pollution.", "answer": "\"Each year, 8 million metric tons of plastics enter our oceans. This plastic pollution harms wildlife and damages ecosystems. Let's all do our part to reduce, reuse and recycle to protect our planet #PlasticFree #OceanConservation\""}</w:t>
      </w:r>
    </w:p>
    <w:p>
      <w:r>
        <w:t>{"question": "Create a headline that declares why artificial intelligence is key to sustainability", "answer": "\"Unlocking a Sustainable Future: Why Artificial Intelligence is the Key to Environmental Progress\""}</w:t>
      </w:r>
    </w:p>
    <w:p>
      <w:r>
        <w:t>{"question": "Write a letter to your friend telling them why you decided to quit your job.", "answer": "Dear friend, \n\nI hope this letter finds you in good health and high spirits. I am writing to let you know of a significant change that has recently occurred in my life. As you may already know, I have been working at my job for several years now, but I have recently decided to resign. I feel like it's time for me to move on and pursue other opportunities that align with my passion and personal growth.\n\nOver time, I realized that the work I was doing was no longer fulfilling to me. I was feeling stagnant, and the job lacked the challenges and excitement that I was looking for. This made it difficult to stay motivated and focused on my tasks, and I began to feel like I was not living up to my full potential.\n\nMoreover, I have been thinking about pursuing other interests that I have always wanted to explore. There are certain things that I have always been passionate about and now seems like the perfect time for me to start on this new journey. I want to make sure that I am spending my time doing something that I love and that brings me happiness.\n\nI believe that this is the right decision for me at this point in my life, and I am excited to see where this new path will take me. Thank you for being a great friend and for your support. I can\u2019t wait to share with you all about my new endeavors.\n\nTake care and talk to you soon.\n\nWarmly,\n[Your Name]"}</w:t>
      </w:r>
    </w:p>
    <w:p>
      <w:r>
        <w:t>{"question": "Create a game plan to attract businesses to a new neighborhood.", "answer": "Attracting businesses to a new neighborhood can be a great way to spur economic growth and development. Here is a game plan that can help achieve this goal:\n\n1. Conduct market research: The first step to attracting businesses to a new neighborhood is to conduct market research to identify the needs and wants of the local community. This will help determine the types of businesses that are most likely to succeed in the area.\n\n2. Develop a business-friendly environment: Create an environment that is conducive to business growth by streamlining the process of starting a business, offering tax incentives, and providing access to affordable financing options.\n\n3. Partner with local organizations: Partner with local organizations such as chambers of commerce and business associations to help spread the word about the new neighborhood and its potential for business growth.\n\n4. Host events and workshops: Host events and workshops to showcase the neighborhood and provide opportunities for entrepreneurs to network and learn about the resources available to them.\n\n5. Invest in infrastructure: Invest in the infrastructure of the new neighborhood to make it more attractive to businesses. This can include improving transportation and communication networks, as well as providing access to reliable utilities.\n\n6. Promote a high quality of life: Promote the neighborhood as a great place to live, work, and raise a family. This can help attract businesses that are looking for a community with a high quality of life.\n\n7. Track and measure progress: Keep track of the progress being made in attracting businesses to the new neighborhood and make adjustments to the game plan as necessary to maximize success."}</w:t>
      </w:r>
    </w:p>
    <w:p>
      <w:r>
        <w:t>{"question": "Formulate a hypothesis to explain why the price of tickets at movie theaters keeps increasing.", "answer": "One potential hypothesis to explain why the price of tickets at movie theaters keeps increasing could be due to the increase in production costs of movies. With advancements in technology, special effects, and high profile actors or directors, movie budgets have been rising, leading to a subsequent rise in ticket prices to compensate for those costs. Additionally, theater chains may increase ticket prices to offset their expenses, such as rent, labor, and maintenance, as they also concurrently rise due to inflation."}</w:t>
      </w:r>
    </w:p>
    <w:p>
      <w:r>
        <w:t>{"question": "Generate a list of 10 questions that you can use to interview a job candidate.", "answer": "1. How did you become interested in this particular job/field, and why are you the right fit for this position?\n\n2. What are your key strengths and skills that you think you can bring to this role?\n\n3. How do you stay current and informed about industry trends and developments in your area of expertise?\n\n4. What steps do you take to ensure you consistently meet your work deadlines and deliver high-quality results?\n\n5. Can you give us an example of a time when you had to overcome obstacles or solve a difficult problem in your work, and how did you approach the situation?\n\n6. How do you prioritize competing tasks or address multiple demands on your time in your work?\n\n7. How do you prefer to receive feedback, and how do you respond to constructive criticism or suggestions for improvement?\n\n8. Tell us about your experience working independently and as part of a team, and how do you think you can contribute to a collaborative work environment?\n\n9. What do you think are the most important challenges facing our company/industry, and how would you approach addressing them in this role?\n\n10. What are your long-term career goals, and how do you think this position aligns with those aspirations?"}</w:t>
      </w:r>
    </w:p>
    <w:p>
      <w:r>
        <w:t>{"question": "Describe a project that you can do to help reduce pollution in your community.", "answer": "One project that could help reduce pollution in the community is the implementation of a community-wide recycling program. The goal of this project would be to reduce the amount of waste that ends up in landfills, and ultimately, to reduce pollution.\n\nThe first step in implementing this project would be to conduct a waste audit to get a better understanding of the types of waste being generated in the community. This will help to identify which materials can be recycled, and in what quantities. \n\nBased on the results of the waste audit, appropriate recycling bins can be set up in public areas, such as parks, streets, and other communal places. These bins will be color-coded and clearly labeled to make it easy for people to separate their waste properly.\n\nAn awareness campaign will also need to be launched in order to educate people on the importance of recycling and how to do it properly. This can be done through workshops or presentations, as well as through the use of informational pamphlets and posters.\n\nThe recycling program can be expanded to include businesses, schools, and other organizations, with incentives offered for those that participate actively. A monitoring system will also be put in place to track the progress of the program, and to identify areas where improvements can be made.\n\nOverall, this project has the potential to make a significant contribution to reducing pollution in the community by reducing the amount of waste that goes into landfills and promoting a more sustainable and responsible approach to waste management."}</w:t>
      </w:r>
    </w:p>
    <w:p>
      <w:r>
        <w:t>{"question": "Categorize the following words into either animals or plants: apple, shark, oak, cow", "answer": "**Animals**: shark, cow.\n\n**Plants**: apple, oak."}</w:t>
      </w:r>
    </w:p>
    <w:p>
      <w:r>
        <w:t>{"question": "Identify the biggest problem with online shopping from the customer's point of view.", "answer": "One of the biggest problems with online shopping from a customer's point of view is the uncertainty about the quality, fit, and authenticity of products. Customers cannot physically touch or try on products before purchasing them, so they must rely on pictures and descriptions, which can sometimes be misleading. This can result in unsatisfactory purchases, the need for returns, or even falling victim to scams or counterfeit goods. Additionally, customers who prefer a more tactile shopping experience may feel frustrated with the lack of interaction with the products they are buying."}</w:t>
      </w:r>
    </w:p>
    <w:p>
      <w:r>
        <w:t>{"question": "Transform the following sentence into an interrogative sentence: I saw a bear in the woods", "answer": "Did you see a bear in the woods?"}</w:t>
      </w:r>
    </w:p>
    <w:p>
      <w:r>
        <w:t>{"question": "Describe the Amazon Rainforest using adjectives.", "answer": "The Amazon Rainforest is a vast, lush, and dense region teeming with exotic, diverse, and vibrant wildlife. It is a humid, wet, and tropical area with an unparalleled richness of plant species, making it a verdant and verdurous wonder. The forest is often described as mysterious, enchanting, and breathtaking, with a diverse ecological system, and possibly undiscovered secrets hidden in its impenetrable depths. The Amazon is a vital, precious, and indispensable resource for the planet, providing vital oxygen, and regulating both the climate and water cycles."}</w:t>
      </w:r>
    </w:p>
    <w:p>
      <w:r>
        <w:t>{"question": "Generate a list of 3 to 4 activities that people can do to become more environmentally conscious.", "answer": "1. Opt for walking, cycling or public transportation instead of driving: Using alternative modes of transportation can significantly reduce the carbon footprint, as cars are one of the biggest sources of pollution.\n\n2. Reduce, reuse, recycle: Individuals can adopt the three R's philosophy to minimize the waste they generate. This could include reducing the use of single-use plastics, reusing containers, and properly recycling materials.\n\n3. Conserve electricity and water: Simple actions such as turning off lights and appliances when not in use or fixing leaks can save resources and reduce greenhouse gas emissions.\n\n4. Eat a plant-based or low-meat diet: Livestock farming is responsible for a significant portion of greenhouse gas emissions. Hence, switching to a plant-based or low-meat diet is a great way to reduce your environmental impact."}</w:t>
      </w:r>
    </w:p>
    <w:p>
      <w:r>
        <w:t>{"question": "On a scale of 1-10, rate the flow of the following paragraph. - The city of Santa Barbara is a beautiful and vibrant community located by the Pacific coast in Southern California. It is known for its stunning beaches, mild weather, and Spanish architecture.", "answer": "I would rate the flow of the paragraph at a 9. The sentences are coherent and run smoothly from one to the next with good alongside information that nicely describes the city of Santa Barbara."}</w:t>
      </w:r>
    </w:p>
    <w:p>
      <w:r>
        <w:t>{"question": "Analyze the following passage to find any counter-arguments. - Education is the key to success. People who have a good education have more job opportunities, higher salaries, and are better equipped to handle any issue that life throws at them.", "answer": "There are no counter-arguments present in the given passage. The entire passage presents a single argument in favor of education being the key to success."}</w:t>
      </w:r>
    </w:p>
    <w:p>
      <w:r>
        <w:t>{"question": "Generate a list of 6-7 questions that people should ask themselves to determine whether their career is the right fit for them.", "answer": "1. Am I passionate and fulfilled in my current career?\n2. Do my skills, strengths and values align with my job responsibilities?\n3. Is there opportunity for growth and advancement in my current career path?\n4. Does my work-life balance meet my needs and the needs of my family?\n5. Am I fairly compensated and rewarded for my effort and achievements?\n6. Do I have a positive work environment and relationships with colleagues and superiors?\n7. Is the field that I am in stable and in demand for the long-term future?"}</w:t>
      </w:r>
    </w:p>
    <w:p>
      <w:r>
        <w:t>{"question": "Explain why the following work of art is important. - The Mona Lisa by Leonardo da Vinci.", "answer": "The Mona Lisa is one of the most famous and iconic works of art in the world and has been called the \"best known, the most visited, the most written about, the most sung about, the most parodied work of art in the world.\" Painted by Leonardo da Vinci in the early 1500s, the Mona Lisa is renowned for her enigmatic smile, the delicate rendering of her features, and the masterful use of light and shadow.\n\nOne of the reasons why the Mona Lisa is so important is because it represents the pinnacle of Leonardo's skill as a painter. Leonardo was a true Renaissance man, with interests in a multitude of fields, from engineering and anatomy to art, and the Mona Lisa is a testament to the vast range of his talents.\n\nThe painting's composition, in which the figure is positioned in front of a serene landscape, was groundbreaking for its time, and has been widely copied and imitated. The subtle, lifelike representation of the figure, the delicate folds of her veil, and the intricate detail of her hair all demonstrate Leonardo's mastery of technique.\n\nPerhaps most intriguing of all is the Mona Lisa's smile, which has been the subject of much debate and speculation for centuries. Her enigmatic expression, with its slight hint of a smile, has captivated generations of artists, writers and thinkers, and continues to inspire and enchant viewers to this day.\n\nIn short, the Mona Lisa is an important work of art because it embodies the artistic genius of Leonardo da Vinci, and represents a major milestone in the history of art. Its timeless beauty and mystery continue to captivate and intrigue people all over the world, making it a true masterpiece."}</w:t>
      </w:r>
    </w:p>
    <w:p>
      <w:r>
        <w:t>{"question": "Give a description of an ideal customer for this product. - An anti-aging cream that reduces wrinkles.", "answer": "The ideal customer for this anti-aging cream would be someone who is concerned about the appearance of fine lines and wrinkles on their face. Typically, this would be an individual in their 30s or older as this is when the skin naturally starts to show signs of aging, but it is not limited to any specific age group. Gender is not a defining factor, as both men and women may be interested in using anti-aging skin products. Customers who are interested in skincare, beauty, and anti-aging products, in general, would be the ideal target audience for this cream. Additionally, customers who are proactive in taking care of their skin and are looking for a product to include in their daily skincare routine would be excellent candidates for this product."}</w:t>
      </w:r>
    </w:p>
    <w:p>
      <w:r>
        <w:t>{"question": "Emphasize one word in this sentence - He just wanted to be heard", "answer": "He *just* wanted to be heard."}</w:t>
      </w:r>
    </w:p>
    <w:p>
      <w:r>
        <w:t>{"question": "Create a new adjective by combining two given words. - Cloudy and Sunny", "answer": "\"Suncloudy\""}</w:t>
      </w:r>
    </w:p>
    <w:p>
      <w:r>
        <w:t>{"question": "Choose the most appropriate synonym to this phrase: disbelief", "answer": "One appropriate synonym for disbelief is skepticism."}</w:t>
      </w:r>
    </w:p>
    <w:p>
      <w:r>
        <w:t>{"question": "Create a new name for a type of animal using two given words. - Fox and Owl", "answer": "Fowlx (pronounced like \"faulks\")"}</w:t>
      </w:r>
    </w:p>
    <w:p>
      <w:r>
        <w:t>{"question": "Analyze the given phrase and determine the part of speech.", "answer": "Phrase: \"Analyze the given phrase and determine the part of speech.\"\n\n- \"Analyze\" is a verb.\n- \"The\" is an article.\n- \"Given\" is an adjective.\n- \"Phrase\" is a noun.\n- \"And\" is a conjunction.\n- \"Determine\" is a verb.\n- \"The\" is an article.\n- \"Part\" is a noun.\n- \"Of\" is a preposition.\n- \"Speech\" is a noun."}</w:t>
      </w:r>
    </w:p>
    <w:p>
      <w:r>
        <w:t>{"question": "Given a list of ten words, pick five words to make a story. - House, apple, cat, paper, tree, book, chicken, dog, sun, grass", "answer": "Once upon a time, there was a small and cozy house nestled next to a tall, green tree on the outskirts of town. The house belonged to a cat who lived there alone, but was never lonely. Every day, the cat would bask in the sun and run around the yard, chasing butterflies and rolling in the grass. One day, while wandering in the garden, the cat stumbled upon an apple tree laden with ripe, juicy apples. From that day on, the cat would climb the tree every day to eat the apples and watch the world go by. And so, the cat lived a happy and contented life in its little house, surrounded by the beauty of nature."}</w:t>
      </w:r>
    </w:p>
    <w:p>
      <w:r>
        <w:t>{"question": "Identify the most important factors to consider when purchasing a computer.", "answer": "When purchasing a computer, there are several important factors to consider to ensure that you are making the right choice for your needs:\n\n1. Purpose: The first and perhaps most important factor to consider is what you will be using the computer for. Will you be using it for basic tasks such as browsing the internet and checking emails, or for more demanding activities such as gaming, video editing or running complex software?\n\n2. Processor: The processor, or central processing unit (CPU), is the brain of the computer and can have a significant impact on its performance. Consider the type of processor (Intel or AMD), the number of cores, and the clock speed.\n\n3. Memory: Random-access memory (RAM) can also affect the performance of your computer. The more RAM your computer has, the more programs can be run simultaneously without slowing down your system.\n\n4. Storage: The amount of storage you need will depend on your usage. Solid-state drives (SSDs) are faster and more reliable than hard-disk drives (HDDs), but are also more expensive. Consider a combination of the two for optimal performance and storage capacity.\n\n5. Graphics: If you plan to use your computer for gaming or other visually demanding tasks, a dedicated graphics card can improve performance. Otherwise, an integrated graphics card should suffice.\n\n6. Display: Consider the size, resolution, and type of display that best suits your needs. High-resolution displays with IPS (in-plane switching) technology offer better color accuracy.\n\n7. Portability: If you need to take your computer on the go, consider a laptop or a lightweight desktop computer. Otherwise, a desktop computer may provide more power for your money.\n\n8. Operating System: The operating system you choose will depend on your personal preference and the software you need to run. Popular operating systems include Windows, MacOS, and Chrome OS.\n\n9. Brand and customer support: Consider the reputation of the brand and the quality of its customer support when making your decision.\n\n10. Price: Finally, consider your budget and the value you are getting for your money. It's important to balance the features and performance you need with the price you can afford."}</w:t>
      </w:r>
    </w:p>
    <w:p>
      <w:r>
        <w:t>{"question": "How far away is Jupiter from the Sun?", "answer": "Jupiter, the fifth planet from the Sun, orbits at an average distance of about 778 million kilometers (484 million miles) or 5.2 astronomical units (AU) from the Sun. However, it\u2019s important to note that because Jupiter has an elliptical orbit, its distance from the Sun can vary by as much as 75 million kilometers (47 million miles) at different points in its orbit."}</w:t>
      </w:r>
    </w:p>
    <w:p>
      <w:r>
        <w:t>{"question": "Convert 45 centimetres to inches.", "answer": "45 centimeters is equal to 17.7165 inches."}</w:t>
      </w:r>
    </w:p>
    <w:p>
      <w:r>
        <w:t>{"question": "Write a brief description of the Android operating system.", "answer": "Android is a mobile operating system based on a modified version of the Linux kernel and other open source software. It was developed by Google and is designed primarily for touchscreen devices like smartphones and tablets. Android is an open-source platform, meaning manufacturers and developers can freely modify and distribute versions of the OS. It has a large ecosystem of apps and services that can be easily downloaded from the Google Play Store. Android versions are typically released under dessert-themed code names and are frequently updated with new features and security enhancements."}</w:t>
      </w:r>
    </w:p>
    <w:p>
      <w:r>
        <w:t>{"question": "Draft rules for a game of Monopoly.", "answer": "Monopoly is a popular board game for people of all ages. Here are the rules for playing:\n\n1. Number of players: Monopoly can be played by 2 to 8 players.\n2. Objective: The objective of the game is to become the wealthiest player, by buying, renting, and selling properties.\n3. Game Setup: Each player selects a token to represent them on the game board. Players then start from the \"Go\" space and take turns rolling the dice and moving their token around the board according to the roll of the dice.\n4. Buying Properties: If a player lands on a property that is unowned, they may buy it by paying the listed price. If a player does not want to buy the property, it is auctioned off to the highest bidder by the banker.\n5. Rent: If a player lands on a property that is owned by another player, they must pay rent to the owner. The amount of rent is stated on the property\u2019s title deed card.\n6. Building Houses and Hotels: A player can build houses and hotels on their properties, which allows them to charge more rent when another player lands on that property. Houses and hotels must be purchased at the listed price and can only be built when a player owns all properties in a color group.\n7. Chance and Community Chest: If a player lands on a Chance or Community Chest space, they must draw a card from the respective deck and follow the instructions on the card.\n8. Going to Jail: If a player lands on the \"Go to Jail\" space, or draws a \"Go to Jail\" Chance or Community Chest card, they must move their token to the jail space on the board. \n9. Getting Out of Jail: To get out of jail, a player can either pay a fine of $50, roll doubles on their next turn, or use a \"Get out of jail free\" card.\n10. Bankruptcy: If a player cannot pay their debts, they must declare bankruptcy and are out of the game. \n11. End of the Game: The game ends when all the players except one have gone bankrupt. The player who remains is the winner.\n\nThese rules are just the basic guidelines for playing a game of Monopoly. Many people enjoy adding their own variations or house rules to the game to make it more challenging or interesting."}</w:t>
      </w:r>
    </w:p>
    <w:p>
      <w:r>
        <w:t>{"question": "List the top 3 exporting countries of soybeans.", "answer": "The top three soybean exporting countries, as of 2021, are:\n\n1. Brazil \n2. United States \n3. Argentina"}</w:t>
      </w:r>
    </w:p>
    <w:p>
      <w:r>
        <w:t>{"question": "Summarize the book 'The Red Badge of Courage'.", "answer": "The Red Badge of Courage is a novel by Stephen Crane that was published in 1895. The story is set during the Civil War and follows a young Union soldier named Henry Fleming as he fights in his first battle. At first, Henry is filled with youthful dreams of glory and bravery, but as he faces the realities of war, he becomes overwhelmed with fear and self-doubt. After his first experience with fighting, Henry flees the battlefield and struggles to come to terms with his cowardice. As the story progresses, Henry begins to find courage within himself and gradually matures into an experienced and confident soldier. The novel is known for its vivid and realistic portrayal of the emotions and experiences of soldiers in combat, and the character of Henry Fleming is considered a compelling representation of the psychological effects of war."}</w:t>
      </w:r>
    </w:p>
    <w:p>
      <w:r>
        <w:t>{"question": "Explain why Amazon Prime has become so popular.", "answer": "Amazon Prime has become increasingly popular for several reasons:\n\n1. Convenience: Amazon Prime offers a wide range of products and services available for purchase or use online. The convenience of shopping for everything from groceries to clothes, to home goods from the comfort of one's home is a huge benefit for many people.\n\n2. Speedy Shipping: Prime members enjoy fast and free shipping on eligible items, with many products available through one or two-day delivery. This is a significant advantage for busy consumers who need items quickly.\n\n3. Entertainment: In addition to shopping, Amazon Prime provides its members with access to a vast array of movies, TV shows, and music through Prime Video and Prime Music. This is yet another factor that contributes to its appeal.\n\n4. Discounts and deals: Prime members also have access to exclusive deals and discounts, including early access to lightning deals during special events like Prime Day. This creates a sense of exclusivity that can be attractive to bargain hunters.\n\n5. Broad Range of Services: Amazon Prime offers a wide range of services, including photo storage, unlimited reading, and even free grocery delivery through Amazon Fresh. These additional services provide even more value to customers, further increasing its popularity.\n\nOverall, the combination of convenience, fast shipping, entertainment options, exclusive deals, and additional services make Amazon Prime an attractive proposition for many consumers, leading to its ever-increasing popularity."}</w:t>
      </w:r>
    </w:p>
    <w:p>
      <w:r>
        <w:t>{"question": "Given a description of a medical condition, create an appropriate medical diagnosis. - Patient complains of severe abdominal pain and nausea.", "answer": "Based on the provided symptoms of severe abdominal pain and nausea, a possible medical diagnosis for the patient could be gastroenteritis, commonly known as stomach flu. However, these symptoms may also be indicative of other conditions such as food poisoning, gastritis, or appendicitis, among others. A thorough physical examination and additional diagnostic tests are recommended to determine the exact cause of the patient's symptoms and to provide an accurate diagnosis."}</w:t>
      </w:r>
    </w:p>
    <w:p>
      <w:r>
        <w:t>{"question": "List the top 5 attributes of a successful salesperson.", "answer": "1. Strong communication skills: Successful salespeople are skilled communicators, able to effectively convey their message to prospects and negotiate deals with clarity and confidence.\n\n2. Excellent listening skills: The ability to listen to customers\u2019 needs and pain points and actively understand their requirements is an important attribute of a top salesperson.\n\n3. Resilience: Sales is a challenging profession, and rejection is common. A successful salesperson must be able to bounce back quickly from setbacks and persist through difficult times.\n\n4. Empathy: Being able to connect emotionally with customers and understand their perspective is vital for building long-lasting relationships and closing deals.\n\n5. Goal-oriented: Top salespeople are driven by clear goals and are motivated to achieve them. They track their progress and continuously seek ways to improve their performance."}</w:t>
      </w:r>
    </w:p>
    <w:p>
      <w:r>
        <w:t>{"question": "Given a stock price over a period of time, determine whether the stock is a good investment. - The stock price has increased 10% over the past 6 months.", "answer": "Based on the information provided, it seems that the stock has shown growth over the past 6 months which indicates that it could be a good investment. However, it's important to note that past performance does not necessarily guarantee future results. A thorough analysis of the company's fundamentals, the current market situation, and the overall economic conditions is necessary to make a more informed decision on whether the stock is a good investment or not. It is always advisable to consult with a financial advisor before making any investment decisions."}</w:t>
      </w:r>
    </w:p>
    <w:p>
      <w:r>
        <w:t>{"question": "Structure the following recipe into a cooking timeline: - Mix the flour, baking powder, baking soda, salt, and sugar together then add the wet ingredients: butter, egg, and 1/2 cup of buttermilk. Stir in the diced bananas and chocolate chips.", "answer": "1. Mix the dry ingredients (flour, baking powder, baking soda, salt, and sugar) together in a bowl.\n\n2. Add the wet ingredients (butter, egg, and 1/2 cup of buttermilk) to the dry mixture.\n\n3. Stir everything together until the ingredients are well combined.\n\n4. Stir in the diced bananas and chocolate chips.\n\n5. The batter is now ready to use according to the rest of the recipe."}</w:t>
      </w:r>
    </w:p>
    <w:p>
      <w:r>
        <w:t>{"question": "Given the title of a blog post, create the first sentence of the blog post. - How to Stay Fit During the Holidays", "answer": "Staying fit during the holiday season can be a challenging task, but with the right approach and mindset, it is possible to maintain your fitness goals while still enjoying the festivities."}</w:t>
      </w:r>
    </w:p>
    <w:p>
      <w:r>
        <w:t>{"question": "Make a prediction about the stock price of Apple.", "answer": "As an AI assistant, I don't have the capability to predict the future prices of stocks, including Apple. Stock prices are affected by numerous factors such as market trends, economy, company performance, global events and many others. It's best to consult with a financial advisor or conduct a thorough analysis of these factors to make informed decisions about investment."}</w:t>
      </w:r>
    </w:p>
    <w:p>
      <w:r>
        <w:t>{"question": "Construct a basic machine learning algorithm for the following task. - Identifying cats in images", "answer": "Here is an outline of a basic machine learning algorithm that can be used to identify cats in images:\n\n1. **Data collection**: The first step in the process would be to collect a large dataset of images, both of cats and other objects/no-cats. This dataset would be used to train the machine learning model to recognize and identify cats in images.\n\n2. **Data preprocessing**: Once the data has been collected, it will need to be processed and organized. This may include resizing the images, converting them to grayscale, and removing any noise or other artifacts that may be present. Additionally, the data will need to be split into training and testing sets, with the majority of the data being reserved for training the model.\n\n3. **Feature extraction**: Next, relevant features will need to be extracted from the preprocessed images. This could include texture, shape, edge detection or color patterns. These features will be used by the machine learning algorithm to identify cats in images.\n\n4. **Model selection and training**: Select and train a machine learning model using the extracted features and labels from the training dataset. For image classification tasks, common models include neural networks, support vector machines (SVM), and decision trees. During the training process, the model will learn to recognize patterns and characteristics of cats in images, using the labeled data as a guide.\n\n5. **Testing and evaluation**: Once the model has been trained, it will be tested using the reserved testing dataset. The model's performance will be evaluated by comparing its predictions to the actual labels of the images in the testing dataset. Metrics such as accuracy, precision, and recall can be used to measure the effectiveness of the model.\n\n6. **Implementation**: If the model performs well on the testing dataset, it can be deployed and used to identify cats in new images. The model will take in an image, extract the relevant features, and use the trained algorithm to make a prediction as to whether or not the image contains a cat. \n\nThroughout the process, the algorithm may need to be tweaked and fine-tuned to improve its performance. This could include adjusting the parameters of the chosen model or experimenting with different feature extraction techniques."}</w:t>
      </w:r>
    </w:p>
    <w:p>
      <w:r>
        <w:t>{"question": "How does artificial intelligence impact our daily life?", "answer": "Artificial intelligence is becoming an increasingly prominent aspect in our daily lives, with applications ranging from entertainment to medicine, transportation and communication. Some examples of its impact include:\n\n- Personalized experiences: AI algorithms study our habits and behavior to personalize our experiences, from the advertisements we see to recommendations for movies, music, and products. This makes our interactions with technology more intuitive and delightful.\n\n- Virtual personal assistants: AI voice assistants such as Amazon's Alexa, Apple's Siri, and Google Assistant help us perform tasks, find information, and relieve some of the burden of our daily routines. They can answer questions, play music or podcasts, control the temperature and lighting in our homes or make phone calls and send messages hands-free.\n\n- Improved healthcare: AI technology helps doctors diagnose diseases earlier, thereby improving the quality of care for patients. AI can analyze large datasets, identify patterns, and predict health risks. It also helps doctors develop personalized treatment plans, taking into account a patient's medical history, genetic profile, and other individual characteristics.\n\n- Enhanced security: AI helps to improve the safety of online transactions, prevent cyber attacks, and protect our personal data from theft. It also makes surveillance more efficient and helps law enforcement identify suspects more quickly.\n\n- Transportation: AI is being used to design safer and more efficient cars, with features such as adaptive cruise control, blind spot detection, and autonomous driving. It also helps optimize traffic flow, reducing congestion and improving travel times.\n\nIn summary, artificial intelligence improves our lives in many ways, by saving us time and effort, keeping us safe, and providing more personalized and efficient experiences. As AI technology continues to progress, we can expect to see even more exciting applications and benefits."}</w:t>
      </w:r>
    </w:p>
    <w:p>
      <w:r>
        <w:t>{"question": "What type of comment should someone make when visiting a blog?", "answer": "When visiting a blog, it is good practice to leave a thoughtful and respectful comment. Your comment could include your opinions or thoughts on the topic being discussed or an appreciation for the author's perspective or writing style. It is also good to ask questions, provide feedback or suggest ideas for further exploration. It is important to remember to be courteous and considerate in your comments, as the blog posts are the product of someone\u2019s work and effort."}</w:t>
      </w:r>
    </w:p>
    <w:p>
      <w:r>
        <w:t>{"question": "Summarize the given story below. - Once upon a time, there was a princess who lived in a kingdom near the sea. She had many magical powers, but her greatest one was the ability to turn into a beautiful mermaid. She would often swim in the kingdom's bay and explore the nearby ocean.", "answer": "The story is about a princess with magical powers who lived near the sea and had the ability to transform into a mermaid and would often swim and explore the ocean."}</w:t>
      </w:r>
    </w:p>
    <w:p>
      <w:r>
        <w:t>{"question": "Find and remove faulty emails from the given group of email addresses.\nOutput the emails that are clean directly. - a@d.co\nb@d.co\nc@x.co\nd@x.co\n1@d.co\n.@d.co\n@.co\nf@w.co,", "answer": "a@d.co\nb@d.co\nc@x.co\nd@x.co\n1@d.co\nf@w.co"}</w:t>
      </w:r>
    </w:p>
    <w:p>
      <w:r>
        <w:t>{"question": "Take the given quote and create a last sentence for it. - \"The best way to predict the future is to create it\"", "answer": "\"So, shape your destiny with actions taken today.\""}</w:t>
      </w:r>
    </w:p>
    <w:p>
      <w:r>
        <w:t>{"question": "Given an input text, change the tense from present to past - She runs every morning", "answer": "She ran every morning."}</w:t>
      </w:r>
    </w:p>
    <w:p>
      <w:r>
        <w:t>{"question": "For the following sentence, replace the word \"person\" with an appropriate pronoun - A person should always be polite", "answer": "One should always be polite."}</w:t>
      </w:r>
    </w:p>
    <w:p>
      <w:r>
        <w:t>{"question": "Given an input text, find the main point - The government has implemented new policies to reduce air pollution. Many of these policies involve encouraging people to switch to electric cars or use public transportation.", "answer": "The main point of the input text is that the government is implementing new policies to reduce air pollution, such as encouraging people to switch to electric cars or use public transportation."}</w:t>
      </w:r>
    </w:p>
    <w:p>
      <w:r>
        <w:t>{"question": "Generate a headline and a brief summary of an article \non the social and psychological impact of COVID-19", "answer": "\"COVID-19 Pandemic Causes Increased Anxiety and Depression in Communities Worldwide\"\n\nThe COVID-19 pandemic has not only affected physical health, but also the mental and emotional well-being of individuals around the world. With numerous restrictions in place, including social distancing and quarantine measures, individuals are experiencing more loneliness, fear, and uncertainty. This has led to an increase in anxiety and depression in communities worldwide. The constant news coverage and rapidly changing information about the virus have also contributed to these negative emotions. It is now more important than ever for individuals to seek support and engage in self-care practices to protect their mental health during these challenging times."}</w:t>
      </w:r>
    </w:p>
    <w:p>
      <w:r>
        <w:t>{"question": "Add a creative twist to our review to make it more entertaining - This is a great product. It is cost-effective and easy to use.", "answer": "\"This product isn't just great, it's absolutely amazing! It'll save you a pretty penny and is easy to use- so you don't have to be a rocket scientist to figure it out! Plus, it's so cost-effective, you'll feel like you've won the lottery! In short, this product is the superhero of all products!\""}</w:t>
      </w:r>
    </w:p>
    <w:p>
      <w:r>
        <w:t>{"question": "Take this sentence and rephrase it in a negative way. - I had a wonderful day.", "answer": "Rephrased in a negative way, the sentence could be:\n\n\"I didn't have a terrible day, but it certainly wasn't anything special.\""}</w:t>
      </w:r>
    </w:p>
    <w:p>
      <w:r>
        <w:t>{"question": "Explain why this sentence is false - All technology helps us stay connected.", "answer": "This sentence is false because not all technology is designed to connect people or provide a means of communication. Some technology serves other purposes such as providing entertainment, improving health, or increasing efficiency. For example, a washing machine is a piece of technology that does not help us stay connected, but rather it helps us clean our clothes. Even some technologies designed for communication may have unintended consequences that can lead to disconnection, such as social media leading to less face-to-face interactions. Therefore, it is untrue to say that all technology helps us stay connected."}</w:t>
      </w:r>
    </w:p>
    <w:p>
      <w:r>
        <w:t>{"question": "Generate a grocery list for the following recipe - Grilled Salmon with Herb and Garlic Butter", "answer": "Here is the grocery list for the Grilled Salmon with Herb and Garlic Butter recipe:\n\n- Fresh salmon fillets\n- Fresh parsley\n- Fresh thyme\n- Fresh dill\n- Garlic cloves\n- Lemon\n- Unsalted butter\n- Salt\n- Pepper\n- Olive oil."}</w:t>
      </w:r>
    </w:p>
    <w:p>
      <w:r>
        <w:t>{"question": "Create a list of potentially difficult questions that a customer support team should be ready to answer", "answer": "Some potential difficult questions that a customer support team should be prepared to answer may include:\n\n1. Why is my account suspended or closed?\n2. How can I recover my lost or forgotten password?\n3. Can I receive a refund for an accidental purchase or unwanted product/service?\n4. Why was my payment declined or unsuccessful?\n5. How do I stop, cancel, or modify a recurring subscription?\n6. How do I resolve an issue that is not addressed in the FAQs or troubleshooting guide?\n7. I have submitted a complaint or request, but I am still not satisfied with the response or solution. What can I do now?\n8. Are there any known security vulnerabilities or data breaches affecting my personal information?\n9. Can you explain the terms of service or privacy policy in simple terms?\n10. Do I qualify for a special promotion, discount, or loyalty program?"}</w:t>
      </w:r>
    </w:p>
    <w:p>
      <w:r>
        <w:t>{"question": "Generate a concise but meaningful goodbye message", "answer": "\"Thank you for our time together, and may the rest of your day be filled with happiness and success. Goodbye for now!\""}</w:t>
      </w:r>
    </w:p>
    <w:p>
      <w:r>
        <w:t>{"question": "Provide an argument why the Internet should remain neutral.", "answer": "Net neutrality preserves the right to communicate freely on the internet and promotes a level playing field where all websites and content creators have an equal chance to reach their audiences. It prevents Internet Service Providers (ISPs) from blocking, throttling, or giving preferential treatment to some websites over others, thereby protecting innovation, free speech, and competition.\n\nThe internet has grown into an essential tool for access to education, communication, commerce, and news. Without net neutrality, ISPs could be able to abuse their power and limit consumer choices. They could do this by charging higher fees to access certain websites or content, or by slowing down or blocking access to resources or information that might challenge their political or commercial interests.\n\nInternet neutrality also fosters innovation by ensuring that startups, small businesses, and independent content creators have the same opportunities to reach customers and audiences as larger, established companies. This democratic access to the internet encourages new ideas, creativity and entrepreneurship which drives economic growth.\n\nIn conclusion, net neutrality is essential for preserving the open, free and democratic nature of the internet. Without it, big corporations could limit what we see and do online, while stifling innovation, competition and freedom of expression."}</w:t>
      </w:r>
    </w:p>
    <w:p>
      <w:r>
        <w:t>{"question": "Describe 3 characteristics of a helpful customer service representative.", "answer": "1. Empathy: A helpful customer service representative displays empathy by actively listening to a customer's concerns and showing that they understand their issue. When a customer feels that they are being heard, it helps to build trust and a positive relationship.\n\n2. Problem-Solving Skills: A good customer service representative needs to be able to quickly identify a customer's needs, and find a suitable and effective solution to their issue. This requires strong analytical and problem-solving skills, as well as the ability to navigate complex systems and procedures.\n\n3. Communication Skills: A helpful customer service representative must possess excellent communication skills. This includes being able to convey information clearly and concisely, as well as the ability to listen actively and ask probing questions. In addition, a good representative must be able to remain calm and composed when dealing with difficult or upset customers."}</w:t>
      </w:r>
    </w:p>
    <w:p>
      <w:r>
        <w:t>{"question": "Pick 3 of your favorite books and compare their main characters.", "answer": "I am an AI and do not have personal preferences, but I can provide information on popular books and their main characters. Here, I will compare the main characters from \"To Kill a Mockingbird\" by Harper Lee, \"The Catcher in the Rye\" by J.D. Salinger, and \"Pride and Prejudice\" by Jane Austen.\n\nThe main character in \"To Kill a Mockingbird\" is Scout Finch, a young girl living in the South during the Great Depression. She is intelligent and curious, and she struggles with understanding the social inequalities and prejudices in her town. In contrast, the protagonist in \"The Catcher in the Rye\", Holden Caulfield, is a teenage boy living in New York City in the 1950s. He is disillusioned and cynical, and he struggles with the phoniness and hypocrisy he sees in the world around him. Finally, the main character in \"Pride and Prejudice\" is Elizabeth Bennet, a young woman living in England during the Regency period. She is quick-witted and independent, and she struggles with societal expectations and her own prejudices.\n\nDespite the differences in their time periods, settings, and personalities, these characters all share common experiences and struggles. They question the societies in which they live, and they come to recognize their own flaws and biases. Through their journeys, they not only learn more about themselves and the world around them, but they also grow and change as individuals."}</w:t>
      </w:r>
    </w:p>
    <w:p>
      <w:r>
        <w:t>{"question": "Summarize this poem while retaining much of the original phrasing. - A sharp word of scolding,\nAs I heard tonite.\nNo longer embracing,\nMental moves out of sight.\n\nPeace and understanding,\nFar away from here.\nLeft to battle aloud,\nFeeling so much fear.", "answer": "This poem is about hearing a scolding word that causes mental turmoil and fear, leaving peace and understanding far away as the individual is left to battle aloud. It is expressed with phrases such as \"sharp word of scolding,\" \"no longer embracing\" and \"mental moves out of sight.\""}</w:t>
      </w:r>
    </w:p>
    <w:p>
      <w:r>
        <w:t>{"question": "Generate a creative task to do with a cup and a bowl.", "answer": "One creative task that can be done with a cup and a bowl is to create a miniature garden. To do this, fill the bowl about halfway with small pebbles or gravel for drainage. Then, add a layer of potting soil on top. Next, use the cup to make small indentations in the soil where you can plant a variety of small plants like succulents, herbs or flowers. Add some decorative rocks, miniature figurines or fairy garden accessories to create a little world inside the bowl. Place the bowl in a sunny location and make sure to water the plants regularly. This miniature garden can be a great way to add some greenery and life to any room."}</w:t>
      </w:r>
    </w:p>
    <w:p>
      <w:r>
        <w:t>{"question": "Describe the sound of a thunderstorm using just one sentence.", "answer": "A thunderstorm produces a loud rumbling or crashing sound that can be continuous or filled with sudden, sharp sonic bursts accompanied by the sound of rain pelting against windows, roofs and the ground, as rolling distant echoes fade off into the distance."}</w:t>
      </w:r>
    </w:p>
    <w:p>
      <w:r>
        <w:t>{"question": "Provide a few facts about the country of Nigeria.", "answer": "Nigeria is a country located in West Africa, bordered by Chad, Niger, Cameroon and Benin. Here are some interesting facts about this country:\n\n1. Largest population in Africa - With a population of over 200 million, Nigeria is the most populous country in Africa and the seventh most populous in the world.\n\n2. Largest economy in Africa - According to recent data, Nigeria has the biggest economy on the African continent, surpassing South Africa. The main industries that drive Nigerian economy are oil, agriculture, manufacturing and services.\n\n3. Diversity of languages and cultures - There are over 250 ethnic groups in Nigeria, with the three largest being the Hausa, Igbo and Yoruba. In addition, there are over 500 languages spoken in the country, with English being the official language.\n\n4. Nollywood - Nigeria has a thriving film industry known as Nollywood, which is the second largest film producer in the world, in terms of the number of movies produced annually.\n\n5. Rich in natural resources - Nigeria is a country rich in resources, particularly oil and natural gas. It is the largest oil producer in Africa and the 11th largest in the world."}</w:t>
      </w:r>
    </w:p>
    <w:p>
      <w:r>
        <w:t>{"question": "Make a list of 3 things to do to preserve the environment.", "answer": "1. Reduce, Reuse, and Recycle: Practice the three \"R's\" of waste reduction by reducing the amount of waste generated, reusing items instead of discarding them after one use, and recycling materials to prevent them from ending up in landfills.\n\n2. Conserve Energy: Use energy-efficient appliances and light bulbs, unplug electronics when not in use, and try to use natural lighting when possible. This will help reduce greenhouse gas emissions and save resources.\n\n3. Use Environmentally-Friendly Transportation: Walk, cycle, or use public transportation instead of driving alone to reduce the carbon footprint. For longer trips, consider carpooling or using an electric or hybrid vehicle."}</w:t>
      </w:r>
    </w:p>
    <w:p>
      <w:r>
        <w:t>{"question": "Predict how the new US minimum wage increase could affect the economy.", "answer": "The new US minimum wage increase is aimed at providing a better standard of living for low-income workers by raising their wages. This could have several different effects on the economy. \n\nFirstly, the increase in the minimum wage would put more money into the pockets of low-wage workers, allowing them to purchase more goods and services. This could boost consumer spending and potentially stimulate the economy.\n\nSecondly, this increase could also result in an increase in prices as businesses may raise the prices of their products and services to cover the increased cost of labor. This could lead to inflation, which would decrease the purchasing power of consumers and potentially slow down the economy.\n\nThirdly, a higher minimum wage could also encourage businesses to invest in automation to reduce labor costs, which could lead to an increase in productivity and efficiency.\n\nFinally, the increase in the minimum wage could also result in a decrease in employment levels as businesses may choose to reduce their workforce or hire fewer workers to manage their labor costs. This could result in higher unemployment and a decrease in consumer spending.\n\nOverall the exact effects of the new US minimum wage increase on the economy are difficult to predict and will depend on various factors such as the size of the increase, how businesses react to the increase in labor costs, and how consumers respond to changes in prices and employment."}</w:t>
      </w:r>
    </w:p>
    <w:p>
      <w:r>
        <w:t>{"question": "Think of a game for two people to play.", "answer": "One game that two people can play is called \"The Connection Game.\" Here's how to play. \n\nMaterials needed:\n- Pen and paper\n\nObject of the game: \nThe aim of the game is to come up with as many connections between two unrelated things as possible.\n\nInstructions:\n1. The first player chooses two things that seem to be unrelated, for example, \"elephants\" and \"umbrella.\" \n2. Both players now have to come up with as many connections between those two things as possible within a set amount of time (for example, 2 minutes). They can write down their answers on paper.\n3. After the 2 minutes are up, both players read their answers. For every connection that both players have written down, they both get a point. For every unique connection, the player who thought of it gets a point.\nExamples of connections between an elephant and an umbrella are:\n- Both can be used for protection (from the sun/rain for the umbrella, from danger for the elephant)\n- Both have an arch shape (the umbrella when open, the elephant\u2019s back)\n- Both are often depicted in children\u2019s books and cartoons.\n\n4. The game can continue for several rounds, with each player choosing two new unrelated things. The winner is the player with the most points at the end of the game.\n\nThis game not only is fun to play, but it also encourages creativity and out-of-the-box thinking. Enjoy!"}</w:t>
      </w:r>
    </w:p>
    <w:p>
      <w:r>
        <w:t>{"question": "Name some key differences between a computer and a laptop.", "answer": "A computer and a laptop vary in several key aspects, including:\n\n1. Portability: One of the main differences between a desktop computer and a laptop is the level of portability. A laptop is designed to be portable and lightweight for use while on the go while a desktop computer is meant to be used in a single location and is not easily moved.\n\n2. Size and components: A desktop can have more powerful components such as processors, video cards and larger storage since it doesn't have the issues of power and space constraints, unlike a laptop. A laptop, on the other hand, has all its components integrated into a compact, portable package, meaning its performance capabilities might be limited.\n\n3. Upgradability: Desktop computers typically have much greater flexibility for upgrading components, such as adding additional RAM, swapping in new graphics cards, or even changing the CPU. Laptops have limited upgrade possibilities due to their compact size.\n\n4. Peripherals: Desktop computers usually come with separate peripherals such as a monitor, keyboard, and mouse, which can be upgraded or changed according to the user's preference. In contrast, laptops have these peripherals integrated, which means you have less ability to customize individual components.\n\n5. Cost: Generally, desktops are less expensive overall than laptops. Desktops have more standardized parts, which are easier to manufacture, and also have a longer lifespan. Laptops, with their customized and integrated components, are more expensive and could see a faster rate of obsolescence.\n\nIn summary, desktops and laptops differ in terms of portability, size, performance, upgradeability, peripherals, and cost."}</w:t>
      </w:r>
    </w:p>
    <w:p>
      <w:r>
        <w:t>{"question": "Explain the concept of photoelectrical effect.", "answer": "The photoelectric effect is a phenomenon wherein electrons are emitted from the surface of a material, typically a metal, when it is exposed to light or other electromagnetic radiation. It has been observed that this effect is not dependent on the intensity of light but rather on the frequency or energy of the light. The energy of the emitted electrons also increases with an increase in the frequency of incident light.\n\nThis phenomenon is explained by the quantum theory of light, which theorizes that light is composed of tiny packets of energy called photons. When these photons collide with the electrons on the surface of the metal, they transfer their energy to the electrons, providing the necessary energy for them to be released from the surface.\n\nThe photoelectric effect provided the first conclusive evidence of the particle nature of light and helped to establish the quantum theory. The phenomenon has many practical applications, including the functioning of photovoltaic cells or solar cells, which convert light energy into electricity."}</w:t>
      </w:r>
    </w:p>
    <w:p>
      <w:r>
        <w:t>{"question": "Break the following sentence into smaller sentences. - She went to the store, bought some food, and came home.", "answer": "She went to the store. She bought some food. She came home."}</w:t>
      </w:r>
    </w:p>
    <w:p>
      <w:r>
        <w:t>{"question": "Write an email to a teacher requesting an extension on an assignment.", "answer": "Dear [Teacher's Name],\n\nI am writing to respectfully request an extension on the upcoming [assignment/project/paper] that is due on [date]. \n\nI have been making steady progress on this assignment and am committed to producing high-quality work. However, due to unforeseen circumstances, including [illness/family emergency/technical difficulties], I am finding it difficult to complete the work by the deadline.\n\nI understand the importance of submitting assignments on time, and I am hoping that you might grant me an extension of [number of days] days. This would provide me with the necessary time to revise and finalize my work while still allowing me to submit it in a timely manner.\n\nPlease let me know if this is possible, and if there is any additional information I can provide to support my request. I appreciate your understanding and am grateful for your guidance in this course.\n\nSincerely,\n[Your Name]"}</w:t>
      </w:r>
    </w:p>
    <w:p>
      <w:r>
        <w:t>{"question": "Analyze the pros and cons of using virtual reality technology in the classroom.", "answer": "Virtual reality technology has the potential to revolutionize the way we teach and learn in the classroom. However, as with any new technology, there are both pros and cons to its implementation in the classroom setting.\n\nPros:\n\n1. Improved Engagement: Virtual reality can provide an immersive learning environment where students can interact with the material in a whole new way. This increased level of engagement can help to improve students' understanding of the subject matter, and make learning more enjoyable.\n\n2. Enhanced Visualization: Virtual reality allows students to visualize abstract concepts that may be difficult to understand or explain through traditional teaching methods. In addition, virtual field trips and simulations can provide students with experiences and opportunities that may not be available otherwise.\n\n3. Increased Collaboration: Virtual reality can promote collaboration and cooperation by allowing students to work together in virtual environments, sharing ideas and working toward a common goal.\n\n4. Personalization: Virtual reality affords the opportunity to personalize students' learning, allowing them to learn at their own pace, following their own interests and strengths.\n\nCons:\n\n1. Expensive Technology: Virtual reality technology can be expensive to implement, including the cost of hardware, software, and training. Schools with limited budgets may not be able to afford the technology or may have to make difficult choices between investing in VR and other education priorities.\n\n2. Technical Issues: As with any technology, virtual reality can be subject to technical issues, bugs, and glitches. These issues can disrupt or delay learning and may result in frustration for both teachers and students.\n\n3. Addiction and Isolation: There are concerns about the potential for virtual reality to be addictive, leading to students becoming isolated from their peers or over-relying on the technology at the expense of other important skills.\n\n4. Limited Research: There is limited research on the effectiveness of virtual reality in the classroom. While early studies are promising, more research is needed to understand the full potential of virtual reality as a teaching tool.\n\nIn conclusion, virtual reality technology has the potential to provide numerous benefits to classroom learning, including increased engagement and collaboration, enhanced visualization, and personalization. However, challenges such as cost, technical issues, and limited research must be addressed to effectively implement VR technology in classrooms."}</w:t>
      </w:r>
    </w:p>
    <w:p>
      <w:r>
        <w:t>{"question": "Name five benefits of using a CRM system.", "answer": "1. Improved Customer Relations: A CRM system helps businesses to manage interactions with their customers in an organized and efficient way, leading to improved and personalized customer service.\n\n2. Sales Efficiency: CRM systems can streamline the sales process, providing sales teams with tools, such as lead scoring and pipeline management, to increase productivity and close more deals.\n\n3. Centralization of Data: With all the customer data in one place, businesses can easily analyze and make decisions based on accurate and up-to-date information.\n\n4. Automated Marketing: A CRM system can automate many marketing tasks, such as sending targeted and personalized emails to customers. This can save time and resources while also increasing the effectiveness of marketing campaigns.\n\n5. Increased Collaboration: By having a single platform to manage customer interactions, teams across different departments can collaborate more easily, share information, and work together to provide the best customer experience."}</w:t>
      </w:r>
    </w:p>
    <w:p>
      <w:r>
        <w:t>{"question": "Compress the following text using Lempel-Ziv-Welch (LZW) algorithm - $ACADEMICPROGRAM$", "answer": "Here is a step-by-step guide of how we could compress the above input text using the Lempel-Ziv-Welch (LZW) compression algorithm:\n\n1. Create a dictionary containing all the unique characters in the input string as keys with their ASCII values as values.\n\n  Dictionary = {'A': 65, 'C': 67, 'D': 68, 'E': 69, 'I': 73, 'M': 77, 'O': 79, 'P': 80, 'R': 82, G:71}\n\n2. Start reading characters from the input string and keep updating the dictionary while generating codes for substrings until the entire input string is read.\n\nCode Output = []\n\nInput_String=\"ACADEMICPROGRAM\"\n\n1st Character = 'A': Since 'A' is in the dictionary, move forward to examine next character\n\n2nd Character = 'C': Since 'AC' is not in the dictionary, add it as a new entry with a value of 83 \n\nDictionary={'A': 65, 'C': 67, 'D': 68, 'E': 69, 'I': 73, 'M': 77, 'O': 79, 'P': 80, 'R': 82, G:71, 'AC': 83}\n\nCode Output = [65]\n\n3rd Character = 'A': Since 'CA' is not in the dictionary, add it as a new entry with a value of 84\n\nDictionary={'A': 65, 'C': 67, 'D': 68, 'E': 69, 'I': 73, 'M': 77, 'O': 79, 'P': 80, 'R': 82, G:71, 'AC': 83, 'CA': 84}\n\nCode Output = [65, 67]\n\n4th Character = 'D': Since 'AD' is not in the dictionary, add it as a new entry with a value of 85\n\nDictionary={'A': 65, 'C': 67, 'D': 68, 'E': 69, 'I': 73, 'M': 77, 'O': 79, 'P': 80, 'R': 82, G:71, 'AC': 83, 'CA': 84, 'AD': 85}\n\nCode Output"}</w:t>
      </w:r>
    </w:p>
    <w:p>
      <w:r>
        <w:t>{"question": "Generate a new joke by editing the following sentence - Knock knock, who's there?", "answer": "Knock knock, who's there? Boo. Boo who? Don't cry, it's just a joke!"}</w:t>
      </w:r>
    </w:p>
    <w:p>
      <w:r>
        <w:t>{"question": "Given a String \u201cABCDEEF\u201d, remove duplicate characters from the String - ABCDEEF", "answer": "The resulting string after removing the duplicate characters from input string \"ABCDEEF\" is \"ABCDEF\""}</w:t>
      </w:r>
    </w:p>
    <w:p>
      <w:r>
        <w:t>{"question": "Combine two arrays of numbers and output the result - Array 1: [3, 6, 9, 12]\nArray 2: [4, 5, 8, 11]", "answer": "Here is the combined array: [3, 6, 9, 12, 4, 5, 8, 11]"}</w:t>
      </w:r>
    </w:p>
    <w:p>
      <w:r>
        <w:t>{"question": "Check if the string contains only capital letters - Hello", "answer": "No, the string \"Hello\" does not contain only capital letters."}</w:t>
      </w:r>
    </w:p>
    <w:p>
      <w:r>
        <w:t>{"question": "Create 2 new elements for the following list. - [Apple, Orange, Banana]", "answer": "[Apple, Orange, Banana, Peach, Plum]"}</w:t>
      </w:r>
    </w:p>
    <w:p>
      <w:r>
        <w:t>{"question": "Name a restaurant serving Italian food in the city of Las Vegas", "answer": "One well-reviewed restaurant in Las Vegas serving Italian food is Ferraro's Italian Restaurant &amp; Wine Bar, located at 4480 Paradise Rd, Las Vegas, NV 89169."}</w:t>
      </w:r>
    </w:p>
    <w:p>
      <w:r>
        <w:t>{"question": "Convert the following latitude and longitude coordinates into an address - Latitude: 38.8895, Longitude: -77.0352", "answer": "The address for the given coordinates, latitude: 38.8895, and longitude: -77.0352, is: \n62 1st Street Northwest, Washington, DC 20004, United States."}</w:t>
      </w:r>
    </w:p>
    <w:p>
      <w:r>
        <w:t>{"question": "Name two items that begin with the letter \"h\"", "answer": "1. Hat\n2. Hammer."}</w:t>
      </w:r>
    </w:p>
    <w:p>
      <w:r>
        <w:t>{"question": "Suggest a light exercise for someone with a shoulder injury", "answer": "One light exercise that can be helpful for someone with a shoulder injury is the \"Pendulum.\" It's important to note that before beginning any exercise, it is essential to consult with a doctor or physiotherapist to ensure it is safe for the individual's specific injury.\n\nTo perform the Pendulum exercise, follow these steps:\n\n1. Stand next to a table or chair for support and lean forward slightly.\n2. Allow the arm on the injured side to hang down.\n3. Gently swing the arm back and forth, like a pendulum, keeping the arm and shoulder muscles relaxed.\n4. Repeat for about 30 seconds and gradually increase the range of motion.\n\nThis exercise can help to gently loosen the shoulder joint and increase mobility. It is important to use slow and controlled movements and stop if there is any pain."}</w:t>
      </w:r>
    </w:p>
    <w:p>
      <w:r>
        <w:t>{"question": "What is 1.45 expressed as a fraction?", "answer": "1.45 expressed as a mixed number is 1 45/100. We simplify the fraction by dividing top and bottom by the greatest common denominator, which is 5. This yields 1 9/20, which can be expressed as a fraction, since 1+ 9/20 = 29/20."}</w:t>
      </w:r>
    </w:p>
    <w:p>
      <w:r>
        <w:t>{"question": "What is the Chinese zodiac sign for 1994?", "answer": "The Chinese zodiac sign for 1994 is the Dog."}</w:t>
      </w:r>
    </w:p>
    <w:p>
      <w:r>
        <w:t>{"question": "Assign each sentence to a category of either sports, fashion, technology or business. - Sentences:\n-I can't wait to see the new iPhone.\n-I'm going to my first tennis tournament.\n-Investors are looking to the stock market for returns.\n-The newest fashion trends are bright and bold.", "answer": "1. Technology: I can't wait to see the new iPhone.\n2. Sports: I'm going to my first tennis tournament.\n3. Business: Investors are looking to the stock market for returns.\n4. Fashion: The newest fashion trends are bright and bold."}</w:t>
      </w:r>
    </w:p>
    <w:p>
      <w:r>
        <w:t>{"question": "Transform the given paragraph into an essay format with a title. - The movie The King's Speech tells the story of England's King George VI and his struggle with a severe stammering issue. His wife and trusted friend helped him to overcome the issue and eventually become a powerful leader.", "answer": "**Title: The King's Path towards Overcoming His Stutter**\n\nThe King\u2019s Speech is a historical drama movie that portrays the life of King George VI of England and his battle with a severe stuttering problem. The film sheds light on how, with the help of his wife and a trusted friend, the King overcomes his speech impediment, ultimately becoming a powerful, assertive leader.\n\nIn the beginning, King George VI struggled with expressing himself, as his stammer often got in the way of clear communication. This caused him a great deal of embarrassment and made him feel insecure in his role as monarch. However, he was fortunate enough to have a supportive wife and a trustworthy friend who helped him conquer his fears and tackle his speech impediment.\n\nKing George VI's wife played a pivotal role in his journey towards clear speech, encouraging him to seek help and supporting him throughout his treatment. Moreover, his trusted friend worked with him tirelessly, utilizing various techniques to help him overcome his stammer. Slowly but surely, King George VI began to gain more control over his speech, and his confidence grew.\n\nIn the end, King George VI overcame his stammer and emerged as an influential leader, delivering speeches with conviction and poise. He was able to connect with his subjects on a deeper level, inspiring them with his words and actions.\n\nIn conclusion, the movie The King's Speech is an inspiring tale of how, with determination and the support of loved ones, one can conquer even the most daunting of challenges. King George VI's journey serves as a reminder that no obstacle is too great to overcome, and that we all have the strength within us to achieve greatness."}</w:t>
      </w:r>
    </w:p>
    <w:p>
      <w:r>
        <w:t>{"question": "State the main characters of the movie Star Wars.", "answer": "Some of the main characters in the Star Wars franchise are:\n\n1. Luke Skywalker\n2. Han Solo\n3. Princess Leia Organa\n4. Darth Vader \n5. Obi-Wan Kenobi \n6. Yoda\n7. R2-D2 \n8. C-3PO\n9. Chewbacca\n10. Emperor Palpatine."}</w:t>
      </w:r>
    </w:p>
    <w:p>
      <w:r>
        <w:t>{"question": "Calculate the area of the rectangle whose sides measure 5cm and 6cm. - Length of side 1: 5 cm\nLength of side 2: 6 cm", "answer": "To calculate the area of a rectangle, you multiply the length of one side by the length of another side. In this case, the length of one side is 5 cm and the length of another side is 6 cm. Multiplying these two values gives you an area of 30 square centimeters (cm\u00b2).\n\nFormula: Area = Length \u00d7 Width\nSubstituting the given values in the formula: Area = 5 cm \u00d7 6 cm = 30 cm\u00b2\n\nTherefore, the area of the rectangle whose sides measure 5 cm and 6 cm is 30 square centimeters or 30 cm\u00b2."}</w:t>
      </w:r>
    </w:p>
    <w:p>
      <w:r>
        <w:t>{"question": "Identify if the following phrase is passive or active voice. Output \u201cPassive\u201d or \u201cActive\u201d. - The project was completed by the team.", "answer": "Passive"}</w:t>
      </w:r>
    </w:p>
    <w:p>
      <w:r>
        <w:t>{"question": "Compute the distance between two points (A and B). Output the number directly. - A: (5, 3), B: (12, 6)", "answer": "The distance between point A and B is 7.81"}</w:t>
      </w:r>
    </w:p>
    <w:p>
      <w:r>
        <w:t>{"question": "How many sides does a hexagon have? Output the answer directly.", "answer": "A hexagon has 6 sides."}</w:t>
      </w:r>
    </w:p>
    <w:p>
      <w:r>
        <w:t>{"question": "What is the smallest four-digit palindrome that is divisible by 4? (A palindrome is a number that reads the same forwards and backwards, like 61216.)", "answer": "To find the smallest four-digit palindrome that is divisible by 4, we need to consider all possible palindromes and check if they are divisible by 4. Every four-digit palindrome can be expressed as ABBA, where A and B are digits.\n\nTo be divisible by 4, the two-digit number BA must be divisible by 4. Since A cannot be 0, it must be even. Therefore, we start with the smallest even digit 2 for A. We then find the smallest digit B for which BA = B2 is divisible by 4. This gives us the smallest four-digit palindrome that is divisible by 4, which is 2112."}</w:t>
      </w:r>
    </w:p>
    <w:p>
      <w:r>
        <w:t>{"question": "Pick one favorite makeup look and describe it.", "answer": "One of my favorite makeup looks is the natural, \"no-makeup\" makeup look. This look enhances natural features and radiates a healthy glow by using minimal makeup products. Here's how to achieve this look:\n\n1. Start with a clean and moisturized face, and then apply a light coverage base such as a tinted moisturizer or BB cream. The idea is to even out the skin tone while still letting the natural texture of the skin show through. \n2. Use a concealer to cover any spots or blemishes, but use it sparingly. \n3. Use a cream blush to add a natural flush on the cheeks. Choose a shade that's close to your natural flush and blend it well.\n4. Enhance the eyes with a neutral eyeshadow and a few coats of mascara to the top lashes. Tightline the upper lash line with a brown or black eyeliner to make the lashes look fuller.\n5. Fill in any sparse areas of the eyebrows with a brow pencil or powder, using light strokes to mimic natural hairs. Brush the brows upward with a spoolie brush.\n6. Finish off the look with a natural-toned lip balm or gloss.\n\nThe result is a fresh-faced, natural look that enhances your best features without looking like you're wearing much makeup at all."}</w:t>
      </w:r>
    </w:p>
    <w:p>
      <w:r>
        <w:t>{"question": "List five items needed for a camping trip in a forest.", "answer": "1. Tent and sleeping gear: This includes a sturdy tent, a sleeping bag, and a camping pad or air mattress to provide insulation and cushioning from the ground.\n\n2. Food and cooking supplies: This includes nonperishable food items, a portable camping stove or grill, fuel, and cooking utensils.\n\n3. Water and hydration supplies: This includes plenty of drinking water, water purification tablets, and hydration packs or water bottles.\n\n4. Navigation tools and a map: This includes a topographical map of the area, a compass, and a GPS device if possible.\n\n5. Safety items and a first-aid kit: This includes items such as flashlights or headlamps, a whistle, a multi-tool or knife, insect repellent, sunscreen, and a well-stocked first-aid kit with bandages, pain relievers, and other essential supplies."}</w:t>
      </w:r>
    </w:p>
    <w:p>
      <w:r>
        <w:t>{"question": "Compare and contrast the differences between the four Greek goddesses.", "answer": "The four Greek goddesses that would be compared and contrasted here are Aphrodite, Athena, Hera and Demeter.\n\nAphrodite is the Greek goddess of love, beauty, desire, passion, and sexuality, whereas Athena is the goddess of wisdom, weapon and war, handicraft, and reason. On the other hand, Hera is the goddess of marriage and childbirth, while Demeter presides over the harvest, fertility, agriculture and the cycle of life and death.\n\nEach goddess represents and embodies different aspects of femininity, displaying both strength and softness in their respective spheres of influence. Aphrodite embodies sensual love and feminine allure, representing passion and desire. Athena, represents the intellectual and strategic side of femininity, and embodies wisdom and bravery in battle, but also cunning in more peaceful pursuits such as handicrafts. Hera represents traditional marital roles, such as wife and mother, characterized by loyalty and devotion. Demeter showcases the primal side of femininity, with a deep connection to the earth and the nurturing and protective instincts associated with motherhood. \n\nTheir origins and family relations also differ. Aphrodite was born from the foam of the sea, while Athena was born from the forehead of Zeus. Hera is Zeus\u2019s sister and wife, while Demeter is Zeus\u2019s sister. They also had different personalities and were associated with different symbols. Aphrodite is often portrayed as playful and flirtatious, accompanied by symbols like the dove and the swan. Athena was more serious, and her symbols included the owl, representing wisdom, and the shield, signifying protection. Hera was known for her jealousy and her symbols were the peacock and the cow, while Demeter was associated with the sheath of wheat, symbolizing fertility.\n\nIn summary, these four Greek goddesses represent different aspects of femininity, have different origins and family relationships, personalities and symbols, showcasing the great diversity and depth in the representation of feminine divine in the Greek mythology."}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