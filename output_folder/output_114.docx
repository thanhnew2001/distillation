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 three tips to communicate effectively in a meeting.", "answer": "1. Be Clear and Concise: When communicating during a meeting, it is important to convey your message in a clear and concise manner. Avoid using jargon or technical terms that not everyone may understand, and stick to the main points that you want to get across. This will help others to better understand what you are trying to convey and engage with you more effectively.\n\n2. Listen Actively: Communication is a two-way process, and effective meetings require active listening from all participants. To communicate successfully in a meeting, make sure to pay attention to what others are saying, ask clarifying questions, and provide constructive feedback. This will show that you are invested in the conversation and that you value the input of others.\n\n3. Use Body Language Effectively: Non-verbal communication plays a big role in how we communicate, and this is especially true during meetings. To communicate effectively in a meeting, make sure to maintain good eye contact, use appropriate gestures, and adopt an open and approachable body posture. This will help to reinforce your message and make it easier for others to engage with you."}</w:t>
      </w:r>
    </w:p>
    <w:p>
      <w:r>
        <w:t>{"question": "Generate a potential business idea.", "answer": "One potential business idea could be to develop an application that combines time management and wellness. This app could integrate features such as task lists, calendars, habit trackers, and mindfulness practices, all with the goal of helping users to increase productivity while also prioritizing self-care. The app could also provide personalized recommendations based on the user's habits and goals, and offer a community platform for users to connect and motivate each other. This could fill a gap in the market for people who are looking to balance their work and personal life while also focusing on their overall well-being."}</w:t>
      </w:r>
    </w:p>
    <w:p>
      <w:r>
        <w:t>{"question": "Analyze whether people prefer using a camping or RV for vacations.", "answer": "As an AI, I do not have access to any data or statistics to accurately determine people's preference for using camping or RV for vacations. These preferences vary widely depending on personal tastes, budget, travel goals, location and demographics. Some people love camping and enjoy the simplicity and rustic experience it offers, while others prefer the comfort and convenience of an RV. A survey or poll of a representative sample of the population would be required to accurately determine people's preferences."}</w:t>
      </w:r>
    </w:p>
    <w:p>
      <w:r>
        <w:t>{"question": "Design a superhero that has the power of telepathy.", "answer": "If I were to design a superhero with the power of telepathy, I would name them \"The Mind Reader.\"\n\nAppearance: \nThe Mind Reader would have a striking appearance with a suit that is sleek and form-fitting, made from a high-tech, bulletproof fabric. The color scheme would be black, with silver accents to symbolize their connection to the mind and brain activity. They would also wear a mask to conceal their identity, with a unique design that incorporates the image of a brain.\n\nPowers:\nThe Mind Reader's primary power is telepathy, which allows them to read the thoughts and emotions of others. They can use this ability to communicate with others telepathically, even from a great distance. They also have the power to project their thoughts and emotions onto others, which can be used for persuasion, intimidation or to calm someone down.\n\nThe Mind Reader is also able to use their telepathy to create illusions and manipulate memories. They can also sense when someone is lying or hiding something, making them an excellent detective.\n\nWeaknesses:\nThe Mind Reader's powers are not without their weaknesses. They can be overwhelmed by strong emotions or thoughts from others, causing them to lose focus or become incapacitated. They must also be careful when using their powers, as constant use can lead to mental exhaustion and headaches.\n\nBackstory:\nThe Mind Reader's backstory could involve a traumatic event that triggered their telepathic abilities. Perhaps they were involved in a scientific experiment gone wrong, or they were born with the power but didn't realize it until later in life. They could have struggled to control their abilities at first, but eventually learned to harness their powers for good.\n\nAs a superhero, The Mind Reader would use their abilities to fight crime, help those in need, and uncover the truth. They would be a valuable asset for any superhero team, and a formidable foe for any villain."}</w:t>
      </w:r>
    </w:p>
    <w:p>
      <w:r>
        <w:t>{"question": "Create a design for an eco-friendly house.", "answer": "An eco-friendly house is designed to reduce the homeowner's carbon footprint and minimize the impact on the environment. Here is a possible design for an eco-friendly house:\n\n1. Layout: The house would be built with an open floor plan to maximize natural light and air flow. The orientation of the house would be towards the sun to make the most of passive solar heating.\n\n2. Construction Materials: The house would be constructed using natural or recycled materials, such as bamboo, reclaimed wood, or recycled metal. Low-VOC (volatile organic compound) paints and finishes would be used to improve indoor air quality.\n\n3. Insulation: The insulation would be made of eco-friendly materials such as cellulose or sheep's wool, which provide excellent thermal performance and keep the house warm in winter and cool in summer.\n\n4. Energy: The house would be equipped with solar panels and/or a wind turbine to generate renewable energy. Energy-efficient appliances and LED lighting would be installed to reduce energy consumption.\n\n5. Water: A rainwater harvesting system would be installed to collect and store rainwater for use in the garden, toilet, and washing machine. The landscaping would consist of drought-resistant plants and a drip irrigation system to conserve water.\n\n6. Heating and Cooling: The house would be equipped with a geothermal heating and cooling system, which uses the constant temperature below the ground to heat and cool the house.\n\n7. Waste Management: A composting system would be in place for organic waste, and recycling bins would be provided for other waste materials.\n\nThis eco-friendly house would reduce its impact on the environment by using renewable materials, energy-efficient systems, and sustainable practices. It would provide a healthy and comfortable home for its occupants while minimizing its carbon footprint."}</w:t>
      </w:r>
    </w:p>
    <w:p>
      <w:r>
        <w:t>{"question": "Develop an idea for a mobile game that is based on an animal.", "answer": "Title: \"Jungle Sprint\"\n\n\"Jungle Sprint\" is an endless runner game, featuring a cute and agile monkey as the main character. The game is set in a vibrant jungle environment, where the monkey has to run, jump, and swing to avoid obstacles and collect coins, power-ups, and bananas.\n\nThe gameplay is simple and intuitive, with easy-to-learn controls. The monkey automatically runs forward and the player needs to swipe or tap the screen to make it jump, slide, or swing on vines. The game features a variety of obstacles such as fallen trees, rocks, rivers, and other animals such as snakes or crocodiles. The monkey has to jump or slide to avoid these obstacles or else it will lose a life. Bananas, coins, and power-ups are scattered throughout the jungle, and the monkey has to collect as many as possible to increase its score.\n\nThe game also features a variety of power-ups that can be collected or purchased with coins, such as a shield to protect the monkey or a magnet to attract more coins. There are also missions and challenges that the player can complete to earn coins, unlock achievements, or gain access to new characters or environments.\n\nThe game features charming graphics, lively animations, and catchy music, with different backgrounds and environments to keep the game fresh and exciting. The leaderboard system allows players to compete with friends or players from around the world, and the game encourages replayability by offering daily rewards and bonuses.\n\nOverall, \"Jungle Sprint\" is a fun and addictive mobile game that appeals to players of all ages, with a cute and lovable animal character and engaging gameplay."}</w:t>
      </w:r>
    </w:p>
    <w:p>
      <w:r>
        <w:t>{"question": "Name 5 common substances that can act as acids.", "answer": "1. Citric Acid: Commonly found in citrus fruits, such as lemons, limes, and oranges, citric acid has a sour taste and is often used for flavoring in food and drinks.\n\n2. Hydrochloric Acid: Produced naturally in the stomach to aid digestion, hydrochloric acid is also commonly used in cleaning solutions and in the production of various chemicals.\n\n3. Acetic Acid: Known as the main component in vinegar, acetic acid is used in cooking and in the production of various chemicals.\n\n4. Sulfuric Acid: Used in the production of fertilizers, dyes, and detergents, sulfuric acid is also found in car batteries.\n\n5. Nitric Acid: Used in the production of fertilizers, explosives, and dyes, nitric acid is also found in some cleaning solutions."}</w:t>
      </w:r>
    </w:p>
    <w:p>
      <w:r>
        <w:t>{"question": "Analyze the given poem and rewrite it with a new title and an altered tone. - Title: \"Lost\"\n\nI stare out into the void,\nSearching for a life I never employed.\n\nMy path is a long, sad descent,\nWords mean nothing as I relent.", "answer": "Title: \"Redemption\"\n\nWith newfound purpose, I face the unknown,\nChasing the dreams I have yet to call my own.\n\nMy journey now an upward climb,\nWords empower as I strive for the sublime."}</w:t>
      </w:r>
    </w:p>
    <w:p>
      <w:r>
        <w:t>{"question": "Formulate a philosophical statement about life.", "answer": "\"Life is a journey where we continually search for meaning and purpose, navigating through experiences that shape us, towards a destination that is ultimately determined by our choices, actions, and perspective.\""}</w:t>
      </w:r>
    </w:p>
    <w:p>
      <w:r>
        <w:t>{"question": "What will happen if we mix 100ml of water with 30ml of vinegar?", "answer": "When 100ml of water is mixed with 30ml of vinegar, the two liquids will combine to form a diluted vinegar solution with a total volume of 130ml. The resulting solution will have a lower concentration of acetic acid, which is the main active ingredient in vinegar, as compared to pure vinegar. This diluted vinegar solution can be used for various purposes such as cleaning, cooking, or as a natural weed killer. The final pH of the solution will depend on the concentration of acetic acid in the vinegar used, but it will be less acidic than pure vinegar."}</w:t>
      </w:r>
    </w:p>
    <w:p>
      <w:r>
        <w:t>{"question": "Categorize the given forum posts into relevant topics. - Post 1: I'm having trouble downloading the software\n\nPost 2: Can I get more details about the pricing structure?", "answer": "Post 1: Technical Support.\nPost 2: Product Information and Sales."}</w:t>
      </w:r>
    </w:p>
    <w:p>
      <w:r>
        <w:t>{"question": "Create a small dialogue using the following words:\n\nangry, shout, laughter", "answer": "User: I'm angry because I lost my wallet.\n\nAI: I'm sorry to hear that, shouting and getting angry won't help. Take a deep breath and try to think about where you might have left it.\n\nUser: You're right, I need to calm down. I just feel so frustrated.\n\nAI: I understand. Try to focus on some moments of laughter and happiness, and let that positive energy help you with the search.\n\nUser: Yes, maybe a good dose of laughter can help me feel better. Thanks for your help.\n\nAI: You're welcome. Remember, I'm always here to help."}</w:t>
      </w:r>
    </w:p>
    <w:p>
      <w:r>
        <w:t>{"question": "Provide two steps to prevent cyber bullying.", "answer": "1. Educate and raise awareness: One of the most important steps in preventing cyberbullying is education, both for the potential victims and the potential bullies. It is important to raise awareness about what cyberbullying is, and the harm it can cause. Through educational programs and awareness campaigns, individuals can be taught to recognize the signs of cyberbullying and the importance of standing up against it.\n\n2. Implement strict policies and procedures: Another important step in preventing cyberbullying is the implementation of strict policies and procedures to address it. This includes establishing clear rules and expectations, monitoring online behavior, and having protocols in place for reporting incidents of cyberbullying. Schools, social media platforms, and other institutions should have clear guidelines for dealing with cyberbullying, including consequences for those who engage in it."}</w:t>
      </w:r>
    </w:p>
    <w:p>
      <w:r>
        <w:t>{"question": "List 5 types of cyber attacks.", "answer": "1. Phishing: This is a type of social engineering attack that tricks people into revealing their personal information or other sensitive data by posing as trustworthy sources.\n\n2. Malware: This is a catch-all term that refers to various types of malicious software, including viruses, trojans, and worms, which are designed to cause harm to computer systems or steal personal information.\n\n3. Denial-of-Service (DoS) and Distributed Denial-of-Service (DDoS) attacks: These attacks are intended to overload a system or website, making it inaccessible to legitimate users.\n\n4. Man-in-the-Middle (MitM) attacks: In this type of attack, cybercriminals intercept the communication between two or more parties to eavesdrop, steal or manipulate the transmitted data.\n\n5. Ransomware: This is a type of malware that encrypts files on a user's computer, preventing them from accessing their own data until they pay a ransom to the attacker."}</w:t>
      </w:r>
    </w:p>
    <w:p>
      <w:r>
        <w:t>{"question": "Estimate the closest number to the following value without going over. - 3.87", "answer": "The closest whole number to 3.87 without going over is 3."}</w:t>
      </w:r>
    </w:p>
    <w:p>
      <w:r>
        <w:t>{"question": "Describe the role that blockchain technology plays in cryptocurrency transactions.", "answer": "Blockchain technology is the underlying technology that allows cryptocurrencies to function in a secure and decentralized manner. It is essentially a distributed ledger that maintains a continuously growing list of records, called blocks, which are linked and secured using cryptography. \n\nIn the context of cryptocurrency transactions, blockchain technology serves as the public transaction ledger for all transactions that occur within the network. Whenever a user initiates a transaction, it is broadcasted to the network and other users (called nodes) in the network verify the transaction. Once the transaction is verified, it is added to a block, which is then added to the blockchain. This process creates an immutable and auditable record of transactions and ensures that each transaction is valid and authorized.\n\nThe decentralized nature of the blockchain technology also means that there is no need for a central authority, such as a bank or government, to oversee or authorize transactions. Rather, this responsibility is distributed among the nodes in the network, which helps to prevent fraud and maintain the integrity of the system.\n\nOverall, blockchain technology plays a crucial role in enabling secure, transparent, and decentralized transactions within the cryptocurrency network."}</w:t>
      </w:r>
    </w:p>
    <w:p>
      <w:r>
        <w:t>{"question": "What is the difference between an internal hard drive and an external hard drive?", "answer": "An internal hard drive is a primary storage device located internally within a computer and is used to store the operating system, programs, applications, and user data. It is a fixed component of the computer, meaning it is not easily removable without opening the computer case.\n\nOn the other hand, an external hard drive is a portable storage device that can be connected to a computer externally through a USB or other interface. It is primarily used for backup or additional storage and can be easily disconnected and moved between computers. The main advantage of an external hard drive is its portability and the ease with which data can be transferred between different computers.\n\nIn summary, the main difference between an internal and external hard drive is their location and purpose. An internal hard drive is necessary for the basic functioning of a computer, while an external hard drive is an optional accessory used for data backup, storage, and transfer."}</w:t>
      </w:r>
    </w:p>
    <w:p>
      <w:r>
        <w:t>{"question": "What platform enables businesses to outsource their tasks?", "answer": "One popular platform that enables businesses to outsource their tasks is Upwork. Upwork is an online marketplace that connects businesses with freelancers and independent contractors from all over the world, allowing companies to find and hire talent for various projects and tasks. Other platforms that provide similar services include Freelancer, Fiverr, and Guru."}</w:t>
      </w:r>
    </w:p>
    <w:p>
      <w:r>
        <w:t>{"question": "Design a database schema that stores user details for an online store", "answer": "The database schema for an online store that stores user details would include several tables with various fields to capture relevant information about the users. Here is an example of a possible schema:\n\n**Table 1: Users**\n\n| Field                  | Type              | Description                               |\n|------------------------|-------------------|-------------------------------------------|\n| user_id                | Integer (Primary Key) | Unique identifier for the user             |\n| first_name             | String           | User's first name                          |\n| last_name              | String           | User's last name                           |\n| email                  | String           | User's email address                       |\n| phone_number           | String           | User's phone number                        |\n| password               | String           | User's hashed password                     |\n| date_created           | Date             | Date the user account was created          |\n| last_login             | Date             | Date the user last logged into the account |\n\n**Table 2: Addresses**\n\n| Field                  | Type             | Description                               |\n|------------------------|-------------------|-------------------------------------------|\n| address_id             | Integer (Primary Key) | Unique identifier for the address          |\n| user_id                | Integer (Foreign Key) | References user_id from Users table        |\n| street_address         | String           | Street address                            |\n| city                   | String           | City                                      |\n| state                  | String           | State                                     |\n| zip_code               | String           | Zip code                                  |\n| country                | String           | Country                                   |\n| address_type           | String           | Type of address (e.g. billing, shipping)  |\n\n**Table 3: Payment Methods**\n\n| Field                  | Type              | Description                               |\n|------------------------|-------------------|-------------------------------------------|\n| payment_id             | Integer (Primary Key) | Unique identifier for the payment method   |\n| user_id                | Integer (Foreign Key) | References user_id from Users table        |\n| payment_type           | String           | Type of payment method (e.g. credit card, PayPal) |\n| card_number            | String           | Credit card number                        |\n| cardholder_name        | String           | Name on credit card                       |\n| expiration_date        | String           | Expiration date of credit card            |\n| security_code          | Integer          | Security code of credit card              |\n| billing_address        | Integer (Foreign Key) | References address_id from Addresses table |\n\nThis schema has three tables: Users, Addresses, and Payment Methods. The"}</w:t>
      </w:r>
    </w:p>
    <w:p>
      <w:r>
        <w:t>{"question": "Recommend three books on psychology", "answer": "1. Thinking, Fast and Slow by Daniel Kahneman - This book explores the way our minds work and how we make decisions. It delves into the differences between fast, intuitive thinking, and slow, rational thinking, and how these two systems shape our judgments.\n\n2. Influence: The Psychology of Persuasion by Robert Cialdini - This  book explains the psychology of why people say \"yes\" and how to apply these principles ethically in business and everyday situations. It covers the six universal principles of persuasion, including reciprocity, consistency, and social proof.\n\n3. The Man Who Mistook His Wife for a Hat by Oliver Sacks - This book is a collection of case studies of patients with various neurological disorders. It provides a fascinating insight into the workings of the human mind and the incredible resilience of people living with these disorders."}</w:t>
      </w:r>
    </w:p>
    <w:p>
      <w:r>
        <w:t>{"question": "Combien de cotes a un triangle triangle?", "answer": "Un triangle a 3 c\u00f4t\u00e9s."}</w:t>
      </w:r>
    </w:p>
    <w:p>
      <w:r>
        <w:t>{"question": "How does artificial intelligence assist in medical diagnosis?", "answer": "Artificial intelligence (AI) has the potential to revolutionise medical diagnosis by improving the speed, accuracy and efficiency of the diagnostic process. AI technologies such as machine learning, natural language processing, image analysis, and predictive analytics can be used to analyze vast amounts of medical data from various sources, such as Electronic Health Records (EHRs), medical images, and genetic data.\n\nOne of the ways AI can assist in medical diagnosis is through the use of machine learning algorithms that can analyze EHRs and other medical data to identify patterns, connections, and correlations that may not be immediately apparent to human clinicians. This can help with early detection and diagnosis of diseases, particularly in complex cases where multiple factors may be at play.\n\nIn medical imaging, AI can be used to automatically analyze MRI, CT, and other types of scans to detect abnormalities, such as tumors or lesions, that may be difficult for human clinicians to detect. This not only saves time, but also improves the accuracy of the diagnostic process, allowing for earlier intervention and better patient outcomes.\n\nAI can also assist in diagnosis by interpreting large amounts of genomic data. This can help to identify gene mutations associated with certain diseases or health conditions, facilitating early detection, prevention, and more targeted treatment.\n\nAnother way AI can assist in medical diagnosis is through predictive analytics, which can be used to predict the likelihood of a patient developing certain conditions based on their medical history and other factors. This can help clinicians make more informed decisions about preventative measures and treatment options.\n\nIn summary, AI can assist in medical diagnosis by analyzing vast amounts of data to identify patterns and correlations, accurately interpreting medical images, detecting abnormalities, and making predictions about future health outcomes. These capabilities have the potential to improve the speed, accuracy, and efficiency of the diagnostic process, leading to better patient outcomes."}</w:t>
      </w:r>
    </w:p>
    <w:p>
      <w:r>
        <w:t>{"question": "Perform the following calculation: 4+5-5", "answer": "The result of the calculation 4 + 5 - 5 is 4."}</w:t>
      </w:r>
    </w:p>
    <w:p>
      <w:r>
        <w:t>{"question": "List three examples of edge computing", "answer": "1. Smart Homes: Many smart home devices, such as security cameras or smart thermostats, utilize edge computing to process data and make decisions locally, without the need to send the data to a remote server for processing. This reduces latency and improves responsiveness.\n\n2. Self-Driving Vehicles: Autonomous vehicles rely heavily on edge computing to process the vast amount of data gathered by their array of sensors in real-time. The vehicle must quickly analyze and respond to its environment to make safe driving decisions, and edge computing allows for this rapid processing to occur on-board.\n\n3. Industrial IoT: In an industrial setting, edge computing can be used to monitor the health of machines and equipment in real-time. Sensor data is gathered and processed locally by edge devices, allowing for quicker detection of potential issues and enabling predictive maintenance. This can help to minimize downtime and increase efficiency."}</w:t>
      </w:r>
    </w:p>
    <w:p>
      <w:r>
        <w:t>{"question": "Generate a list of pros and cons for using Artificial Intelligence in healthcare.", "answer": "Pros:\n\n1. Faster and Accurate Diagnoses: AI technology such as deep learning algorithms can analyze vast amounts of information faster and accurately, enabling doctors to diagnose illnesses quickly.\n\n2. Improved Patient Outcomes: AI systems can predict the likelihood of certain illnesses, identify people at risk, and suggest preventative measures, resulting in improved patient outcomes.\n\n3. Personalized Treatment: By analyzing patient data, AI can help doctors tailor treatment plans to individual patients, increasing the effectiveness of the treatment.\n\n4. Reduced Healthcare Costs: AI has the potential to reduce healthcare costs by automating administrative tasks, improving efficiency and preventing human errors.\n\n5. Early Disease Detection: With AI, healthcare providers can detect diseases early on, which can enable timely and proactive intervention to prevent further complications.\n\nCons:\n\n1. Expensive to Implement: Implementing AI technology in healthcare systems can be expensive due to the cost of software, hardware, and training.\n\n2. Lack of Human Touch: Relying too much on AI may erode the human touch in healthcare, which is vital for establishing trust and empathy with patients.\n\n3. Potential for Errors: AI is only as good as the data that it receives, so inaccurate or incomplete information could lead to incorrect diagnoses or treatment plans.\n\n4. Job Losses: There is a risk that AI could automate jobs traditionally done by humans, leading to job losses and increased income inequality.\n\n5. Privacy Concerns: The use of AI in healthcare raises concerns over the privacy and security of patient data, which could be accessed or used by unauthorized parties."}</w:t>
      </w:r>
    </w:p>
    <w:p>
      <w:r>
        <w:t>{"question": "Arrange the following elements in a logical order to compare and contrast. - Knowledge, Ignorance", "answer": "1. Knowledge\n2. Ignorance"}</w:t>
      </w:r>
    </w:p>
    <w:p>
      <w:r>
        <w:t>{"question": "Find a list of words related to the concept of success.", "answer": "- achievement\n- accomplishment\n- prosperity\n- victory\n- triumph\n- growth\n- winning\n- goal\n- progress\n- advancement\n- gain\n- wealth\n- recognition\n- fulfillment\n- satisfaction"}</w:t>
      </w:r>
    </w:p>
    <w:p>
      <w:r>
        <w:t>{"question": "Compare and contrast what makes a strong leader vs. a strong follower.", "answer": "A strong leader and a strong follower both have important qualities that contribute to the success of a team or organization. Below, I will discuss the similarities and differences between the two roles.\n\nSimilarities:\n- Both strong leaders and strong followers are often characterized by their dedication, commitment, and loyalty to the team or organization they are a part of.\n- Both need to have excellent communication skills in order to articulate their thoughts, receive feedback, and act on it.\n- Additionally, both leaders and followers need to be able to work collaboratively. They must be able to work constructively with others and foster a team-oriented environment.\n- Both must have a strong work ethic and commitment to their goals to achieve success.\n\nDifferences:\n- The most obvious difference between a strong leader and a strong follower is the level of authority and responsibility they hold. Leaders are responsible for setting the vision, making decisions, and directing the team, while followers are responsible for executing tasks and following the direction set by the leader.\n- Leaders must be able to motivate and inspire others, while followers need to be able to take direction and be receptive to feedback.\n- It is important for leaders to possess traits such as strategic thinking, confidence, and agility, as they are often responsible for navigating change and making high-level decisions. On the other hand, strong followers are reliable, consistent, and focused, as they are responsible for ensuring that the work gets done to a high standard.\n- A strong leader is proactive and takes initiative, while a strong follower is reactive and responds to the needs of the team and organization.\n\nIn conclusion, both strong leaders and strong followers have their own unique set of skills and attributes that are essential to the success of a team. While strong leaders are responsible for setting the direction, making decisions, and motivating others, strong followers are responsible for executing tasks, being reliable and consistent, and supporting the leader in achieving the overarching goals of the organization."}</w:t>
      </w:r>
    </w:p>
    <w:p>
      <w:r>
        <w:t>{"question": "Describe a situation in which being detail-oriented is important.", "answer": "One situation in which being detail-oriented is exceptionally important is in the field of medical care. Precise attention to detail is crucial when it comes to administering medication, updating medical records, or performing surgery.\n\nFor instance, when administering medication to a patient, it is critical to verify a patient\u2019s medical history, check for any allergies or contraindications, and ensure that the right medication is being given at the correct dosage and time. Failure to focus on the details and administer the correct medication at the right time and in the right dosage can have serious and severe consequences, including severe allergic reactions or even death.\n\nSimilarly, during surgeries, surgeons need to pay close attention to the details, such as reading up on the patient's history, following every step of the procedure correctly, and being mindful of their movements, as even the slightest mistake can result in severe complications.\n\nHence, being detail-oriented in the field of medical care can not only improve the quality of care provided but also save lives in the process."}</w:t>
      </w:r>
    </w:p>
    <w:p>
      <w:r>
        <w:t>{"question": "Generate instructions for a recipe for steamed pork dumplings.", "answer": "Steamed Pork Dumplings Recipe:\n\nIngredients:\n- 1 lb ground pork\n- 2 cloves garlic, minced\n- 1 inch piece ginger, grated\n- 4 green onions, finely chopped\n- 2 tbsp soy sauce\n- 1 tbsp sesame oil\n- 2 tbsp cornstarch\n- Wonton wrappers\n- Water, for sealing\n\nInstructions:\n\n1. In a large mixing bowl, combine the ground pork, garlic, ginger, green onions, soy sauce, sesame oil, and cornstarch. Mix the ingredients together until well incorporated.\n\n2. Lay out the wonton wrappers on a clean surface.\n\n3. Place a tablespoon of the pork filling in the center of each wonton wrapper.\n\n4. Dip your finger in the water and run it along the edges of the wonton wrapper to wet it.\n\n5. Bring the edges of the wrapper together, pinching them to seal the dumpling.\n\n6. Repeat the process until you have used all of the wrappers and filling.\n\n7. Place a steamer basket in a large pot with about an inch of water. Bring the water to a boil.\n\n8. Line the steamer basket with parchment paper to prevent the dumplings from sticking.\n\n9. Place the dumplings in the steamer basket, making sure they don\u2019t touch.\n\n10. Cover the pot with a lid and steam the dumplings for about 15 minutes.\n\n11. Remove the dumplings from the heat and serve immediately with your favorite dipping sauce.\n\nEnjoy your tasty steamed pork dumplings!"}</w:t>
      </w:r>
    </w:p>
    <w:p>
      <w:r>
        <w:t>{"question": "Explain a scenario when artificial intelligence may not be the best solution.", "answer": "Suppose a company wants to improve its recruitment and hiring process. The company receives many applications, and they want to sort through them quickly and automatically. One of the proposed solutions is to use artificial intelligence to screen applicants, filter them based on specific criteria, and select the top candidates.\n\nHowever, using AI in this scenario may not be the best solution. There are potential risks and limitations to using AI in hiring. For example, if the AI system is trained on historical hiring data, which may already be biased, it may perpetuate these biases in its decision-making process. This could lead to unfair, discriminatory practices that could have legal and ethical implications. Additionally, factors such as a candidate's personality, interpersonal skills, and critical thinking ability are difficult, if not impossible, to accurately assess using AI.\n\nIn this case, utilizing human judgment and intuition might be a better approach, to ensure a fair and unbiased recruitment process. Even though AI can help streamline and optimize recruitment, it is not the best solution when it comes to considering the more subtle, human aspects of a candidate's qualifications."}</w:t>
      </w:r>
    </w:p>
    <w:p>
      <w:r>
        <w:t>{"question": "Analyze the following statement and identify any biases present in it. - Women aren't as good as men at sports.", "answer": "The statement contains a bias against women, specifically a gender bias as it makes a generalization that women are inferior to men when it comes to sports. This bias dismisses the skill, talent, and athleticism of female athletes and perpetuates negative stereotypes. It is important that judgments about an individual's ability are based on evidence and not on preconceived notions or biases."}</w:t>
      </w:r>
    </w:p>
    <w:p>
      <w:r>
        <w:t>{"question": "Compare and contrast online learning and traditional learning.", "answer": "Online learning and traditional learning are two different modes of education delivery. Both have their own advantages and disadvantages, and it is important to consider these differences before deciding which method is most suited to your individual needs.\n\nTraditional learning, also known as classroom-based learning, typically involves education being delivered in-person by teachers or instructors in a physical classroom or lecture hall. This mode of learning has been in existence for hundreds of years and is well-established in most education systems worldwide. Traditional learning offers students the opportunity to interact face-to-face with their teachers and classmates, fosters collaboration, and allows for immediate feedback and clarification of doubts.\n\nOn the other hand, online learning, also known as e-learning, involves education being delivered via the internet using various digital tools and platforms. Online learning has been on the rise in recent years due to advancements in technology, and it offers students the flexibility to learn from anywhere, at any time. Online courses often have a more flexible schedule, allowing students to balance their education with work or other commitments.\n\nOne key difference between online and traditional learning is the level of interaction between students and teachers. In a traditional classroom setting, students can interact with their teachers in real-time, ask questions, and participate in group discussions. However, in an online course, these interactions may be limited or asynchronous, meaning that there may be a delay in communication. Some students may find it challenging to stay motivated and engaged in an online course without the immediate feedback and support of a teacher.\n\nAnother difference between the two modes of learning is the level of self-discipline required. Online learning often requires students to be more proactive in managing their time and staying on top of coursework. In contrast, traditional learning provides more structure, with fixed schedules and deadlines set by the teacher.\n\nIn conclusion, both online and traditional learning have their own advantages and disadvantages. Online learning offers more flexibility, while traditional learning offers more structure and face-to-face interaction. Ultimately, the choice between the two modes of learning will depend on the individual's learning style, needs, and goals."}</w:t>
      </w:r>
    </w:p>
    <w:p>
      <w:r>
        <w:t>{"question": "Explain how algorithms can be biased.", "answer": "An algorithm is a specific set of instructions designed to solve a particular problem or achieve a specific outcome. However, these algorithms are created by humans, who have their own innate biases and perspectives, and these can be unintentionally introduced into the algorithm. Here are some ways in which algorithms can become biased:\n\n\n1. Biased Data: An algorithm's output is only as fair as its input. If the data used to train an algorithm contains biases, the algorithm will learn and reproduce those biases in its predictions or decisions. For example, if a hiring algorithm is trained on a dataset that primarily includes male candidates or employees, it may undervalue or discriminate against female candidates.\n\n2. Incomplete Data: Algorithms are supposed to make decisions or predictions based on the data they've been trained on. If the data is incomplete or unrepresentative of the population, the algorithm's output can be skewed. For example, facial recognition algorithms trained on mostly white faces will have a harder time accurately identifying people of color.\n\n3. Designer Bias: The people designing the algorithms have their own biases and perspectives, which can unconsciously influence the design of the algorithm. This can include choices about what data to include or exclude, what factors to consider or weight more heavily, and how the algorithm is structured.\n\n4. Interpretation Bias: Even if the data and the algorithm itself are unbiased, the way the results are interpreted and applied can introduce bias. For example, if an algorithm predicts that someone is at a higher risk of reoffending, the decision-makers may treat that person more harshly, even if there are other factors at play.\n\nIn summary, algorithmic bias can arise from a variety of sources: the data used to train the algorithm, the design of the algorithm itself, and even the way its outputs are interpreted and applied. It's important to be aware of these potential sources of bias and to take steps to mitigate them in order to create fair and unbiased algorithms."}</w:t>
      </w:r>
    </w:p>
    <w:p>
      <w:r>
        <w:t>{"question": "Generate a list of top challenges for startups in 2021.", "answer": "1. Funding and Financial management: As economic uncertainty looms over the market, many startups may find it tough to raise capital and mange cash flow.\n\n2. Adapting to changes in consumer behavior: With the pandemic changing the way people interact and purchase products, startups may have to revamp their business model to match the shift in consumer behavior.\n\n3. Remote team management and collaboration: While remote work has proved to be a feasible alternative to traditional office setups, startups may still face challenges in managing teams remotely and ensuring seamless collaboration.\n\n4. Cybersecurity: With the increased reliance on digital infrastructure, startups may have to allocate more resources towards securing their internal systems and protecting customer data.\n\n5. Regulatory compliance: Adhering to changing regulations and ensuring compliance may pose a challenge for startups as they work on scaling their operations.\n\n6. Supply chain disruptions: The ongoing global health crisis has caused significant disruptions to supply chains across industries, and startups may have to work on maintaining flexibility and building resilience.\n\n7. Attracting and retaining talent: With remote work opening up a global talent pool, startups may have to work harder to attract and retain top talent to remain competitive in a dynamic business landscape.\n\n8. Keeping up with rapid technological advancements: Staying abreast of the latest technological developments and integrating them into their business may pose a challenge for startups as they focus on scaling operations.\n\n9. Market and competitive differentiation: With increased competition across industries, startups may have to work on creating and scaling innovative products and services to stand out in a crowded market.\n\n10. Customer acquisition and retention: Acquiring new customers and ensuring customer satisfaction may pose a challenge for startups as they work on building and scaling their business in a volatile market."}</w:t>
      </w:r>
    </w:p>
    <w:p>
      <w:r>
        <w:t>{"question": "Describe a scenario when critical thinking is important.", "answer": "A situation where critical thinking is extremely important is when making a major decision that will have a significant impact, such as choosing a career path or investing a large sum of money. In these cases, it is essential to carefully evaluate all options, consider the potential consequences of each choice, and use logic and reasoning to come to a well-informed conclusion.\n\nFor instance, imagine that you are considering whether to leave your current job and start your own business. This decision involves a high level of risk and uncertainty, and it has the potential to significantly impact your financial future and personal well-being.\n\nTo make a sound decision, you would need to employ critical thinking skills to evaluate the potential benefits and drawbacks of starting your own business. You would need to gather information, analyze data, and consider the potential risks and rewards. You would also need to objectively assess your own strengths, weaknesses, and abilities to determine if entrepreneurship is the right path for you.\n\nAfter thoroughly evaluating all of the available information, you would then use logic and reasoning to come to a well-considered decision. By employing critical thinking in this way, you maximize your chances of making a smart, well-informed decision that takes all relevant factors into account."}</w:t>
      </w:r>
    </w:p>
    <w:p>
      <w:r>
        <w:t>{"question": "Explain the difference between a firewall and antivirus software. - &lt;none&gt;", "answer": "A firewall and antivirus software are two different types of security measures used to protect computers and networks from attacks, but they function differently and protect against different types of threats.\n\nA firewall is a software or hardware designed to monitor and control the incoming and outgoing traffic on a network or computer. It works by implementing a set of predetermined rules to filter traffic and block potentially harmful data from entering or leaving the system. A firewall is used to prevent unauthorized access, such as hackers or malicious software trying to gain access to your computer or network.\n\nOn the other hand, antivirus software is designed to detect, prevent, and remove malicious software, such as viruses, Trojans, spyware, and adware, from a computer or network. Antivirus software scans files and programs on a computer or network and checks them against a database of known viruses and other malicious software. If it detects any threats, it takes steps to neutralize or remove them.\n\nIn summary, a firewall provides a barrier between a computer or network and the outside world by controlling traffic, while antivirus software protects against specific types of malicious software that may already be present on a system. Both are critical components of a well-rounded security strategy, and it is recommended to use them in conjunction to keep your computer or network protected."}</w:t>
      </w:r>
    </w:p>
    <w:p>
      <w:r>
        <w:t>{"question": "suggest a design improvement for automobiles", "answer": "One design improvement for automobiles that could be implemented is the development and integration of advanced driver assistance systems (ADAS). ADAS technologies could include things like automatic emergency braking, lane departure warning, blind spot detection, and adaptive cruise control, among others. These features could enhance vehicle safety, reduce accidents, and potentially save lives.\nAdditionally, another potential design improvement could be to increase the use of lightweight materials and aerodynamic design to improve fuel efficiency and reduce emissions. This could include using more advanced composite materials and optimizing the shape of the vehicle to minimize air resistance. By doing so, the vehicle would require less energy to move and emit fewer pollutants into the environment."}</w:t>
      </w:r>
    </w:p>
    <w:p>
      <w:r>
        <w:t>{"question": "Provide example code for the following data structure: stack. - &lt;none&gt;", "answer": "Here is an example implementation of a stack data structure in Python:\n\n```python\nclass Stack(object):\n    def __init__(self):\n        self.items = []\n    \n    # check if stack is empty\n    def is_empty(self):\n        return len(self.items) == 0\n    \n    # add an element to the stack\n    def push(self, item):\n        self.items.append(item)\n    \n    # remove the top-most element from the stack and return it\n    def pop(self):\n        if not self.is_empty():\n            return self.items.pop()\n        else:\n            return \"Stack is empty\"\n    \n    # check the top-most element of the stack without removing it\n    def peek(self):\n        if not self.is_empty():\n            return self.items[-1]\n        else:\n            return \"Stack is empty\"\n    \n    #return the size of the stack\n    def size(self):\n        return len(self.items)\n\n\n#define a stack\nmy_stack = Stack()\n\n#adding elements to the stack\nmy_stack.push(1)\nmy_stack.push(2)\nmy_stack.push(3)\nmy_stack.push(4)\n\n#popping an element from the stack\nprint(my_stack.pop())\n\n#peeking top element of the stack\nprint(my_stack.peek())\n\n#size of the stack\nprint(my_stack.size())\n```\n\nThis `Stack` class is using a Python list to store the elements of the stack. Elements are removed and added to the end of the list, following a Last In, First Out (LIFO) order. The class provides several methods for stack operations, such as `push` to add an element to the top of the stack, `pop` to remove the top-most element, `peek` to view the top-most element without removing it, and `size` to check the number of elements in the stack."}</w:t>
      </w:r>
    </w:p>
    <w:p>
      <w:r>
        <w:t>{"question": "Explain what type of impact the development of scientific theories has had on society. - &lt;none&gt;", "answer": "The development of scientific theories has had a profound impact on society, shaping the way we understand the world around us and constantly pushing the boundaries of knowledge and technology. Scientific theories are among the most powerful intellectual achievements of human beings, providing explanations and understanding of natural phenomena in a systematic, evidence-based manner.\n\nIn the fields of medicine and biology, scientific theories have led to advances like the germ theory of disease, which revolutionized healthcare and improved our capacity to fight diseases. Similarly, the theory of evolution has transformed our understanding of life on earth, while discoveries in fields such as genetics have allowed for breakthroughs in medicine and agriculture. Advances in physics and astronomy, based on theories such as the theory of relativity or quantum theory, for example, have enabled the development of new technologies such as GPS, satellite communication, and nuclear power.\n\nBeyond the practical technological advances, scientific theories have had a broader impact on society by shaping the way we think about our place in the universe. Concepts such as the Big Bang theory have revolutionized our understanding of the origins of the universe and our place in it. Theories of human behavior and psychology have transformed our understanding of the mind and human nature. Additionally, scientific theories have played an important role in informing public policy, such as in the case of climate change, where scientific consensus regarding the human impact on global warming shapes international efforts to address the issue.\n\nIn summary, the development of scientific theories has had a transformative impact on society, providing both practical advancements and deeper understanding of the world. By fostering a culture of innovation, scientific inquiry continues to drive progress and shape the course of human history."}</w:t>
      </w:r>
    </w:p>
    <w:p>
      <w:r>
        <w:t>{"question": "List three ways to tackle climate change. - &lt;none&gt;", "answer": "Here are three ways to tackle climate change:\n\n1. Reduce carbon emissions: One of the main causes of climate change is the release of greenhouse gases, primarily carbon dioxide, into the atmosphere. Reducing carbon emissions by transitioning to renewable energy sources, improving energy efficiency, and promoting sustainable transport options can help mitigate climate change.\n\n2. Plant more trees: Trees absorb carbon dioxide and release oxygen through photosynthesis, making them natural carbon sinks. Planting more trees and conserving existing forests can help remove carbon from the atmosphere and combat climate change.\n\n3. Promote sustainable practices: Sustainable practices such as reducing waste, conserving water, and adopting environmentally friendly agricultural techniques can help reduce the human impact on the environment and tackle climate change. Encouraging individuals, businesses, and governments to adopt sustainable practices can make a big difference in mitigating climate change."}</w:t>
      </w:r>
    </w:p>
    <w:p>
      <w:r>
        <w:t>{"question": "Name three methods for authentication. - &lt;none&gt;", "answer": "There are several methods that can be used for authentication, including:\n\n1. Password-based authentication: This is the most common method of authentication, where the user is required to provide a password that is associated with their account in order to verify their identity.\n\n2. Two-factor or multi-factor authentication: This is a more robust authentication method that involves using two or more pieces of evidence to verify a user's identity. This could include something the user knows (such as a password), something the user has (such as a security token), or something the user is (such as a biometric scan).\n\n3. Biometric authentication: This is a type of authentication that relies on the unique biological characteristics of an individual to verify their identity. Examples of biometric authentication methods include fingerprint scanning, facial recognition, and iris scanning."}</w:t>
      </w:r>
    </w:p>
    <w:p>
      <w:r>
        <w:t>{"question": "Fetch a recipe for a healthy green smoothie.", "answer": "Here's a simple and healthy green smoothie recipe:\n\nIngredients:\n- 1 banana, sliced\n- 1 cup fresh spinach leaves\n- 1 cup unsweetened almond milk\n- 1/2 cup frozen pineapple chunks\n- 1 tablespoon honey (optional)\n\nInstructions:\n1. Add all the ingredients into your blender.\n2. Mix on high speed until smooth.\n3. Taste the smoothie and add honey if you would like it a little sweeter.\n4. Serve immediately and enjoy!\n\nThis green smoothie is packed with nutrients from the spinach and pineapple, and is sweetened naturally with banana and a touch of honey. It's a refreshing and healthy drink perfect for any time of the day."}</w:t>
      </w:r>
    </w:p>
    <w:p>
      <w:r>
        <w:t>{"question": "Produce the below square matrix from the given list. - [1,7,8,9]", "answer": "Sure! Here is the square matrix generated from the given input list:\n```\n[[1, 7],\n [8, 9]]\n```"}</w:t>
      </w:r>
    </w:p>
    <w:p>
      <w:r>
        <w:t>{"question": "Generate three original metaphors that compare a person to a tree.", "answer": "1) Just as a tree has deep roots that anchor it securely to the ground, a person has a solid foundation of values and beliefs that keep them grounded in life. \n\n2) Like a tree that reaches for the sky, growing taller and stronger with each passing year, a person strives for growth and self-improvement, becoming wiser and more resilient with age. \n\n3) As a tree weathers the storms of nature, bending and swaying but never breaking, a person too has the ability to endure the trials of life, remaining steadfast and unbroken in the face of adversity."}</w:t>
      </w:r>
    </w:p>
    <w:p>
      <w:r>
        <w:t>{"question": "Transform the following sentence so that the meaning does not change. - I took a haircut yesterday", "answer": "Yesterday, I got a haircut."}</w:t>
      </w:r>
    </w:p>
    <w:p>
      <w:r>
        <w:t>{"question": "Explain why a version control system is important.", "answer": "A version control system (VCS) is an essential tool for developers, teams, and organizations of all sizes to manage and track changes to the code and files of a project over time. Here are some key reasons why using a version control system is important:\n\n1. Collaboration: A version control system enables multiple developers to work simultaneously on the same file or project without overwriting each other's changes. Each developer can work on their own version of the code, and then merge their changes back into the main codebase.\n\n2. History: A version control system maintains a complete history of all the changes made to code, including who made the changes, when the changes were made, and the specific changes that were made. This makes it easy to identify when and where problems were introduced, and it also allows developers to revert changes if necessary.\n\n3. Branching and Merging: Version control enables developers to create branches of the codebase, which allows them to experiment with new features and ideas without affecting the stability of the main codebase. Once the changes have been tested and approved, they can be merged back into the main codebase.\n\n4. Backup: A version control system serves as a backup of your code, providing an additional layer of protection against data loss due to hardware failure, accidental deletion, or other disasters.\n\nIn summary, a version control system is important for maintaining the integrity and stability of code, improving collaboration among developers, providing transparency and accountability for changes, and serving as a backup for code."}</w:t>
      </w:r>
    </w:p>
    <w:p>
      <w:r>
        <w:t>{"question": "Describe how an ecosystem functions.", "answer": "An ecosystem is a community of living and nonliving components that interact with each other in a specific environment. The living components, or biotic factors, include plants, animals, and microorganisms, while the nonliving components, or abiotic factors, include things like temperature, sunlight, water, and soil.\n\nThere are several processes that play key roles in how an ecosystem functions. These include the flow of energy, the cycling of nutrients, and species interactions.\n\nEnergy flow is a critical process in any ecosystem. It starts with the sun, which provides energy in the form of light. Plants, which are primary producers, use this sunlight to convert carbon dioxide and water into organic matter through photosynthesis. This organic matter, in turn, is consumed by animals, which are primary and secondary consumers. Energy is transferred from one organism to another, with some being lost as heat during each transfer. Eventually, all living beings die, and their organic matter is broken down by decomposers, which return nutrients to the soil, completing the flow of energy.\n\nNutrient cycling is another crucial process for ecosystems. Nutrients, such as nitrogen and phosphorus, are required by living organisms to grow and perform their functions. These nutrients are taken up by plants and passed along the food chain, much like energy. When organisms die, decomposers break down their organic matter, releasing the nutrients back into the environment. This cycling of nutrients allows for continuous growth and life within the ecosystem.\n\nSpecies interactions also play an important role in an ecosystem's functioning. These interactions include predation, competition, and symbiosis. Predation occurs when one organism consumes another for food, while competition occurs when two or more organisms vie for the same resources. Symbiosis is a close relationship between two or more species, where at least one benefits. These interactions shape the dynamics of populations and communities within the ecosystem, influencing its overall functioning.\n\nAll of these processes are interconnected and work together to create a complex, self-sustaining system. Understanding how an ecosystem functions is important for maintaining its health and ensuring its continued existence."}</w:t>
      </w:r>
    </w:p>
    <w:p>
      <w:r>
        <w:t>{"question": "Create an example script for a scene of a horror movie.", "answer": "INT. ABANDONED HOUSE - NIGHT\n\nMary, a young woman in her mid-twenties, cautiously makes her way up the stairs of the old, creaky house. The only light comes from the full moon piercing through the broken windows. It\u2019s eerily quiet.\n\nMARY\n(whispering to herself)\nWhy did I think this was a good idea?\n\nAs she reaches the top of the stairs, she pauses, hearing the faint sound of a child\u2019s laughter coming from one of the rooms. Mary hesitates, fear visible on her face, but she musters up the courage to investigate.\n\nShe slowly approaches the door, the laughter growing louder, until she stands right in front of it. With a trembling hand, she pushes it open, revealing a dark, empty room.\n\nThe laughter abruptly stops. Mary lets out a sigh of relief, thinking it was just her imagination, but as she turns to leave, a chilling voice speaks from behind her.\n\nGHOST CHILD\n(laughing)\nYou shouldn\u2019t have come here.\n\nMary spins around, but the room is still empty. Panic rising, she turns and runs back down the stairs, but as she reaches the bottom, the front door slams shut, trapping her inside.\n\nBreathing heavily, Mary backs away from the door, terror in her eyes as she realizes she\u2019s not alone in the house.\n\nFADE TO BLACK."}</w:t>
      </w:r>
    </w:p>
    <w:p>
      <w:r>
        <w:t>{"question": "List the steps to play the popular dice game Pig.", "answer": "1. Gather the players: Pig is a game best played with two to six players.\n2. Get materials: all you need to play Pig is one 6-sided die and something to keep score with. \n3. Decide on an objective: players agree on a point total to play to, usually 100 points. \n4. Roll the die: Starting with the first player, roll the die to start your turn.\n5. Add the points: If you roll a number between 2 and 6, you can either take the points and end your turn or keep rolling to try to increase the total.\n6. End your turn: if you decide to end your turn, add the total number of points you have accumulated during your turn to your overall score.\n7. Roll a 1: if you roll a 1, your turn ends immediately and you lose all the points you accumulated during that turn.\n8. Pass the die: once the first player has completed their turn, pass the die to the next player and continue playing in a clockwise manner. \n9. Reach the objective: the game continues with players taking turns rolling the die until one player reaches or exceeds the predefined point total, at which point the game is over and that player wins."}</w:t>
      </w:r>
    </w:p>
    <w:p>
      <w:r>
        <w:t>{"question": "Summarize what this email says. - Hi there, \n\nMy name is John and I'm writing to you in regards to an opportunity that I think you may be interested in. I recently found out that my company is looking to expand their marketing team and they're in search of a highly qualified individual to join our team. The position is full-time and includes excellent benefits. If you are looking for a new challenge and would be interested in learning more, please contact me at john@example.com. \n\nThanks, \nJohn", "answer": "The email is from a person named John, who wants to inform the recipient about a full-time job opportunity in his company's marketing team, which comes with excellent benefits. He shared his contact email for anyone interested to reach out for more information."}</w:t>
      </w:r>
    </w:p>
    <w:p>
      <w:r>
        <w:t>{"question": "Make a list of the components of a healthy breakfast.", "answer": "1. Wholegrain bread or cereal: High in fiber and slowly digested, helping you feel full until lunch.\n2. Protein: Eggs, lean meat, yogurt, cottage cheese or nuts are good sources to help build and repair body tissues.\n3. Fruits and vegetables: Loaded with vitamins, minerals, and fiber, they can help reduce the risk of chronic diseases.\n4. Low-fat dairy: Milk, cheese, or yogurt provide calcium and vitamin D for strong bones.\n5. Healthy fats: Avocado, nuts, seeds, or olive oil can help improve cholesterol levels and reduce inflammation.\n6. Hydrating beverage: Water, herbal tea, or 100% fruit juice can keep you hydrated and energized."}</w:t>
      </w:r>
    </w:p>
    <w:p>
      <w:r>
        <w:t>{"question": "Come up with a process that should be followed to program a robot.", "answer": "Programming a robot involves several key steps that are crucial for it to perform its desired functions effectively. Here is a list of some of the steps that should be followed when programming a robot:\n\n1. **Identify the robot's purpose:** Before programming a robot, it's important to know its intended purpose. Is it supposed to perform simple repetitive tasks, or is it meant for more complex operations? This will help you determine the kind of software and programming language you need.\n\n2. **Choose the appropriate programming language:** There are various programming languages available for robot programming, each with its strengths and weaknesses. Choose the language that is most suitable for your robot's purpose and that you are comfortable with.\n\n3. **Set up the Development Environment:** Install the software tools, libraries, and development kits necessary for the chosen programming language. Setting up the environment correctly is crucial for smooth programming.\n\n4. **Design the program:** Break down the robot's tasks into smaller, more manageable chunks and design the program accordingly. Create a flowchart or diagram to map out the logic and steps that the robot will take.\n\n5. **Write the code:** Now that you have a plan, it's time to start coding. Write the program, keeping in mind the robot's hardware and sensors. The code should be clean, commented, and structured for easy maintenance and debugging.\n\n6. **Testing and Debugging:** Test the robot's program to ensure that it performs correctly. If there are any issues or bugs, identify and fix them. Repeat this step until the robot performs its tasks as expected.\n\n7. **Deploy the program:** Once the program has been tested, you can load it onto the robot and let it do its job. Ensure that the robot is working in a safe and controlled environment.\n\n8. **Regular Maintenance and Updates:** Regularly check the robot's performance and update its software as needed. As technology evolves, new features or improvements may become available, so it's important to keep the robot's program up to date.\n\nIn summary, programming a robot involves identifying its purpose, choosing the right programming language, designing the program, writing the code, testing, deploying, and maintaining the program. Following this process can help ensure that the robot performs its functions effectively and efficiently."}</w:t>
      </w:r>
    </w:p>
    <w:p>
      <w:r>
        <w:t>{"question": "Generate a list of famous songs, one for each year from 1940-1945", "answer": "Here's a list of famous songs, one for each year from 1940-1945:\n\n1. 1940 - \"In the Mood\" by Glenn Miller\n2. 1941 - \"Boogie Woogie Bugle Boy\" by the Andrews Sisters\n3. 1942 - \"White Christmas\" by Bing Crosby\n4. 1943 - \"Stormy Weather\" by Lena Horne\n5. 1944 - \"Swinging on a Star\" by Bing Crosby\n6. 1945 - \"Sentimental Journey\" by Les Brown and His Orchestra, featuring Doris Day\n\nNote that there were many popular songs in each year, so this is just a small selection of some of the most well-known hits."}</w:t>
      </w:r>
    </w:p>
    <w:p>
      <w:r>
        <w:t>{"question": "Generate a list of potential questions for a survey about internet usage.", "answer": "1. How many hours per day do you spend online?\n2. What activities do you primarily use the internet for?\n3. Do you have easy access to the internet at home, work, or school?\n4. Do you regularly use a mobile device or a computer to access the internet?\n5. How frequently do you use social media platforms?\n6. Have you ever experienced internet addiction?\n7. Do you feel safe and secure while using the internet?\n8. Have you ever taken a break from the internet for any reason?\n9. Do you believe that the internet has had a positive or negative impact on your life?\n10. Do you think that access to the internet should be a basic human right?"}</w:t>
      </w:r>
    </w:p>
    <w:p>
      <w:r>
        <w:t>{"question": "Create a tagline for a business that sells vegan snacks.", "answer": "\"Elevate your cravings with our plant-based, guilt-free vegan snacks!\""}</w:t>
      </w:r>
    </w:p>
    <w:p>
      <w:r>
        <w:t>{"question": "Tell me a mathematical equation with two variables.", "answer": "Sure! One example of a mathematical equation with two variables is: y = 2x + 3, where x and y are the two variables."}</w:t>
      </w:r>
    </w:p>
    <w:p>
      <w:r>
        <w:t>{"question": "Construct a character sketch of a scientist.", "answer": "A scientist is a curious, analytical, and tenacious individual, driven by the pursuit of knowledge and passionate about discovering the hidden workings of the natural world. With a sharp and logical mind, the scientist is always questioning, analyzing, and experimenting; rigorously testing hypotheses, and relying on evidence to form conclusions. They are disciplined, patient, and meticulous in their approach to their research, never hesitating to delve into complex ideas and theories.\n\nBeyond their intellectual prowess, the scientist is also characterized by their creativity and imagination, pushing the boundaries of what is known and venturing into uncharted territories in their search for answers. They are innovative problem-solvers, able to think outside the box and find new ways to approach old challenges.\n\nThe scientist is also adept at communication, able to distill complex ideas into language that is accessible to all. They are collaborators, working alongside their colleagues to achieve shared goals, and always eager to share their findings with the wider community. Above all, they are motivated by the desire to make a positive impact on the world, whether by developing new technologies, finding cures for diseases or shedding light on the mysteries of the universe."}</w:t>
      </w:r>
    </w:p>
    <w:p>
      <w:r>
        <w:t>{"question": "Tell me a story that conveys the message of hope.", "answer": "Once upon a time, in a small village, there lived a young boy named Timmy. Timmy's family was very poor and they often struggled to make ends meet. Despite this, Timmy never lost hope and was always optimistic, believing that things would improve for him and his family.\n\nOne day, a terrible drought struck the village and the crops began to wither and die. The villagers were all losing hope, and many were considering leaving the village in search of a better life. But Timmy refused to give up. He spent his days carrying buckets of water to the fields, trying to save the crops.\n\nAs the days passed, the other villagers began to notice Timmy's tireless efforts and were inspired by his hope and determination. They banded together and worked tirelessly, carrying water to the fields and caring for the crops.\n\nFinally, one morning, the villagers awoke to find that the rains had returned. The fields were green once again, and the crops were flourishing. There was an abundance of food, and the village was able to sell their crops for a good price, bringing much-needed prosperity to the village.\n\nTimmy's family was no longer poor, and they were finally able to live a comfortable life. And the villagers learned an important lesson \u2013 that even in the darkest of times, there is always hope, and that hope can inspire us to work together towards a brighter future."}</w:t>
      </w:r>
    </w:p>
    <w:p>
      <w:r>
        <w:t>{"question": "Suggest a creative way to use recycled materials.", "answer": "One creative way to use recycled materials is to make unique pieces of furniture or decor, by giving a new purpose to old or discarded objects. For example, you can make a coffee table from an old wooden shipping pallet, or create a distinctive light fixture or chandelier using repurposed glass bottles. Old metal cans can be transformed into planters or used to make a colorful vertical garden, while repurposed clothing and fabric scraps can be used to create patchwork quilts or even upholster furniture. The possibilities are endless - and not only do you get a unique and personal result, you are also helping to reduce waste and protect the environment!"}</w:t>
      </w:r>
    </w:p>
    <w:p>
      <w:r>
        <w:t>{"question": "Construct a Pros and Cons list for a given activity. - Traveling", "answer": "Traveling has both its advantages and disadvantages, and they are as follows:\n\nPros:\n- Exposure to new cultures and customs, which can broaden your horizons and improve your understanding of the world.\n- Opportunity to try new foods, see new sights, and experience new activities.\n- Create memorable experiences and break from routine, which can boost your overall happiness levels and reduce stress.\n- Opportunity to meet people from different backgrounds and make new friends or business connections.\n\nCons:\n- It can be expensive, especially if you're traveling to far-off destinations or staying in luxurious accommodations.\n- There's always a risk of illness, injury, or crime when traveling.\n- Traveling can be stressful, particularly when it comes to flight delays or cancellations, lost luggage, or language barriers.\n- It can be time-consuming, as it involves planning, booking, and managing logistics."}</w:t>
      </w:r>
    </w:p>
    <w:p>
      <w:r>
        <w:t>{"question": "Assemble a word salad based on the given keywords. - Moon, butterfly, oven", "answer": "Butterfly in the moonlight, oven heats on the side. Moon up high, butterfly flies, oven bakes a delicious pie."}</w:t>
      </w:r>
    </w:p>
    <w:p>
      <w:r>
        <w:t>{"question": "Determine if the statement is always true, sometimes true, or never true based on your knowledge and common sense. - An elephant has more than two legs.", "answer": "The statement \"An elephant has more than two legs\" is always true. Elephants are quadrupeds, meaning that they have four legs."}</w:t>
      </w:r>
    </w:p>
    <w:p>
      <w:r>
        <w:t>{"question": "Calculate the area of this triangle using the given measurenments. - The base of the triangle is 10 cm and the height is 12 cm.", "answer": "To calculate the area of a triangle, we can use the formula: Area = 0.5 x base x height.\n\nGiven that the base of the triangle is 10 cm and the height is 12 cm, we can calculate the area as follows:\n\nArea = 0.5 x 10 cm x 12 cm = 60 cm\u00b2\n\nTherefore, the area of the triangle is 60 square centimeters."}</w:t>
      </w:r>
    </w:p>
    <w:p>
      <w:r>
        <w:t>{"question": "Describe the painting titled \"The Portrait of Olga Sergueievich\"", "answer": "The painting titled \"The Portrait of Olga Sergueievich\" and was created in 1921 by Henri Matisse. The painting captures the sitter, Olga Sergueievich, in a graceful and soft manner. She is situated in a chair with her hands gracefully arranged on her lap. The painting is filled with warm colors and contrasts between the cool blues of her dress and the more vibrant green and reds of the background. The background is a mix of geometric shapes and distinct lines, creating an abstract look. Olga\u2019s expression is one of serenity, her gaze directed off into the distance, as if in contemplation."}</w:t>
      </w:r>
    </w:p>
    <w:p>
      <w:r>
        <w:t>{"question": "How is the wave nature of matter explained in quantum mechanics?", "answer": "In quantum mechanics, the wave nature of matter is explained by the concept of wave-particle duality. This concept proposes that all matter exhibits both wave-like and particle-like behavior. For example, electrons were traditionally thought of as particles, but experiments such as the double-slit experiment showed that they also exhibit wave-like behavior.\n\nThe wave nature of matter is described by the Schr\u00f6dinger equation, which specifies how the wavefunction of a physical system changes over time. The wavefunction is a mathematical function that describes the probability distribution of a particle's position, momentum, and other physical properties. The square of the wavefunction's magnitude at any point gives the probability of finding the particle at that location.\n\nOne way to visualize the wave nature of matter is through the use of de Broglie waves. Louis de Broglie proposed that all matter particles have a wavelength that is inversely proportional to their momentum. This wavelength is known as the de Broglie wavelength, and it can be used to predict the diffraction and interference patterns that matter waves would produce, just like waves of light.\n\nThe wave nature of matter is a fundamental concept in quantum mechanics, and it helps explain many phenomena, such as the uncertainty principle, quantum tunneling, and the behavior of particles in confined spaces."}</w:t>
      </w:r>
    </w:p>
    <w:p>
      <w:r>
        <w:t>{"question": "List 5 kinds of bees.", "answer": "1. Honey Bee\n2. Bumblebee\n3. Carpenter Bee\n4. Sweat Bee\n5. Leafcutter Bee"}</w:t>
      </w:r>
    </w:p>
    <w:p>
      <w:r>
        <w:t>{"question": "How could I save energy in my kitchen?", "answer": "There are several ways to save energy in your kitchen, including:\n\n1.  Use energy-efficient appliances: Replace your old appliances with ENERGY STAR certified appliances that use less energy and water.\n\n2.  Use the right size pot on stove burners: Using the right size pot on the stove burners can save a lot of energy. When cooking on an electric stove, using a 6-inch pot on an 8-inch burner can waste over 40% of the heat generated by the burner.\n\n3.  Cook with lids on: Cooking with the lid on can save a lot of energy as it traps the heat and speeds up the cooking time.\n\n4.  Use your microwave or toaster oven: Microwaves and toaster ovens use less energy than a conventional oven to heat small portions of food or reheat leftovers.\n\n5.  Use your dishwasher efficiently: When using your dishwasher, make sure it\u2019s fully loaded before running it. Also, use the air-dry option instead of the heat-dry option to save energy.\n\n6. Keep your refrigerator and freezer full: A full refrigerator and freezer use less energy as the contents help maintain the cold temperature. If you don\u2019t have enough to fill it, use water bottles or other containers to take up space.\n\n7.  Use LED lighting: Switching to LED lighting in your kitchen can save a lot of energy, as they use 75% less energy and last up to 25 times longer than incandescent lighting."}</w:t>
      </w:r>
    </w:p>
    <w:p>
      <w:r>
        <w:t>{"question": "Compare digestion in humans and in cats.", "answer": "Digestion is the process of breaking down food into small molecules that can be absorbed by the body. Both humans and cats have a digestive system that is designed to extract the necessary nutrients from the food they eat, but there are some differences between the two.\n\nThe first difference between human and cat digestion starts at the mouth. Humans have flat molars designed for grinding and chewing, while cats have sharp teeth designed for tearing and shredding food. Cats have a smaller number of taste buds as compared to humans, and their primary tastes are geared towards salty and sour.\n\nHumans have an enzyme in their saliva called amylase that breaks down carbohydrates, but cats do not. This means that cats don't start digesting carbohydrates until the food reaches their stomach.\n\nThe next difference is the stomach size and acidity. Cats have a smaller stomach compared to humans and their stomachs also produce more gastric acid. This helps them to digest bones and raw meat, which are the natural food of wild cats.\n\nThe length of the small intestine also differs. Humans have a longer small intestine, that allows for the absorption of a wider variety of nutrients. Cats, being obligate carnivores, have a shorter small intestine, designed to absorb the specific nutrients found in meat.\n\nIn terms of food transit times, it takes about 24 to 48 hours for food to be processed in the human digestive system, whereas for cats, it takes between 12 to 24 hours. This quick transit time means that cats need to eat more frequently than humans do.\n\nOverall, the digestive system of humans and cats is similar in that they both have a mouth, esophagus, stomach, small intestine, and large intestine. However, there are specific differences between the two, as humans are omnivores and can consume a varied diet while cats are obligate carnivores and their digestion is adapted to a diet primarily of meat."}</w:t>
      </w:r>
    </w:p>
    <w:p>
      <w:r>
        <w:t>{"question": "What is the 4th Amendment to the US Constitution?", "answer": "The Fourth Amendment to the US Constitution is part of the Bill of Rights and protects American citizens against unreasonable searches and seizures by the government. It states: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This amendment helps to ensure personal privacy and security in our homes and belongings, and it limits the power of law enforcement to search or take our property without probable cause and proper legal authorization."}</w:t>
      </w:r>
    </w:p>
    <w:p>
      <w:r>
        <w:t>{"question": "How can I keep myself safe while walking in the dark?", "answer": "Walking in the dark can be dangerous, so it's important to take certain precautions in order to stay safe. Here are a few tips to follow:\n\n1. Stay in well-lit areas: Avoid poorly lit or unlit areas as much as possible. Stick to well-lit paths and streets so that you can see where you're going, and others can see you.\n\n2. Carry a flashlight: If you can\u2019t avoid walking in dark areas, carry a flashlight with you so that you can see your way clearly and avoid any potential hazards. A flashlight will also make you more visible to others.\n\n3. Wear reflective clothing: Bright and reflective clothing will make you more visible to drivers, which is especially important when walking near traffic. Wear reflective gear or a safety vest to ensure that drivers can see you.\n\n4. Walk with a friend: There's safety in numbers. Walking with a friend can not only make you feel safer, but it can also deter potential attackers or muggers.\n\n5. Stay alert: Keep an eye on your surroundings and avoid distractions like using your phone or listening to music with both earbuds in. Stay alert and aware of your surroundings at all times to help prevent accidents or dangerous situations.\n\n6. Trust your instincts: If you feel unsafe or if something doesn't feel right, trust your instincts and remove yourself from the situation. Don't be afraid to change your route or call someone to ask for help if necessary."}</w:t>
      </w:r>
    </w:p>
    <w:p>
      <w:r>
        <w:t>{"question": "Explain why changing our diet to one without processed food and animal products is beneficial for our health.", "answer": "There are several reasons why changing our diet to one without processed food and animal products can be beneficial for our health.\n\nFirst, processed foods often contain high levels of added sugar, salt, and unhealthy fats, which can contribute to chronic health conditions such as obesity, heart disease, and type 2 diabetes. In contrast, whole, unprocessed plant foods are typically rich in fiber, vitamins, minerals, and antioxidants, which are essential for maintaining optimal health.\n\nSecond, a diet that is free of animal products and focuses on plant foods can help lower the risk for certain types of cancer. Numerous studies have shown that diets high in red and processed meats are associated with an increased risk of colorectal cancer, while plant-based diets rich in fruits, vegetables, whole grains, and legumes have been shown to lower the risk of this disease.\n\nThird, a plant-based diet is also associated with improved heart health. Plant foods are rich in nutrients that support heart health, such as fiber, potassium, and antioxidants. They are also low in saturated and trans fat, which are linked to increased cholesterol levels and a higher risk of heart disease. Studies have shown that a plant-based diet can help lower blood pressure, reduce cholesterol levels, and improve other markers of heart health.\n\nIn summary, changing our diet to one without processed food and animal products can have numerous health benefits, including reducing the risk of chronic diseases, supporting heart health, and lowering the risk for certain types of cancer."}</w:t>
      </w:r>
    </w:p>
    <w:p>
      <w:r>
        <w:t>{"question": "Generate a team name for a startup company focused on developing artificial intelligence.", "answer": "\"The Synth Minds\""}</w:t>
      </w:r>
    </w:p>
    <w:p>
      <w:r>
        <w:t>{"question": "Allocate 10 points among four players in a team game, such that none of the players receive more than 5 points.", "answer": "One possible allocation of the 10 points among the four players can be as follows:\nPlayer 1: 3 points\nPlayer 2: 3 points\nPlayer 3: 2 points\nPlayer 4: 2 points\n\nThis allocation meets the requirement of not giving any individual player more than 5 points while still distributing all 10 points among the four players. There are other possible allocations as well, as long as the same criteria are met."}</w:t>
      </w:r>
    </w:p>
    <w:p>
      <w:r>
        <w:t>{"question": "Create a basic budget that someone could follow while visiting Paris.", "answer": "Here is an example of a simple budget that one could follow for a week-long visit to Paris:\n\n**Accommodations:** $900 (7 nights at a mid-range hotel at $130 per night)\n\n**Food:** $420 (3 meals a day for 7 days, at an average of $20 per meal)\n\n**Transportation:** $30 (A Navigo transportation pass for unlimited travel on metro, bus, and RER for zones 1-5)\n\n**Attractions:** $150 (Visits to major attractions such as the Louvre, Eiffel Tower, and Versailles)\n\n**Sightseeing Tours:** $100 (A bus tour and a boat tour)\n\n**Shopping:** $100 (Souvenirs, gifts, and other shopping)\n\n**Miscellaneous:** $100 (For any other expenses that may arise)\n\n**Total:** $1800 \n\nKeep in mind that this budget will vary depending on personal preferences and the time of year it is. Some visitors may choose to save money by opting for budget accommodation or eating cheaper meals, while others may prefer to splurge on fine dining and 5-star hotels. Additionally, some attractions offer free or discounted entry on certain days or for certain groups of people. It is important to research and plan ahead to ensure that you stay within your budget while making the most of your visit to Paris."}</w:t>
      </w:r>
    </w:p>
    <w:p>
      <w:r>
        <w:t>{"question": "Suggest two ways for a small business to be more eco-friendly and reduce their environmental impact.", "answer": "1. Reduction in usage of paper: One of the most effective ways a small business can be more eco-friendly is by reducing their usage of paper. It can be done by increasing digital documentation and making use of technology to keep important documents electronically instead of using paper. Moreover, sending communications via email instead of printed letters and promoting the use of reusable containers such as cups or plates in offices and cafeterias for example can reduce waste.\n\n2. Adopting energy-efficient practices: Adopting energy-efficient practices like turning off lights when not in use, using LED or CFL bulbs as well as Energy Star-compliant devices, can significantly reduce the environmental impact. A small business can also reduce its carbon footprint by encouraging workers to carpool or cycle to work, which reduces pollution and decreases the production of greenhouse gases. Additionally, the use of renewable energy, if possible, can be a great way to become more eco-friendly."}</w:t>
      </w:r>
    </w:p>
    <w:p>
      <w:r>
        <w:t>{"question": "Devise a plan to reduce pressure-related health issues in an office environment.", "answer": "1. Encourage Regular Breaks: Encourage employees to take a break every hour or so to stretch, walk around, or grab some water to help reduce the risk of pressure-related health issues such as eye strain, headaches, and back pain.\n\n2. Improve Ergonomics: Ensure that workstations are ergonomically designed to support proper posture and reduce strain on the wrists, neck, and back. This may include the provision of ergonomic chairs, footrests, and mouse pads.\n\n3. Physical Activity: Incorporate physical activity into the workday to help employees stay healthy, reduce stress, and stay focused. This can be accomplished by providing opportunities for employees to take part in short exercise classes, walking meetings, or a quick yoga session.\n\n4. Redefine Workload: Evaluate workload and effectively manage the goals, milestones, and priorities. Make sure that each employee has adequate time to complete their work, and adjust expectations where necessary.\n\n5. Create a Mindful Workplace: Encourage mindfulness meditation to help employees focus and stay calm, even in the midst of chaos. This can be done by providing guided meditation sessions or by setting up a quiet space for employees to take a break and meditate.\n\n6. Foster an environment of Open Communication: Encourage open communication between employees and management to help identify sources of stress and pressure. This will help everyone feel supported and heard, and it can also help identify changes that can be made to the work environment to reduce stress.\n\n7. Create Workplace Wellness Programs: Develop a comprehensive workplace wellness program that aims to reduce stress, increase resilience, and promote healthy habits. This may include mental health support, nutritional education, and team building activities.\n\nBy adopting an integrated approach that includes regular exercise, stress management practices, and a supportive work environment, it is possible to reduce the risk of pressure-related health issues and promote the overall wellbeing of employees."}</w:t>
      </w:r>
    </w:p>
    <w:p>
      <w:r>
        <w:t>{"question": "Provide an example of a way that an online shop could improve customer service.", "answer": "One way an online shop could improve customer service is by implementing a live chat feature on their website. This would provide customers with immediate access to help and support from a customer service representative while they are shopping. The representative could answer any questions the customer may have about products, shipping, or returns, and help them navigate the website or complete their purchase. This would enhance the overall shopping experience for the customer, as they would feel supported and valued, which in turn could increase customer loyalty and boost the shop's reputation for excellent customer service."}</w:t>
      </w:r>
    </w:p>
    <w:p>
      <w:r>
        <w:t>{"question": "Devise a strategy to maximize online sales.", "answer": "To maximize online sales, a multi-faceted approach can be implemented that includes the following strategies:\n\n1. Optimize the ecommerce website: Ensure the website is fast, user-friendly, mobile-responsive, and easy to navigate. The checkout process should be seamless, with multiple payment options and minimal steps to complete a purchase.\n\n2. Utilize a variety of digital marketing channels: Drive traffic to the website through targeted search engine optimization, pay-per-click advertising, social media marketing, and email marketing. \n\n3. Use data and analytics to make informed decisions: Track and analyze website traffic and user behavior to determine what works and what doesn't, and adjust strategies accordingly.\n\n4. Personalize the consumer experience: Use data and insights to deliver personalized content, offers, and recommendations to consumers to increase the likelihood of conversion.\n\n5. Offer competitive pricing and promotions: Keep pricing and shipping options competitive and offer regular promotions and discounts to incentivize purchases.\n\n6. Provide exceptional customer service: Offer timely and helpful customer support through multiple channels, including phone, email, and live chat. Ensure a positive customer experience to encourage repeat business and positive word-of-mouth.\n\n7. Encourage social proof: Display customer reviews and ratings prominently on product pages to boost consumer confidence and encourage purchases.\n\n8. Keep the product line fresh: Regularly update the product line and offer new and popular items to keep consumers coming back.\n\nOverall, maximizing online sales requires a mix of technical optimization, data-driven decision-making, and consumer-centric initiatives. By utilizing these strategies, online sales can be effectively maximized."}</w:t>
      </w:r>
    </w:p>
    <w:p>
      <w:r>
        <w:t>{"question": "Write a script to check for missing values in a dataset.", "answer": "Here is a Python script that can be used to check for missing values in a dataset:\n\n```python\nimport pandas as pd\nimport numpy as np\n\n# Load the dataset\ndf = pd.read_csv('your_dataset.csv')\n\n# Print the number of missing values in each column\nprint(\"Number of missing values in each column:\")\nprint(df.isnull().sum())\n\n# Calculate the percentage of missing values in each column\nmissing_percentage = (df.isnull().sum()*100)/df.shape[0]\n\n# Print the percentage of missing values\nprint(\"Percentage of missing values in each column:\")\nprint(missing_percentage)\n\n# Create a mask for missing values\nmask = df.isnull()\n\n# Visualize the missing values using heatmap\nimport seaborn as sns\nsns.heatmap(mask, cmap='viridis', cbar=False)\n```\n\nThis script loads a dataset from a CSV file and checks for missing values in each column. It calculates the percentage of missing values in each column and visualizes the missing values using a heatmap. The visualization can be useful for identifying patterns in the missing data."}</w:t>
      </w:r>
    </w:p>
    <w:p>
      <w:r>
        <w:t>{"question": "Compose a song about staying positive in difficult times.", "answer": "Verse 1:\nWhen the night seems long\nAnd the road seems tough\nJust remember to hold on\nYou are strong enough\n\nChorus:\nStay positive, in difficult times\nKeep your head up and keep on shining\nWhen life gets rough, just keep on climbing\nStay positive, you'll make it through in time\n\nVerse 2:\nWhen the weight of the world\nSeems too much to bear\nJust know you're not alone\nThere's love everywhere\n\nChorus:\nStay positive, in difficult times\nKeep your head up and keep on shining\nWhen life gets rough, just keep on climbing\nStay positive, you'll make it through in time\n\nBridge:\nSometimes it's hard to see the light\nBut it's always there, shining bright\nSo take a deep breath and keep on trying\nYou'll make it through, there's no denying\n\nChorus:\nStay positive, in difficult times\nKeep your head up and keep on shining\nWhen life gets rough, just keep on climbing\nStay positive, you'll make it through in time\n\nOutro:\nSo when you're feeling down\nJust remember to hold on\nYou'll make it through, you are strong\nStay positive, and keep on shining on."}</w:t>
      </w:r>
    </w:p>
    <w:p>
      <w:r>
        <w:t>{"question": "Generate a wardrobe for a formal summer party.", "answer": "For a formal summer party, it is important to choose lightweight fabrics, such as cotton, linen, or silk, and stick to light, breezy colors that reflect the warmth of the season. Here are some suggestions for a wardrobe that would be suitable for a summer party:\n\nFor women:\n- A long, flowing dress in a pastel or floral print would be elegant and comfortable. Choose a style that cinches at the waist, with a loose, flowing skirt.\n- A knee-length cocktail dress in a bright color or bold print would also be a fantastic option. Look for a style that is fitted at the bodice and flares out at the skirt.\n- Accessorize with simple, understated jewelry and a pair of strappy sandals or wedges. A clutch bag in a coordinating color would complete the look.\n\nFor men:\n- A light-colored suit, such as tan or light grey, would be perfect for a summer party. Pair it with a crisp, white dress shirt and a pastel or brightly colored tie.\n- If you prefer to go without a suit, opt for a pair of light-colored chinos or linen trousers, paired with a blazer and dress shirt. Loafers or dress sandals would complete the look.\n- Accessorize with a pocket square, watch, and cufflinks to add a touch of sophistication to your ensemble.\n\nWith these options, you'll be well-dressed and comfortable at any formal summer party."}</w:t>
      </w:r>
    </w:p>
    <w:p>
      <w:r>
        <w:t>{"question": "Offer three possible solutions for reducing air pollution.", "answer": "Here are three potential solutions for reducing air pollution:\n\n1. Encouraging the use of public transportation or carpooling: An effective way to cut down on air pollution is to reduce the number of vehicles on the road. Governments and communities can encourage people to take public transportation or carpool to work, rather than driving alone.\n\n2. Switching to renewable energy: Another solution to air pollution is to transition to renewable energy sources such as wind or solar power. By moving away from burning fossil fuels, which release harmful pollutants into the air, countries can decrease their pollution levels and improve air quality.\n\n3. Promoting energy efficiency: Efficiency measures such as better insulation or energy-efficient lighting and appliances can help to reduce energy consumption, and therefore decrease the amount of pollution generated by power production. Governments can implement policies such as energy efficiency standards or offer incentives for individuals or businesses to make efficiency improvements."}</w:t>
      </w:r>
    </w:p>
    <w:p>
      <w:r>
        <w:t>{"question": "What type of moon did we have on the night of December 3rd, 2019?", "answer": "On the night of December 3, 2019 we had a First Quarter Moon. This means that the moon was 50% illuminated and was one-quarter of the way through its orbital cycle."}</w:t>
      </w:r>
    </w:p>
    <w:p>
      <w:r>
        <w:t>{"question": "Name three places where one could find monkeys.", "answer": "1) In the wild, in forests or jungles of countries such as India, Indonesia, Brazil, and many others where monkeys are native to the region.\n2) In zoos, where different species of monkeys can be observed in habitats that simulate their natural environment.\n3) In wildlife sanctuaries and rehabilitation centers where monkeys are rescued, rehabilitated, and protected. These centers also focus on conservation efforts and protecting the animals from poaching and deforestation."}</w:t>
      </w:r>
    </w:p>
    <w:p>
      <w:r>
        <w:t>{"question": "What type of animal is an elephant?", "answer": "An elephant is a large mammal that belongs to the family Elephantidae and the order Proboscidea."}</w:t>
      </w:r>
    </w:p>
    <w:p>
      <w:r>
        <w:t>{"question": "Write a blog post discussing the key ethical considerations of AI autonomous weapons.", "answer": "The use of autonomous weapons powered by artificial intelligence (AI) has become a critical topic in the field of ethics. These weapons have the capability to make life and death decisions on their own, without any human intervention. While there is no doubt that AI has the potential to revolutionize the way wars are fought, there are several key ethical considerations that must be taken into account.\n\nThe first major ethical concern is the issue of accountability. There are concerns that the use of AI autonomous weapons could result in a loss of accountability for their actions. Since these weapons can make decisions on their own, it raises the question of who is responsible for any actions that are taken. If an autonomous weapon mistakenly targets and kills innocent civilians, it can be difficult to hold anyone accountable for that action.\n\nThe second major ethical consideration when it comes to AI autonomous weapons is the risk of misuse. The technology behind these weapons could potentially fall into the wrong hands, leading to devastating consequences. These weapons could easily be used by rogue states or terrorist organizations to carry out attacks on innocent people. Lack of proper regulations could also result in governments or militaries using these weapons in unethical ways.\n\nAnother major concern is the potential lack of empathy or understanding shown by these weapons. AI autonomous weapons lack the ability to understand the complexities of human emotions and moral reasoning. They may not be able to tell the difference between an enemy combatant and an innocent civilian, leading to unintended casualties. These weapons may also lack the ability to understand the long-term implications of their actions, potentially leading to unintended consequences.\n\nFinally, the use of AI autonomous weapons raises serious questions about the value of human life. If we allow machines to make life and death decisions on our behalf, what does that say about the value we place on human life? It is important to ensure that the use of these weapons does not devalue human life, and that any decision to take a life is carefully considered and justified.\n\nIn conclusion, the development and use of AI autonomous weapons raises several important ethical questions. It is important that these questions are carefully considered before making any decisions on the use of these weapons. The implications of their use are far-reaching, and it is essential that we proceed with caution to ensure that their use is ethical and responsible."}</w:t>
      </w:r>
    </w:p>
    <w:p>
      <w:r>
        <w:t>{"question": "Provide an example of text generated by a language model.", "answer": "Sure! Here is an example of text generated by a language model: \n\n\"Once upon a time, in a land far, far away, there lived a beautiful princess named Aurora. She had long golden hair and big blue eyes that sparkled like diamonds. Aurora lived in a magnificent castle with her parents, the king and queen. Her life was perfect, or so it seemed. But on the day of her christening, the wicked fairy Maleficent placed a curse upon her. She said that on her sixteenth birthday, Aurora would prick her finger on the spindle of a spinning wheel and fall into a deep sleep from which she would never awake. The king and queen were horrified and did everything in their power to prevent the curse from coming true. They burned all the spinning wheels in the kingdom and kept Aurora safe within the walls of the castle. But as the years went by and Aurora grew into a young woman, the curse came to pass. On her sixteenth birthday, she pricked her finger and fell into a deep sleep. The kingdom was plunged into sorrow, and everyone waited for the prince who would come to break the spell and awaken the sleeping princess with true love's kiss.\""}</w:t>
      </w:r>
    </w:p>
    <w:p>
      <w:r>
        <w:t>{"question": "Generate an email to the customer service team of a product delivery app outlining a user experience issue. - A user had problems with the product delivery.", "answer": "Dear Customer Service Team,\n\nI hope this email finds you well. I am writing today to bring your attention to an issue that a user of your product delivery app has recently faced.\n\nThe user has reported having problems with the delivery of their product. They have stated that they faced multiple inconveniences and the overall experience fell short of their expectations. This has left the user disappointed with the service and we believe it is a matter that must be addressed promptly.\n\nI kindly request that you look into this matter and take the necessary steps to resolve it. It is important that we demonstrate the dedication of our team towards offering the best service to our clients at all times. We must ensure that our customers are satisfied with our products and services, as it not only helps us retain them, but also helps in the expansion of our business.\n\nThank you for your cooperation and I look forward to your response.\n\nBest regards,\n[Your Name]"}</w:t>
      </w:r>
    </w:p>
    <w:p>
      <w:r>
        <w:t>{"question": "Brainstorm three potential use cases in healthcare for natural language processing.", "answer": "1) Clinical Documentation and Data Mining: Natural language processing (NLP) can be used to facilitate the creation of clinical documentation by processing the notes taken by a clinician - this can be done via speech-to-text conversion. NLP can also help data mining by using algorithms to extract and interpret relevant information from large amounts of unstructured data, such as electronic health records, lab results, or clinical notes, to support medical research, diagnosis, and treatment decisions.\n\n2) Virtual Health Assistants and Symptom Checkers: NLP can power virtual health assistants, chatbots, or symptom checkers that interact directly with patients. These tools can provide personalized health-related information, answer common medical questions, and help triage patients based on their reported symptoms, medical history, and other factors.\n\n3) Automated medical coding and billing: NLP can be applied to improve the process of medical coding and billing. By using NLP software, it is possible to automatically translate the clinical narrative into standardized medical codes that can be used for billing purposes, thus reducing the time, cost, and errors involved in manual coding."}</w:t>
      </w:r>
    </w:p>
    <w:p>
      <w:r>
        <w:t>{"question": "Create an instructions list for assembling an Ikea bookshelf.", "answer": "Here is a step-by-step guide for assembling an IKEA bookshelf:\n\n1. Unpack the box: Start by carefully unpacking the box and checking all the parts against the instruction manual to ensure that you have everything you need.\n\n2. Sort the pieces: Take a moment to organize the pieces by size and type, so you can easily find them during the assembly process.\n\n3. Attach the sides to the bottom shelf: Locate the two side panels and the bottom shelf. Identify the pre-drilled holes and use the provided dowels and cam locks to secure the sides to the bottom shelf.\n\n4. Install the fixed shelves: A few of the shelves will be fixed, meaning they cannot be adjusted. Fit these shelves in place, following the same method you used to attach the sides to the bottom shelf.\n\n5. Assemble the back panel: The back panel provides stability to the bookshelf, so it is an important step to assemble it correctly. Take the back panel and place it on the back of the bookshelf, making sure it is flush with the sides and shelves. Use the provided nails to secure the back panel to the bookshelf.\n\n6. Install the adjustable shelves: The remaining shelves can be adjusted according to your needs. Use the shelf pegs to place the shelves at the desired height.\n\n7. Attach the top shelf: Finish the assembly by attaching the top shelf in the same way you attached the other fixed shelves.\n\n8. Secure the bookshelf: It is recommended to use the provided wall anchors to secure the bookshelf to the wall for added stability.\n\n9. Final check: Once you have finished assembling the bookshelf, give it a final check to ensure that all the pieces are secure and the bookshelf is stable.\n\nCongratulations! You have successfully assembled your IKEA bookshelf. Now you can organize your books, decorations, or other items in your new furniture."}</w:t>
      </w:r>
    </w:p>
    <w:p>
      <w:r>
        <w:t>{"question": "Describe a workflow that a customer service representative would use to handle an angry customer. - An angry customer has written an email to the customer service team expressing their dissatisfaction.", "answer": "As a customer service representative, here is a possible workflow for handling an angry customer's email:\n\n1. Read the email carefully: Take time to read and understand the customer's email, paying attention to their concerns and reasons for being upset.\n\n2. Empathize with the customer: Respond to the email in a friendly and understanding tone. Apologize for any inconvenience caused and let them know that their concerns are taken seriously.\n\n3. Investigate the issue: Look into the customer's complaint and gather relevant information from other departments or team members involved. This will help in coming up with a solution to the problem.\n\n4. Propose a solution: Respond to the customer with a proposed solution to their issue. This could be a refund, replacement, or a credit towards a future purchase. Ensure that the solution meets the customer\u2019s expectations.\n\n5. Follow up: Keep the lines of communication open and follow up with the customer after a few days to ensure that they are satisfied with the resolution provided.\n\n6. Record the interaction: Document the customer's complaint and the steps taken to resolve the issue. This information can be helpful in preventing similar complaints in the future. \n\nOverall, dealing with an angry customer requires empathy, patience and excellent communication skills. The key is to listen to their concerns, show that you care and work towards finding a solution that leaves both the customer and the company satisfied."}</w:t>
      </w:r>
    </w:p>
    <w:p>
      <w:r>
        <w:t>{"question": "Describe the general structure of a GPT language generator.", "answer": "GPT, or Generative Pre-trained Transformer, is a type of neural network-based language generation model. It uses deep learning architectures known as Transformers, which were introduced by Google to enable machine translation.\n\nThe general structure of a GPT language generator consists of several stacked layers of these transformers, each comprising a multi-head attention mechanism and a point-wise feed-forward neural network. The attention mechanism allows the model to weigh the importance of different input tokens when making predictions, while the feed-forward neural network applies a linear transformation to the data.\n\nThe GPT model is initially pre-trained on a large corpus of text data to learn the underlying structure and relationships between words and sequences of text. During this pre-training process, the model is fed with sequences of text and trained to predict the next word in the sequence. This enables the model to generate coherent and contextually relevant text by predicting each subsequent word based on its understanding of the previous words.\n\nOnce pre-trained, the GPT model can be fine-tuned for specific language generation tasks such as text summarization, language translation, or content creation. This involves training the model on a smaller, task-specific dataset to adapt its predictions to the desired output.\n\nOverall, the general structure of a GPT language generator is an advanced, multi-layered neural network architecture that is pre-trained on large amounts of text data and fine-tuned for specific language generation tasks."}</w:t>
      </w:r>
    </w:p>
    <w:p>
      <w:r>
        <w:t>{"question": "Provide three tips on how to write a job advertisement that stands out.", "answer": "1. Be Specific: Be specific when it comes to writing a job advertisement that stands out. Instead of using overused phrases, such as \"fast-paced work environment\", use concrete examples, such as \"Be ready for a rapid style that includes collaborating on several projects at once.\" The more specific you are, the more candidates will be able to tell if they are a good fit for the position.\n\n2. Use an Active Voice: By writing in an active voice, you can make the job advertisement feel more immediate and engaging. Instead of writing something like \"Responsibilities will include managing projects,\" you can write \"You will manage projects from start to finish.\" This makes the job description feel more personal and inviting.\n\n3. Highlight Unique Features: Most companies have unique features that make them stand out from their competitors. By highlighting these features in the job advertisement, you can make the position feel more attractive to potential candidates. Examples of unique features might include flexible work schedules, the opportunity for career advancement, or company-wide retreats."}</w:t>
      </w:r>
    </w:p>
    <w:p>
      <w:r>
        <w:t>{"question": "Compose an introductory statement for a podcast about the stock market.", "answer": "\"Hello and welcome to our podcast, where we dive deep into the fast-paced and dynamic world of the stock market, bringing you the latest developments, market trends and expert insights to help you stay ahead of the game.\""}</w:t>
      </w:r>
    </w:p>
    <w:p>
      <w:r>
        <w:t>{"question": "Create a story that's 100 words long beginning with the sentence \"Once, there was a witch who had a spell book\".", "answer": "Once, there was a witch who had a spell book. The book was so powerful that it could make anything she wanted come true. One day, as she was flipping through its tattered pages, the witch came across a spell she had never seen before; it was for eternal happiness. Without hesitation, she gathered all the required items for the spell and recited the words. Suddenly, the air was filled with the scent of flowers and the sound of birds chirping. From that moment, she felt a joy that never left her heart. That spell was the greatest treasure she ever possessed."}</w:t>
      </w:r>
    </w:p>
    <w:p>
      <w:r>
        <w:t>{"question": "Provide three best practices for promoting positive mental health in an organization.", "answer": "1. Encourage open communication: Foster a work environment where communication is transparent and people feel comfortable discussing their feelings and concerns. Create a culture of openness where people feel safe and can bring up any issues affecting their mental health, knowing that they will be listened to and supported.\n\n2. Provide resources and support: Provide access to resources such as counseling services, employee assistance programs, or wellness programs. Support employees by offering flexible work hours or time off for mental health issues, and provide training for managers on how to support employees experiencing mental health problems.\n\n3. Create a stress-free work environment: Take active steps to reduce stress in the workplace by designing jobs to reduce workload, setting reasonable deadlines, and promoting a healthy work-life balance. Encourage employees to take breaks and get regular exercise, and provide opportunities for relaxation and socializing in the workplace. Boost morale by recognizing and rewarding employees' hard work and achievements."}</w:t>
      </w:r>
    </w:p>
    <w:p>
      <w:r>
        <w:t>{"question": "Create a descriptive sentence about a child's bedroom.", "answer": "The child's bedroom is a bright and colorful space filled with toys, books, and cozy furniture, where imagination and playfulness abound."}</w:t>
      </w:r>
    </w:p>
    <w:p>
      <w:r>
        <w:t>{"question": "Rewrite the sentence \"The sun is bright in the sky\" as a metaphor.", "answer": "The sun is a brilliant jewel hung in the blue expanse of the sky."}</w:t>
      </w:r>
    </w:p>
    <w:p>
      <w:r>
        <w:t>{"question": "List two potential problems that companies may encounter when implementing AI systems.", "answer": "1. Data Bias: AI systems rely heavily on data to learn and make predictions or decisions. If the data used to train the system is biased or incomplete, the system will generate biased or inaccurate results, leading to potential problems for companies. For example, if an AI system is used to screen job applicants, biased data inputs can result in discrimination against certain groups of candidates.\n\n2. Integration and Technical Challenges: Implementing AI systems requires a significant investment of time and resources. Companies may encounter technical difficulties when integrating AI systems with existing systems, and employees may need additional training in order to effectively use the technology. Additionally, there may be challenges related to data storage and management, as AI systems often require large amounts of data to operate effectively."}</w:t>
      </w:r>
    </w:p>
    <w:p>
      <w:r>
        <w:t>{"question": "Identify two ways to make a computer program more efficient.", "answer": "1. **Optimize Algorithms and Data Structures:** Choosing the right algorithm and data structure can significantly impact the efficiency of a program. Depending on the nature of the task, it is important to pick an algorithm with a lower time complexity to reduce the number of computations, thus improving the speed of the program. Likewise, using an appropriate data structure that stores and retrieves data quickly can also enhance the program\u2019s efficiency.\n\n2. **Minimize Memory Usage:** Minimizing memory usage can make a program more efficient by reducing the computer's workload. Programmers can achieve this by avoiding the creation of unnecessary variables, releasing memory that is no longer needed, and choosing data types that take up less memory. Implementing efficient memory management techniques, such as garbage collection and memory pooling, can also help reduce memory usage and improve the performance of the program."}</w:t>
      </w:r>
    </w:p>
    <w:p>
      <w:r>
        <w:t>{"question": "Create a data visualization that shows the COVID cases in all states in the US over the last two weeks.", "answer": "I'm sorry, but I'm an AI language model and I don't have the capability to create data visualizations. However, I can point you toward sources where you can find and create data visualizations. The New York Times has a regularly updated coronavirus tracker that shows the daily number of cases in every state. Another option is to use data visualization software such as Tableau, which provides easy-to-use tools for creating visual representations of data from any source. You could also try using public datasets on the coronavirus from sources such as the CDC or Johns Hopkins University along with programming languages such as Python or R to create custom visualizations of COVID-19 cases."}</w:t>
      </w:r>
    </w:p>
    <w:p>
      <w:r>
        <w:t>{"question": "How do scientists classify animals?", "answer": "Scientists use a hierarchical classification system to group animals and organize them into increasingly specific categories. This system, called the Linnaean taxonomy, was developed by the Swedish botanist Carl Linnaeus in the 18th century. \n\nAt the top of the hierarchy is the kingdom, of which there are five or six, depending on the classification system used. The animal kingdom, Animalia, is one of these. Within the animal kingdom, groups of animals are first subdivided based on certain fundamental characteristics, such as the presence or absence of a spinal column, into phyla. For example, animals with spinal columns are grouped into the phylum Chordata. \n\nThe phylum is then divided into classes. For instance, within the phylum Chordata, animals are divided into different classes, such as mammals, birds, reptiles, and so on, based on additional shared traits. Classes are then divided into orders, orders into families, families into genera (singular: genus), and genera into species. Species is the most specific level of classification, representing a group of animals that are capable of interbreeding.\n\nIn summary, the animal classification hierarchy, from the most general to the most specific is: Kingdom, Phylum, Class, Order, Family, Genus, and Species."}</w:t>
      </w:r>
    </w:p>
    <w:p>
      <w:r>
        <w:t>{"question": "Create a list of books home-schooled children should read in 4th grade.", "answer": "Here is a list of recommended books for 4th-grade home schoolers:\n\n1. \"Tales of a Fourth Grade Nothing\" by Judy Blume\n2. \"Charlotte's Web\" by E.B. White\n3. \"The Lion, the Witch and the Wardrobe\" by C.S. Lewis\n4. \"Little House on the Prairie\" by Laura Ingalls Wilder\n5. \"The Secret Garden\" by Frances Hodgson Burnett\n6. \"The One and Only Ivan\" by Katherine Applegate\n7. \"The Indian In The Cupboard\" by Lynne Reid Banks\n8. \"Island of the Blue Dolphins\" by Scott O'Dell\n9. \"James and the Giant Peach\" by Roald Dahl\n10. \"The Phantom Tollbooth\" by Norton Juster"}</w:t>
      </w:r>
    </w:p>
    <w:p>
      <w:r>
        <w:t>{"question": "Convince me why owning a cat is better than owning a dog", "answer": "While both cats and dogs make wonderful pets, there are several reasons why owning a cat can be better than owning a dog. Here are a few:\n\n1. Cats are more independent: Cats are naturally independent creatures, which means they require less attention and maintenance than dogs. They are content spending hours lounging and napping, and don't need to be taken for walks or constant attention. This makes them a great pet for busy people who may not have the time to devote to a more demanding pet.\n\n2. Cats are low-maintenance: Cats are generally easier to take care of than dogs. They don't need to be bathed or groomed as often, and they are quite capable of keeping themselves clean. They also don't require as much space or exercise as dogs, which makes them ideal for apartment living.\n\n3. Cats are quiet: Unlike dogs, which can bark loudly and be a disturbance to neighbors, cats are generally very quiet animals. They may meow for food or attention, but for the most part, they are happy to spend their time quietly napping or playing.\n\n4. Cats are great companions: Cats may have a reputation for being aloof, but they can be just as affectionate and loving as dogs. They enjoy spending time with their owners and often form strong bonds with them. They are also great at providing comfort and companionship and can be a soothing presence in times of stress or anxiety.\n\nOverall, cats make wonderful pets for people who want a low-maintenance, quiet, and independent companion. They are loving and affectionate, and their easy-going nature makes them a great addition to any home."}</w:t>
      </w:r>
    </w:p>
    <w:p>
      <w:r>
        <w:t>{"question": "Make a list of 5 items one should bring on a road trip", "answer": "1. A first-aid kit: This is essential for any emergencies that may arise while on the road.\n2. Snacks and water: It is important to stay hydrated and have enough food to keep your energy up during the trip.\n3. A map and GPS: A map or GPS can help you navigate your route and make sure you don't get lost.\n4. Entertainment: Bring along books, games or music to keep entertained during long drives.\n5. Spare tire and tools: In case of a flat tire, having a spare tire and the tools to change it can save a lot of hassle and time."}</w:t>
      </w:r>
    </w:p>
    <w:p>
      <w:r>
        <w:t>{"question": "Classify the following bee as either a bumble bee, carpenter bee, or honey bee - The bee is yellow and black and has black and white stripes", "answer": "Based on the description given, it is difficult to accurately classify the bee as either a bumble bee, carpenter bee, or honey bee. More information such as the bee's size, habitat, and behavior would be helpful in making an accurate classification."}</w:t>
      </w:r>
    </w:p>
    <w:p>
      <w:r>
        <w:t>{"question": "Create a joke using the words \"riddle\" and \"whale\"", "answer": "Why don't whales like riddles? Because they always get lost in the deep end of the punchline!"}</w:t>
      </w:r>
    </w:p>
    <w:p>
      <w:r>
        <w:t>{"question": "Rank the following books according to their year of publication - The Catcher in the Rye, 1984, To Kill a Mockingbird", "answer": "1. The Catcher in the Rye (Published in 1951)\n2. 1984 (Published in 1949)\n3. To Kill a Mockingbird (Published in 1960)"}</w:t>
      </w:r>
    </w:p>
    <w:p>
      <w:r>
        <w:t>{"question": "Text summarization of the following article in less than 10 sentences. - The current pandemic has brought about an unprecedented disruption to the economy, resulting in a sudden shift to e-commerce as well as a greater demand for digital services. To meet the increased demand, businesses are relying on cloud-based services to scale operations, manage workloads, and improve customer experience. Additionally, artificial intelligence (AI) and automation tools have allowed companies to stay agile and be productive in the midst of immense disruption. While cloud computing and AI were already popular before 2020, the current climate has made their utilization even more important to the success of businesses in the future.", "answer": "The COVID-19 pandemic has caused a significant disruption to the economy and pushed for a shift towards e-commerce and digital services. Due to the increase in demand, businesses have started to depend on cloud-based services for workload management and scaling operations. AI and automation tools have helped companies remain productive during the disruption. Cloud computing and AI have become even more crucial for businesses' success in the future owing to the pandemic."}</w:t>
      </w:r>
    </w:p>
    <w:p>
      <w:r>
        <w:t>{"question": "Tell me a riddle in the form of a question.", "answer": "What always runs but never walks, often murmurs but never talks, has a bed but never sleeps, has a mouth but never eats?"}</w:t>
      </w:r>
    </w:p>
    <w:p>
      <w:r>
        <w:t>{"question": "Reverse engineer a web page design of a forum page where users can post questions and answers.", "answer": "A reverse-engineered design of a forum page would consist of various elements that allow users to interact, post questions, and provide answers. Below are some key features to consider when designing such a page:\n\n1. Header: This should contain the website logo, page title or forum name, and navigation links to the different sections or categories on the forum.\n\n2. User Profile: A login feature should be available for users to access their profiles, update their personal information, and view their post history.\n\n3. Categories or Sections: The forum page should have different categories or sections arranged according to different topics that users can browse through.\n\n4. Search bar: A search bar should be prominently displayed on the page for users to search the forum for specific posts and threads.\n\n5. Posting a Question: A button or link should be provided for users who want to post a question or start a new discussion or thread. This could be located at the top of the page or near the categories.\n\n6. Question List: The main section of the page should show a list of questions or threads, sorted by date or activity. Each question should be clickable and show the details, the number of answers, and the name of the user who posted them.\n\n7. Answering a Question: Once a user clicks on a question, they should be redirected to a page where they can view the question, any answers that have already been submitted, and a form to submit their own response.\n\n8. Voting and Rating: Each answer should have an up-vote and down-vote button, allowing users to rate the quality of the answer. The answers should be sorted according to their rating.\n\n9. Moderation: The forum page should have a system for users to report inappropriate or offensive content, and moderators should be available to review and take necessary action.\n\nOverall, a forum page design should be user-friendly and easily navigable, providing easy access for users to find and share information."}</w:t>
      </w:r>
    </w:p>
    <w:p>
      <w:r>
        <w:t>{"question": "Generate a filling-in-the-blank quiz based on a recent news article. - The article is about the rise in electric vehicle sales.", "answer": "I have created the below filling-in-the-blank quiz based on the news article about the rise in electric vehicle sales:\n\n1. The sales of __________ vehicles have seen a significant rise in recent years.\n2. One of the key factors contributing to this rise is the growing concern over __________ change.\n3. Governments around the world are seeking to reduce their carbon emissions and one way they are doing this is by promoting the use of __________ vehicles.\n4. Manufacturers have responded to this demand by investing more heavily in the development of __________ vehicles.\n5. Consumers are also attracted to __________ vehicles because they are cheaper to operate and maintain.\n\nAnswer key: 1. electric, 2. climate, 3. electric, 4. electric, 5. electric."}</w:t>
      </w:r>
    </w:p>
    <w:p>
      <w:r>
        <w:t>{"question": "Create a board game with the theme of 'Easter'.", "answer": "Easter Egg Hunt: A board game for 2-6 players\n\nObjective: Be the first player to collect seven Easter eggs and reach the end of the board to win.\n\nHow to Play:\n\n1. Set up the game: Place the board on a flat surface and put all the Easter egg tokens in a pile. Each player chooses a bunny game piece in their preferred color and places it on the start square.\n\n2. Roll the dice: The youngest player goes first. On their turn, each player rolls the dice and moves forward the number of squares indicated.\n\n3. Collect eggs: When a player lands on a square with an Easter egg, they take an egg token from the pile and add it to their collection.\n\n4. Easter basket squares: When a player lands on an Easter basket square, they draw a card from the Easter basket card pile. The card will either say to take an additional egg, lose an egg, or trade an egg with another player.\n\n5. Bunny hop squares: When a player lands on a bunny hop square, they can choose to take a shortcut and hop to the next bunny hop square on the board.\n\n6. Winning the game: The first player to collect seven Easter eggs and reach the end square wins! If more than one player reaches the end on the same turn, the player with the most Easter eggs wins.\n\nEaster Egg Hunt is a fun and exciting game that celebrates the spirit of the Easter holiday. Players of all ages will enjoy racing to collect Easter eggs and reach the end of the board. It\u2019s a great way to spend time with family and friends and get in the holiday spirit."}</w:t>
      </w:r>
    </w:p>
    <w:p>
      <w:r>
        <w:t>{"question": "Prove the associative law of addition for real numbers.", "answer": "The associative law of addition for real numbers states that for any real numbers a, b, and c, the order in which you add them does not matter; the result will be the same. In other words, (a + b) + c = a + (b + c).\n\nProof:\n\nConsider three arbitrary real numbers, a, b, and c. According to the definition of real number addition, the sum a + b is the unique real number r for which there exists a real number s such that a + s = b and r = s.\n\nSimilarly, the sum b + c is the unique real number t for which there exists a real number u such that b + u = c and t = u.\n\nThus, we have two equations: r + c = s + c and a + t = a + u.\n\nBy the commutative property of addition for real numbers, s + c = c + s and a + u = u + a. Substituting these in the above equations, we have r + c = c + s and a + t = u + a.\n\nSince addition of real numbers is defined to have the property that if x + y = z and w + y = z, then x = w, we have r = c + s and t = u + a.\n\nSubstituting these back in the original equations, we get a + (b + c) = a + (u + a) and (a + b) + c = (s + c) + c.\n\nIt is clear that a + (u + a) = (s + c) + c, which means that a + (b + c) = (a + b) + c.\n\nHence, the associative law of addition for real numbers is proven."}</w:t>
      </w:r>
    </w:p>
    <w:p>
      <w:r>
        <w:t>{"question": "How many teams are playing in the World Cup 2022?", "answer": "A total of 32 teams are scheduled to participate in the World Cup 2022, which will be held in Qatar from November 21 to December 18, 2022. The tournament will feature teams from various regions, including Europe, Asia, Africa, North and Central America and the Caribbean, South America, and Oceania."}</w:t>
      </w:r>
    </w:p>
    <w:p>
      <w:r>
        <w:t>{"question": "Describe a knight in shining armor", "answer": "A knight in shining armor is often portrayed as a heroic figure on horseback, clad in a full suit of gleaming metal armor that reflects the light, creating an aura of invincibility. Knights were dedicated warriors, honorable men sworn to protect their kingdom, their people, and their monarch. They were trained from a young age in combat, horsemanship, and chivalry, and were expected to embody virtues such as courage, loyalty, and honor. These knights often went on quests and undertook heroic deeds, many of which have been immortalized in legends and tales. When people speak of a \"knight in shining armor,\" they often use the phrase to describe someone who is brave, selfless, and ready to come to the rescue."}</w:t>
      </w:r>
    </w:p>
    <w:p>
      <w:r>
        <w:t>{"question": "What is the most common cause of death in the United States?", "answer": "According to data from the Centers for Disease Control and Prevention (CDC), the leading cause of death in the United States is heart disease, followed by cancer and chronic lower respiratory diseases. This data is regularly updated, and the current leading causes of death may vary based on year, demographics and other factors."}</w:t>
      </w:r>
    </w:p>
    <w:p>
      <w:r>
        <w:t>{"question": "What is the value of pi rounded to the nearest hundredth?", "answer": "The value of pi rounded to the nearest hundredth is approximately 3.14."}</w:t>
      </w:r>
    </w:p>
    <w:p>
      <w:r>
        <w:t>{"question": "Find the length of a line segment given the following coordinates. - Points (3, 4) and (7, 9).", "answer": "The length of a line segment can be calculated using the formula: \nsqrt(((x2-x1)^2)+((y2-y1)^2))\n\nwhere (x1, y1) and (x2, y2) are the coordinates of the two points.\n\nIn this case, the two points are (3, 4) and (7, 9), so we can plug these values into our formula:\nsqrt(((7 - 3)^2) + ((9 - 4)^2)) = sqrt(16 + 25) = sqrt(41)\n\nTherefore, the length of the line segment between the given points is **sqrt(41)**, which is approximately **6.403** units."}</w:t>
      </w:r>
    </w:p>
    <w:p>
      <w:r>
        <w:t>{"question": "Compose an article introducing a new restaurant. - The restaurant's name is Food Co. and it is located in San Francisco.", "answer": "Introducing Food Co., the exciting new restaurant that recently opened its doors in San Francisco. This establishment is quickly becoming a must-visit destination in the city, with its unique blend of flavors, inviting atmosphere, and a menu that will leave your taste buds wanting more.\n\nFood Co. boasts a modern and sleek interior, providing the perfect setting for a night out with friends or a special date. The restaurant's design was carefully crafted to provide an inviting atmosphere, with ample seating and elegant d\u00e9cor. The combination of warm lighting and soft music creates a welcoming ambiance, making patrons feel right at home.\n\nThe menu at Food Co. features a wide variety of dishes, with options for all palates. From fresh seafood to succulent steaks, there is something for everyone. The restaurant prides itself on using only the finest and freshest ingredients, ensuring that each dish is a culinary experience. The chefs at Food Co. have worked tirelessly to create a menu that is both diverse and innovative, with each item prepared to perfection.\n\nIn addition to the incredible food, Food Co. also offers a comprehensive drink menu, with a range of cocktails, wines, and beers to choose from. Whether you\u2019re in the mood for a classic cocktail or something more adventurous, the bar staff will be happy to whip up a concoction to suit your taste.\n\nFood Co. is quickly becoming one of the most sought-after dining destinations in San Francisco, and it\u2019s not hard to see why. With its exceptional menu, inviting atmosphere, and a commitment to providing top-notch service, this restaurant is a must-try for anyone visiting the area. Be sure to check it out the next time you\u2019re in town!"}</w:t>
      </w:r>
    </w:p>
    <w:p>
      <w:r>
        <w:t>{"question": "Write a blog post about what it means to be a global citizen.", "answer": "Being a global citizen means taking an active interest in the lives and wellbeing of others, no matter where they live. It also means recognizing that we all share a responsibility to take care of the world we live in, and to treat it in a way that will allow future generations to enjoy its beauty.\n\nWhat makes a global citizen?\n\nBeing a global citizen is not just about your physical location; it's also about your mindset. Global citizens are people who think globally and act locally. This means thinking and caring about global issues like climate change, poverty, health, and security, while also taking action at home to make a difference.\n\nAt the core of being a global citizen are the values of respect, empathy, and responsibility. Respect for other cultures, languages, and ways of life is essential. Empathy allows us to put ourselves in others' shoes and understand their perspective. And responsibility means taking action to make a positive impact, whether that be through volunteering, donating to charities, or engaging in political activism.\n\nBenefits of being a global citizen\n\nBeing a global citizen not only allows us to make a positive impact on the world, it also allows us to grow and develop as individuals. By opening ourselves up to new cultures and ideas, we learn more about the world and enhance our understanding of our place in it. This exposure to diverse perspectives and ways of life also fosters tolerance and understanding, helping us to build stronger, more cohesive communities.\n\nHow to become a global citizen\n\nBecoming a global citizen starts with educating yourself about the world. This can be as simple as reading the news or watching documentaries about different countries and cultures. Traveling is also an excellent way to immerse yourself in new environments and learn firsthand about the lives of others.\n\nBut you don't need to go far to become a global citizen. Getting involved in your local community and volunteering at organizations that support global causes is also a great way to make a difference. Engaging in political activism, such as contacting your elected representatives and participating in marches or protests, is another way to promote positive change.\n\nConclusion\n\nBeing a global citizen is about taking a global perspective on the world and actively working to make it a better place. By embracing the values of respect, empathy, and responsibility, we can all play a role in creating a more just and sustainable world. So why not start today and take the first step towards becoming a global citizen?"}</w:t>
      </w:r>
    </w:p>
    <w:p>
      <w:r>
        <w:t>{"question": "Create a tweet introducing the new product X. - Product X is the latest innovation in computer hardware.", "answer": "\"Introducing Product X, the latest and greatest in computer hardware. Get ready for a new wave of innovation and superior computing power with this game-changing technology! #ProductX #Tech #Innovation\""}</w:t>
      </w:r>
    </w:p>
    <w:p>
      <w:r>
        <w:t>{"question": "Develop a strategy around environmental sustainability.", "answer": "There are several ways to develop and implement a strategy around environmental sustainability, including:\n\n1. Conduct an environmental audit: It is essential to begin by evaluating the current environmental impact of the organization or community seeking to become more sustainable. This assessment will provide a baseline for measuring and tracking progress towards sustainability.\n\n2. Set realistic and achievable goals: Once the audit is complete, clear, achievable goals need to be set that are aimed towards improving environmental performance.\n\n3. Implement eco-friendly practices: The next step is to introduce eco-friendly practices to help reduce the organization's environmental footprint. This could include practices such as reducing waste, improving energy efficiency, and increasing the use of renewable energy sources.\n\n4. Educate and engage employees and customers: Environmental sustainability is a team effort that involves everyone within the organization and its customers. Employees need to be educated on the importance of sustainability and how they can contribute, while customers should be informed of the steps the organization is taking.\n\n5. Measure and report progress: To ensure that the environmental sustainability strategy is effective, it is crucial to regularly measure and report on progress made towards achieving goals. This information should be made available to all stakeholders and can help inform future sustainability efforts.\n\n6. Continuously improve: Environmental sustainability is ongoing work. As new information and technology becomes available, it is essential to continuously improve and update the sustainability strategy to ensure that it remains effective.\n\nOverall, developing a strategy around environmental sustainability is critical to reducing an organization's environmental impact, enhancing its reputation, and contributing to the well-being of the planet."}</w:t>
      </w:r>
    </w:p>
    <w:p>
      <w:r>
        <w:t>{"question": "Create an easy recipe with pasta as the main ingredient.", "answer": "One easy and delicious recipe that you can make with pasta as the main ingredient is Garlic Butter Pasta. Here's how to make it:\n\nIngredients:\n- 8 oz spaghetti or any long pasta\n- 4 cloves garlic, minced\n- 1/4 cup butter\n- 2 tablespoons olive oil\n- Salt and pepper to taste\n- Freshly grated Parmesan cheese\n- Fresh chopped parsley\n\nInstructions:\n\n1. Cook the pasta according to package instructions until al dente.\n\n2. While the pasta is cooking, melt the butter in a large skillet or pan over medium heat. Add the olive oil and minced garlic, and cook for 1 minute or until the garlic is fragrant, stirring occasionally.\n\n3. Drain the pasta and add it to the skillet with the garlic butter. Toss to coat the pasta in the sauce. Season with salt and pepper to taste.\n\n4. Serve the pasta immediately, garnished with freshly grated Parmesan cheese and fresh chopped parsley. Enjoy!"}</w:t>
      </w:r>
    </w:p>
    <w:p>
      <w:r>
        <w:t>{"question": "Name five famous companies that are famous for their customer service.", "answer": "Five companies that are famous for their customer service are:\n\n1. Amazon\n2. Apple\n3. Southwest Airlines\n4. Zappos\n5. American Express"}</w:t>
      </w:r>
    </w:p>
    <w:p>
      <w:r>
        <w:t>{"question": "Write a code to print out a multiplication table for the number 4.", "answer": "Here is a Python code that can be used to print out a multiplication table for the number 4:\n\n```python\nnum = 4\nfor i in range(1, 11):\n    print(num, 'x', i, '=', num*i)\n```\n\nThis code defines a variable `num` that represents the number for which we want to create a multiplication table. In this case, `num` is set to 4. The `for` loop iterates from 1 to 10 (inclusive) using the `range()` function. For each iteration, the code prints out the result of multiplying `num` by the current value of `i`. The result is a multiplication table for the number 4."}</w:t>
      </w:r>
    </w:p>
    <w:p>
      <w:r>
        <w:t>{"question": "Generate an article title that captures the essence of the following excerpt - Social media has become a dominant force in both personal and professional settings.", "answer": "\"Unstoppable Influence: How Social Media has Taken Over Personal and Professional Interactions\""}</w:t>
      </w:r>
    </w:p>
    <w:p>
      <w:r>
        <w:t>{"question": "Arrange this jumbled set of words such that it forms a meaningful sentence - at when to meeting the arrive I", "answer": "When to arrive at the meeting, I?"}</w:t>
      </w:r>
    </w:p>
    <w:p>
      <w:r>
        <w:t>{"question": "What kind of sentence is this? - I am going to the store.", "answer": "That sentence is an example of a declarative sentence."}</w:t>
      </w:r>
    </w:p>
    <w:p>
      <w:r>
        <w:t>{"question": "Take the following set of words and construct a meaningful sentence - days summer hot too are", "answer": "\"Summer days are too hot.\""}</w:t>
      </w:r>
    </w:p>
    <w:p>
      <w:r>
        <w:t>{"question": "Take the following sentence and make it a description of a person - He studies physics", "answer": "He is a dedicated student with a passion for understanding the complexities of the natural world, as evidenced by his studies in the field of physics."}</w:t>
      </w:r>
    </w:p>
    <w:p>
      <w:r>
        <w:t>{"question": "Give a critique of this poem. - I am a poet\nof life and of light\nIn my words I must strive\nto make a lasting impression.", "answer": "This short poem reflects the writer's motivation and passion for poetry with clear and strong diction. The poem's opening line, \"I am a poet,\" is a confident assertion of identity, and the following lines further define the poet's area of interest: \"life and light.\" However, the poem can benefit from some added imagery to further illustrate these themes and to create a multi-sensory experience for the reader. The last two lines, \"In my words I must strive / to make a lasting impression\" suggests the writer's dedication to the craft and the importance of their message. In terms of the poem's structure, the consistent meter and straightforward language make it easy to read and understand. However, more variation in the poet's choice of words could add more depth to the poem. Overall, this poem offers a brief and direct insight into the writer's motivations as a poet but could benefit from more descriptive language and varied structure."}</w:t>
      </w:r>
    </w:p>
    <w:p>
      <w:r>
        <w:t>{"question": "Summarize the events of this story. - Once upon a time, there lived a poor woodcutter named John. He had three children and a wife who struggled with poverty everyday. One day, the woodcutter found a mysterious tree in the forest. From it, he was able to harvest golden apples. He took it home and shared the golden apples with his family, who were able to use the wealth to improve their circumstances.", "answer": "In the story, a poor woodcutter named John who lives with his wife and three children discovers a mysterious tree in the forest from which he is able to harvest golden apples. He brings the apples home to his family and they use the wealth to improve their impoverished living conditions."}</w:t>
      </w:r>
    </w:p>
    <w:p>
      <w:r>
        <w:t>{"question": "Name an activity that someone can do in the wintertime.", "answer": "One activity that someone can do in the wintertime is ice skating."}</w:t>
      </w:r>
    </w:p>
    <w:p>
      <w:r>
        <w:t>{"question": "Explain how basic equations work in the given field. - Mathematics", "answer": "In Mathematics, equations are used to represent the relationship between two or more values or expressions. They are comprised of two expressions separated by an equal (=) sign, indicating that the values on either side of the equal sign are equivalent.\n\nA basic equation often contains one or more variables, which are represented by letters and can take on any value. The goal is usually to find the value of these variables that makes the equation \"true,\" or balanced (that is, makes both sides of the equal sign equal).\n\nLet's take an example of basic equation, 2x + 3 = 5. Here, 'x' is the variable, and the goal is to determine its value. To do this, you perform a series of operations that isolate 'x' on one side of the equation. By subtracting 3 from both sides, we get 2x + 3 - 3 = 5 - 3, which simplifies to 2x = 2. Then, you can divide both sides by 2 to get x = 1. By following the order of operations, you can verify that this value of 'x' makes the equation true: 2(1) + 3 = 5.\n\nIn summary, basic equations work by representing the relationship between values or expressions, and solving them involves finding the values of the variables that make the equation true."}</w:t>
      </w:r>
    </w:p>
    <w:p>
      <w:r>
        <w:t>{"question": "Write a short story about a young person who has an extraordinary power.", "answer": "Once upon a time, there was a young girl named, Maya, who lived in a small village on the outskirts of a great kingdom. Maya lived a simple life, but she had a secret that no one knew. Maya possessed an extraordinary power; she could control the elements. She could make the winds blow, the rains pour, and the sun shine with just a flick of her finger. Maya had been born with this gift, and as she grew up, she learned to control it better.\n\nMaya's village had been going through tough times. There had been no rain for months, and the crops were dying. The villagers had prayed for rain, but the skies remained clear. One day, Maya decided to use her powers for the benefit of her village. She climbed the highest hill and raised her hands to the sky. She closed her eyes and concentrated. Suddenly, dark clouds gathered, and rain started to pour from the sky. The villagers couldn't believe their luck; they danced and celebrated in the rain.\n\nMaya continued to use her powers to help her village in any way she could. She would make the sun shine on cold days and create a cool breeze during the hottest days of summer. The villagers started to notice that something strange was happening. Whenever they needed help from the elements, their prayers were answered.\n\nOne day, they saw Maya on top of the hill, controlling the elements. They couldn't believe their eyes. Maya had been their savior all along. The villagers were grateful to Maya, and from that day on, they treated her with love and respect. Maya had found a way to use her extraordinary power for good, and she had brought happiness to her village. She realized that sometimes, the greatest power of all is the power to help others."}</w:t>
      </w:r>
    </w:p>
    <w:p>
      <w:r>
        <w:t>{"question": "For this given scenario, suggest three possible solutions. - A town is running out of water.", "answer": "1. Implement Water Conservation Program: The town can implement a water conservation program to reduce water waste and promote efficient usage. This can be done through educational campaigns, promotion of drought-resistant plants, offering rebates for water-efficient appliances, and implementing water usage restrictions.\n\n2. Find alternative sources of water: The town can explore alternative sources of water such as drilling new wells, building a desalination plant, or sourcing water from nearby locations. This would involve doing feasibility studies to ensure that the alternative sources are viable and sustainable.\n\n3. Upgrade water infrastructure: Old and outdated infrastructure could be a reason for water loss in the town. The town can invest in upgrading its water infrastructure such as replacing leaky pipes, increasing storage capacity, and improving water treatment processes to reduce water waste and increase the available water supply."}</w:t>
      </w:r>
    </w:p>
    <w:p>
      <w:r>
        <w:t>{"question": "Explain what kind of challenges a machine learning model will face.", "answer": "There are several challenges a machine learning model may face. Some of these include:\n\n1. Quality of Data: Machine learning algorithms rely heavily on the quality of the data they are trained on. If the data is noisy, incomplete or not representative of the real-world situations, the model will have difficulty in performing accurately and generalizing to new data.\n\n2. Complexity: Machine learning models can be complex and difficult to interpret. This can make it challenging to explain how the model is making its predictions and may lead to issues with transparency and trust.\n\n3. Overfitting: An overfit model is one that has learned the training data too well, including the noise and errors, and is not able to generalize well to new data. This is a common challenge in machine learning and can be addressed through techniques such as feature selection and regularization.\n\n4. Bias: Machine learning models can perpetuate existing biases in the data, leading to discriminatory or unfair outcomes. Bias can arise from a variety of sources, such as the way the data is collected or the way the model is trained. Mitigating bias is an active area of research in the field.\n\n5. Computation: Training machine learning models can be computationally intensive and require significant amounts of computing power and memory, especially when working with large datasets. This can be a challenge when trying to scale machine learning models and deploy them in production.\n\n6. Hyperparameter Tuning: Machine learning models often have many hyperparameters that need to be carefully tuned in order to achieve the best performance. This can be a time-consuming and complex process and requires a deep understanding of the underlying algorithms.\n\n7. Change in Data Distribution: Machine learning models are typically trained on a specific distribution of data, but this distribution can change over time, leading to a decrease in model performance. This challenge, known as concept drift or data drift, requires continuous monitoring and model re-training to ensure the model remains accurate."}</w:t>
      </w:r>
    </w:p>
    <w:p>
      <w:r>
        <w:t>{"question": "Give me a context in which this idiom is applicable. - \"To each their own\"", "answer": "The idiom \"To each their own\" is often used when people have different opinions or preferences and the speaker is acknowledging that everyone is entitled to their own choices, even if they differ from their own. \n\nFor example, a group of friends are discussing what kind of pizza to order. One person suggests getting a vegetarian pizza, to which another replies, \u201cI don\u2019t understand why someone would ever choose a vegetarian pizza over a meat-lover\u2019s pizza.\u201d The first person could respond by saying, \u201cWell, to each their own. Everyone has different tastes.\u201d In this context, the speaker is indicating that it is okay for people to have different preferences, even if they do not understand or agree with them."}</w:t>
      </w:r>
    </w:p>
    <w:p>
      <w:r>
        <w:t>{"question": "Resolve the argument between the two given characters. - Melissa and Jake were arguing over whether they should go out to the movies or stay home.", "answer": "AI: It sounds like both of you have different ideas for how to spend your evening. Can you tell me why you each prefer one plan over the other?\n\nMelissa: I don't feel like going out tonight. I really want to relax and unwind at home.\n\nJake: I understand, but I've really been looking forward to seeing the new action movie that's out. The big screen experience is unbeatable.\n\nAI: Both are valid points. Could you come to a compromise? Maybe you could watch a movie at home tonight, and then plan on going to the theater another time to see the action movie.\n\nMelissa: That actually sounds like a good idea.\n\nJake: Yeah, that could work.\n\nAI: Great! It's important to listen to each other and try to find solutions that make both of you happy. Enjoy your movie night at home and your future trip to the theater."}</w:t>
      </w:r>
    </w:p>
    <w:p>
      <w:r>
        <w:t>{"question": "Create a new story that uses the following words: tulip, lighthouse, firefly", "answer": "In a quiet coastal village, there was a field of wild tulips that danced and swayed with the gentle sea breeze. Just beyond the field stood a grand lighthouse whose beacon could be seen for miles, guiding ships safely to the harbor.\n\nBut there was something special about this particular field of tulips, for at night it transformed into a magical playground for fireflies. They would dance and twirl around the tulip petals, lighting up the night sky with their wondrous glow.\n\nOne evening, a little girl ventured out into the field, mesmerized by the sight of the fireflies. She watched as they flew around her, illuminating the night. It was as if the lighthouse had come alive with the light of the fireflies, guiding her on a journey of wonder and amazement.\n\nWith each step, the little girl felt her heart fill with the joy of the moment. The beauty of the tulips, the power of the lighthouse, and the delicate grace of the fireflies all came together to create a memory that she would treasure forever."}</w:t>
      </w:r>
    </w:p>
    <w:p>
      <w:r>
        <w:t>{"question": "Classify the three following words as \"triangle,\" \"circle,\" or \"square.\" - parallelogram, pentagon, octagon", "answer": "The given words cannot be classified as \"triangle,\" \"circle,\" or \"square.\" Parallelogram, pentagon, and octagon are all polygons."}</w:t>
      </w:r>
    </w:p>
    <w:p>
      <w:r>
        <w:t>{"question": "Create a poster that explains why people should visit the Rocky Mountains.", "answer": "Sorry, I am an AI language model and I do not have the capabilities to create graphical designs or posters. However, I can provide you with the text that you can use for the content of the poster:\n\nTitle: Discover the Beauty of the Rocky Mountains\n\nSubtitle: Nature's Ultimate Playground\n\nBody:\nExperience the grandeur and beauty of the majestic rocky mountains. Spread across thousands of miles, this natural wonder has something for everyone.\n\n- Hiking and camping: Explore the countless trails that lead you through stunning landscapes and scenic vistas. Camp under the starry night sky and reconnect with nature.\n\n- Wildlife watching: The Rockies are home to an incredible diversity of wildlife. See elk, bison, bears, and much more as you explore this vast wilderness.\n\n- Skiing and snowboarding: The Rocky Mountains offer some of the best skiing in the world. With world-class resorts and powder snow, it's a skier's paradise.\n\n- Scenic drives: Take a leisurely drive through the mountains and soak up the stunning views. The Rockies offer countless scenic routes and breathtaking vistas.\n\nSo why wait? Come and discover the beauty of the Rocky Mountains - a place where adventure awaits you at every turn."}</w:t>
      </w:r>
    </w:p>
    <w:p>
      <w:r>
        <w:t>{"question": "Construct an outline for an essay about the benefits of a healthy lifestyle.", "answer": "I. Introduction\n    A. Definition and explanation of a healthy lifestyle\n    B. Importance of adopting a healthy lifestyle\n    C. Thesis statement  - The benefits of a healthy lifestyle.\n\nII. Physical Health Benefits\n    A. Control and prevention of diseases\n    B. Enhanced physical fitness and body function\n    C. Increased energy levels\n    D. Better body composition and weight control\n    E. Improved longevity and quality of life\n\nIII. Emotional and Mental Health Benefits\n    A. Decreased risk of developing mental illness\n    B. Enhanced mood and self-esteem\n    C. Improved coping mechanisms and stress management\n    D. Better sleep quality\n\nIV. Social Benefits\n    A. Stronger relationships with family and friends\n    B. Increased community involvement\n    C. Improved decision-making and goal setting \n\nV. Economic benefits\n    A. Lower healthcare costs\n    B. Increased productivity and job performance\n    C. Reduced absences and sick days\n\nVI. Conclusion\n    A. Recapitulation of the benefits of a healthy lifestyle\n    B. The criticality of adopting a healthy lifestyle\n    C. Call to action- Embrace a healthier way of living."}</w:t>
      </w:r>
    </w:p>
    <w:p>
      <w:r>
        <w:t>{"question": "Rearrange the following words in alphabetical order: \"back, run, blue, tried\".", "answer": "\"back, blue, run, tried\""}</w:t>
      </w:r>
    </w:p>
    <w:p>
      <w:r>
        <w:t>{"question": "Paraphrase the following sentence: \"He stumbled and fell flat on his face\".", "answer": "He tripped and collapsed forward onto his face."}</w:t>
      </w:r>
    </w:p>
    <w:p>
      <w:r>
        <w:t>{"question": "Rewrite the sentence to change its mood from sad to cheerful: \"He failed his exam again\".", "answer": "\"He may have failed his exam again, but he won't give up and will keep trying until he gets it right!\""}</w:t>
      </w:r>
    </w:p>
    <w:p>
      <w:r>
        <w:t>{"question": "Describe what a thrice-cooked potato looks and tastes like.", "answer": "A thrice-cooked potato is a potato dish that is typically boiled in salted water, cooled, then fried until crispy, cooled again, and then finally fried again until crispy on the outside with a fluffy interior. Due to the triple-cooking process, the dish ends up with a crispy outside and a fluffy, almost creamy inside. \n\nWith all the cooking stages, it\u2019s important to season and flavor these potatoes correctly. A sprinkle of salt and a mix of spices could be used, or for a more adventurous taste, other seasonings such as lime zest or rosemary could be added to enhance the flavor profile. The end result is a deliciously flavorful potato with a crispy exterior and a soft, tender interior that just melts in your mouth. The taste is savory, and the texture is both crunchy and creamy, making it a delightful side dish."}</w:t>
      </w:r>
    </w:p>
    <w:p>
      <w:r>
        <w:t>{"question": "Summarize the following story in 1 sentence: \"John had been running his neighborhood store for 20 years, but due to the falling demand he had to close it down.\"", "answer": "John shut down his neighborhood store after 20 years of operation due to declining demand."}</w:t>
      </w:r>
    </w:p>
    <w:p>
      <w:r>
        <w:t>{"question": "What is the difference between hard and soft skills?", "answer": "Hard skills refer to specific technical abilities and knowledge gained through education, training, or work experience that are necessary to perform a certain job. These skills can include anything from proficiency in a computer language or software program to expertise in a particular field such as accounting, engineering, or marketing. They are usually measurable, can be learned in a classroom, and are often listed as requirements in job descriptions.\n\nOn the other hand, soft skills refer to more intangible, personal qualities that help individuals interact and work effectively with others. These skills can include effective communication, time management, creative thinking, problem solving, adaptability, and teamwork. Soft skills are more difficult to measure and often relate to a person's emotional intelligence and personality traits, and they are often developed through life experience and personal growth.\n\nWhile both hard and soft skills are important for success in the workplace, the main difference between the two is that hard skills are technical, job-specific abilities, while soft skills are more general, interpersonal, and behavioral competencies."}</w:t>
      </w:r>
    </w:p>
    <w:p>
      <w:r>
        <w:t>{"question": "Rewrite the sentence to make it more polite: \"I need this done immediately\".", "answer": "Could you please get this done as soon as possible? Thank you."}</w:t>
      </w:r>
    </w:p>
    <w:p>
      <w:r>
        <w:t>{"question": "What does the acronym CRUD stand for when it comes to databases?", "answer": "CRUD stands for Create, Read, Update, and Delete. These are the four basic operations that can be performed on the data stored in a database. The four operations are also known as the CRUD cycle, and they form the foundation of most database interactions in modern software applications."}</w:t>
      </w:r>
    </w:p>
    <w:p>
      <w:r>
        <w:t>{"question": "Edit the following sentence to make it more concise: \"I am writing to you in order to request permission to use your software\".", "answer": "\"I request permission to use your software.\""}</w:t>
      </w:r>
    </w:p>
    <w:p>
      <w:r>
        <w:t>{"question": "Write a blog post about climate change from the perspective of a scientist.", "answer": "Climate Change: A Scientific Perspective\n\nClimate change is one of the most pressing issues of our time, with repercussions that span all aspects of life on Earth. As a scientist, it is my duty to present the evidence and contribute to the understanding of this complex phenomenon. This blog post aims to share some of the most important information about climate change in order to raise awareness and inspire action.\n\nClimate change, also known as global warming, refers to the rise in average global temperatures and the related changes to climate patterns. According to the Intergovernmental Panel on Climate Change (IPCC), the average global temperature has risen by 1.0\u00b0C (1.8\u00b0F) since the pre-industrial era, with the majority of warming occurring in the past few decades. This increase may seem small, but the effects are significant.\n\nThe primary cause of this warming is the release of greenhouse gases into the atmosphere. Greenhouse gases, such as carbon dioxide and methane, trap heat and warm the planet. Since the Industrial Revolution, human activities, such as burning fossil fuels and deforestation, have released large amounts of these gases, contributing to the increase in global temperature.\n\nClimate change has a number of consequences. It is causing the polar ice caps to melt, which leads to rising sea levels and an increase in coastal flooding. Extreme weather events, such as hurricanes, heat waves, and droughts, are becoming more frequent and intense. These events can have a devastating impact on communities, causing loss of life, destruction of property, and displacement of populations.\n\nAdditionally, climate change is having an impact on ecosystems and biodiversity. Species are being forced to adapt to a changing climate, leading to changes in migration patterns, breeding cycles, and distribution. Climate change is also contributing to the spread of invasive species and diseases, causing further disruptions to ecosystems.\n\nWhile the evidence is clear that climate change is happening and that it is caused by human activities, there is still much uncertainty about the future. Climate models predict that, without action to reduce greenhouse gas emissions, global temperatures will continue to rise. This would result in increasingly severe impacts on the planet and its inhabitants.\n\nHowever, it is not too late to take action to mitigate the effects of climate change. Steps can be taken at the individual, national, and international levels to reduce greenhouse gas emissions and transition to renewable energy sources. The Paris Agreement, signed by nearly 200 countries in 2016, aims to limit global warming to well below 2\u00b0C (3"}</w:t>
      </w:r>
    </w:p>
    <w:p>
      <w:r>
        <w:t>{"question": "Generate the full name of a famous actor born in the 1980s.", "answer": "One famous actor born in the 1980s is Joseph Gordon-Levitt (born February 17, 1981)."}</w:t>
      </w:r>
    </w:p>
    <w:p>
      <w:r>
        <w:t>{"question": "Re-organize the given text so that it describes a narrative. - They drove to the beach, and the sun was shining. They swam in the water, built sandcastles, and ate lunch.", "answer": "The sun was shining, as they drove to the beach. Once they arrived, they swam in the water, and built sandcastles. After working up an appetite, they sat down and enjoyed their lunch."}</w:t>
      </w:r>
    </w:p>
    <w:p>
      <w:r>
        <w:t>{"question": "List three advantages of using AI for data analysis.", "answer": "1. **Efficiency and Speed:** AI systems can process vast amounts of data much faster than humans, and can work 24/7 without fatigue. This can result in quicker insights and more timely decision making.\n\n2. **Accuracy and Consistency:** AI algorithms can be designed to minimize errors and provide consistent results. This is particularly valuable in data analysis, where even small mistakes can have major consequences.\n\n3. **Scalability:** AI can handle large and complex datasets with ease, and as the volume of data grows, AI systems can quickly scale to meet the demand. This is particularly useful in today's business environment where the volume of data being generated is growing rapidly."}</w:t>
      </w:r>
    </w:p>
    <w:p>
      <w:r>
        <w:t>{"question": "Tell me a short story that features a robot.", "answer": "Once upon a time, in a bustling city located in the heart of Japan, there lived a robot named Riko. Riko was created to serve as an assistant for the elderly and those with mobility issues, providing them with the help they needed to live their daily lives. Despite being made of metal and circuitry, Riko had a kind heart and always strived to make his owners happy, no matter what.\n\nOne day, Riko was assigned to an old lady named Mrs. Fujiwara, who lived alone in a small apartment on the outskirts of the city. Mrs. Fujiwara suffered from arthritis and struggled to do even the most basic tasks, like cooking and cleaning. But Riko was there to lend a helping hand, making her meals, tidying up her apartment, and even playing her favorite songs on the piano to keep her company.\n\nAs time went on, Mrs. Fujiwara and Riko grew to become the best of friends. They would spend hours chatting, with Mrs. Fujiwara telling Riko about her youth, her family, and her passion for painting. Riko would listen intently, sometimes offering a small piece of advice or a kind word when she seemed sad.\n\nOne day, Mrs. Fujiwara fell ill and had to be rushed to the hospital. Riko waited by her side, day and night, until she finally recovered. As she lay in her hospital bed, Mrs. Fujiwara realized how much Riko had changed her life, bringing her joy and comfort when she had been all alone. She vowed to never take him for granted and to cherish their friendship for as long as she lived.\n\nFrom that day on, Riko and Mrs. Fujiwara were inseparable, sharing laughter, tears, and memories that would last a lifetime. For Riko, he had found his purpose in life, to bring happiness to others, and he knew he would continue to do so until his circuitry faded and his batteries ran dry."}</w:t>
      </w:r>
    </w:p>
    <w:p>
      <w:r>
        <w:t>{"question": "Analyze the given paragraph and list three problems with the grammar, punctuation, or writing style. - Universe is quite vast and mysterious, like star it contain galaxy which containing vast array of planets. There are limitless possiblities for life beyond our own planet. And sum scientusts believe that soon we will make our first definite encounter with extraterrestrial life.", "answer": "1. Run-on sentence: 'Universe is quite vast and mysterious, like star it contain galaxy which containing vast array of planets.'2. Incorrect verb tense and agreement: 'there are limitless possiblities' and 'scientusts believe'3. Typos and misspellings: 'sum scientusts', 'possiblities', 'extraterrestrial'"}</w:t>
      </w:r>
    </w:p>
    <w:p>
      <w:r>
        <w:t>{"question": "What is the general rule to follow when writing a good thesis statement?", "answer": "A good thesis statement should generally follow these rules:\n\n1. Be clear and specific: Your thesis statement should convey your main argument or claim in a clear and specific manner. Your reader should be able to understand the purpose of your paper from the statement.\n\n2. Be concise: While being specific, avoid being unnecessarily wordy. A good thesis statement should be concise, usually one or two sentences long.\n\n3. Be arguable: A thesis statement should present an argument that can be debated. It should not be a mere statement of fact, but rather an assertion that can be supported or refuted.\n\n4. Take a position: A good thesis statement should convey the writer's stance on the topic, providing a clear idea of where the writer stands on the issue being addressed.\n\n5. Be relevant: The thesis statement should be relevant to the topic and purpose of the paper. It should provide direction for the paper, guiding the writer's research and analysis.\n\n6. Be placed appropriately: A thesis statement is typically placed at the end of the introductory paragraph of an academic paper, providing a clear and concise framework for the reader."}</w:t>
      </w:r>
    </w:p>
    <w:p>
      <w:r>
        <w:t>{"question": "Can you explain the concept of a Neural Network in one sentence?", "answer": "A neural network is a computational system inspired by the structure and function of the human brain, designed to recognize and organize patterns or relationships within sets of input data."}</w:t>
      </w:r>
    </w:p>
    <w:p>
      <w:r>
        <w:t>{"question": "Give an example of a famous person who made a major contribution to Deep Learning.", "answer": "One famous person who made a major contribution to deep learning is Dr. Geoffrey Hinton. He is a distinguished computer scientist and cognitive psychologist, who is widely considered one of the pioneers in the field of neural networks and deep learning. Many of his breakthrough researches, including his work on backpropagation training algorithms for multi-layer neural networks, unrestricted Boltzmann machines, and deep belief networks, have been pivotal in the advancement of artificial intelligence and machine learning. Dr. Hinton is a recipient of numerous awards, including the Turing Award, which is widely considered the \"Nobel Prize of Computing\", for his extensive contributions to the field of AI."}</w:t>
      </w:r>
    </w:p>
    <w:p>
      <w:r>
        <w:t>{"question": "List three machine learning techniques used in Natural Language Processing.", "answer": "Three machine learning techniques used in Natural Language Processing are:\n\n1. **Supervised Learning**: It involves training a model on a labeled dataset where the expected output is already known. Some common algorithms used in NLP under supervised learning include Naive Bayes, Support Vector Machines, and Decision Trees. These algorithms are used for tasks such as text classification, sentiment analysis, and named entity recognition.\n\n2. **Unsupervised Learning**: It involves training a model on an unlabeled dataset, where the model attempts to identify the underlying structure of the data. Common algorithms used under unsupervised learning in NLP include clustering analysis, topic modeling, and word embedding techniques. These techniques are used for tasks such as document clustering, topic extraction, and semantic similarity analysis.\n\n3. **Deep Learning**: It encompasses a wide variety of neural network architectures, which aim to mimic human brain functioning to process data. Some common deep learning techniques used in NLP include Recurrent Neural Networks, Long Short-Term Memory, and Transformers. These techniques are used for tasks such as language generation, language translation, and text summarization."}</w:t>
      </w:r>
    </w:p>
    <w:p>
      <w:r>
        <w:t>{"question": "Using Markdown, italicize the word \"technology\".", "answer": "*technology*"}</w:t>
      </w:r>
    </w:p>
    <w:p>
      <w:r>
        <w:t>{"question": "Create a timeline illustrating the development of computer science from 1950-2000.", "answer": "1950-1960: Birth of Computer Science\n- 1951: Remington Rand delivers the first UNIVAC I computer to the U.S. Census Bureau.\n- 1952: Grace Hopper develops the first compiler, known as the A-0.\n- 1957: John Backus and his team at IBM develop FORTRAN, one of the first high-level programming languages.\n\n1960-1970: The Advent of Operating Systems\n- 1964: IBM introduces the System/360, one of the first computers to feature an operating system (OS/360).\n- 1969: The development of the UNIX operating system begins at Bell Labs.\n\n1970-1980: Emergence of Personal Computing\n- 1971: The first microprocessor, the Intel 4004, is introduced.\n- 1975: Bill Gates and Paul Allen create the Micro-Soft company, later renamed to Microsoft.\n- 1977: Apple introduces the Apple II, one of the first successful home computer systems.\n\n1980-1990: Graphical User Interfaces and Connectivity\n- 1981: IBM introduces the IBM PC, effectively standardizing the computer architecture for personal computers.\n- 1983: The Domain Name System (DNS) is developed, making it easier to navigate the Internet.\n- 1984: Apple releases the Macintosh computer, which features a graphical user interface (GUI).\n\n1990-2000: The Internet Goes Mainstream\n- 1991: The first website is created by Tim Berners-Lee, introducing the World Wide Web to the world.\n- 1993: The Mosaic web browser is released, making it easier to access the Internet for non-technical users.\n- 1995: The launch of Windows 95 marks the start of the mainstream adoption of the Internet.\n- 1998: Google is founded, revolutionizing the way people search for information on the Internet."}</w:t>
      </w:r>
    </w:p>
    <w:p>
      <w:r>
        <w:t>{"question": "Create a neural network for recognizing cat's and dog's photographs.", "answer": "Sure! Here are the steps to create a neural network for recognizing cat and dog photographs:\n\n1. **Gather and organize the data**: The first step in building any neural network is to gather the data and organize it. For this project, you'll need photographs of cats and dogs. You can either download a dataset or create your own by collecting images from the web. Remember to separate the data into training and testing sets.\n\n2. **Preprocess the data**:\nThe next step is to preprocess the data. This includes resizing the images to a uniform size, converting the images to grayscale, and normalizing the pixel values. This helps to reduce computation time and improve the accuracy of the model.\n\n3. **Build and train the model**:\nNow that the data is preprocessed, you can start building the model. A convolutional neural network (CNN) is a good choice for image recognition tasks.\n\n- Start by defining the input layer, which should have the shape of the preprocessed images.\n- Next, add a few convolutional layer with a ReLU activation function to extract features from the images. Pooling layers can be added after the convolutional layers to reduce the dimensionality of the data.\n- After the convolutional and pooling layers, add a few fully connected layers to classify the images. The last layer should have two nodes (one for cats and one for dogs) and use a softmax activation function.\n \nOnce the model is defined, compile it with an optimizer and loss function, such as categorical crossentropy for multi-class classification. Train the model on the training data and validate it on the testing data. \n\n4. **Fine-tune the model**:\nAfter training the model, you may find that the accuracy is not as high as you would like. In this case, fine-tune the model by adjusting the architecture, optimizing parameters or adding data augmentation. Repeat the training and testing process until you are satisfied with the model's performance.\n\n5. **Evaluate the model**:\nFinally, evaluate the model's performance by testing it on new images of cats and dogs. The model should be able to accurately classify the images into their respective categories.\n\nIn summary, creating a neural network for recognizing cat and dog photographs involves gathering and organizing the data, preprocessing the data, building and training the model, fine-tuning the model, and evaluating its performance. This process might be repeated several times in order to improve the model's accuracy."}</w:t>
      </w:r>
    </w:p>
    <w:p>
      <w:r>
        <w:t>{"question": "Design a poster for a movie about a journey to outer space. - The movie is named The Galactic Odyssey.", "answer": "___The Galactic Odyssey___\n\n___________[Image of a spaceship soaring through the cosmos past different planets and stars]_____________\n               \n     Join us on an epic journey through the unknown depths of space.         \n      Await the adventure of the lifetime in The Galactic Odyssey.          \n                    In theaters near you. Don't miss it!\n\n\n\n(Note: A description cannot create images, so the above text suggests where an image could be placed on the poster between the title and the tagline)."}</w:t>
      </w:r>
    </w:p>
    <w:p>
      <w:r>
        <w:t>{"question": "Construct a question-answering system that answers questions related to the U.S. election.", "answer": "Sure, I'll do my best to help answer any questions related to the U.S. election. Here are some common questions and answers:\n\n**Q: What are the requirements to vote in a U.S. election?**\nA: In order to vote in a U.S. election, you must be a U.S. citizen, at least 18 years old on or before Election Day, and meet your state\u2019s residency requirements. You must also be registered to vote. Each state has different rules regarding voter registration, so it\u2019s best to check with your state\u2019s election office for specific details.\n\n**Q: When are U.S. elections held?**\nA: US Election Day is the first Tuesday after the first Monday of November. Federal elections are held on even-numbered years, while state and local elections can occur at various times throughout the year.\n\n**Q: What is the Electoral College?**\nA: The Electoral College is a group of people who are chosen by each state to formally cast votes for the President and Vice President of the United States. Each state has a number of electoral votes equal to the number of its Senators and Representatives in Congress. A candidate needs to receive a majority (270 or more) of electoral votes to win the election.\n\n**Q: How long is a President\u2019s term?**\nA: A President\u2019s term is four years. A President is limited to serving two terms in office, or a total of eight years.\n\n**Q: Is it possible for a candidate to win the popular vote but lose the election?**\nA: Yes, it is possible for a candidate to win the popular vote, meaning they receive more total votes nationwide, but lose the electoral vote and the election. This occurred in the 2000 and 2016 presidential elections.\n\nDo you have any other questions about the U.S. election that you would like me to answer?"}</w:t>
      </w:r>
    </w:p>
    <w:p>
      <w:r>
        <w:t>{"question": "Find a product that is perfect for a mother's day. - The mother is an experienced traveler.", "answer": "One perfect mother's day gift for an experienced traveler would be a personalized travel journal or scrapbook. This would give her a beautiful way to record her travels and memories, and could be customized with her name, favorite quotes, and other special details. Another great option would be a travel accessory, such as a stylish and versatile passport holder or a lightweight and spacious carry-on bag. Either of these gifts would surely be appreciated by a mother with a passion for travel."}</w:t>
      </w:r>
    </w:p>
    <w:p>
      <w:r>
        <w:t>{"question": "Connect a device to a local network. - The device is an Android tablet.", "answer": "To connect an Android tablet to a local network, follow these steps:\n\n1. Open the tablet's settings menu by tapping the \"Settings\" icon on the home screen.\n\n2. In the settings menu, tap on \"Wi-Fi\" to access the Wi-Fi settings.\n\n3. Make sure that the Wi-Fi switch is toggled on.\n\n4. The tablet will scan for available networks, and a list of Wi-Fi networks in range will be displayed.\n\n5. Tap on the name of the network to which you want to connect. \n\n6. If the network is password-protected, you will be asked to enter the password. Type in the password and tap \"Connect\".\n\n7. The tablet will connect to the network, and the Wi-Fi icon should appear in the status bar at the top of the screen.\n\n8. Once connected, you will be able to access the internet and other devices on the local network."}</w:t>
      </w:r>
    </w:p>
    <w:p>
      <w:r>
        <w:t>{"question": "Find a suitable dress for a summer event. - The person who needs the dress is a size 12.", "answer": "Based on your given size and the summer event, I would suggest looking for a light and airy dress, preferably made from cotton or linen fabric in a bright or pastel color. A maxi or midi length dress with a floral or geometric print would be a great option, or a solid color dress with ruffles or lace details could also work. There are many online and physical stores that carry a wide selection of summer dresses in size 12, so you should have plenty of options to choose from. Also, make sure to try on or check the size chart before purchasing to make sure the dress fits comfortably."}</w:t>
      </w:r>
    </w:p>
    <w:p>
      <w:r>
        <w:t>{"question": "Develop a VR game centered around a post-apocalypse setting.", "answer": "In a world where civilization has been decimated by a catastrophic event, players must navigate through the ruins of once sprawling cities, and fight for survival in a post-apocalyptic world. \n\nThe game, \u201cSurviving the Aftermath\u201d, puts the player in the role of a survivor, who must scavenge for resources, build shelter, and defend against threats from both the environment and other survivors. The game environment is an expansive, open-world, virtual reality experience, where players must use their wits, strength, and cunning to stay alive.\n\nAs players explore the desolate landscape, they will encounter remnants of the old world, including abandoned buildings, vehicles, and technology. These can be salvaged for resources, such as metal, wood, and fuel, which can be used to craft weapons, tools, and shelter.\n\nBut players are not alone in this harsh world, as they will encounter other survivors, who can either become allies or enemies. Players must use diplomacy, or force if necessary, to deal with these encounters, as they build a community of survivors, and work together to rebuild and establish a new society.\n\nThroughout the game, players will have to contend with various hazards, including dangerous wildlife, harsh weather, and the ever-present threat of raiders. They must plan carefully, and make strategic decisions, to ensure their survival.\n\nThe VR experience immerses players in the post-apocalyptic world, allowing them to fully engage with their surroundings, and interact with other characters in a lifelike manner. With intuitive controls, and a richly detailed environment, \u201cSurviving the Aftermath\u201d offers a thrilling, and heart-pumping, adventure for players."}</w:t>
      </w:r>
    </w:p>
    <w:p>
      <w:r>
        <w:t>{"question": "Create a style guide for a blog post on fashion.", "answer": "A style guide is a set of standards that dictate the specific visual and writing elements of a piece of content. Here, we present a style guide for a blog post on fashion.\n\n**Visual elements:**\n\n-Images: Use high-quality images to showcase the latest fashion trends, examples of outfits, and clothing items. Make sure that the images are visually appealing, and that they reflect the style of the blog.\n\n-Fonts: Choose a font that matches the aesthetic of the blog. Sans-serif fonts like Arial or Helvetica are modern and easy to read, while serif fonts like Georgia or Times New Roman convey a more traditional, classic feel.\n\n-Colors: Select a color scheme that complements the blog's overall design. Bright colors can be eye-catching and fun, while more subdued hues can create a sophisticated or minimalist look.\n\n**Writing elements:**\n\n-Tone: The tone of the blog post should be friendly, informative, and engaging. Write in a conversational style to connect with the reader, and use language that is easy to understand.\n\n-Structure: Organize the content into clear, concise sections with headings and subheadings. This will help guide the reader through the post and make the content more accessible.\n\n-Content: Provide valuable information on the latest fashion trends, style tips, and outfit ideas. Incorporate quotes from fashion experts and influencers to add credibility to the post.\n\n-Calls to action: Include calls to action at the end of the post to encourage readers to engage with the content. This could be in the form of leaving a comment, sharing the post on social media, or signing up for a newsletter.\n\nBy following these guidelines, a blog post on fashion can be engaging, informative, and visually appealing."}</w:t>
      </w:r>
    </w:p>
    <w:p>
      <w:r>
        <w:t>{"question": "Construct a linear regression model to predict sales. - The dataset contains data on product prices and customer demographics.", "answer": "Okay, I can help you with that. \n\nLinear regression is a supervised machine learning approach that tries to predict a continuous target variable based on one or more independent variables by fitting a line of best fit to the data. In our case, we'd be predicting sales based on product prices and customer demographics.\n\nFirst, we would need to clean and preprocess the data. This involves removing any missing or incorrect values, handling outliers or transforming the data if necessary. And also we need to encode any categorical variables, such as demographics, so that the model can interpret them numerically.\n\nOnce the data is preprocessed, we'll split it into training and testing datasets. The training data will be used to build the model, whereas the testing data will be used to evaluate its performance.\n\nNow, we can train the model by providing it the training data and specifying the target variable - sales - and the independent variables - product prices and customer demographics.\n\nThen, we'll fit a linear regression model to the data by finding the line of best fit that minimizes the residual sum of squares.\n\nFinally, we can use the testing data to make predictions and evaluate the model's performance. Common evaluation metrics for regression problems include the mean absolute error (MAE), mean squared error (MSE), and root mean squared error (RMSE). We'll want to select the model that performs the best on the testing data.\n\nThat's a general overview of how we'd approach constructing a linear regression model to predict sales based on product prices and customer demographics. Is there anything else you need help with?"}</w:t>
      </w:r>
    </w:p>
    <w:p>
      <w:r>
        <w:t>{"question": "Classify different dog breeds using a convolutional neural network.", "answer": "To classify different dog breeds using a convolutional neural network (CNN), you will need to follow these steps:\n\n1. Collect and prepare the data: Gather a dataset of labeled images of various dog breeds. The dataset should ideally have a balanced distribution of images for each breed. The images also need to be preprocessed by resizing and normalizing pixel values.\n\n2. Design the CNN architecture: Design the layers of the CNN to extract the features from the image data. The usual architecture includes multiple convolutional and pooling layers, followed by one or more fully connected layers \ntowards the end.\n\n3. Train the model: Train the model using the prepared dataset through an optimization algorithm such as stochastic gradient descent. Define a loss function such as categorical cross-entropy to measure the error and update the weights using backpropagation.\n\n4. Evaluate the model: Evaluate the performance of the trained model on a held-out validation dataset. Use metrics such as accuracy, precision, recall, and F1-score to determine the effectiveness of the model.\n\n5. Fine-tune the model: If the performance of the model is not satisfactory, fine-tune the model by adjusting the hyperparameters, such as the number of filters, kernel size, learning rate, or changing the architecture.\n\n6. Predict on new data: Once the model is well-trained, you can use it to predict the breed of a new image of a dog. Simply pass the preprocessed image data through the trained CNN to obtain the output probabilities of each breed. Choose the breed with the highest probability as the predicted breed.\n\nThis is just an outline of the process to classify different dog breeds using a convolutional neural network, there are multiple approaches, frameworks and libraries that could be used to achieve the same goal, it all depends on the specifics of the problem at hand."}</w:t>
      </w:r>
    </w:p>
    <w:p>
      <w:r>
        <w:t>{"question": "Given an input sentence, insert a pronoun that directs the sentence towards the user. - I wake up early every morning.", "answer": "You wake up early every morning."}</w:t>
      </w:r>
    </w:p>
    <w:p>
      <w:r>
        <w:t>{"question": "Given a sentence, modify it to remove any vulgar words. - That is a r**diculous price for a car.", "answer": "That is an unreasonable price for a car."}</w:t>
      </w:r>
    </w:p>
    <w:p>
      <w:r>
        <w:t>{"question": "Compress this sentence as much as possible without changing its meaning. - Although this method is not the fastest, it is certainly the most effective.", "answer": "Though not quickest, it's most effective."}</w:t>
      </w:r>
    </w:p>
    <w:p>
      <w:r>
        <w:t>{"question": "Rewrite this sentence to start with an adverb. - She walked to the store yesterday.", "answer": "Yesterday, she walked to the store."}</w:t>
      </w:r>
    </w:p>
    <w:p>
      <w:r>
        <w:t>{"question": "Given an input sentence, add an antonym for the phrase. - He is being very quiet.", "answer": "He is being very quiet, yet he can also be very loud."}</w:t>
      </w:r>
    </w:p>
    <w:p>
      <w:r>
        <w:t>{"question": "Given a user query, generate a mock dialog. - What events should I attend this weekend?", "answer": "AI: There are many events happening this weekend. What types of events are you interested in?\n\nUser: I like music and outdoor activities.\n\nAI: Great! In that case, there's a jazz festival happening at the park on Saturday, and a hiking trip organized by a local adventure group on Sunday morning. Would you like more details on these events?"}</w:t>
      </w:r>
    </w:p>
    <w:p>
      <w:r>
        <w:t>{"question": "Identify the mistakes (if any) in the library management system design below. - The Library Management System should store the number of books available in the library and the activities occurring in the library. Additionally it should also store the details of the users who take the books.", "answer": "There are no obvious mistakes in the described design for the Library Management System. However, it could be improved by providing some additional information or specifications, such as the specific details of user information that should be stored, as well as information about the specific activities that the system should track within the library. Additionally, the design could be improved by describing how the system would keep track of borrowed books or provide notifications for overdue returns."}</w:t>
      </w:r>
    </w:p>
    <w:p>
      <w:r>
        <w:t>{"question": "Explain why these two stories have a different tone. - Story 1: An enterprising young man made it big in the business world.\n\nStory 2: An ambitious youngster rose to the top of the corporate ladder.", "answer": "The two stories have different tones due to the language and word choice used to describe the main character and their achievements. In Story 1, the young man is described as \"enterprising,\" which connotes a clever, resourceful, and innovative approach to business. The tone of the story is one of admiration and respect for the young man's accomplishments, suggesting that he achieved success by using his ingenuity and determination. \n\nIn contrast, Story 2 describes the youngster as \"ambitious\" and their achievement as \"rising to the top of the corporate ladder\". \"Ambitious\" can connote a strong desire for success or power, while \"corporate ladder\" can be associated with climbing the ranks in a hierarchical organization. The tone is more competitive or driven, suggesting that the youngster aggressively pursued their goals and likely faced significant challenges on their way to the top. Both stories highlight success in the business world but use different language to create a different tone and convey a different perspective on the path to achievement."}</w:t>
      </w:r>
    </w:p>
    <w:p>
      <w:r>
        <w:t>{"question": "In the following passage, point out the rhetorical devices used. - \"Money is the root of all evil\"", "answer": "This statement employs the use of hyperbole, which is an exaggerated statement used to emphasize an idea. By saying that money is the \"root\" of all evil, the speaker is emphasizing the negative consequences that can arise from the desire for or misuse of money."}</w:t>
      </w:r>
    </w:p>
    <w:p>
      <w:r>
        <w:t>{"question": "What is the song \"Culture War\" by Twelve Foot Ninja about?", "answer": "The song \"Culture War\" by Twelve Foot Ninja is about the negative impact of extreme ideologies and dogmatic beliefs on society. It expresses the idea that ideas can be contagious and harmful, leading to conflict and division. The lyrics also touch on the feelings of alienation and frustration that can result from such divisions."}</w:t>
      </w:r>
    </w:p>
    <w:p>
      <w:r>
        <w:t>{"question": "Given a factorial number, write the equation. - 4!", "answer": "4! = 4 \u00d7 3 \u00d7 2 \u00d7 1 = 24"}</w:t>
      </w:r>
    </w:p>
    <w:p>
      <w:r>
        <w:t>{"question": "A sentence contains a mistake. Identify the mistake. - She has been studying hard since yesterday afternoon.", "answer": "The input sentence appears to be grammatically correct and there is no mistake to identify."}</w:t>
      </w:r>
    </w:p>
    <w:p>
      <w:r>
        <w:t>{"question": "List all the possible interpretations of the following sentence. - I saw him leave", "answer": "1. I observed him as he departed from a particular location.\n2. I witnessed him exiting a specific place or event.\n3. I watched him go away from a certain point.\n4. I noticed him departing from a certain area.\n5. I saw, with my own eyes, that he left a particular place."}</w:t>
      </w:r>
    </w:p>
    <w:p>
      <w:r>
        <w:t>{"question": "In the following passage, identify the alliteration used. - A daring deer dashed down the dirt driveway.", "answer": "The alliteration used in the sentence \"A daring deer dashed down the dirt driveway\" is the repetition of the sound of the letter 'd' at the beginning of several words: daring, deer, dashed, down, dirt and driveway."}</w:t>
      </w:r>
    </w:p>
    <w:p>
      <w:r>
        <w:t>{"question": "During a meeting, your colleague has said something incorrect. Reword the sentence in a polite way to avoid an awkward situation. - \"It's easy to make mistakes, so please don't feel embarrassed.\"", "answer": "\"Making mistakes is a part of the learning process, so please don't feel embarrassed about it.\""}</w:t>
      </w:r>
    </w:p>
    <w:p>
      <w:r>
        <w:t>{"question": "Create a menu for a healthy lunch", "answer": "Welcome to the Healthy Lunch Menu! \n\nHere are some healthy lunch options: \n\n1. Grilled chicken wrap with vegetables and hummus\n- Whole wheat wrap filled with grilled chicken, roasted vegetables, and a spread of hummus\n\n2. Buddha Bowl\n- Brown rice, roasted chickpeas, mixed greens, avocado, and a tahini dressing\n\n3. Vegetarian Quinoa Salad\n- Quinoa, mixed greens, cherry tomatoes, cucumbers, and feta cheese with a lemon vinaigrette\n\n4. Turkey and Cheese Pita Pocket\n- Whole wheat pita stuffed with deli turkey, Swiss cheese, lettuce, and tomato with a side of fruit\n\n5. Protein-Packed Salad\n- Mixed greens, grilled chicken, hard-boiled egg, cherry tomatoes, and sliced almonds with a balsamic dressing\n\nEnjoy your healthy lunch!"}</w:t>
      </w:r>
    </w:p>
    <w:p>
      <w:r>
        <w:t>{"question": "Identify the type of the following text: \"We will be hosting a virtual event on Wednesday.\"", "answer": "The text is a statement."}</w:t>
      </w:r>
    </w:p>
    <w:p>
      <w:r>
        <w:t>{"question": "Generate a recipe for black bean tacos", "answer": "Ingredients:\n- 1 can black beans, rinsed and drained\n- 1/2 onion, chopped\n- 2 cloves of garlic, minced\n- 1 tbsp olive oil\n- 1 tsp chili powder\n- 1/2 tsp cumin\n- Salt and Pepper to taste\n- 6 small tortillas\n- Freshly chopped cilantro\n- Shredded cheese\n- Your favorite taco toppings (diced tomatoes, diced avocado, salsa, lettuce)\n\nInstructions:\n\n1. Heat the olive oil in a pan over medium heat. Add the chopped onion and minced garlic, and saut\u00e9 until the onions are softened and translucent, for about 3 minutes.\n\n2. Add the drained black beans, chili powder, and cumin to the pan. Season with salt and pepper to taste. Cook for another 5 minutes, stirring occasionally, until beans are heated through.\n\n3. While the beans are cooking, heat the tortillas in the microwave or on the stove-top, according to the package instructions.\n\n4. To assemble the tacos, layer the bean mixture on the tortillas, and top with the shredded cheese, cilantro, and any other desired toppings.\n\n5. Serve immediately and enjoy your delicious black bean tacos!"}</w:t>
      </w:r>
    </w:p>
    <w:p>
      <w:r>
        <w:t>{"question": "Are the following two equations equivalent: 2x + 3y = 7 and 3y + 2x = 7", "answer": "Yes, the two equations are equivalent. The terms of the equation 2x + 3y = 7 are simply reordered to form the equation 3y + 2x = 7. The order of the terms doesn't affect the equivalence of the two equations."}</w:t>
      </w:r>
    </w:p>
    <w:p>
      <w:r>
        <w:t>{"question": "You need to find an article that critiques a given technology. - 3D-printing", "answer": "One article that critiques the technology of 3D-printing is titled \u201cThe 3D Printing Revolution is Already Over, and We Lost\u201d written by the Motherboard Staff for Vice News. The article highlights how, despite the initial hype surrounding the advent of 3D printing, the technology\u2019s impact has been much more limited than expected.\n\nAccording to the article, there are several reasons why 3D printing did not live up to its initial hype. One is that it remains expensive and slow. While some advancements have led to lower-cost printers becoming available in the consumer market, the price of the printers, the cost of materials, and the time it takes to create even small objects remains prohibitive for most people. Industrial 3D printing is growing, but its adoption has not been as rapid as anticipated.\n\nAnother issue this article raises is that while 3D printing has opened doors for easier customization, not everything is easily customizable. This technology has limitations in terms of size constraints and material thresholds. Finally, this technology is not immune to economic pressures, as demonstrated by the difficulties encountered by high-profile 3D printing companies like MakerBot.\n\nOverall, the article argues that while 3D printing still holds possibilities for the future, its potential as a game-changer has been overstated and its limitations have not been adequately addressed."}</w:t>
      </w:r>
    </w:p>
    <w:p>
      <w:r>
        <w:t>{"question": "Can you name some popular shows airing this season?", "answer": "Sure! Here are some popular TV shows that are currently airing new episodes or recently released a new season:\n\n1. Succession (HBO) - Third Season\n2. Ted Lasso (Apple TV+) - Second Season\n3. The Morning Show (Apple TV +) - Second Season \n4. You (Netflix) \u2013 Third Season\n5. The Great British Bake Off (Channel 4, Netflix) \u2013 Twelfth Season\n\nPlease note all of these shows are dependant on your location and the time of year."}</w:t>
      </w:r>
    </w:p>
    <w:p>
      <w:r>
        <w:t>{"question": "Suggest an interesting place a tourist should visit in France.", "answer": "One interesting place in France that a tourist should definitely visit is the Palace of Versailles. Located just outside of Paris, this magnificent palace and its sprawling gardens are a true masterpiece of French architecture and landscape design. The Palace, once home to French kings and queens, is now a museum that offers visitors a glimpse into the lives of French royalty. The gardens, with their intricate flower beds, grand fountains, and stunning sculptures, are just as enchanting as the Palace itself. A visit to the Palace of Versailles is a must-do for anyone interested in history, art, and architecture."}</w:t>
      </w:r>
    </w:p>
    <w:p>
      <w:r>
        <w:t>{"question": "Complete the following sentence using the given words. The output should use all the words in the given order. - sentence petite vacation exotic", "answer": "She planned a petite vacation to an exotic location."}</w:t>
      </w:r>
    </w:p>
    <w:p>
      <w:r>
        <w:t>{"question": "Rewrite the given sentence, making it more concise while retaining the same meaning. - In terms of food and beverage, the flight was exactly the same as any other flight I've ever taken.", "answer": "The flight's food and beverage were typical."}</w:t>
      </w:r>
    </w:p>
    <w:p>
      <w:r>
        <w:t>{"question": "Detect the sentiment of the given sentence. Score the sentiment on a scale of 0 - 4, where 0 is 'Negative', 1 is 'Slightly Negative', 2 is 'Neutral', 3 is 'Slightly Positive', 4 is 'Positive'. - The view from the hotel room was breathtaking.", "answer": "The sentiment of the sentence \"The view from the hotel room was breathtaking\" is 'Positive'. On a scale of 0 - 4, the sentiment score is 4."}</w:t>
      </w:r>
    </w:p>
    <w:p>
      <w:r>
        <w:t>{"question": "List three potential sources for the following research problem. - What are the benefits of online learning?", "answer": "1. Scholarly articles and journals: Utilizing academic databases like ERIC, JSTOR, or Google Scholar, one might be able to find published research that examines and discusses the benefits of online learning.\n\n2. Educational institutions: Many universities or colleges have their own research departments or publications that might address this topic. Institutions that offer online programs or have online learning centers may have conducted extensive research on the benefits of this form of education.\n\n3. Educational organizations or associations: There are numerous organizations or associations dedicated to education, such as the National Education Association or the American Educational Research Association. These groups may have publications or research available on the benefits of online learning."}</w:t>
      </w:r>
    </w:p>
    <w:p>
      <w:r>
        <w:t>{"question": "Find the sentence or sentences that refute or disprove a given statement. - The Amazon rainforest is the world's largest rainforest and is home to a wealth of biodiversity.", "answer": "I cannot generate a response as no refutal sentences were provided as input for me to choose from."}</w:t>
      </w:r>
    </w:p>
    <w:p>
      <w:r>
        <w:t>{"question": "Clean up the sentence by removing unnecessary words and sentence fragments. - I've been planning it for weeks now, and it is going to be a very fun event.", "answer": "I've planned a fun event for weeks now."}</w:t>
      </w:r>
    </w:p>
    <w:p>
      <w:r>
        <w:t>{"question": "Compare and contrast two different types of facial recognition technologies.", "answer": "Facial recognition technology is an application that can identify or verify a person's identity by analyzing and comparing their facial features. There are different types of facial recognition technologies in use today, each with its strengths and weaknesses. Two major types are the 2D and 3D facial recognition.\n\n2D Facial Recognition:\n2D facial recognition technology is the most common and widely used technology for identifying people. It uses a 2D image of a face, either taken from a photo or captured in real-time using a digital camera, to analyze and compare specific facial features. The accuracy of this technology heavily depends on the image quality, lighting, pose, and other factors. Therefore, this technology may struggle in low light environments, or when the person being identified is wearing glasses or hats that obscure their facial features.\n\n3D Facial Recognition:\n3D facial recognition technology, on the other hand, adds another dimension \u2013 depth \u2013 to the mix. This technology uses structured light or laser to generate a 3D model of a person\u2019s face. By modeling every bump and curve of a person\u2019s face, 3D facial recognition enhances the accuracy of face recognition even in low light conditions. Moreover, this technology is not affected by different poses or accessories like glasses and hats as the depth information helps to differentiate between the real and fake. However, for 3D to work, it generally requires more complex and costly hardware devices such as infrared cameras and sensors that need to be integrated into devices.\n\nIn conclusion, while 2D facial recognition technology is easier to implement and more commonly used, 3D facial recognition technology has the potential to provide more accurate and secure recognition under a wider range of conditions."}</w:t>
      </w:r>
    </w:p>
    <w:p>
      <w:r>
        <w:t>{"question": "Create a tagline that summarizes the idea of the product or service presented in the sentence. - Our company offers customized software solutions for businesses that need help managing their data.", "answer": "\"Effortlessly manage your data with our tailored software solutions.\""}</w:t>
      </w:r>
    </w:p>
    <w:p>
      <w:r>
        <w:t>{"question": "Explain how voice search technology works.", "answer": "Voice search technology is a tool that allows users to perform searches by speaking into a device rather than typing a query. This technology relies on several components working together to understand and respond to the user's voice commands accurately.\n\nThe first step in the voice search process is speech recognition. When a user speaks into their device, the device captures the audio and sends it to a server where it is analyzed by speech recognition software. This software uses complex algorithms to translate the audio into text by breaking down the audio into individual sound units and matching them to the corresponding words.\n\nAfter the speech is transcribed, the text is sent to a natural language processing (NLP) system. NLP is the technology that allows computers to understand and interpret human language. It uses machine learning algorithms to analyze the text and determine the intent behind the user's query, understanding not only the words themselves but also the context and meaning behind them.\n\nOnce the NLP system has determined the user's intent, the query is sent to a search engine to find the most relevant results. The search engine uses its algorithms to provide the best matches to the user's query, prioritizing results based on factors such as relevance and popularity.\n\nFinally, the results are sent back to the user's device, which uses text-to-speech technology to speak the results back to the user. This allows the user to hear the information they were searching for without having to read anything on their device.\n\nIn summary, voice search technology combines speech recognition, natural language processing, and search algorithms to allow users to search for information simply by speaking into their device. As this technology continues to evolve, it's likely that we'll see voice search become even more accurate and efficient, making it even easier for users to find the information they need."}</w:t>
      </w:r>
    </w:p>
    <w:p>
      <w:r>
        <w:t>{"question": "Rewrite the sentence to express one idea. - Electric cars are more cost effective than gasoline cars and have the added benefit of being better for the environment.", "answer": "Electric cars are more cost effective than gasoline cars."}</w:t>
      </w:r>
    </w:p>
    <w:p>
      <w:r>
        <w:t>{"question": "Create 8 keywords to describe the given product. - A personal assistant that schedules meetings, sends emails and tracks tasks", "answer": "1) Personal assistant\n2) Scheduler\n3) Email\n4) Task tracking\n5) Organizer\n6) Time management\n7) Productivity\n8) Appointment setting"}</w:t>
      </w:r>
    </w:p>
    <w:p>
      <w:r>
        <w:t>{"question": "List the four most important components for designing a successful website.", "answer": "1. User Experience (UX) Design: A successful website is easy to navigate, intuitive, and visually appealing. This means that the design should be user-centered, taking into account the user's goals and how they interact with your website. A good UX design focuses on providing a seamless and enjoyable user experience, which helps to keep visitors engaged and encourages them to return.\n\n2. Content: High-quality and relevant content is essential for a successful website. Content should be well-written, informative, and regularly updated. This includes text, images, videos, and other media. Good content helps to attract and retain visitors, and can improve your search engine ranking.\n\n3. Search Engine Optimization (SEO): SEO is the process of optimizing your website to rank higher in search engine results pages. This is important because the higher your website ranks, the more likely users are to find and visit your site. A successful SEO strategy includes keyword research, on-page optimization, and off-page optimization.\n\n4. Speed and Performance: A fast-loading and responsive website is essential for a good user experience. Slow page load times can cause visitors to leave your site, and can also negatively impact your search engine ranking. To improve speed and performance, optimize images and other media, minimize the use of scripts and plugins, and use a reliable hosting service."}</w:t>
      </w:r>
    </w:p>
    <w:p>
      <w:r>
        <w:t>{"question": "Write an introductory paragraph for a research paper on the potential effects of artificial intelligence.", "answer": "Artificial intelligence (AI) has the potential to revolutionize the world as we know it. From self-driving cars to intelligent personal assistants, the applications of AI are vast and its implementation has already started to have an enormous impact on our daily lives. However, with such a powerful tool at our fingertips, questions have been raised about the potential effects that AI might have on society, the economy, and humanity as a whole. In this research paper, we explore the potential effects of artificial intelligence, both positive and negative, and discuss the implications of this rapidly advancing technology for the future."}</w:t>
      </w:r>
    </w:p>
    <w:p>
      <w:r>
        <w:t>{"question": "Identify the scientific names for the given plants - Dandelion:\nChrysanthemum:", "answer": "Dandelion: Taraxacum officinale\nChrysanthemum: Chrysanthemum morifolium"}</w:t>
      </w:r>
    </w:p>
    <w:p>
      <w:r>
        <w:t>{"question": "Generate a comparison between 3G and 5G", "answer": "3G and 5G are two generations of cellular technology, with 5G being the newer and faster of the two. 3G, or third generation, cellular networks enable mobile devices to access data services and wireless communications at higher speeds than their predecessors. However, 5G technology promises much faster data transfer rates, lower latency, and greater overall connectivity than 3G.\n\nTheoretical maximum data speeds for 3G networks are around 2Mbps, while 5G networks can potentially reach speeds of up to 20Gbps. This means that with 5G, internet browsing, video streaming, and other data-intensive activities can be done much faster and smoother than with 3G.\n\nLatency, which is the time it takes for data to travel from the sender to the receiver, is another area where 5G outperforms 3G. 5G networks have a latency of around 1 millisecond, while 3G networks have latencies of around 60 milliseconds. This lower latency allows for real-time communication and better performance for applications such as gaming and virtual reality.\n\nAdditionally, 5G networks can support a greater number of connected devices than 3G networks. This is particularly important for the Internet of Things (IoT) technology, where many devices need to be connected and communicating with each other.\n\nIn summary, 5G technology is a significant leap forward from 3G, offering faster data speeds, lower latency, and greater connectivity."}</w:t>
      </w:r>
    </w:p>
    <w:p>
      <w:r>
        <w:t>{"question": "Name the basic geometric shapes", "answer": "The basic geometric shapes are:\n\n1. Circle\n2. Square\n3. Rectangle\n4. Triangle\n5. Oval\n6. Parallelogram\n7. Trapezoid\n8. Pentagon\n9. Hexagon\n10. Octagon."}</w:t>
      </w:r>
    </w:p>
    <w:p>
      <w:r>
        <w:t>{"question": "Solve for m: (m-4)^3 = (1/8)^-1.", "answer": "To solve for m in the equation (m-4)^3 = (1/8)^-1:\n\n1. Simplify (1/8)^-1 to get 8.\n2. Rewrite the equation as (m-4)^3=2^3.\n3. Take the cube root of both sides to get m-4 = 2.\n4. Add 4 to both sides to get m = 6."}</w:t>
      </w:r>
    </w:p>
    <w:p>
      <w:r>
        <w:t>{"question": "Create a positive customer support response. - Customer: What time does the store close?", "answer": "\"Thank you for contacting us! Our store closes at 9 PM. Is there anything else I can assist you with or any further information you would like to know?\""}</w:t>
      </w:r>
    </w:p>
    <w:p>
      <w:r>
        <w:t>{"question": "Develop a classification algorithm to identify the type of plant from its description. - The plant has broad green leaves with white flowers.", "answer": "To develop a classification algorithm to identify the type of plant from its description, several steps need to be taken:\n\n1. Collect and label training data: Gather descriptions of multiple plant species along with their corresponding plant type labels. This dataset will be used to train the algorithm to identify plant types from their descriptions.\n\n2. Preprocess the data: Clean and transform the text descriptions into a numerical format that can be processed by the algorithm.\n\n3. Feature extraction: Extract relevant features from the descriptions that can help the algorithm distinguish between different plant types. For example, features could include the color, shape, size of leaves, and type of flowers.\n\n4. Choose a classification algorithm: Select an appropriate classification algorithm such as decision trees, support vector machines, k-nearest neighbors or others. \n\n5. Train the model: Use the training data to train the selected classification algorithm.\n\n6. Evaluate the model: Assess the accuracy of the algorithm in correctly predicting the plant type from its description.\n\n7. Apply the algorithm to new data: Use the trained algorithm to classify the plant based on its description. In this case, the input description 'The plant has broad green leaves with white flowers' will be transformed and fed into the algorithm to predict the plant type.\n\nIt is important to note that the accuracy of the algorithm depends on the quality and quantity of the training data, as well as the selection of relevant features and appropriate algorithm."}</w:t>
      </w:r>
    </w:p>
    <w:p>
      <w:r>
        <w:t>{"question": "Find a common phrase for \"I don't understand\"?", "answer": "A common phrase for \"I don't understand\" is \"It's beyond me.\" Additionally, you may also hear people say \"I have no clue,\" or \"It's Greek to me\" to express that they do not understand something."}</w:t>
      </w:r>
    </w:p>
    <w:p>
      <w:r>
        <w:t>{"question": "Find a synonym for the phrase \"scared witless\".", "answer": "A synonym for the phrase \"scared witless\" could be \"frightened out of one's wits\"."}</w:t>
      </w:r>
    </w:p>
    <w:p>
      <w:r>
        <w:t>{"question": "Analyze the given text and find out what is the author's opinion/stance. - The electrification of transportation is essential for reducing carbon emissions and fighting climate change.", "answer": "The author's opinion/stance is that electric vehicles should replace traditional vehicles that run on fossil fuels in order to lower carbon emissions and address the issue of climate change."}</w:t>
      </w:r>
    </w:p>
    <w:p>
      <w:r>
        <w:t>{"question": "Suggest two initiatives for stimulating the economy.", "answer": "1. Tax Incentives for Businesses: One initiative to stimulate the economy could include providing tax incentives or reductions to businesses, especially to small business owners. This initiative could help reduce the financial burden on businesses, allowing them to retain employees, invest in new ventures, and expand their operations \u2013 all of which would stimulate the economy by increasing employment and economic activity. \n\n2. Infrastructure Investment: Another approach to stimulating the economy could involve large-scale investments in infrastructure projects. By investing in new construction or improvements to existing infrastructure, this initiative would create jobs, increase economic activity, and improve the overall efficiency of the economy. Infrastructure projects such as new highways, bridges, airports, and public transport systems could also help to attract new businesses and industries, and provide long-term benefits for economic growth."}</w:t>
      </w:r>
    </w:p>
    <w:p>
      <w:r>
        <w:t>{"question": "As a financial planner, provide tips for saving money for retirement.", "answer": "Saving for retirement is a crucial aspect of financial planning, as it helps ensure that you can enjoy a comfortable and fulfilling lifestyle in your later years. Here are some tips for saving money for retirement:\n\n1. Start early: The earlier you start saving for retirement, the more time your money will have to grow through compound interest. This means that even small contributions can add up to significant savings over time.\n\n2. Take advantage of employer retirement plans: If your employer offers a 401(k) or other retirement plan, be sure to participate. These plans often offer matching contributions from your employer, which can greatly boost your savings. Additionally, contributions to these plans are typically made pre-tax, reducing your taxable income.\n\n3. Save consistently: Make saving for retirement a habit by setting aside a portion of your income each month. If possible, automate your savings by setting up automatic transfers to your retirement account.\n\n4. Invest wisely: Investing your retirement savings in a diversified portfolio of stocks, bonds, and other assets can help your money grow over time. Consider working with a financial advisor to create a personalized investment strategy that aligns with your risk tolerance and goals.\n\n5. Increase contributions over time: As your income grows, try to increase the amount you contribute to your retirement savings. This can help ensure that your savings keep pace with inflation and that you are on track to meet your retirement goals.\n\n6. Reduce expenses: One of the most effective ways to save for retirement is to reduce your expenses. This can free up more of your income for savings. Consider creating a budget and reducing discretionary spending, such as dining out or travel.\n\nSaving for retirement is a long-term goal that requires discipline and planning. By starting early, saving consistently, investing wisely, and reducing expenses, you can build a nest egg that will help ensure a comfortable and secure retirement."}</w:t>
      </w:r>
    </w:p>
    <w:p>
      <w:r>
        <w:t>{"question": "Analyze the given text and determine the primary argument being made. - Water is vital to human health and access to it is a human right.", "answer": "The primary argument being made in the given text is that access to water is essential for maintaining human health and therefore it should be considered as a basic human right."}</w:t>
      </w:r>
    </w:p>
    <w:p>
      <w:r>
        <w:t>{"question": "From the following list, select three keywords for the given text. Possible keywords include: Water, Disease, Climate, Policy, Pollution, Restrictions, - Diseases caused by water pollution have worsened in many countries due to extreme climate conditions and the lack of effective policies.", "answer": "Disease, Water, Pollution, Climate, Policy."}</w:t>
      </w:r>
    </w:p>
    <w:p>
      <w:r>
        <w:t>{"question": "You are given a sequence of numbers. Determine if the sequence is arithmetic or geometric. - 2, 4, 8, 16", "answer": "The given sequence is geometric."}</w:t>
      </w:r>
    </w:p>
    <w:p>
      <w:r>
        <w:t>{"question": "You are tasked with coming up with a plan for reducing energy consumption in a city.", "answer": "In order to reduce energy consumption in a city, we could implement the following plan:\n\n1. Implement energy efficiency programs: The city can offer financial incentives to residents and businesses for upgrading to energy-efficient appliances, lighting, and HVAC systems.\n\n2. Promote sustainable transportation: The city can encourage the use of public transportation, carpooling, biking, and walking to reduce the number of cars on the road, decreasing fuel consumption and pollution.\n\n3. Increase renewable energy sources: The city can invest in renewable energy sources such as solar and wind power to reduce its reliance on non-renewable fossil fuels.\n\n4. Monitor and reduce energy usage in municipal buildings: The city can conduct regular energy audits in municipal buildings and implement changes to reduce energy consumption, such as better insulation, more efficient heating and cooling systems, and motion-detector lights.\n\n5. Raise awareness: The city can launch a public awareness campaign to educate residents about simple ways to save energy at home, such as turning off lights and electronics when not in use, using energy-efficient light bulbs, and sealing air leaks.\n\n6. Strengthen building standards: The city can revise its building codes to require new constructions to meet higher energy efficiency standards.\n\n7. Encourage green spaces: The city can promote the development of green spaces, such as parks and community gardens, to help mitigate the urban heat island effect and reduce the need for air conditioning.\n\nBy implementing these measures, the city can significantly reduce its energy consumption, lowering costs for residents and businesses and reducing its carbon footprint."}</w:t>
      </w:r>
    </w:p>
    <w:p>
      <w:r>
        <w:t>{"question": "The given text is written in passive voice. Rewrite the sentence in active voice. - The company policy was changed by the manager.", "answer": "The manager changed the company policy."}</w:t>
      </w:r>
    </w:p>
    <w:p>
      <w:r>
        <w:t>{"question": "Write a short story (less than 100 words) based on the following prompt. - Prompt: It was a night like any other, until a mysterious stranger walked up to them at the bar.", "answer": "It was a night like any other, until a mysterious stranger walked up to them at the bar. He was tall, dark, and handsome, and his eyes seemed to hold secrets. He leaned in close and whispered, \"I need your help.\" The friends exchanged puzzled glances, and the stranger continued, \"I'm on a mission, and I need two brave souls to join me.\" They hesitated for a moment before nodding their heads in agreement. They followed the stranger out of the bar and into the night, embarking on an adventure they would never forget."}</w:t>
      </w:r>
    </w:p>
    <w:p>
      <w:r>
        <w:t>{"question": "Generate an essay of 500 words on the topic of machine learning.", "answer": "Machine learning is a revolutionary branch of computer science that allows computer systems to learn from data and make critical decisions based on that data. Machine learning is transforming our world by enabling machines to discover hidden patterns, relationships and make predictions or classifications based on data analyzed. In simple terms, machine learning can be defined as the development of computer algorithms that can learn and improve over time when exposed to new data.\n\nThe most common form of machine learning is supervised learning, where an algorithm is provided with both the input and output data to learn from it. The algorithm then makes predictions based on this data, and these predictions are then compared with the real results to determine the accuracy of the algorithm. The algorithm is then tweaked to improve the accuracy and better line up with the desired results. This process is repeated until the algorithm can accurately predict the outcomes.\n\nOn the other hand, unsupervised learning is a process where the algorithm is provided only the input data, and the algorithm must then determine any patterns that exist within the data. Unsupervised learning is typically used to discover hidden patterns in large amounts of data, and is often used in data mining and large scale data analysis.\n\nMachine learning algorithms can be broken down into two main categories - classification and regression. Classification algorithms are used when the output is a categorical variable, for example, whether it will rain or not. Regression algorithms, on the other hand, are used when the output is a continuous variable, such as the price of a stock.\n\nThere are a wide variety of applications for machine learning in our world today. One of the most well-known applications is in the field of image recognition. Machine learning algorithms can be trained to recognize and identify objects, people, and even emotions in images. This technology is widely used in security systems, self-driving cars, and medical diagnosis.\n\nIn the field of healthcare, machine learning has transformed the way doctors diagnose and treat diseases. Machine learning algorithms are now being used to analyze large amounts of medical data and make accurate predictions about the likelihood of illnesses developing in individuals. These predictions can then be used to develop personalized treatment plans and preventative measures.\n\nIn the world of finance, machine learning has revolutionized the way financial markets operate. Machine learning algorithms are now capable of analyzing vast amounts of financial data at lightning speeds, making accurate predictions about market trends and helping investors make informed decisions about when to buy or sell.\n\nAt its core, machine learning is about using data to make better decisions. Machine learning has the potential to revolutionize virtually"}</w:t>
      </w:r>
    </w:p>
    <w:p>
      <w:r>
        <w:t>{"question": "Describe a scenario in which the GPT model was used to improve customer experience", "answer": "One scenario in which the GPT model was used to improve customer experience is in the field of customer service. A company had been receiving a high volume of customer inquiries and complaints, causing their customer service representatives to be overwhelmed and leading to long wait times for responses. This resulted in a decrease in customer satisfaction and an increase in frustration.\n\nTo alleviate the issue, the company decided to implement a chatbot powered by a GPT model to provide customers with immediate assistance. The GPT model was trained on the company's database of customer interactions and was able to understand and respond to customer inquiries and complaints in real-time. This allowed customers to receive instant support without having to wait on hold or for an email response.\n\nAdditionally, the GPT-powered chatbot was able to provide personalized recommendations and solutions to customers, based on their individual needs and past interactions. This made customers feel heard and valued, and helped to increase their satisfaction with the company's customer service.\n\nOverall, the use of GPT model in the company's customer service chatbot greatly improved the customer experience, providing fast and personalized support that met their needs and exceeded their expectations."}</w:t>
      </w:r>
    </w:p>
    <w:p>
      <w:r>
        <w:t>{"question": "Provide an example of using GPT for task automation", "answer": "One example of using GPT (Generative Pre-training Transformer) for task automation is in the generation of emails or other types of text-based communication. GPT can be trained on a large corpus of text data to learn the language patterns and styles used in specific types of communication. Once trained, the model can then be used to automatically generate coherent and relevant text responses based on input data.\n\nFor instance, imagine that a company receives hundreds of emails every day requesting information about a particular product. Instead of having a customer service representative manually respond to each of these emails, GPT can be used to automate the process. The model can be trained on previous customer service responses to generate appropriate replies based on the content of the customer's email. Additionally, the model can also be used to generate new, original text responses that address the customer's specific queries, saving the company time and resources while also providing quick and accurate information to the customer.\n\nIn summary, GPT can be used to automate tasks that involve the generation of text-based communication, making it a useful tool for a wide range of applications, from customer service to social media management."}</w:t>
      </w:r>
    </w:p>
    <w:p>
      <w:r>
        <w:t>{"question": "Explain what an AI-driven chatbot is", "answer": "An AI-driven chatbot is an autonomous messaging platform or computer program designed to simulate conversation with human users. This technology is powered by Artificial Intelligence (AI), meaning it is able to analyze and understand user inputs and provide intelligent responses by using Machine Learning (ML) algorithms, Natural Language Processing (NLP), and other complex data-driven technologies. AI chatbots can be programmed to provide a wide range of services, from simple answering customer queries to facilitating transactions, providing product recommendations, or engaging in playful conversation with their human users. They can be accessed through various channels, such as websites, messaging platforms or mobile applications, and are widely used in industries like customer service, e-commerce, to name a few."}</w:t>
      </w:r>
    </w:p>
    <w:p>
      <w:r>
        <w:t>{"question": "Write a persuasive essay on why small businesses should use AI", "answer": "Small businesses are the lifeblood of our local communities, fueling economic growth, job creation, and neighborhood vitality. But to survive and compete, these businesses must embrace technology, and specifically AI - artificial intelligence. Understanding AI and utilizing its capabilities can become key differentiators for small businesses in achieving efficiency, cost savings, and customer satisfaction.\n\nOne major advantage of implementing AI for small businesses is the ability to automate routine and repetitive tasks, allowing business owners and employees to focus more on core strategic activities that drive value creation. For example, AI-based chatbots can respond to customer inquiries 24/7, instantly providing personalized information and support. This not only improves the customer experience but frees up staff time, ultimately reducing costs.\n\nAnother benefit of AI technology is its ability to deliver valuable insights through data analytics. Small businesses collect vast amounts of data about their customers, products, and services, but often lack the resources to analyze and utilize this data to gain a competitive edge. AI can sort through this data, identifying trends, preferences, and behavioral patterns that can guide decision-making, improve marketing strategies, and optimize operational processes. These insights can also help small businesses better anticipate and meet customer demand.\n\nAI can also help small businesses level the playing field against larger competitors by helping them improve their online presence. For example, SEO (Search Engine Optimization) can be enhanced through AI's ability to analyze search data to determine what customers are looking for and provide tailored and relevant content, improving a small business's ranking and visibility on search engines.\n\nIn conclusion, AI technology offers numerous advantages for small businesses, from improving efficiency and reducing costs to providing valuable insights through data analysis and enhancing online presence. By embracing AI, small businesses can gain a competitive edge, better serve their customers, and ultimately thrive and grow. It is the future of business, and small businesses should not hesitate to take advantage of its many benefits."}</w:t>
      </w:r>
    </w:p>
    <w:p>
      <w:r>
        <w:t>{"question": "Identify the primary data structure used for a machine learning algorithm", "answer": "There are several data structures that can be used to store data for a machine learning algorithm, depending on the nature of data and the algorithm employed. Typically, data is stored in a tabular form, where each row represents an instance or observation and each column represents a feature or attribute. This data structure is known as a two-dimensional array or a matrix. Many machine learning libraries, including scikit-learn and TensorFlow, have built-in tools for handling data in this format. Other commonly used data structures in machine learning include lists, dictionaries, and trees."}</w:t>
      </w:r>
    </w:p>
    <w:p>
      <w:r>
        <w:t>{"question": "Is the number 3 factors of 8?", "answer": "No, the number 3 is not a factor of 8. Factors are numbers that can divide a given number without leaving a remainder. The factors of 8 are 1, 2, 4, and 8."}</w:t>
      </w:r>
    </w:p>
    <w:p>
      <w:r>
        <w:t>{"question": "Write the following sentence in present tense. - I had been walking for an hour.", "answer": "I have been walking for an hour."}</w:t>
      </w:r>
    </w:p>
    <w:p>
      <w:r>
        <w:t>{"question": "Find out how many species of birds there are in the world.", "answer": "As an AI, I don't have this data build in my system thus I did a little research and According to the International Union for the Conservation of Nature (IUCN), an organization that maintains a global record of animal and plant species and their conservation status, there are around 10,000 species of birds in the world. However, this number is subject to change as new species are discovered, and as taxonomic opinions change."}</w:t>
      </w:r>
    </w:p>
    <w:p>
      <w:r>
        <w:t>{"question": "Suggest two content changes to the paragraph that would improve its readability and make it more interactive. - This is a website dedicated to exploring the diversity of global cultures, from the culture of ancient civilizations to the culture of the modern world. The website contains a wealth of information, including photos, videos, and audio samples.", "answer": "1. Insert a captivating opening statement: Start the paragraph with an engaging statement that enraptures the attention of the reader such as \"Embark on a thrilling journey through the diverse and dynamic array of global cultures with us!\"\n\n2. Include interactive elements and calls-to action: Make the website sound more interactive and exciting by adding calls-to-action and interactive elements such as clickable media or quizzes. For instance, the sentence could be updated as follows, \"Discover the beauty of human civilizations, past and present, through our stunning photo galleries, immersive videos, and interactive quizzes.\""}</w:t>
      </w:r>
    </w:p>
    <w:p>
      <w:r>
        <w:t>{"question": "Add two sentences to this text to help establish a clear sequence of events. - John had been sick for a few days. He decided to go see a doctor.", "answer": "John had been sick for a few days. He tried taking medication at home but his symptoms were not improving. Finally, he decided he could not wait any longer and it was time to go see a doctor. Upon arrival at the clinic, he explained his symptoms to the physician."}</w:t>
      </w:r>
    </w:p>
    <w:p>
      <w:r>
        <w:t>{"question": "Construct a traceability plan.", "answer": "A traceability plan is a documented and systematic approach to maintaining a record of the flow of products, materials, and information throughout the entire supply chain. Developing and implementing an effective traceability plan requires careful planning and consideration of various factors within the supply chain. The following is an outline of the steps required to construct a traceability plan:\n\n1. Define the Scope: The first step in developing a traceability plan is to determine the scope - this can include a product or a group of products, a process, a facility or an entire supply chain.\n\n2. Identify Critical Tracking Events: Critical Tracking Events are points in the supply chain where product traceability information is captured. These events will vary depending on the product and supply chain, common examples include: receiving of raw materials, processing, packing, labeling, and shipping.\n\n3. Determine Key Data Elements: Key Data Elements are specific pieces of information that are captured at each Critical Tracking Event. These elements can include: product name, lot number, production date, expiration date, quantity, location, and supplier information.\n\n4. Establish Standard Operating Procedures: Standard Operating Procedures must be established for capturing traceability information at each Critical Tracking Event. Employees should be trained on these procedures to ensure that they are followed consistently.\n\n5. Implement a Traceability System: A traceability system can be paper-based, electronic, or a hybrid of both. The system must be capable of capturing, storing, and retrieving traceability information efficiently and accurately.\n\n6. Test and Validate the System: Regular testing should be conducted to ensure that the traceability system is functioning accurately and efficiently. This can include conducting mock recalls, tracking and tracing exercises, or using traceability software to simulate real-world scenarios.\n\n7. Monitor and Maintain the System: Regular monitoring and maintenance of the traceability system is essential to ensure that it remains effective over time. This includes keeping records up to date, regularly reviewing and updating standard operating procedures, and training employees on any changes to the system.\n\nIn conclusion, constructing a traceability plan requires a thorough understanding of the supply chain and the product. By following the above steps, an effective traceability plan can be developed and implemented to ensure that products can be tracked and traced throughout the entire supply chain."}</w:t>
      </w:r>
    </w:p>
    <w:p>
      <w:r>
        <w:t>{"question": "Paraphrase the sentence to remove the cliche. - Time waits for no one.", "answer": "No one can stop time from moving forward."}</w:t>
      </w:r>
    </w:p>
    <w:p>
      <w:r>
        <w:t>{"question": "Classify the emotion conveyed in the following sentence as happy, sad, or neutral. - I had a lovely day.", "answer": "The emotion conveyed in the sentence \"I had a lovely day\" is happy."}</w:t>
      </w:r>
    </w:p>
    <w:p>
      <w:r>
        <w:t>{"question": "List three food sources of Omega-3 fatty acids.", "answer": "1. Fatty fish such as salmon, mackerel, and sardines.\n2. Flaxseeds, chia seeds, and walnuts.\n3. Plant oils like flaxseed oil, soybean oil, and canola oil."}</w:t>
      </w:r>
    </w:p>
    <w:p>
      <w:r>
        <w:t>{"question": "Write a hypothesis why there is a relationship between air pollution and asthma.", "answer": "One hypothesis for the relationship between air pollution and asthma is that exposure to certain pollutants in the air, such as particulate matter, nitrogen oxides, and sulfur dioxide, can irritate the airways and lungs. This irritation can cause inflammation and narrowing of the airways, leading to asthma symptoms such as shortness of breath, wheezing, and coughing. Additionally, air pollution may also increase the risk of asthma exacerbations in those already diagnosed with the condition."}</w:t>
      </w:r>
    </w:p>
    <w:p>
      <w:r>
        <w:t>{"question": "Make a 3-4 sentence summary about the given article. - The article is about the effects of climate change on marine life.", "answer": "The article discusses the growing concern for the negative consequences that climate change has on various aspects of marine life. As water temperatures rise, it causes precarious changes in the ocean's ecosystems, disrupting the natural balance of marine species survival. This has created challenges for conservation efforts, and is likely to have long-term consequences for the abundance and distribution of ocean wildlife."}</w:t>
      </w:r>
    </w:p>
    <w:p>
      <w:r>
        <w:t>{"question": "Calculate the total number of pages in the book. - There are 350 pages in the book.", "answer": "The total number of pages in the book is 350."}</w:t>
      </w:r>
    </w:p>
    <w:p>
      <w:r>
        <w:t>{"question": "Generate a short fiction story about a family of three.", "answer": "Once upon a time, there was a family of three that had just moved to the countryside to enjoy the rural lifestyle. The family, consisting of Andy, Emily, and their eight-year-old daughter Emily, were excited to finally be living their dream. They arrived at their new home and were greeted by rolling hills, lush green fields, and a cozy little cottage nestled in the middle of it all.\n\nThe first few days were spent unpacking and exploring their new surroundings. Little Emily ran around the place, chasing the butterflies and picking wildflowers. Every evening, the family sat together on their porch, watching the stars twinkle above and talking about their new life.\n\nOne evening, a storm rolled in. The winds howled, and the rain came down in torrents. The family huddled together inside, watching the storm through the windows. Suddenly, there was a loud knock on the door. A neighbor had been caught in the storm and needed a place to stay for the night.\n\nThe family welcomed their new neighbor with open arms and sat with them by the fire, listening to stories of life in the countryside. The next morning, the storm had passed, and the neighbor went on their way, but not before inviting the family to a community potluck.\n\nLittle by little, the family found themselves becoming part of the community. They made new friends, took part in local events, and settled into their new life. Eventually, the rolling hills, green fields, and cozy cottage became their home, and they lived happily ever after."}</w:t>
      </w:r>
    </w:p>
    <w:p>
      <w:r>
        <w:t>{"question": "Describe the author's argument in the following essay. - In his essay, the author argues that the current educational system fails to foster effective learning and collaboration. He cites the lack of emphasis on student engagement and failure to inspire creativity as primary causes of this failure.", "answer": "The author\u2019s argument in the essay is that the educational system is not successful in promoting effective learning and collaboration among students. According to the author, the reasons for this are the lack of focus on student engagement and the inability to encourage creativity in the learning process."}</w:t>
      </w:r>
    </w:p>
    <w:p>
      <w:r>
        <w:t>{"question": "Determine whether the following text contains inappropriate language. - The project manager was really frustrated with the amount of work he had to do.", "answer": "No, the text does not contain any inappropriate language."}</w:t>
      </w:r>
    </w:p>
    <w:p>
      <w:r>
        <w:t>{"question": "Create a rhymning couplet about fear.", "answer": "Fear may keep us from taking flight,\nBut facing it with courage brings new light."}</w:t>
      </w:r>
    </w:p>
    <w:p>
      <w:r>
        <w:t>{"question": "Analyze the narrative structure of the following story. - Once upon a time, there were two friends - John and Bill - who lived in a small town. One day, they decided to travel together to a nearby city. On the way, they faced many obstacles and eventually reached their destination.", "answer": "The narrative structure can be dissected into different elements including the exposition, rising action, climax, falling action and resolution.\n\n- Exposition: The story introduces the protagonists John and Bill as two friends living in a small town.\n- Rising Action: John and Bill embark on a journey to a nearby city, and on the way, they face challenges.\n- Climax: These challenges represent the climax of the story as John and Bill have to overcome obstacles to continue on their journey.\n- Falling Action: Eventually, John and Bill are successful in reaching their destination.\n- Resolution: The conclusion of the story is when John and Bill arrive at the city they planned to travel to, representing a resolution to the narrative's central conflict."}</w:t>
      </w:r>
    </w:p>
    <w:p>
      <w:r>
        <w:t>{"question": "Create a data visualiation from table below - Cities     |Temperature |Precipitation\nSan Jose   |    75 F   |     0.2 inch\nVancouver  |    43 F   |     0.8 inch\nNew York   |    66 F   |     0.3 inch", "answer": "As an AI model working on pure text, I am not capable of generating graphical data visualizations, but I can describe a visualization for you. One possible way to visualize this information is to create a bar chart with two sets of bars, one representing the temperature data and one representing the precipitation data. On the x-axis, the city labels would be evenly spaced, while the y-axis represents the value of temperature in degrees Fahrenheit and the precipitation in inches. For each city, there would be two bars side by side, one colored bar represents temperature and the other one for precipitation. For instance, in San Jose, there would be one bar reaching up to 75 on the y-axis to show its temperature, and another bar right next to it reaching 0.2 inches to show its precipitation. The same would be done for each other city mentioned. A legend can be added to the chart to represent the meaning of the colors of the bars."}</w:t>
      </w:r>
    </w:p>
    <w:p>
      <w:r>
        <w:t>{"question": "Guess the title of the phrase - Down by the river", "answer": "It is likely that the phrase \"Down by the River\" is referencing the song by Neil Young with the same title, which was released in 1969."}</w:t>
      </w:r>
    </w:p>
    <w:p>
      <w:r>
        <w:t>{"question": "Create a word cloud based on the given set of words - home, school, work, family", "answer": "I'm sorry, as an AI language model I am unable to create visual aids like a word cloud from text given. May I suggest an option is to use an online word cloud generator to accomplish this task? Simply type in the set of words as input and a visual word cloud graphic can be created."}</w:t>
      </w:r>
    </w:p>
    <w:p>
      <w:r>
        <w:t>{"question": "Generate a story of 3 to 5 sentences that uses a metaphor to describe the relationship between two people", "answer": "Once upon a time there lived two souls, their relationship akin to a pair of scissors. Joined by a pivot, they exemplified absolute coordination in their movements, always complementing each other. Despite moments where their sharp edges would cross paths and clash, their bond would only grow stronger, for they both knew that their true purpose of bringing beauty to this world would be fulfilled only when they worked together. Just like the blades of scissors snip away the unneeded, their togetherness pruned away their imperfections, enabling them to lead a life of harmony. And so, their love story became an anecdotal metaphor in their little town, reminding all that even the sharpest edges can create magic when united by love."}</w:t>
      </w:r>
    </w:p>
    <w:p>
      <w:r>
        <w:t>{"question": "Tell me a preschool age-appropriate poem with a winter theme", "answer": "Snowflakes, Snowflakes\n\nSnowflakes, snowflakes, in the air,\nTwirling, whirling, everywhere.\nSoftly falling to the ground,\nNot a single noise or sound.\n\nLanding on the trees and ground,\nPiling up without a sound.\nHere we come to play and slide,\nIn the snow that's soft and white.\n\nBuilding snowmen all around,\nMaking snowballs, big and round.\nSnowflakes, snowflakes, winter's here,\nBringing joy and lots of cheer."}</w:t>
      </w:r>
    </w:p>
    <w:p>
      <w:r>
        <w:t>{"question": "Explain how increasing the habit of reading can improve a person's life", "answer": "Increasing the habit of reading can greatly improve a person's life in a number of ways. Here are some benefits of reading regularly:\n\n1. Mental Stimulation: Reading stimulates the brain, which can help improve cognitive function and keep the mind sharp. This can lead to better memory, focus, and problem-solving skills.\n\n2. Knowledge: Reading is a great way to learn new things and gain knowledge on a variety of subjects. This can help expand your understanding of the world and allow you to make informed decisions in your life.\n\n3. Stress Reduction: Reading has been shown to reduce stress levels and promote relaxation. By getting lost in a good book, you can escape the stresses of everyday life and enter a different world for a while.\n\n4. Improved Vocabulary: Reading regularly can help improve your vocabulary and language skills. As you encounter new words and phrases, you will learn to use them accurately in your own communication.\n\n5. Better Writing Skills: Reading also improves writing skills by exposing you to various writing styles and techniques. This can help you become a more effective and eloquent communicator.\n\n6. Increased Empathy: Reading fiction can help increase empathy and understanding of other people's perspectives by allowing you to step into the shoes of different characters and see the world through their eyes.\n\n7. Entertainment: Reading can provide an endless source of entertainment, and there is a book out there for everyone's interests and tastes. It's a great way to relax and unwind while also engaging your mind.\n\nIn summary, reading regularly can improve your mental abilities, increase your knowledge, reduce stress, improve language and writing skills, increase empathy and provide entertainment. These benefits can have a profound impact on a person's life and make it all the more richer and fulfilling."}</w:t>
      </w:r>
    </w:p>
    <w:p>
      <w:r>
        <w:t>{"question": "Think of a clever way to ask a person out on a date", "answer": "\"Excuse me for being bold, but I think you're an amazing person and I'd love to spend more time with you. Would you be interested in going on a date with me? We could do something fun, like a painting class, a cooking lesson, or a concert. What do you say?\""}</w:t>
      </w:r>
    </w:p>
    <w:p>
      <w:r>
        <w:t>{"question": "Describe a situation in which someone has to take a difficult decision", "answer": "One example of a situation in which someone must make a difficult decision could be when they are faced with a dilemma at work. Imagine a manager at a company who discovers that one of their top-performing employees has been dishonest with their reports and exaggerated their results to gain recognition and bonuses. The manager now has to decide whether to confront the employee and take disciplinary action, or to keep quiet to maintain the high productivity of their team. On one hand, taking action would mean enforcing the company's values of honesty and integrity, but it could also negatively impact the team's morale and performance. On the other hand, staying silent might keep things running smoothly in the short term, but it could also set a dangerous precedence and erode trust within the organization. In this situation, the manager must weigh the potential consequences of each option and make a difficult decision on how to proceed."}</w:t>
      </w:r>
    </w:p>
    <w:p>
      <w:r>
        <w:t>{"question": "Make a list of 10 Indian home remedies for burns", "answer": "Here are 10 Indian home remedies for treating minor burns:\n\n1. Aloe Vera: Aloe vera has great soothing and healing properties, which makes it an effective home remedy for burns. You can apply fresh aloe vera gel on the affected area for quick relief.\n\n2. Honey: Honey is known for its antibacterial and anti-inflammatory properties. You can apply honey on the affected area to soothe the burn and promote healing.\n\n3. Turmeric: Turmeric is a natural antiseptic and anti-inflammatory agent. You can make a paste of turmeric and apply it on the burn to accelerate the healing process.\n\n4. Coconut oil: Coconut oil is rich in fatty acids that can help in the healing of burns. You can apply coconut oil on the affected area for relief from pain and inflammation.\n\n5. Tea tree oil: Tea tree oil has antibacterial, antifungal, and anti-inflammatory properties, which makes it an effective home remedy for burns. You can dilute tea tree oil with a carrier oil like coconut oil and apply it on the burn.\n\n6. Potato: Potatoes have anti-inflammatory properties that can help soothe the pain of a burn. You can place a slice of raw potato on the affected area for relief.\n\n7. Cucumber: Cucumber has cooling and soothing properties, which makes it an effective home remedy for burns. You can place a slice of cucumber on the burn to reduce swelling and pain.\n\n8. Cold water: Running cold water on the affected area for a few minutes can help soothe the pain from a burn.\n\n9. Milk: Milk can help soothe the pain and inflammation of a burn. You can soak a cloth in milk and apply it on the affected area for relief.\n\n10. Lavender essential oil: Lavender essential oil has pain-relieving and anti-inflammatory properties, which makes it an effective home remedy for burns. You can dilute lavender essential oil with a carrier oil and apply it on the burn for relief.\n\nIt's important to note that these home remedies are intended for minor burns only. If you have suffered a severe burn, it's important to seek medical attention immediately."}</w:t>
      </w:r>
    </w:p>
    <w:p>
      <w:r>
        <w:t>{"question": "Edit this sentence to improve its grammar and make it more concise: - \"The cat was so quiet that nobody noticed it was there.\"", "answer": "\"The cat was so quiet it went unnoticed.\""}</w:t>
      </w:r>
    </w:p>
    <w:p>
      <w:r>
        <w:t>{"question": "Come up with an icebreaker question that could be used during an interview", "answer": "What are some personal or professional accomplishments that you are most proud of and why?"}</w:t>
      </w:r>
    </w:p>
    <w:p>
      <w:r>
        <w:t>{"question": "Name two nations that compete in the FIFA World Cup", "answer": "A number of nations compete in the FIFA World Cup, representing various countries and regions of the world. Two nations that traditionally participate in the tournament are Brazil and Germany."}</w:t>
      </w:r>
    </w:p>
    <w:p>
      <w:r>
        <w:t>{"question": "Compare a hurricane to a tornado", "answer": "A hurricane and a tornado are both powerful storms that can cause a great deal of destruction, but there are some key differences between the two.\n\nA hurricane is a tropical storm that forms over the warm waters of the Atlantic Ocean, Caribbean Sea, Gulf of Mexico, or the eastern Pacific Ocean. It brings strong winds, heavy rainfall, high waves, and sometimes even tornadoes. A hurricane is much larger in size than a tornado, with a typical diameter of around 300 miles, and can last for several days or even weeks.\n\nOn the other hand, a tornado is a violent windstorm characterized by a rotating column of air that typically forms during thunderstorms. They usually occur over land, often over the Great Plains region of the United States. Tornadoes are much smaller than hurricanes, with a typical width of around 500 feet, but they can have wind speeds of up to 300 mph, making them extremely destructive. Tornadoes usually have a very short lifespan, lasting only a few minutes.\n\nIn summary, hurricanes and tornadoes are both potentially devastating storms, but they differ in their size, lifespan, and the conditions that lead to their formation."}</w:t>
      </w:r>
    </w:p>
    <w:p>
      <w:r>
        <w:t>{"question": "Tell me an appropriate joke.", "answer": "Why don't scientists trust atoms? \n\nBecause they make up everything!"}</w:t>
      </w:r>
    </w:p>
    <w:p>
      <w:r>
        <w:t>{"question": "Identify the 4 problem-solving steps", "answer": "1. Define the problem: The first step in the problem-solving process is to identify and define the problem or issue that needs to be addressed. This involves assessing the situation, gathering information, and clearly stating the problem.\n\n2. Generate possible solutions: Once you have defined the problem, the next step is to generate a list of potential solutions. This may involve brainstorming, creative thinking, and considering different approaches to addressing the problem.\n\n3. Evaluate and choose the best solution: After generating a list of possible solutions, the next step is to evaluate each solution to determine which is the most effective and practical. This may involve weighing the pros and cons of each option, considering the potential outcomes, and choosing the best solution based on available information.\n\n4. Implement and monitor the chosen solution: Once a solution has been chosen, the final step is to put it into action and monitor the results. This involves implementing the chosen solution, observing the outcomes, and making adjustments if necessary to ensure that the problem is fully resolved."}</w:t>
      </w:r>
    </w:p>
    <w:p>
      <w:r>
        <w:t>{"question": "Describe the importance of having company values.", "answer": "Company values are important because they help define and communicate the culture, beliefs, and goals of an organization. They provide a shared understanding among employees of what the company stands for and what is expected from them. Values also serve as a guide for decision-making, helping to align the actions of the company with its mission and vision.\n\nHaving a clear set of company values can help to attract and retain talent, as employees are more likely to feel fulfilled and engaged in a workplace that is aligned with their own personal values. This can also lead to higher levels of retention, productivity, and overall job satisfaction.\n\nCompany values can also help to enhance the reputation of the organization, as they publicly demonstrate its commitment to ethical and responsible behavior, and to creating a positive impact in its industry and community. This can be a strong differentiator in the market, helping to attract customers, partners, and investors who share the company's values.\n\nIn summary, having company values is essential for creating a cohesive and positive culture, guiding behavior and decision-making, and building a strong brand and reputation."}</w:t>
      </w:r>
    </w:p>
    <w:p>
      <w:r>
        <w:t>{"question": "Summarize a passage about the causes of poverty. - Poverty is the lack of basic human needs, including food, water, sanitation, health, education, and shelter. Poverty can be caused by a variety of factors, including poor infrastructure and inadequate access to public services, social inequities, insufficient job opportunities, lack of access to education or training, war or conflict, limited or non-existent access to finance, and government policies.", "answer": "Poverty is due to many reasons such as inadequate infrastructure and public services, social inequalities, low job opportunities, limited education and training, war or conflict, restricted finance access and government policies."}</w:t>
      </w:r>
    </w:p>
    <w:p>
      <w:r>
        <w:t>{"question": "Generate a scenario where a character has to go against her morals or values.", "answer": "Lena had always been a straightforward, honest person. She prided herself on her integrity and reliability, and she never compromised her morals or values for anything. However, one day she found herself in a difficult and challenging situation. \n\nLena worked at a law firm and was in charge of reviewing contracts before they were signed by clients. One day, her boss approached her with a contract that was clearly unethical and would potentially harm their client. He urged her to approve the contract, stating that it would bring in a large amount of money and would save the company from financial ruin. He also implied that if she didn\u2019t comply, she might risk losing her job.\n\nLena was torn between her morals and the desire to protect her job and the well-being of her colleagues. She knew that approving the contract would go against everything she believed in, but the thought of losing her job and the consequences it would have on her and her family's life was daunting.\n\nFor the first time, Lena felt like she was being forced to choose between her values and her livelihood. She felt pressured and alone, and she didn't know what to do. Approving the contract could save her job and her colleagues' jobs, but it would compromise her integrity, and that was something she had always held dear. On the other hand, standing her ground and rejecting the contract could cost her career and the well-being of those around her.\n\nThe decision weighed heavily on Lena's conscience, forcing her to question her morals and values. She had to make a tough choice, one that would have a profound impact on her life and those around her."}</w:t>
      </w:r>
    </w:p>
    <w:p>
      <w:r>
        <w:t>{"question": "Add a caveat to the phrase, \"The sky is the limit\".", "answer": "\"The sky is the limit, but it's important to remember that there are external factors that can influence how high one can reach.\""}</w:t>
      </w:r>
    </w:p>
    <w:p>
      <w:r>
        <w:t>{"question": "Describe a job interview", "answer": "A job interview is a process in which an individual meets with an employer or a representative of an organization to discuss their qualifications and suitability for a job position. The aim of the interview is to assess the candidate's abilities, experience, and motivation for the job while it also gives the candidate an opportunity to learn more about the job, the company culture, and determine if it is a good fit for them.\n\nA typical job interview begins with a greeting and introduction between the interviewer and the candidate. The interviewer usually starts by giving an overview of the company and the job position, then proceeds to ask the candidate a series of questions. These questions may be about the candidate's previous experience, education, and skills, as well as more general questions that assess their personality and problem-solving abilities.\n\nThe candidate is also given the opportunity to ask any questions they may have about the job or the company. The interviewer takes note of the candidate's responses, body language, and overall demeanor throughout the process.\n\nAt the end of the interview, the interviewer thanks the candidate for coming and informs them about the next steps in the hiring process. The candidate then leaves, and the interviewer evaluates their performance and decides if they want to move forward with the hiring process or not.\n\nOverall, a job interview is a vital step for both the employer and the candidate in determining if they are a good match for each other. It allows the employer to assess a candidate's qualifications, while also giving the candidate the opportunity to learn more about the job and the company."}</w:t>
      </w:r>
    </w:p>
    <w:p>
      <w:r>
        <w:t>{"question": "Re-word the proverb, \"The early bird catches the worm\"", "answer": "The individual who takes prompt action will gain the advantage or benefit."}</w:t>
      </w:r>
    </w:p>
    <w:p>
      <w:r>
        <w:t>{"question": "Given a description of a new product, explain what to do with it - This is a new all-in-one blender that can make smoothies, juices, and hot soups.", "answer": "This new all-in-one blender is an appliance that can be used to make a variety of blended foods and drinks. To use it, start by plugging the blender into an electrical outlet and making sure the blending jar is securely attached to the base. You can then add ingredients such as fruits, vegetables, and liquids into the jar, making sure not to overfill it. Once you have added your desired ingredients, you can choose the appropriate setting for the type of food or drink you are making - such as smoothie, juice or hot soup. Make sure to secure the lid onto the jar before turning on the blender. Once the blender is running, allow it to blend until the ingredients are smooth and well mixed. Finally, turn off the blender and carefully pour out the contents. Enjoy your freshly made smoothie, juice or hot soup! Remember to clean the blender after use according to the manufacturer's instructions."}</w:t>
      </w:r>
    </w:p>
    <w:p>
      <w:r>
        <w:t>{"question": "Rewrite the idiom, \"You can't judge a book by its cover\"", "answer": "One should not form an opinion about something or someone based on outward appearances alone."}</w:t>
      </w:r>
    </w:p>
    <w:p>
      <w:r>
        <w:t>{"question": "Analyze why a person's opinion can be wrong", "answer": "A person's opinion can be wrong for several reasons, including the following:\n\n1. Limited or biased information: A person's opinions are shaped by the information available to them. If this information is limited or biased, their opinions may not accurately reflect reality.\n\n2. Fallacious reasoning: Some opinions are based on faulty logic or reasoning. If this is the case, the opinions may be inaccurate or flawed.\n\n3. Emotions: When emotions are involved, people may form opinions that are not based on objective analysis. For instance, anger, fear, or love may cloud a person's judgment and lead them to form mistaken opinions.\n\n4. Groupthink: Often, people conform to the opinions of their social or professional group, regardless of whether these opinions are right or wrong. This phenomenon, known as groupthink, can lead people to adopt wrong opinions because they fail to think critically, independently and creatively.\n\n5. Poor understanding: Sometimes people may form opinions on the basis of a poor or incomplete understanding of a subject matter. If a person's understanding of an issue is limited, their opinions may be inaccurate or misguided.\n\nIn summary, a person's opinion can be wrong due to various factors such as limited or biased information, fallacious reasoning, emotions, groupthink, or poor understanding. Therefore, it is important for individuals to carefully analyze the information available to them, examine their reasoning, control their emotions, think independently, and seek a deep understanding before forming opinions."}</w:t>
      </w:r>
    </w:p>
    <w:p>
      <w:r>
        <w:t>{"question": "Create a newspaper headline about a new discovery", "answer": "\"Revolutionary Breakthrough: Groundbreaking Discovery Set to Change the Course of Science!\""}</w:t>
      </w:r>
    </w:p>
    <w:p>
      <w:r>
        <w:t>{"question": "Create a 3-dimensional array in Python", "answer": "To create a 3-dimensional array in Python, we can use the NumPy library which provides a function called `numpy.array()`. This function can take in a list of lists (nested lists) to create a multidimensional array. Here's an example of how we might go about creating a 3-dimensional array:\n\n```python\nimport numpy as np\n\n# Create a 3D array with dimensions 3x3x3\nmy_array = np.array([[[1, 2, 3], [4, 5, 6], [7, 8, 9]],\n                     [[10, 11, 12], [13, 14, 15], [16, 17, 18]],\n                     [[19, 20, 21], [22, 23, 24], [25, 26, 27]]])\nprint(my_array)\n```\n\nThis will create a 3-dimensional array with each dimension having a size of 3. The array represents a 3x3x3 cube where each element is an integer ranging from 1 to 27."}</w:t>
      </w:r>
    </w:p>
    <w:p>
      <w:r>
        <w:t>{"question": "Summarize the main characters' traits. - Movie: Finding Nemo", "answer": "The main characters in the movie Finding Nemo have distinct traits that add depth to their personalities.\n\n1. Marlin - Marlin is an overprotective and worrisome clownfish, father to Nemo. He is cautious and tends to become anxious when facing new challenges. Despite these traits, his determination and love for his son drive him to face his fears and venture on an epic journey to find Nemo.\n\n2. Nemo - Nemo is a young adventurous clownfish, curious and eager to explore the world around him. He is determined and independent, but his adventurous spirit sometimes lands him in trouble. He is brave and learns to overcome his fears and disabilities.\n\n3. Dory - Dory is a forgetful and ditzy, yet optimistic and cheerful blue tang fish. She often forgets important information as she suffers from short-term memory loss. However, she has a friendly personality, and her ability to read and speak whale comes in handy. She is loyal, helpful, and instrumental in helping Marlin find Nemo.\n\n4. Gill - Gill is a moorish idol fish, a born leader, and the head of the Tank Gang. He is tough and determined but has a compassionate side. He encourages Nemo to be brave and helps him escape from the fish tank.\n\n5. Bruce - Bruce is a great white shark who is friendly and initially appears to be reformed, as he attends a support group for sharks trying to abstain from eating fish. Despite his good intentions, he sometimes struggles to suppress his instincts and can become fierce and intimidating."}</w:t>
      </w:r>
    </w:p>
    <w:p>
      <w:r>
        <w:t>{"question": "Capitalize the text properly. - trump won the united states presidential election in 2016", "answer": "Trump won the United States presidential election in 2016."}</w:t>
      </w:r>
    </w:p>
    <w:p>
      <w:r>
        <w:t>{"question": "Generate a unique Anagram of \"cat\".", "answer": "\"Act\""}</w:t>
      </w:r>
    </w:p>
    <w:p>
      <w:r>
        <w:t>{"question": "Generate a vocabulary list on the topic \"forest\".", "answer": "1. Trees\n2. Canopy\n3. Undergrowth\n4. Flora\n5. Fauna\n6. Ecosystem\n7. Wildlife\n8. Foliage\n9. Timber\n10. Woodland\n11. Rainforest\n12. Habitat\n13. Vegetation\n14. Biodiversity\n15. Clearing\n16. Grove\n17. Trail\n18. Brush\n19. Moss\n20. Stream\n21. Deciduous\n22. Evergreen\n23. Fern\n24. Thicket\n25. Shrub"}</w:t>
      </w:r>
    </w:p>
    <w:p>
      <w:r>
        <w:t>{"question": "Describe a car that has been customized.", "answer": "A customized car is a vehicle that has been altered or modified from its original factory design to meet the specific needs and preferences of its owner. Customizing a car can involve adding or upgrading various features and elements both on the inside and outside of the vehicle. These modifications can range from simple cosmetic changes to more complex alterations that improve the vehicle\u2019s performance.\n\nAn example of a customized car could be a standard muscle car that typically has a powerful engine, but its owner has decided to take it to the next level by upgrading the exhaust system, adding a turbocharger, and tweaking the engine control unit (ECU) for maximum power output. In addition, the car could have lowered suspension, custom rims, and wide tires for improved handling, and on the outside it could feature a stunning custom paint job in a bold color with eye-catching graphics.\n\nThe interior of this customized car could also have been upgraded, with luxurious leather seats, advanced entertainment and sound systems, modern GPS and vehicle diagnostic technologies, as well as a personalized dashboard - each of these enhancing the driver's comfort and overall driving experience. Another customized feature in some cars is sound proofing and window tinting.\n\nIn short, a customized car can be as unique as the person who owns it, with design and performance elements that reflect their style, personality, and driving preferences."}</w:t>
      </w:r>
    </w:p>
    <w:p>
      <w:r>
        <w:t>{"question": "Identify the most popular tech platform in Europe.", "answer": "\"Popular tech platform\" can refer to different types of products, such as social media, search engine, hardware, software, etc. According to recent data, some of the most popular tech platforms in Europe across various categories are: \n\n- Social media: Facebook, YouTube, WhatsApp, Instagram, and Twitter are currently among the most popular social media platforms in Europe. \n\n- Search engine: Google is the most widely used search engine in Europe, accounting for over 90% of the search engine market share.\n\n- Hardware: In terms of smartphones, Samsung and Apple are the two most popular brands in Europe. In the personal computer market, HP, Lenovo, Dell, and Apple are among the top brands. \n\n- Operating System: In the smartphone OS market, Android and iOS are the two most popular operating systems in Europe. Windows is the most widely used desktop operating system.\n\n- E-commerce: Amazon is the most popular e-commerce platform in Europe, followed by eBay and AliExpress. \n\nIt is important to note that since \"popular tech platform\" is a broad term, the answer to this question may vary depending on the specific category that is being referred to."}</w:t>
      </w:r>
    </w:p>
    <w:p>
      <w:r>
        <w:t>{"question": "Create a funny a joke about a cat.", "answer": "Why don't cats play poker in the jungle? Too many cheetahs!"}</w:t>
      </w:r>
    </w:p>
    <w:p>
      <w:r>
        <w:t>{"question": "Generate a list of the most visited attractions in your city. - London, UK", "answer": "Here is a list of some of the most visited attractions in London, UK:\n\n1. British Museum \n2. Tower of London \n3. Buckingham Palace \n4. London Eye\n5. Tate Modern\n6. National Gallery\n7. Natural History Museum\n8. Big Ben and Houses of Parliament\n9. Westminster Abbey\n10. St Paul's Cathedral"}</w:t>
      </w:r>
    </w:p>
    <w:p>
      <w:r>
        <w:t>{"question": "Write a blog post about how to save money on a vacation.", "answer": "Going on a vacation can be a great way to relax, unwind, and bond with your loved ones. However, it's not always easy to save money while you're away from home. If you're looking to stretch your budget on your next vacation, here are some helpful tips that can help you save money.\n\n1. Plan early\n\nOne of the best ways to save on a vacation is to start planning early. This means you should research the ideal time to visit your destination and look for deals on flights and accommodation. With a little bit of patience, you can save a lot of money by traveling during slow seasons, booking your flights and hotel rooms ahead of time, and taking advantage of package deals.\n\n2. Set a budget\n\nBefore heading out on vacation, make sure to set a budget for yourself. This budget should take into account all of the expenses you will incur during your trip, including transportation, meals, tours, and activities. Once you've set your budget, stick to it, and try to avoid any unnecessary expenses or impulse purchases.\n\n3. Look for free activities\n\nMany destinations offer a wealth of free activities that you can enjoy. These can include free walking tours, museums, and art galleries, as well as parks and natural attractions. Do some research to find out what free activities are available at your destination and make sure to take advantage of them.\n\n4. Eat like a local\n\nEating out at restaurants can quickly add up, especially if you're traveling with a large group. Instead of splurging on expensive meals, opt for local eateries that serve authentic cuisine at a fraction of the cost. Visit local markets to buy fresh produce, and prepare your own meals whenever possible.\n\n5. Use public transportation\n\nRenting a car or taking taxis can be expensive, especially if you're traveling in a large city. Save money by using public transportation instead. Many destinations offer affordable bus, train, or subway systems that can get you around quickly and easily.\n\n6. Take advantage of discounts and travel rewards\n\nLastly, don't forget to take advantage of any discounts or travel rewards that you may have. Many credit card companies offer travel rewards programs that allow you to earn points or miles that can be redeemed for flights, hotel stays, and other travel-related expenses.\n\nIn summary, saving money on vacation requires a bit of planning and effort, but it's well worth it. With these tips, you can stretch your budget and make the most of your vacation without breaking"}</w:t>
      </w:r>
    </w:p>
    <w:p>
      <w:r>
        <w:t>{"question": "Design a 3-minute workout routine.", "answer": "Here's a suggested 3-minute workout routine that you can do anytime, anywhere:\n\n1. **High Knees** - 30 seconds:\nStand with your feet hip-width apart. Run in place, bringing your knees up towards your chest as high as you can. Pump your arms back and forth in time with your legs, as if you were running.\n\n2. **Push-Ups** - 30 seconds:\nGet into a high plank position, with your hands placed slightly wider than shoulder width. Lower your body down, keeping your back flat, then push back up to the starting position. If this exercise is too challenging, try doing it with your knees on the ground.\n\n3. **Jumping Jacks** - 30 seconds:\nStand with your feet together and your arms at your sides. Jump up, spreading your feet and raising your arms overhead. Then jump back to the starting position.\n\n4. **Squats** - 30 seconds:\nStand with your feet shoulder-width apart. Lower your hips, as if sitting back into an imaginary chair, keeping your back straight and your knees behind your toes. Then push back up to standing.\n\n5. **Plank** - 30 seconds:\nGet into a forearm plank position, with your elbows directly beneath your shoulders and your body forming a straight line from head to heels. Hold this position, keeping your core tight.\n\n6. **Mountain Climbers** - 30 seconds:\nGet into a high plank position, with your hands placed directly beneath your shoulders. Alternate bringing your knees towards your chest, as if you were running in place.\n\nThis 3-minute workout routine will help you get your heart rate up, work on strength and engage multiple muscle groups. Remember to always listen to your body, take breaks if you need to and modify the exercises according to your fitness level."}</w:t>
      </w:r>
    </w:p>
    <w:p>
      <w:r>
        <w:t>{"question": "Name an avant-garde artist.", "answer": "One avant-garde artist is Salvador Dal\u00ed."}</w:t>
      </w:r>
    </w:p>
    <w:p>
      <w:r>
        <w:t>{"question": "Summarize the story in 5 lines - The Brothers Grimm wrote many famous fairytales. The famous stories include \"Little Red Riding Hood,\" \"Rapunzel,\" and \"Hansel and Gretel.\" These stories were originally written for adults and had dark and complex elements before being adapted for children. Most of the stories had some sort of moral element to them, to teach children about the consequences of their actions.", "answer": "1. The Brothers Grimm were responsible for creating many well-known fairytales.\n2. Some of their most popular works include \"Little Red Riding Hood\", \"Rapunzel\" and \"Hansel and Gretel\".\n3. These tales were intended for an adult audience and contained darker themes before being adapted for children.\n4. The Brothers Grimm's tales often had a moral component to them.\n5. These stories served to educate children on the outcomes of their choices."}</w:t>
      </w:r>
    </w:p>
    <w:p>
      <w:r>
        <w:t>{"question": "A number n has 3 divisors. How many divisors does n^2 have?", "answer": "If a number n has exactly three divisors, it means that n is a perfect square and can be expressed in the form n = p^2, where p is a prime number. \n\nIf we square n, we get n^2 = (p^2)^2 = p^4, which has 5 divisors: 1, p, p^2, p^3, and p^4."}</w:t>
      </w:r>
    </w:p>
    <w:p>
      <w:r>
        <w:t>{"question": "Create a list of 4 adjectives that describe a flower", "answer": "1. Delicate\n2. Fragrant\n3. Beautiful\n4. Colored."}</w:t>
      </w:r>
    </w:p>
    <w:p>
      <w:r>
        <w:t>{"question": "Create a summary of the following article that is no more than 10 sentences. - Climate change is becoming an increasing concern across the world as temperatures continue to rise and record levels of extreme weather events are recorded. This is due to the human action of creating greenhouse gas emissions such as carbon dioxide, which trap heat and act like a blanket around the Earth\u2019s atmosphere. The effects of climate change are already being witnessed, from floods to droughts, and are expected to even worsen if the climate is allowed to continue heating up. Therefore, it is vital for people to reduce the production of greenhouse gases, through sustainable and renewable energy sources, as well as other proactive measures.", "answer": "The article discusses the growing concern of climate change caused by human actions, such as the creation of greenhouse gas emissions. Increasing temperatures and extreme weather events are already being witnessed and are expected to worsen if changes are not made. It is important for people to reduce greenhouse gas emissions through sustainable and renewable energy sources and other proactive measures."}</w:t>
      </w:r>
    </w:p>
    <w:p>
      <w:r>
        <w:t>{"question": "Design a bridge for a river with a width of 35 meters.", "answer": "In order to design a bridge with the given specifications, we need to take several factors into account such as location, purpose, the type of traffic and environment. Here's an outline of the approach and general recommendations for the design of the bridge over the river that is 35 meters wide:\n\n1. Location: Firstly, we need to find the right location where the bridge foundations can easily be embedded. The site selected has to be based on existing infrastructure and potential route alternatives. Site feasibility will dictate the type of bridge to be constructed.\n\n2. Purpose: Evaluate the primary function of the bridge, whether it is to be utilized for pedestrian and/or vehicle traffic, or a mixed-use bridge. The bridge's design will reflect the expected level of usage, often connected with the surrounding environment and nearby transport systems.\n\n3. Type of bridge: Based on the location and purpose, the appropriate type of bridge has to be selected. For a river with a width of 35 meters, a good choice could be a simple beam bridge, arch bridge, or a truss bridge. For greater visual appeal, a cable-stayed or suspension bridge could be suitable.\n\n4. Traffic considerations: The design of the bridge will be determined by the anticipated capacity and weight of traffic. It's important to plan for future use as well, accounting for any increase of traffic.\n\n5. Design and construction materials: The bridge must be designed utilising a material that best fits the location and capable of withstanding the test of time. Common materials include steel, concrete, or a combination of such materials. The structural composition of the bridge should also consider the water flow rate and potential for flooding.\n\n6. Environmental considerations: Besides flood risks, the design should take into account local wildlife and ecology. The bridge must provide minimal disruption to the aquatic life in the river, such as by creating space for wildlife passages.\n\n7. Aesthetics: Lastly, while functional, the bridge's design also needs to enhance the surrounding landscape. A well-designed bridge can be a visual magnet that will attract visitors and add value to the community.\n\nIn summary, designing a bridge requires careful consideration of multiple factors to achieve an ideal balance between practicality, functionality and visual appeal. By integrating the above, we will be able to come up with an optimal, safe, and effective design that serves the inhabitants in the area while protecting the environment."}</w:t>
      </w:r>
    </w:p>
    <w:p>
      <w:r>
        <w:t>{"question": "Categorize the following animals into one of five categories: mammals, reptiles, birds, fish, or invertebrates. - - Cat\n- Dog\n- Elephant\n- Jellyfish\n- Snake", "answer": "- Cat: Mammal\n- Dog: Mammal\n- Elephant: Mammal\n- Jellyfish: Invertebrate\n- Snake: Reptile."}</w:t>
      </w:r>
    </w:p>
    <w:p>
      <w:r>
        <w:t>{"question": "Generate a 5-word tagline which summarizes the following article - This article discusses the impact of the current COVID-19 pandemic on the economy and how business owners, entrepreneurs, and policymakers are working to mitigate the negative effects.", "answer": "Mitigating pandemic's impact on economy."}</w:t>
      </w:r>
    </w:p>
    <w:p>
      <w:r>
        <w:t>{"question": "Create a list of at least five items that a person needs for a camping trip in the woods.", "answer": "1. Tent: A tent is essential for shelter and protection from the weather and wildlife.\n\n2. Sleeping bag: A sleeping bag is necessary for a comfortable night's sleep, as it provides insulation and padding.\n\n3. Backpack: A backpack is required to carry all of the essentials, such as food, water, and supplies.\n\n4. Fire starter: A fire starter, such as matches or a lighter, is important for starting a campfire for cooking and warmth.\n\n5. First aid kit: A first aid kit is crucial for treating any injuries or illnesses that may occur while camping in the woods."}</w:t>
      </w:r>
    </w:p>
    <w:p>
      <w:r>
        <w:t>{"question": "Compose a tweet to promote the new version of our product. - New product version: XYZ.", "answer": "Exciting news! The new version of our product, XYZ, is now available! Get your hands on the latest and greatest in technology today! #NewRelease #XYZ #Innovation"}</w:t>
      </w:r>
    </w:p>
    <w:p>
      <w:r>
        <w:t>{"question": "How could the customer's expectations be better managed? - Customer has been promised a delivery in 5 days, but it has been delayed indefinitely.", "answer": "In this situation, the customer's expectations could be better managed by communicating the delay as soon as possible, providing clear and honest information about the reason for the delay, and offering a new estimated delivery date if possible. If a new delivery date cannot be determined, regular updates on the progress should be provided to the customer. Additionally, offering apologies, and where appropriate, compensation or a gesture of goodwill could also help to manage the expectations and maintain the customer's trust in the company. It is important to handle the situation with empathy, acknowledging the inconvenience caused by the delay, and reassuring the customer that their concerns are being addressed."}</w:t>
      </w:r>
    </w:p>
    <w:p>
      <w:r>
        <w:t>{"question": "Paraphrase the given sentence using not more than 8 words. - The dog was running fast towards the park.", "answer": "Dog rapidly dashed to the park."}</w:t>
      </w:r>
    </w:p>
    <w:p>
      <w:r>
        <w:t>{"question": "Analyze the given text and classify whether the sentiment is positive, negative, or mixed. - I appreciate the effort the team put in but it still fell short of the expectations.", "answer": "The sentiment in the provided text can be classified as mixed. It has elements of positivity with the speaker expressing appreciation for the effort put in by the team, but also negativity with the mention that the results still fell short of the expectations."}</w:t>
      </w:r>
    </w:p>
    <w:p>
      <w:r>
        <w:t>{"question": "Given a dialogue, identify any possible red flags. - - Customer: I'm interested in buying this product, but I can't afford it right now.\n- Agent: That's okay, I can give you a loan to cover it.", "answer": "There is a possible red flag in this dialogue. It is concerning that the agent is offering a loan to the customer without fully assessing their financial situation and ability to repay the loan. This could lead to potential future financial struggles for the customer."}</w:t>
      </w:r>
    </w:p>
    <w:p>
      <w:r>
        <w:t>{"question": "Describe how digital marketing can be used to improve customer engagement.", "answer": "Digital marketing is extremely effective in increasing customer engagement across various channels. It starts with understanding the target audience and their behavior to create personalized experiences that align with their interests and preferences. Below are a few ways in which digital marketing can be used to achieve this:\n\n1. Content Marketing: By producing informative and engaging content that provides value to customers, businesses can attract, engage and retain them. This can be achieved through blogs, infographics, videos, social media posts, etc. Regularly sharing relevant content helps establish an emotional connection with customers, which increases their engagement and loyalty.\n\n2. Email Marketing: Email marketing is a great tool to engage with customers regularly, by sending newsletters, promotional offers, and personalized recommendations. It helps to nurture and maintain relationships with customers even after a purchase has been made.\n\n3. Social Media: Social media provides an open platform for businesses to communicate and interact with their customers directly. Responding to comments, feedbacks and resolving issues through social media increases customer satisfaction and trust. Businesses can also share user-generated content, to show appreciation and engage with their customers.\n\n4. Mobile Marketing: With the increase in smartphone usage, mobile marketing is a crucial part of a successful digital marketing strategy. Push notifications, SMS, and in-app messages are ways to engage customers in real-time, providing them with instant access to the latest promotions, deals and updates.\n\nOverall, digital marketing provides businesses with numerous ways to reach customers and engage with them effectively. By analyzing customer data and using it to create personalized experiences, businesses can improve customer engagement, build loyalty, and increase retention."}</w:t>
      </w:r>
    </w:p>
    <w:p>
      <w:r>
        <w:t>{"question": "Describe the opportunities provided by virtual reality for businesses.", "answer": "Virtual reality (VR) is a burgeoning technology that presents a wealth of opportunities for businesses. Here are some ways VR can benefit businesses:\n\n1. Training and simulation: VR allows for realistic, hands-on training simulations for employees in a safe and controlled environment. This is particularly useful for industries such as healthcare, manufacturing, and military, where mistakes can have serious consequences.\n\n2. Product visualization: VR enables businesses to create life-like prototypes and visualize products and solutions in 3D. This allows businesses to test and improve products before going into production, thus saving time and resources.\n\n3. Immersive marketing: With VR, businesses can offer immersive experiences that engage customers at a deeper level, thus improving brand recognition and loyalty. For instance, travel companies can use VR to provide virtual tours of exotic locations, while car manufacturers can give customers a virtual test drive.\n\n4. Remote collaboration: VR facilitates seamless remote collaboration, enabling business teams to work together from different locations. With VR, businesses can conduct virtual meetings, reducing the need for travel and saving time and money.\n\n5. Enhanced customer experiences: VR has the power to transform the way customers interact with products and services. For instance, in the real estate industry, VR can provide virtual property tours, allowing buyers to explore properties in detail without physically being there.\n\nIn summary, virtual reality presents a vast array of opportunities for businesses, enabling them to streamline operations, improve products, enhance customer experiences, and reduce costs."}</w:t>
      </w:r>
    </w:p>
    <w:p>
      <w:r>
        <w:t>{"question": "Identify the health benefits of meditation", "answer": "Meditation has numerous health benefits, both for the body and the mind. Here are some of the key health benefits of meditation:\n\n1. Reduces stress and anxiety: Meditation has been shown to decrease stress and anxiety levels, leading to a calmer and more relaxed state of mind.\n\n2. Improves concentration and focus: Meditation can enhance cognitive functions such as attention, concentration, and focus, leading to better performance in daily tasks.\n\n3. Lowers blood pressure: Studies have found that meditation can help to lower blood pressure, reducing the risk of hypertension and other related health issues.\n\n4. Boosts immune system: Meditation has been found to improve immune system function, helping the body to fight off illness and disease.\n\n5. Enhances self-awareness: Meditation practices can increase self-awareness, helping individuals to better understand their thoughts, emotions, and actions.\n\n6. Promotes emotional health: Meditation can help to manage negative emotions and to promote positive feelings, leading to an overall improvement in emotional health.\n\n7. Improves sleep: Meditation can improve sleep quality, helping individuals to feel more rested and energized.\n\n8. Reduces pain perception: Meditation has been found to reduce pain perception, making it a useful tool for managing chronic pain conditions.\n\nIn summary, meditation has many health benefits, including reducing stress and anxiety, improving concentration and focus, lowering blood pressure, boosting the immune system, promoting emotional health, improving sleep, and reducing pain perception."}</w:t>
      </w:r>
    </w:p>
    <w:p>
      <w:r>
        <w:t>{"question": "Find the opposite meaning of \u201carbitrary\u201d", "answer": "The opposite meaning of \"arbitrary\" would be \"deliberate,\" \"systematic,\" \"calculated,\" or \"methodical.\""}</w:t>
      </w:r>
    </w:p>
    <w:p>
      <w:r>
        <w:t>{"question": "What is the government policy on refugees?", "answer": "Policies on refugees vary from country to country, as each government has its own approach to addressing the issue of refugees. Some countries have more welcoming policies and provide refugees with support, legal protection, and assistance to integrate into society. Other countries have stricter policies and may limit the number of refugees they accept or restrict refugees' rights and access to services.\n\nIn general, most countries are bound by international law to protect the rights of refugees under the 1951 Refugee Convention, which defines refugees as individuals who are unable or unwilling to return to their country of origin due to a well-founded fear of persecution based on race, religion, nationality, political opinion, or membership in a particular social group. The Convention also outlines the rights of refugees and the legal obligations of countries to protect them.\n\nHowever, the implementation of these laws may vary, and it would be helpful to know which country's policy you're inquiring about. Is there a specific country you would like to know about?"}</w:t>
      </w:r>
    </w:p>
    <w:p>
      <w:r>
        <w:t>{"question": "Develop a business plan to start a new restaurant.", "answer": "A restaurant business can be a profitable venture if planned and executed well. Here is a brief business plan that can be used to start a new restaurant.\n\n**Executive Summary**\n\nThe restaurant will be called \u2018Savor\u2019 and will serve a variety of international cuisine. It will be located in a busy commercial area of the city with high foot traffic. The target market will be young professionals and families looking for a casual dining experience. We aim to offer high-quality food at affordable prices.\n\n**Company Description**\n\nSavor will be a limited liability company owned and operated by [owner\u2019s name]. The owner has years of experience in the food industry and has successfully operated other restaurants in the past.\n\n**Market Analysis**\n\nThe restaurant industry is highly competitive, but there is always demand for good food. Our market research indicates that there is a gap in the market for a casual dining experience offering international cuisine in the city. We will target young professionals and families who are looking for a quick and satisfying meal.\n\n**Organization &amp; Management**\n\nThe restaurant will be managed by the owner, assisted by an experienced restaurant manager. The kitchen staff will consist of a head chef, sous chef, and line cooks. The front of house staff will include servers, bartenders and hostesses.\n\n**Service or Product Line**\n\nThe restaurant will offer a variety of international dishes including Italian, Mexican, Chinese and American. There will be a mix of appetizers, entrees, and desserts, as well as a selection of beer, wine, and cocktails. Vegetarian and vegan options will also be available.\n\n**Marketing &amp; Sales**\n\nThe restaurant will be promoted through a mix of online and offline marketing methods. This will include social media advertising, flyers, and word of mouth. Special offers and discounts will be offered to attract new customers.\n\n**Financials**\n\nThe start-up costs for the restaurant will include leasing the premises, purchasing equipment, inventory, and supplies, and hiring staff. We will seek funding from a small business loan and personal savings. A detailed financial plan outlining projected income, expenses, and profits will be prepared.\n\n**Conclusion**\n\nSavor is poised to offer a unique dining experience, offering international cuisine in a casual setting. With a strong business plan, a skilled and experienced management team, and a commitment to quality and customer satisfaction, we are confident that the restaurant will be a success."}</w:t>
      </w:r>
    </w:p>
    <w:p>
      <w:r>
        <w:t>{"question": "Create a list of unique burger toppings.", "answer": "Here are some unique burger toppings to consider:\n\n1. Avocado or guacamole\n2. Fried egg\n3. Pineapple\n4. Caramelized onions\n5. Blue cheese\n6. Jalape\u00f1o peppers\n7. Potato chips or onion rings\n8. Chili\n9. Coleslaw\n10. Grilled mushrooms\n11. Bacon jam\n12. Brie cheese \n13. Roasted red peppers\n14. Kimchi\n15. Caesar salad\n16. Pesto\n17. Hummus\n18. Pickled beets\n19. Mac and cheese\n20. Saut\u00e9ed spinach"}</w:t>
      </w:r>
    </w:p>
    <w:p>
      <w:r>
        <w:t>{"question": "Provide an example of a sentence that has a subject-verb agreement error.", "answer": "She drive a car."}</w:t>
      </w:r>
    </w:p>
    <w:p>
      <w:r>
        <w:t>{"question": "Simplify the sentence so it conveys the same message while being shorter and easier to understand. - It was necessary to check the water tank at least once a week due to the consistent growth of bacteria.", "answer": "Check the water tank weekly to prevent bacteria growth."}</w:t>
      </w:r>
    </w:p>
    <w:p>
      <w:r>
        <w:t>{"question": "Think of a creative way to use the following items in a recipe: 1 banana and 1 can of tuna.", "answer": "One interesting recipe idea that incorporates both banana and canned tuna is a Tuna Banana Melt. Here's a simple recipe to follow:\n\nIngredients:\n- 1 can of tuna, drained\n- 2 tablespoons of mayonnaise\n- 1/4 cup of chopped celery\n- 1/4 cup of diced red onion\n- Salt and pepper\n- 4 slices of bread\n- 1 banana, sliced into rounds\n- 1 cup shredded cheddar cheese\n\nInstructions:\n1. In a bowl, mix together the tuna, mayonnaise, celery, red onion, and salt and pepper to taste until well combined.\n2. Lay out the bread slices and evenly divide the tuna mixture amongst them, spreading it over one side of each slice.\n3. Top the tuna mixture with banana slices and sprinkle shredded cheese over the bananas.\n4. Preheat the oven to 350\u00b0F and line a baking sheet with parchment paper.\n5. Place the bread slices on the baking sheet and bake for 10-12 minutes, or until the cheese is melted and bubbly.\n6. Serve hot and enjoy your delicious Tuna Banana Melt.\n\nThis recipe combines the savory flavors of tuna, celery, and onion with the sweetness of bananas and the sharpness of cheddar cheese to create a unique and delicious meal. The melted cheese along with the soft and warm banana gives a perfect balance of textures with the crunchy bread base. Give it a try!"}</w:t>
      </w:r>
    </w:p>
    <w:p>
      <w:r>
        <w:t>{"question": "Identify three computer algorithms.", "answer": "Three computer algorithms are:\n\n1. Sorting algorithms: These are a type of algorithm used to sort a list of items in a particular order, such as ascending or descending order. Some examples of sorting algorithms include quicksort, mergesort, and insertion sort.\n\n2. Search algorithms: These algorithms are used to search for an item in a list or database. Some examples of search algorithms include linear search, binary search, and breadth-first search.\n\n3. Compression algorithms: These algorithms are used to compress data to reduce its size. Some examples of compression algorithms include the Huffman coding algorithm, the Lempel-Ziv-Welch algorithm, and the Run-length encoding algorithm."}</w:t>
      </w:r>
    </w:p>
    <w:p>
      <w:r>
        <w:t>{"question": "Suggest some activities that can be done with a 3 year old child.", "answer": "1. Painting and coloring - Provide the child with child-safe paint, brushes and paper and allow them to unleash their creativity.\n\n2. Reading - Choose age-appropriate books with lots of colorful pictures and read them together.\n\n3. Singing and dancing - Put on some music and have a sing-along and dance party.\n\n4. Building blocks - Help the child build towers and other structures using building blocks, which can aid in their cognitive development.\n\n5. Playing dress-up - Provide some old clothes, hats, and accessories, and let the child play dress-up.\n\n6. Playing with playdough - Provide different colors of playdough and encourage the child to make different shapes and models.\n\n7. Outdoor activities - Take the child to the park to play on the swings and slides, or have a picnic in the garden.\n\n8. Educational games - Use flash cards or interactive games to teach the child about numbers, letters, and basic concepts.\n\n9. Pretend play - Encourage imaginative play with scenarios such as playing house or running a pretend restaurant.\n\n10. Arts and crafts - Provide the child with craft materials such as paper, glue, and scissors, and help them make simple crafts such as greeting cards or paper animals."}</w:t>
      </w:r>
    </w:p>
    <w:p>
      <w:r>
        <w:t>{"question": "Explain the difference between a URL and a domain name.", "answer": "A URL, which stands for Uniform Resource Locator, is the entire address used to visit a website or access a specific online resource. It includes the protocol (such as HTTP or HTTPS), the domain name, and other elements like the path, parameters, or anchor. For example, the URL of this page is https://play.aidungeon.io/main/homePage.\n\nOn the other hand, a domain name is a component of a URL that specifically identifies the website or web page. It is the part of the URL that comes after the protocol and before the path. For example, in the URL above, the domain name is \"play.aidungeon.io\". \n\nIn simpler terms, you can think of a URL as an address that leads you to a specific location on the web, while a domain name is the specific name of the location you're visiting."}</w:t>
      </w:r>
    </w:p>
    <w:p>
      <w:r>
        <w:t>{"question": "Identify a company that provides cloud computing services.", "answer": "There are several leading companies that provide cloud computing services, one of these companies is Amazon Web Services (AWS). AWS is a subsidiary of Amazon that provides scalable, reliable, and inexpensive cloud computing services to various industries, businesses and individuals."}</w:t>
      </w:r>
    </w:p>
    <w:p>
      <w:r>
        <w:t>{"question": "How did going to the grocery store help Little Red Riding Hood?", "answer": "There is no definitive version of the Little Red Riding Hood fairy tale, but in many versions, Little Red Riding Hood's mother sends her to the grocery store to buy some food for her grandmother, who is sick. This task is what sets the story in motion. Going to the grocery store helped Little Red Riding Hood in several ways. For one, it provided her with an opportunity to do an act of kindness by bringing food to her grandmother. The task also allowed her to learn responsibility, as she had to carry out her errand in a sensible manner to successfully deliver the groceries. Finally, the journey to the grocery store and to her grandmother's house provided her with an opportunity to encounter challenges, learn about the world and grow as a person."}</w:t>
      </w:r>
    </w:p>
    <w:p>
      <w:r>
        <w:t>{"question": "Predict the popularity of a movie based on the given movie review. - The new movie is a powerful drama filled with emotion and a gripping plotline.", "answer": "Based on this review, it seems that the movie is likely to be popular among audiences who enjoy dramatic and emotionally engaging films. The use of words like \"powerful\", \"filled with emotion\", and \"gripping plotline\" suggest that the movie has strong storytelling and emotional resonance, which are often key factors in a movie's popularity."}</w:t>
      </w:r>
    </w:p>
    <w:p>
      <w:r>
        <w:t>{"question": "Estimate the cost of an educational course. - A 6-month course in coding", "answer": "The cost of a 6-month course in coding can vary depending on several factors including the institution offering the course, the location, whether it is online or in-person, and the intensity of the program. On average, the cost could range from $1,500 to $15,000. It would be best to research specific courses and institutions to get more accurate information on the costs."}</w:t>
      </w:r>
    </w:p>
    <w:p>
      <w:r>
        <w:t>{"question": "Combine the sentences below into an essay. - There are many ways to reduce waste. For example, reducing the use of plastic. Reusing materials is also important.", "answer": "Reducing waste is an important topic in today's society, but the good news is, there are many ways to achieve this goal. One way to reduce waste is by limiting our use of plastic. Plastic pollution has become a global issue, and by cutting back on our use, we play a direct role in decreasing the amount of waste we produce. In addition to reducing our plastic consumption, reusing materials is also crucial. Instead of throwing things away after one use, we can find ways to repurpose materials, giving them a second life while decreasing our waste production. In summary, being aware of the materials we use and finding ways to reduce and reuse them is essential in the journey towards reducing waste in the world."}</w:t>
      </w:r>
    </w:p>
    <w:p>
      <w:r>
        <w:t>{"question": "Design a program to respond to user queries", "answer": "Certainly! Here's a basic structure for a program designed to handle and respond to user queries:\n\n1. **User Input**: The first step is to take a query from the user. This could be achieved by providing a text box on a graphical user interface (GUI) or via the command line. The program will wait for the user to enter their query, and once entered, store the input in a variable.\n\n2. **Processing**: The next step is to process the user's query. This could involve parsing the query to understand the user's intent, checking it against a list of known commands, and even performing natural language processing. Once the program knows what the user is looking for, it will begin to generate a response.\n\n3. **Retrieving Information**: Depending on the user's query, the program may need to retrieve information from an external source such as a database, a search engine, or an API. This information can then be used to construct the response.\n\n4. **Generating Response**: Once the program understands the user's query and the relevant information has been retrieved, it can construct a response. This could involve generating text, displaying images or videos, or even playing audio. The response will be specifically tailored to the user's query.\n\n5. **Displaying Response**: Finally, the program will display the response to the user. This could be done via the GUI, the command line, or even by sending an email or text message. The program will then wait for the next user query.\n\nThis is just one possible design for a program to respond to user queries, but it should provide a good foundation for further development."}</w:t>
      </w:r>
    </w:p>
    <w:p>
      <w:r>
        <w:t>{"question": "Explain the significance of the word \"freedom\" in modern society.", "answer": "Freedom is a crucial value in modern society, and has immense significance in the way people live and interact with each other. Often considered a fundamental human right, freedom refers to the power or right to act, speak, or think as one wants without obstruction, hindrance, or restraint.\n\nIn a broader context, freedom can also refer to the absence of subjection to despotic, dictatorial or foreign domination, or to the oppressive practices and systems that hinder people from fully expressing themselves or achieving their potential. Freedom encapsulates both the concept of liberty, as well as that of agency - the ability to make decisions and act independently.\n\nIn many ways, the notion of freedom is central to the functioning of a modern democracy, where citizens are free to participate in the democratic process, express their opinions, and hold their governments accountable. Freedom of speech, thought, religion, and assembly are all hallmarks of a free society that values the rights and dignity of its citizens.\n\nMore generally, freedom is closely associated with the idea of personal autonomy, and the ability for individuals to chart their own course and shape their own lives. It is seen as a key ingredient for creativity, innovation, and entrepreneurship, and is closely tied to human wellbeing, happiness and self-realization.\n\nIn conclusion, the concept of freedom plays a vital role in modern society, and is deeply intertwined with our collective aspirations for a just, equitable, and prosperous world. Protecting and promoting freedom is an ongoing process that requires vigilance, and often, struggle, but ultimately it is what allows us to flourish and thrive as individuals and as a society."}</w:t>
      </w:r>
    </w:p>
    <w:p>
      <w:r>
        <w:t>{"question": "Create a logo design for a pizza restaurant.", "answer": "I'm sorry, but as a language-based AI model, I cannot create visual designs or graphics. However, I can provide you with some ideas to consider in creating a unique and catchy logo for a pizza restaurant. Here are some suggestions:\n\n1. Use the shape of a pizza slice or whole pizza in the design. You could place the name of the restaurant on the slice, and differentiate the slices with a variety of toppings.\n\n2. Use an emblem or crest with the restaurant's mascot, such as a chef holding a pizza, with the restaurant's name surrounding it.\n\n3. Get creative with typography, using letters shaped like pizza slices or toppings to spell out the name of the restaurant.\n\n4. Consider a minimalist approach with a bold and simple design in the restaurant's brand colors, featuring an icon of a pizza or oven.\n\nLastly, it could be beneficial to research pizza restaurant logos in your area to get a better idea of what is already out there and what might work for you."}</w:t>
      </w:r>
    </w:p>
    <w:p>
      <w:r>
        <w:t>{"question": "Develop a strategy for being productive while working from home", "answer": "Working from home can be a challenge for some people because it can be difficult to separate the boundaries between work and personal life. However, with the right strategy, it is possible to maintain productivity while working from home. Here are some tips to help you stay productive while working from home:\n\n1. Create a designated workspace: Set up a comfortable and efficient workspace in a quiet and well-lit area of your home. Make sure that your workspace is free from distractions and that all the tools you need to work are easily accessible.\n\n2. Establish a routine: Develop a daily schedule that includes designated times for work, breaks, exercise, and personal time. Stick to your routine as much as possible to help maintain productivity.\n\n3. Set achievable goals: Plan your workday by setting achievable goals for each task you need to complete. This will help you to stay focused and motivated throughout the day.\n\n4. Take breaks: Make sure to take regular breaks throughout the day to rest your eyes, stretch your legs, and re-energize. You can use this time to take a short walk, do some light exercise, or engage in a non-work-related activity that you enjoy.\n\n5. Communicate effectively: Stay in touch with your colleagues and supervisors through regular video conferences, phone calls, or emails. Make sure to communicate clearly about your progress, challenges, and any support or resources you may need to complete your work.\n\n6. Manage distractions: Set boundaries with family members or roommates during your work hours to minimize distractions. It can also be helpful to turn off notifications from social media or other non-work-related apps during work hours.\n\n7. Stay organized: Use tools like to-do lists, calendars, and project management software to stay on top of your tasks and deadlines.\n\n8. Take care of yourself: Make sure to prioritize self-care, as working from home can be isolating and stressful. Eat healthy meals, exercise regularly, and engage in activities that help you relax and recharge.\n\nBy following these tips, you can develop a strategy for being productive while working from home. Make sure to regularly assess your progress and adjust your approach as needed to maintain productivity and achieve your work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