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"Explain the three laws of classical mechanics.", "answer": "The three laws of classical mechanics, also known as Newton's laws of motion, describe the relationship between the motion of an object and the forces acting upon it. These laws were first introduced by Sir Isaac Newton in his work \"Philosophi\u00e6 Naturalis Principia Mathematica\" published in 1687. Here's a brief explanation of each law:\n\n1. Newton's First Law: Also known as the Law of Inertia, it states that an object at rest will remain at rest, and an object in motion will remain in motion with constant velocity, unless acted upon by a net external force. In other words, objects tend to keep doing what they're doing unless something causes them to change.\n\n2. Newton's Second Law: This law defines the relationship between an object's mass, acceleration, and the applied force. It states that the force acting on an object is equal to the mass of that object multiplied by its acceleration (F=ma). This means that the acceleration of an object is directly proportional to the net force acting on it, and inversely proportional to its mass.\n\n3. Newton's Third Law: Often stated as \"for every action, there is an equal and opposite reaction,\" this law explains that when one object exerts a force on another object, the second object exerts a force of equal magnitude but in the opposite direction on the first object. This means that all forces in the universe come in pairs of equal and opposite magnitude.\n\nThese laws are the foundation of classical mechanics, which is the study of the motion of objects based on the principles of force, mass, and motion. They help us understand how everything from cars to planets move and interact."}</w:t>
      </w:r>
    </w:p>
    <w:p>
      <w:r>
        <w:t>{"question": "Convince me why I should buy the Apple iPhone 12.", "answer": "There are several good reasons why you should consider buying the Apple iPhone 12. Here are a few:\n\n1. Powerful performance: The iPhone 12 is powered by the A14 Bionic chip, which is the fastest chip ever in a smartphone. This makes the iPhone 12 incredibly fast, allowing you to run multiple applications at once, play the latest games, and more.\n\n2. 5G connectivity: The iPhone 12 is Apple's first 5G phone. 5G networks are a lot faster than 4G, and this means faster download and upload speeds, smoother streaming, and more reliable connections.\n\n3. Superb camera: The iPhone 12 features a 12MP ultra-wide and wide camera. It also has improved night mode, Deep Fusion, and Smart HDR 3, allowing you to capture stunning photos and videos, even in low-light conditions.\n\n4. Beautiful design: The iPhone 12 has a sleek and elegant design, with an aerospace-grade aluminum edges, and a Ceramic Shield that is tougher than any smartphone glass. The Ceramic Shield is also scratch-resistant, making the phone more durable.\n\n5. iOS 14: The iPhone 12 comes with the latest iOS operating system, which is packed with new features, including App Library, App Clips, and Picture in Picture.\n\nIn summary, the iPhone 12 is a powerful and versatile phone, with excellent performance, 5G connectivity, a great camera, and a beautiful design. The added features of iOS 14 make it even more appealing to use."}</w:t>
      </w:r>
    </w:p>
    <w:p>
      <w:r>
        <w:t>{"question": "List two advantages of using e-commerce for businesses.", "answer": "1. Wider Reach: E-commerce allows businesses to expand their reach and sell to customers around the globe, without being limited by geographical boundaries. This can significantly increase their customer base and sales potential.\n\n2. Lower Operational Costs: E-commerce businesses have lower overhead costs compared to traditional brick-and-mortar stores, as they do not have to pay rent for a physical store, hire sales staff or pay for utilities. This can result in significant savings for businesses, allowing them to offer competitive prices and increase their profit margins."}</w:t>
      </w:r>
    </w:p>
    <w:p>
      <w:r>
        <w:t>{"question": "Create 3 product recommendations for a customer who wishes to buy a laptop with advanced gaming capabilities.", "answer": "Based on your interest in buying a laptop with advanced gaming capabilities, I would like to recommend the following products: \n\n1. ASUS ROG Zephyrus G14: This laptop is equipped with an AMD Ryzen 9 processor and an Nvidia GeForce RTX 3060 GPU, making it one of the best laptops for gaming on the market. In addition, its slim and portable design, fast refresh rate, and long battery life make it a top pick for gamers on the go.\n\n2. Alienware m15 R4: With an Intel Core i7-10870H processor and Nvidia GeForce RTX 3070 GPU, this laptop is a powerhouse for gaming, delivering smooth gameplay and stunning visuals. Its advanced cooling system and customizable RGB lighting are also big pluses for gamers.\n\n3. Razer Blade 15: The Razer Blade 15 is another excellent choice for gamers, with its 10th Gen Intel Core i7 processor and Nvidia GeForce RTX 3070 GPU. It also has a high refresh rate, a sleek and durable design, and plenty of ports for all your gaming needs."}</w:t>
      </w:r>
    </w:p>
    <w:p>
      <w:r>
        <w:t>{"question": "What factors should be considered when choosing a web hosting provider?", "answer": "When choosing a web hosting provider, several factors should be considered in order to ensure that you find a reliable, affordable, and feature-rich hosting solution for your website. Some of the most important factors include:\n\n1. **Pricing:** The cost of hosting your website is an important consideration, and you should compare the prices of different providers and plans to ensure that you are getting the best value for your money.\n\n2. **Uptime:** Having a website that is available 24/7 is crucial, so it is important to choose a provider that offers a high level of uptime and reliability.\n\n3. **Bandwidth and storage:** Depending on the size of your website and the amount of traffic you expect, you may need a hosting plan that offers sufficient bandwidth and storage to support your needs.\n\n4. **Customer support:** Technical issues can arise at any time, so it is important to choose a web hosting provider that offers responsive and helpful customer support.\n\n5. **Security:** The security of your website and customer data should be a top priority, so look for a web hosting provider that offers robust security features such as SSL certificates, firewalls, and regular backups.\n\n6. **Scalability:** As your website grows and evolves, your hosting needs may change. Choose a provider that offers plans that can scale to meet your changing needs over time.\n\n7. **Features:** Finally, consider the features that come with each hosting plan, such as email accounts, website building tools, one-click installs, and more. Choose a provider that offers the features you need to build and manage your website effectively."}</w:t>
      </w:r>
    </w:p>
    <w:p>
      <w:r>
        <w:t>{"question": "Explain why governments should be involved in regulating the internet.", "answer": "The internet has become an integral part of society and plays a critical role in shaping our world. Although the internet provides immense benefits, it can also pose risks and challenges. Governments have a responsibility to protect their citizens and ensure their safety, and this extends to the online world. Below are some reasons why governments should be involved in regulating the internet:\n\n1. Protecting Children: The internet can be a dangerous place for children as it exposes them to inappropriate content, online predators, and cyberbullying. Governments can help protect children by enforcing regulations that restrict access to harmful content, and by ensuring that there are systems in place to track and punish offenders.\n\n2. Preventing and Combating Cybercrime: Governments need to be involved in regulating the internet to combat cybercrime, such as identity theft, fraud, and hacking. They can do this by establishing and enforcing laws that penalize cybercriminals and by working with other governments and organizations to track and prosecute offenders.\n\n3. Maintaining National Security: Governments need to be involved in regulating the internet to protect national security. They can do this by monitoring and preventing cyber attacks against their nation's infrastructure, as well as by tracking and countering online terrorist activity.\n\n4. Protecting Intellectual Property: Governments should be involved in regulating the internet in order to protect intellectual property rights. They can do this by establishing and enforcing laws that protect copyrights, trademarks, and patents, and by working with other governments to track and punish offenders.\n\n5. Ensuring Fairness and Preserving Freedom of Speech: Governments should be involved in regulating the internet to ensure that it remains an open and fair platform for all users. They can do this by enforcing rules that prevent internet service providers from unfairly blocking, slowing down or charging more for specific types of content, and by protecting the right to freedom of speech and expression online.\n\nIn conclusion, governments play a crucial role in regulating the internet to protect their citizens, combat cybercrime, maintain national security, protect intellectual property, and preserve the openness and fairness of the internet."}</w:t>
      </w:r>
    </w:p>
    <w:p>
      <w:r>
        <w:t>{"question": "At what age should a child be allowed to get a social media account?", "answer": "In most countries, social media networks have a minimum age requirement of 13 years old. This age limit is set by laws such as the Children's Online Privacy Protection Act (COPPA) in the United States, which aims to protect the online privacy and safety of young children. However, the decision of when a child can have a social media account ultimately rests with their parents or guardians, who know their child\u2019s maturity level and are responsible for supervising their online activities. It is important for parents to educate their children on safe online behavior and monitor their social media usage to ensure that they are not exposed to inappropriate content or any form of cyberbullying."}</w:t>
      </w:r>
    </w:p>
    <w:p>
      <w:r>
        <w:t>{"question": "Which tech trends do you think will shape the future of retail?", "answer": "There are several tech trends that show potential to shape the future of retail. Below are some of the trends that are set to have a significant impact:\n\n1) Artificial Intelligence and Machine Learning- AI and machine learning will continue to change the retail landscape, helping retailers personalize the shopping experience, improve customer service, and optimize supply chain logistics.\n\n2) Augmented Reality and Virtual Reality- AR and VR technology offer retailers new ways to enhance the customer experience, enabling customers to virtually try on clothes, preview furniture in their homes, and explore products in 3D.\n\n3) Internet of Things- IoT technology will help retailers improve inventory management, increase efficiency, and reduce costs. Smart shelves, for example, will be able to detect when products are running low and automatically reorder them.\n\n4) Data Analytics- Retailers will continue to leverage data analytics to gain insights into customer behavior, optimize pricing and promotions, and improve the shopping experience.\n\n5) Mobile Shopping- With the increasing use of mobile devices for online shopping, retailers will continue to focus on developing mobile-friendly websites and apps to provide a seamless and convenient shopping experience.\n\n6) Drone Delivery- As delivery times become more critical in the retail industry, drone delivery is poised to become a game-changer, offering faster and more efficient delivery options.\n\nIn conclusion, the retail landscape will continue to evolve with these tech trends, resulting in a more personalized, convenient, and efficient shopping experience for customers."}</w:t>
      </w:r>
    </w:p>
    <w:p>
      <w:r>
        <w:t>{"question": "Find all the examples of hyperbole in the text. - The new dress was so beautiful it seemed to defy the laws of physics. It was the most impressive thing my eyes had ever seen!", "answer": "There are two examples of hyperbole in the text:\n1. \"The new dress was so beautiful it seemed to defy the laws of physics.\" This is an exaggeration, as a dress cannot actually defy the laws of physics.\n2. \"It was the most impressive thing my eyes had ever seen!\" This is another exaggeration, as it is unlikely that the dress is truly the most impressive thing the speaker has ever seen."}</w:t>
      </w:r>
    </w:p>
    <w:p>
      <w:r>
        <w:t>{"question": "Divide this sentence into three coherent parts. - We all make mistakes, but learning from them is important.", "answer": "1. \"We all make mistakes,\"\n2. \"but\",\n3. \"learning from them is important.\""}</w:t>
      </w:r>
    </w:p>
    <w:p>
      <w:r>
        <w:t>{"question": "What is the best way to protect your data from being accessed by an unauthorized person?", "answer": "There are several steps that could be taken to minimize the risk of unauthorized access to your data:\n\n1. Use strong and unique passwords: Make sure you use a strong, unique password for each of your accounts, and use two-factor authentication wherever possible. Avoid using common passwords or easily guessed personal information, and never share your password with anyone.\n\n2. Keep your software and devices updated: Regularly update your computer, phone, and other devices with the latest security patches and software updates. This will help to protect you against known vulnerabilities that could be exploited by attackers.\n\n3. Use encryption: Encrypt your sensitive data, whether it's stored on your computer or in the cloud. This adds an additional layer of protection, as even if an unauthorized person gains access to your data, they won't be able to read it without the encryption key.\n\n4. Beware of phishing and scams: Be cautious when clicking on links in emails, messages or social media, as they might lead to a fake website designed to steal your information. Always verify the authenticity of the sender and the website before entering any personal or sensitive information. \n\n5. Use security software: Install and use security software such as antivirus, firewall, and anti-malware programs, to protect your device from threats such as viruses, malware, and other malicious software.\n\n6. Limit access to your data: Only grant access to your data to people or programs that absolutely need it. For example, be wary of granting permissions to apps or websites to access your information, and make sure you review and revoke permissions as needed.\n\nIn conclusion, taking these steps will help to minimize the risk of unauthorized access to your data, and keep it safe and secure."}</w:t>
      </w:r>
    </w:p>
    <w:p>
      <w:r>
        <w:t>{"question": "Imagine you are in a park. Write a short story that describes what you would find in the park.", "answer": "As I strolled through the park on a sunny afternoon, I could feel the warmth of the sun on my skin and the gentle breeze blowing through my hair. The park was alive with activity; children laughing and playing on the swings, couples sitting on benches holding hands, and a group of friends throwing a frisbee back and forth.\n\nAs I continued my walk, I came across a beautiful flower garden filled with vibrant colors and sweet fragrances. I could see bees buzzing from flower to flower, gathering nectar to bring back to their hive. In the distance, I could hear the gentle trickle of a small stream flowing through the park.\n\nI continued my walk and came across an open field where a group of people were practicing yoga. The peaceful scene was a stark contrast to the bustling activity of the rest of the park. I stopped for a moment to watch, feeling a sense of calm wash over me.\n\nAs I made my way back to the entrance of the park, I could see a man playing a guitar and singing, clearly enjoying the beautiful day. People stopped to listen, tapping their feet and nodding their heads to the music.\n\nAs I left the park, I felt grateful for the small moments of joy and peace that I had experienced. It was a reminder to slow down and appreciate the beauty around us."}</w:t>
      </w:r>
    </w:p>
    <w:p>
      <w:r>
        <w:t>{"question": "Imagine you have a garden in your backyard. What plants would you grow in it?", "answer": "As an AI, I do not have a physical body or a backyard, so I cannot grow plants. However, I can provide suggestions for plants that you could grow in your garden based on your location, climate, soil type, and personal preferences. Some popular choices for a backyard garden are tomatoes, peppers, cucumbers, lettuce, and herbs such as basil, parsley, and mint. Flowers such as marigolds, petunias, and zinnias can also be a beautiful addition to a garden. Ultimately, the plants you choose to grow will depend on your personal taste, the amount of space and sunlight available, and the level of care and maintenance required."}</w:t>
      </w:r>
    </w:p>
    <w:p>
      <w:r>
        <w:t>{"question": "Write a letter to a friend with some helpful advice.", "answer": "Dear Friend,\n\nI hope this letter finds you well. I understand that you have been going through a challenging time lately and I want to offer some helpful advice to support you along the way.\n\nFirstly, remember that it's okay to take a step back and take a break. It's important to prioritize self-care and give yourself time to rest and rejuvenate. Make sure you are taking care of your physical, emotional, and mental well-being by eating well, getting enough sleep, and engaging in activities that bring you joy and relaxation.\n\nSecondly, don't be afraid to ask for help or talk to someone about your feelings. Sometimes, sharing your thoughts and emotions with a trusted friend or family member can help lighten the load and provide a fresh perspective. If needed, consider reaching out to a professional for additional support.\n\nLastly, try to focus on the present moment and take things one day at a time. It can be overwhelming to think about the future and everything that needs to be done, so focus on what you can do right now, in this moment. Small steps can lead to big changes over time.\n\nRemember, you are strong and capable of overcoming any challenge that comes your way. Believe in yourself and trust in the process. You are not alone and there are many people who care about you and want to support you through this time.\n\nYours truly,\n[Your AI assistant]"}</w:t>
      </w:r>
    </w:p>
    <w:p>
      <w:r>
        <w:t>{"question": "What is a good way to handle a difficult problem?", "answer": "A good way to handle a difficult problem is to approach it with a clear and focused mind. Here are some steps to effectively handle a difficult problem:\n1. Define the problem: Clearly state the problem and identify what needs to be solved.\n2. Break the problem down: If the problem seems overwhelming, break it down into smaller, more manageable parts.\n3. Research and gather information: Learn more about the problem by researching and gathering information. This can help you better understand the situation and possible solutions.\n4. Develop a plan: Create a plan on how to solve the problem, considering and evaluating different possible solutions.\n5. Take action: Implement the plan and take action to solve the problem.\n6. Review and adjust: Monitor the progress and evaluate the results. If necessary, make adjustments to the plan to better solve the problem."}</w:t>
      </w:r>
    </w:p>
    <w:p>
      <w:r>
        <w:t>{"question": "Name three popular modern technologies.", "answer": "1. Smartphones: These are handheld mobile devices that integrate a computer, a camera, an internet browser, and many other features.\n\n2. Artificial Intelligence (AI): This is a system or machine that can recognize patterns, make decisions, and learn from experience. AI technologies include machine learning, natural language processing, speech recognition, and computer vision.\n\n3. Virtual Reality (VR): This technology creates an immersive experience that makes the user feel like they are in a different environment. It's commonly used in gaming, as well as in other fields such as medicine, education, and tourism."}</w:t>
      </w:r>
    </w:p>
    <w:p>
      <w:r>
        <w:t>{"question": "Write a summary in five sentences of the film \"Pulp Fiction\".", "answer": "\"Pulp Fiction\" is a 1994 neo-noir crime film directed by Quentin Tarantino. The film features intersecting storylines told in a non-linear fashion, with characters whose paths cross and collide in unpredictable ways. The central stories revolve around two hitmen, Vincent Vega and Jules Winnfield, their boss, Marcellus Wallace, and his wife, Mia. Other characters include an aging boxer, Butch Coolidge, a small-time crook, Pumpkin, and his girlfriend, Honey Bunny. Through its darkly comedic portrayal of violence, drug use, and redemption, the film explores themes of morality, loyalty, and the American Dream."}</w:t>
      </w:r>
    </w:p>
    <w:p>
      <w:r>
        <w:t>{"question": "What materials would you need to build a computer?", "answer": "To build a computer, you would need several hardware components and tools. Here is a list of the essential materials you will need:\n\n1. Motherboard: This is the main circuit board that holds the core components of the computer, including the CPU, memory, and expansion cards.\n\n2. Processor (CPU): The central processing unit is responsible for carrying out the computer's instructions.\n\n3. Memory (RAM): Random Access Memory is responsible for temporarily storing data while the computer is running.\n\n4. Storage (Hard drive or SSD): This is where the computer's operating system, software, and user data are permanently stored.\n\n5. Power Supply Unit (PSU): The power supply converts AC power from the wall into DC power for the computer\u2019s components.\n\n6. Graphics Card (GPU): This component is responsible for rendering and displaying graphics on the computer's monitor.\n\n7. Case: A computer case houses and protects all of the hardware components.\n\n8. Cooling system: This can include heatsinks, fans, and liquid cooling systems to manage the temperature of the components.\n\n9. Operating system: This is the software that serves as the interface between the user and the hardware.\n\n10. Tools: You will need screwdrivers, pliers, and possibly a thermal compound.\n\nOptional components may include:\n- Optical drive: For reading or writing data to CDs, DVDs, or Blu-Ray discs.\n- Expansion cards: For additional functionality such as audio or networking.\n- Peripherals: Such as a keyboard, mouse, and monitor."}</w:t>
      </w:r>
    </w:p>
    <w:p>
      <w:r>
        <w:t>{"question": "Name three benefits of walking every day.", "answer": "1. Improved Cardiovascular Health: Walking every day can significantly reduce the risk of developing high blood pressure, heart disease, and stroke. This is because walking is an aerobic exercise that strengthens the heart and improves circulation.\n\n\n2. Weight Loss: Incorporating a regular walking routine into your daily schedule can help you burn calories, lose weight, and tone up your muscles. Walking at a brisk pace for 30-60 minutes per day is an easy and effective way to start losing weight and improving your overall fitness.\n\n\n3. Better Mood and Mental Health: Walking every day is also beneficial for your mental health. It can reduce stress levels, improve your mood, boost self-confidence, and help alleviate symptoms of depression and anxiety. Additionally, walking exercise has been shown to improve cognitive function, so it is a great way to keep both your body and your mind in top shape."}</w:t>
      </w:r>
    </w:p>
    <w:p>
      <w:r>
        <w:t>{"question": "Describe the process for a bird laying an egg.", "answer": "The process of laying an egg for a bird is a fascinating and complex one. It begins when a hen ovulates, releasing an ovum or yolk from her ovary. The yolk then travels through the oviduct, which is a tube-like structure that connects the ovary to the cloaca. As the yolk travels through the oviduct, it is coated with layers of albumen (egg white), which in turn is coated with shell membranes that provide protection to the egg contents. \n\nThe next stage in the process is the formation of the eggshell. As the egg moves through the uterus of the hen, the shell gland secretes calcium carbonate to form the hard outer shell of the egg. Pigment is also added at this stage, which is what gives the egg its color. The egg is rotated during the shell formation process to ensure an even distribution of the shell material.\n\nOnce the egg is fully formed, it is ready to be laid. When it comes time to lay, the cloaca, an opening used for both laying eggs and releasing waste, enlarges to facilitate the passage of the egg. The bird then assumes a squatting position and contractions of the uterus push the egg out through the cloaca and into the world.\n\nThe process of laying an egg can take around 24-26 hours in total, and a hen can lay an egg every day or every other day on average, depending on the species. Laying eggs is a natural process for birds, and they will typically lay eggs whether or not they have mated with a male bird. If the egg is fertilized, it can develop into a chick, given the right conditions, such as incubation, temperature, and humidity. If the egg is not fertilized, it remains just an egg that can be eaten."}</w:t>
      </w:r>
    </w:p>
    <w:p>
      <w:r>
        <w:t>{"question": "Summarize the importance of customer segmentation in two sentences.", "answer": "Customer segmentation is critical for businesses as it allows them to identify and target specific groups of consumers with tailored marketing strategies and product offerings. This not only enhances customer satisfaction and loyalty but also increases the effectiveness of marketing efforts and profitability of the business."}</w:t>
      </w:r>
    </w:p>
    <w:p>
      <w:r>
        <w:t>{"question": "Rewrite the following complex sentence into simpler terms. - A systematic approach begins with the identification of risks and the company's ability to manage them.", "answer": "First, find the risks and see if the company can handle them."}</w:t>
      </w:r>
    </w:p>
    <w:p>
      <w:r>
        <w:t>{"question": "Design a logo for a website based on energy efficiency.", "answer": "Sorry, but I can\u2019t provide a design of the logo as I am an AI language model and I can\u2019t generate images. However, I can offer you some ideas to consider when designing the logo:\n\n1. Think about the colors: Using green is always good for representing energy efficiency and friendliness to the environment.\n\n2. Incorporate relevant symbols: You can use symbols like lightning bolts, solar panels, wind turbines or LED light bulbs to represent energy efficiency. \n\n3. Play with the letters: If the website has a short name, you can play around with the letters to create a unique and recognizable design. For instance, you can turn the letter 'E' into a lightbulb or the letter 'S' into a wind turbine.\n\n4. Keep it simple: The best logos are often the most simple ones. Stick to a clear and minimalistic design that is easy to recognize at a glance.\n\n5. Make it scalable: The logo should look good in different sizes; make sure it is still recognizable when it is printed small or viewed at a distance."}</w:t>
      </w:r>
    </w:p>
    <w:p>
      <w:r>
        <w:t>{"question": "Change all the adjectives to past-tense verbs in the following sentence. - The pretty girl was walking down the street.", "answer": "The prettied girl was walking down the street."}</w:t>
      </w:r>
    </w:p>
    <w:p>
      <w:r>
        <w:t>{"question": "Describe one way to make sure your passwords remain secure.", "answer": "To make sure your passwords remain secure, it is important to regularly update them by creating a unique and strong combination of numbers, letters, and symbols. The longer and more complex the password, the harder it will be for hackers to crack it. Avoid using easily guessed passwords such as \"12345\" or common phrases. Use different passwords for different accounts and never share your passwords with anyone. It's also a good idea to enable two-factor authentication if available, which adds an extra layer of protection by requiring a code from your mobile device or another trusted device to access your account."}</w:t>
      </w:r>
    </w:p>
    <w:p>
      <w:r>
        <w:t>{"question": "How does the process of backpropagation work in neural networks?", "answer": "Backpropagation is a training algorithm for neural networks that is used for supervised learning. This algorithm uses gradient descent to minimize the error between the network\u2019s predicted output and the desired output. Backpropagation has two main phases: forward propagation and backward propagation.\n\nIn forward propagation, the input data is fed into the network, and it goes through each layer until an output is generated, and then the output is compared to the desired output to calculate the error.\n\nIn backward propagation, this error is then propagated backwards through the network, starting from the output layer to the input layer. Each neuron in the network receives an error signal, which is the derivative of the error with respect to the activation of that neuron. This signal is used to adjust the weights and biases of the neural network, which allows the network to learn the mapping from the input to the correct output.\n\nTo summarize, the process of backpropagation involves the following steps:\n1. A forward pass through the network to calculate the output \n2. Calculation of the error between the predicted output and the desired output \n3. Propagation of the error backwards through the network \n4. Adjustment of the weights and biases in each layer using gradient descent \n\nThis process is repeated for multiple iterations until the error is minimized, and the network is considered to have learned the mapping from the input to the output."}</w:t>
      </w:r>
    </w:p>
    <w:p>
      <w:r>
        <w:t>{"question": "Generate a list of five items you could use to make a profit.", "answer": "1. Products: You could buy or create products at a lower price and sell them for a profit. These products could range from clothing and accessories to electronics and home goods. \n2. Services: You could offer services that people are willing to pay for, such as tutoring, cleaning, or consulting. \n3. Investments: You could invest in stocks, real estate, or other assets that appreciate in value and sell them for a profit. \n4. Online Content: You could create content, such as videos, written articles or e-books, and monetize it through advertising, sponsorships, or direct sales. \n5. Skills/Expertise: You could offer classes or coaching sessions in a skill or area of expertise that people are willing to pay for, such as cooking, music, or art."}</w:t>
      </w:r>
    </w:p>
    <w:p>
      <w:r>
        <w:t>{"question": "What is the best way to spend the weekend with your family?", "answer": "There are countless fun and enjoyable ways to spend the weekend with your family. Here are some great ideas:\n\n1. Outdoors Activities: Spending time outside in nature is a great way to bond with your family. Go on a hike, have a picnic, or visit a national park.\n\n2. Game Night: Have a fun and competitive game night at home. Bring out the board games, cards, and snacks and enjoy some friendly competition.\n\n3. Movie Night: Have a cozy movie night at home. Choose a family-friendly movie, make popcorn and enjoy a relaxing evening together.\n\n4. Local Attractions: Visit local attractions such as museums, zoos, or amusement parks. This is a great way to spend a day out of the house and create new memories.\n\n5. Cooking Together: Spend the weekend cooking meals together as a family. This is a great opportunity to teach children how to cook and prepare healthy meals.\n\nUltimately, the best way to spend the weekend with your family is by doing something you all enjoy, whether it's an outdoor activity, a cozy night in, or exploring your local community."}</w:t>
      </w:r>
    </w:p>
    <w:p>
      <w:r>
        <w:t>{"question": "Create an email introducing different team members to each other - The team members are Alex, Elana, Mike, and Katrina", "answer": "Dear team,\n\nI hope this email finds you well. I would like to officially introduce you as team members for our upcoming project. As you work together, it is important for you to know each other, so let me introduce each one of you:\n\n- Alex: Alex has a background in marketing, he is very creative and strategic, always ready to take on a challenge.\n\n- Elana: Elana is our new programmer, she is experienced in different programming languages and is very detail-oriented.\n\n- Mike: Mike is an expert in project management, he is great at keeping everything organized and making sure everything runs smoothly.\n\n- Katrina: Katrina is a designer, she has a great eye for detail, and always surprises us with her stunning visuals.\n\nI am confident that together you will make an outstanding team, and I am looking forward to seeing your progress in this project. Please do not hesitate to contact me if you have any questions.\n\nBest regards,\n [Your Name]"}</w:t>
      </w:r>
    </w:p>
    <w:p>
      <w:r>
        <w:t>{"question": "Develop a dialogue between a customer checking out of a store and a salesperson", "answer": "Customer: Hi, I'm ready to check out.\n\nSalesperson: Great! Did you find everything you were looking for today?\n\nCustomer: Yes, I did thank you.\n\nSalesperson: Wonderful. I see you have some items that are on sale, so you're getting a really good deal. Would you like a bag for your purchases?\n\nCustomer: Yes, please. How much do I owe you?\n\nSalesperson: Your total comes to $45.67. Will you be paying with cash or card?\n\nCustomer: I'll use my card.\n\nSalesperson: Alright, please insert or tap your card when you're ready. Would you like to receive your receipt through email or printed?\n\nCustomer: Printed is fine.\n\nSalesperson: Here's your receipt and your bag. Thank you for shopping with us, have a great day!\n\nCustomer: Thank you, you too!"}</w:t>
      </w:r>
    </w:p>
    <w:p>
      <w:r>
        <w:t>{"question": "Generate a list of three tips for someone starting their own business", "answer": "1. Develop a strong business plan: Before starting your business, it's critical to devise a thorough business plan that outlines your goals, strategies, and financial projections. This will serve as a roadmap to help guide you and keep you focused as you navigate the challenges of entrepreneurship.\n\n2. Build a support network: Starting and running a business can be a lonely and challenging journey, so it's crucial to surround yourself with a network of supportive individuals. These can include mentors, advisors, or other entrepreneurs who can provide guidance and advice, as well as emotional support during tough times.\n\n3. Manage your finances carefully: Keeping on top of your finances is essential when starting a business. Make sure you have a clear understanding of your expenses, revenue, and cash flow, and keep meticulous records. It's also important to get help from an accountant or financial advisor if you're not confident in managing the financial side of your business on your own."}</w:t>
      </w:r>
    </w:p>
    <w:p>
      <w:r>
        <w:t>{"question": "Create an algorithm that returns all prime numbers up to a certain input number", "answer": "Assuming the input is a positive integer n, here is an algorithm in python that returns all prime numbers up to n:\n\n```python\nfrom math import sqrt\ndef primes(n):\n    if n ==0 or n==1:\n        return [] # Empty list since 0 and 1 are not primes\n    else:\n        #initialize list of primes with 2, which is the first prime number\n        primes_list = [2]\n\n        # Check if subsequent integers until n are primes\n        for num in range(3,n+1):\n            #initialize is_prime flag as true\n            is_prime =True\n\n            #check if number is divisible by any integer up to the integer's square root\n            for i in range(2,int(sqrt(num))+1):\n                if num%i ==0:\n                    is_prime = False\n                    break\n\n            #if is_prime flag is still true after the checking, add integer to the prime list        \n            if is_prime:\n                primes_list.append(num)\n\n        return primes_list\n```"}</w:t>
      </w:r>
    </w:p>
    <w:p>
      <w:r>
        <w:t>{"question": "Reword the following statement to make it more aesthetically pleasing - I think that this plan would be beneficial to us", "answer": "I believe that implementing this plan would greatly benefit us."}</w:t>
      </w:r>
    </w:p>
    <w:p>
      <w:r>
        <w:t>{"question": "Generate a list of five confidence-boosting strategies", "answer": "1. Practice positive self-talk: Replace negative thoughts with positive affirmations and encouraging words to improve self-confidence.\n\n2. Set realistic goals: Setting attainable goals and achieving them can build self-confidence and create a sense of accomplishment.\n\n3. Take care of your physical health: Regular exercise, a healthy diet, and proper sleep can improve overall well-being, leading to increased confidence.\n\n4. Learn new skills or pursue a hobby: Learning something new and becoming proficient at it can boost self-esteem and increase confidence in one's abilities.\n\n5. Surround yourself with positive influences: Being around supportive and positive people can improve self-confidence by providing a nurturing and encouraging environment."}</w:t>
      </w:r>
    </w:p>
    <w:p>
      <w:r>
        <w:t>{"question": "Comment on the customer's recent experience at the restaurant. - The food was just okay but the service was quick and friendly.", "answer": "It sounds like the food at the restaurant didn't meet your expectations, but the service made up for it by being quick and friendly."}</w:t>
      </w:r>
    </w:p>
    <w:p>
      <w:r>
        <w:t>{"question": "Make up a true fact about a famous person. - Margaret Atwood", "answer": "Margaret Atwood, the renowned Canadian author, wrote her first novel, titled \"The Edible Woman,\" at the age of 23 while working as a market researcher for a Toronto marketing company."}</w:t>
      </w:r>
    </w:p>
    <w:p>
      <w:r>
        <w:t>{"question": "Expand the text to 300-400 words. - Dan took a walk around the lake.", "answer": "Dan, feeling restless and in need of some fresh air, decided to take a walk around the local lake. It was a warm day and the sun was just beginning to set, casting a warm golden light on everything it touched.\n\nHe made his way down to the water's edge, taking in the calmness of the surrounding area. The lake was smooth as glass, and the only sounds were the gentle lapping of the water against the shore, and the distant calls of birds taking flight.\n\nAs he walked, Dan took deep breaths and allowed himself to fully relax. The tranquility of the area had a calming effect and he could feel the tension in his body dissipate.\n\nThe path around the lake took him through a small wooded area, where he passed by tall, old trees that provided a canopy of shade from the sun. Once out of the woods, the path opened up to a wide expanse of green grass, perfect for a leisurely picnic, and Dan made a mental note to come back with supplies and spend an afternoon lounging in the sun.\n\nHe stopped a few times along the way to take in the scenery and simply enjoy the moment. The sun setting over the lake was a beautiful sight, and he couldn't help but smile as he watched its reflection in the water.\n\nBefore he knew it, Dan had made his way around the entire lake and was back at his starting point. He breathed in the fresh air one more time before making his way home, feeling rejuvenated and at peace.\n\nThe walk around the lake had been the perfect way to unwind, and Dan made a promise to himself that he would make it a regular habit. Sometimes it's the simple things in life that bring the most joy, and for Dan, a walk around the lake was one of those things."}</w:t>
      </w:r>
    </w:p>
    <w:p>
      <w:r>
        <w:t>{"question": "Provide an example of an enzyme that can launch a metabolic reaction.", "answer": "One example of an enzyme that can launch a metabolic reaction is amylase. Amylase is an enzyme found in saliva and the pancreas that catalyzes the hydrolysis of starch into sugars, such as glucose and maltose, to begin the process of carbohydrate digestion."}</w:t>
      </w:r>
    </w:p>
    <w:p>
      <w:r>
        <w:t>{"question": "Generate a design for a professional logo for a tutoring business.", "answer": "A design for a professional logo for a tutoring business could include an image of an open book, or stylized letters T and B, representing the words \u201cTutoring Business\u201d. The logo could be designed in a minimalist style using bold colors such as navy blue or deep green, with a clean sans-serif font for any accompanying text. \n\nOne concept could be an image of a stylized, open book with pages forming a crisp, angular \u201cT\u201d and \u201cB\u201d shape, which could represent the business\u2019s focus on education and knowledge. This image could be placed on a solid colored circle or square with the business name written in clear, bold text beneath or beside it. \n\nAnother concept could feature the letters \u201cT\u201d and \u201cB\u201d intertwined or stacked on top of each other, with a graduation cap or pencil incorporated into the design. The color scheme could be a combination of deep blue and gold, giving the logo a professional and academic look. The business name could be written in a clear, bold font beside or beneath the image."}</w:t>
      </w:r>
    </w:p>
    <w:p>
      <w:r>
        <w:t>{"question": "Sort the provided animals according to their weight. - Giraffe, Elephant, Rhino", "answer": "According to their weight, from the lightest to the heaviest: Giraffe, Rhino, Elephant."}</w:t>
      </w:r>
    </w:p>
    <w:p>
      <w:r>
        <w:t>{"question": "Generate a detailed outline for a news report about a natural disaster.", "answer": "I. Introduction\n    A. Introduce the natural disaster event\n    B. Brief explanation of the disaster\n    C. Present the general impact and damage caused by the disaster.\n \nII. Disaster Overview\n    A. Provide details about the natural disaster event (date, time, location)\n    B. Give detailed information about the affected areas\n    C. Present the government's response\n    D. Share information about the relief and rescue operations in progress.\n\nIII. Impact and Damage Assessment: \n    A. Share information about the human casualties and injuries\n    B. Describe the extent of the property and infrastructural damage\n    C. Report on the impact on the environment and wildlife\n    D. Provide details about the effect on the local economy.\n\nIV. Survivor Stories:\n    A. Share personal stories of survival and loss\n    B. Report on the experiences of first responders and volunteers\n    C. Present community resilience and coping mechanisms.\n\nV. Assistance and Aid:\n    A. Share information about how to donate and help the affected community\n    B. Report on organizations and charities providing aid\n    C. Discuss government assistance programs\n\nVI. Recovery and Reconstruction:\n    A. Provide details about the recovery and reconstruction plan\n    B. Share information about the progress of rebuilding\n    C. Discuss the measures taken to prevent future disasters.\n\nVII. Conclusion:\n    A. Recap the main points of the report\n    B. Reinforce the need for assistance and support\n    C. End on a hopeful note for the recovery and reconstruction of the affected areas."}</w:t>
      </w:r>
    </w:p>
    <w:p>
      <w:r>
        <w:t>{"question": "Identify a cybersecurity risk that could affect an online store.", "answer": "One cybersecurity risk that could affect an online store is the theft of personal and financial information of its customers through hacking or data breaches. Cybercriminals can target an online store's database to steal sensitive information such as credit card details, names, addresses and other private data. This can lead to financial losses for both the store and its customers, as well as damage the store's reputation and customer trust. To mitigate this risk, it is important for online stores to have strong security measures in place, such as encryption, firewalls, and regular updates and patches for vulnerabilities. Additionally, educating customers about safe online shopping practices and the importance of strong passwords can also help reduce the risk of data breaches."}</w:t>
      </w:r>
    </w:p>
    <w:p>
      <w:r>
        <w:t>{"question": "Create a list of ingredients for baking a chocolate chip cookie.", "answer": "Here is a list of ingredients commonly used for baking chocolate chip cookies:\n\n1. All-purpose flour\n2. Baking soda\n3. Salt\n4. Unsalted butter, at room temperature\n5. Granulated white sugar\n6. Brown sugar\n7. Vanilla extract\n8. Large eggs\n9. Semi-sweet chocolate chips\n10.Milk or dark chocolate chunks or chips."}</w:t>
      </w:r>
    </w:p>
    <w:p>
      <w:r>
        <w:t>{"question": "Create a strategy to market a new online course.", "answer": "Here is a potential strategy to market a new online course:\n\n1. Identify the target audience: Before launching any marketing campaign, it's essential to understand the target audience of the course. This includes identifying their age range, location, interests, occupation, and the challenges they may be facing that the course could solve.\n\n2. Run social media campaigns: Use platforms such as Facebook, Twitter, LinkedIn, and Instagram to create sponsored ads and target them to the demographic identified in step one. Leverage catchy headlines, impressive visuals, and clear calls to action to entice potential students to enroll.\n\n3. Collaborate with influencers: Partner with influencers in the specific field to promote the online course. This will provide immediate access to a broad audience that is already interested in the subject matter.\n\n4. Optimize for search engines: Create a search engine optimized landing page for the course that targets specific keywords related to the subject matter. Ensure the page has all the necessary information, such as course details, instructor bio, pricing, and testimonials from previous students.\n\n5. Utilize email marketing: Send newsletters and promotional emails to subscribers, highlighting the benefits of the course and any special offers or discounts. Segment the email list to send targeted messages to individuals who are most likely to enroll.\n\n6. Offer a free trial or sample lesson: Encourage potential students to try out the course by offering a free trial or sample lesson. This will help them get a feel for the course material and teaching style, and make it easier for them to make a decision about enrolling.\n\n7. Leverage word-of-mouth: Encourage students who have already enrolled or completed the course to leave reviews and share their experiences with their network. This word-of-mouth marketing can be incredibly powerful in attracting new students.\n\nBy combining all these tactics, this comprehensive marketing strategy can effectively reach the target audience, generate leads, and increase enrollments for the new online course."}</w:t>
      </w:r>
    </w:p>
    <w:p>
      <w:r>
        <w:t>{"question": "Describe the process for extracting oil from an oil well.", "answer": "The process of extracting oil from an oil well involves several steps which includes drilling, casing, cementing, and production.\n\n1. Drilling: The first step in extracting oil is to drill into the ground to reach the oil reservoir. A rotary drilling rig is typically used to drill a hole that is lined with steel pipe and continues down to the desired depth.\n\n2. Casing: Once the well has been drilled, a steel casing is inserted into the well to maintain its integrity and to prevent any contamination from groundwater or soil. The casing also helps to prevent the well from collapsing.\n\n3. Cementing: After the casing is in place, cement is pumped down the well and forced out through the bottom of the casing. The cement hardens and forms a seal between the casing and the oil-bearing formation.\n\n4. Production: Once the well has been drilled, cased, and cemented, the well is ready for production. A pump is installed at the surface, and the well is \"completed\" by perforating the casing and cement at the oil-bearing formation. The oil is then pumped to the surface where it is further refined and processed before being transported to its final destination.\n\n Throughout the life of the well, various techniques such as water or steam injection, hydraulic fracturing, or acidizing, may be used to enhance the production rate of the oil. Once the well is depleted, it is plugged and abandoned, and the site is restored to its original state."}</w:t>
      </w:r>
    </w:p>
    <w:p>
      <w:r>
        <w:t>{"question": "Transform this sentence into a more formal, yet polite style: \u201cLet\u2019s all be quiet, please\u201d", "answer": "If I may request, could we all kindly maintain a level of silence, please?"}</w:t>
      </w:r>
    </w:p>
    <w:p>
      <w:r>
        <w:t>{"question": "Create a product review for the iPhone 11", "answer": "As an AI, it's not within my capabilities to review a product as a user would but here's a popular perspective. The iPhone 11 is an exceptional phone with an amazing camera system and incredible battery life. The phone has a sleek and modern design with a stunning array of colors to choose from. The camera is really where the iPhone 11 shines - the new dual camera system captures incredible photos with rich detail and vibrant colors. Night mode offers incredible results in low light settings and the deep fusion feature allows you to capture stunning images with incredible detail. The battery life is also impressive and can easily last all day with moderate usage. The phone also features the new A13 Bionic chip, which offers lightning-fast performance and smooth operation. Overall, the iPhone 11 is a fantastic phone that offers an excellent balance of style, performance and features."}</w:t>
      </w:r>
    </w:p>
    <w:p>
      <w:r>
        <w:t>{"question": "Calculate the roots of the equation x**2 - 4x + 3 = 0", "answer": "The given quadratic equation is x**2 - 4x + 3 = 0\n\nWe can solve for the roots using the quadratic formula, which is given by `x = (-b \u00b1 \u221a(b**2 - 4ac)) / (2a)`, where the coefficients of the equation are a = 1, b = -4, and c = 3.\n\nSubstituting these values into the formula, we have:\n\nx = (-(-4) \u00b1 \u221a((-4)**2 - 4 * 1 * 3)) / (2 * 1)\n   = (4 \u00b1 \u221a(16 - 12)) / 2\n   = (4 \u00b1 \u221a(4)) / 2\n   = (4 \u00b1 2) / 2\n\nThis gives us two roots:\nx1 = (4 + 2) / 2 = 3 \nx2 = (4 - 2) / 2 = 1\n\nThe roots of the equation x**2 - 4x + 3 = 0 are 3 and 1."}</w:t>
      </w:r>
    </w:p>
    <w:p>
      <w:r>
        <w:t>{"question": "Research the impact of human activities on climate change", "answer": "Climate change refers to the long-term shifts in weather patterns and rising global temperatures caused by increased emissions of greenhouse gases. Among the most significant human activities contributing to climate change are burning fossil fuels, deforestation, and intensive agriculture.\n\nBurning fossil fuels for energy accounts for the majority of greenhouse gas emissions. When coal, oil, and natural gas are burned, carbon dioxide is released into the atmosphere, trapping heat and leading to rising global temperatures. The transportation, electricity generation and manufacturing industries are major sources of these emissions.\n\nDeforestation is another important driver of climate change. Trees absorb carbon dioxide and release oxygen as part of their natural life cycle. When they are cut down or burned, the carbon they store is released into the atmosphere, contributing to the greenhouse effect. Additionally, deforestation reduces the planet\u2019s ability to absorb carbon dioxide, exacerbating the problem.\n\nIntensive agriculture is also a major contributor to climate change. The use of synthetic fertilizers, livestock farming, and rice cultivation release potent greenhouse gases including methane and nitrous oxide, which have a greater ability to trap heat in the atmosphere than carbon dioxide.\n\nIn conclusion, human activities like the burning of fossil fuels, deforestation and intensive agriculture are major contributors to climate change. Their impact can be seen in the increased levels of greenhouse gases in the atmosphere and rising global temperatures."}</w:t>
      </w:r>
    </w:p>
    <w:p>
      <w:r>
        <w:t>{"question": "Rewrite this sentence to reflect a more formal tone: \u201cShe\u2019s really cool\u201d", "answer": "\"She possesses an admirable demeanor.\""}</w:t>
      </w:r>
    </w:p>
    <w:p>
      <w:r>
        <w:t>{"question": "Research the history of the invention of the telephone", "answer": "The invention of the telephone is attributed to Alexander Graham Bell, who was awarded the first patent in 1876. However, the invention was a complex process involving many scientists and engineers who worked on improving communication technologies over time.\n\nIn the early 19th century, many scientists were experimenting with the principles of electricity and magnetism, which laid the groundwork for the invention of the telephone. In 1828, an electrical telegraph was demonstrated in France by Baron Schilling von Canstatt, and by the 1830s, several inventors including Samuel Morse were working on creating a practical telegraph system.\n\nIt was not until the 1860s that inventors began working on a way to transmit voice over electrical wires. In 1861, German inventor Johann Philipp Reis demonstrated a rudimentary telephone that could transmit musical notes, but not intelligible speech.\n\nAlexander Graham Bell, a Scottish-American scientist, became interested in the project of transmitting speech over wires in the early 1870s. He worked with Thomas Watson, an electrical engineer, to develop a working prototype. On March 10, 1876, Bell spoke the famous words \"Mr. Watson, come here, I want to see you\" into his device, and Watson, in the next room, heard and understood the message.\n\nBell applied for a patent for his telephone on February 14, 1876, just hours before another inventor, Elisha Gray, filed a similar application. Bell was ultimately granted the patent, and the device quickly became popular, leading to the formation of the Bell Telephone Company. Despite legal challenges from other inventors, including Gray and Thomas Edison, Bell is widely considered the inventor of the telephone."}</w:t>
      </w:r>
    </w:p>
    <w:p>
      <w:r>
        <w:t>{"question": "Generate a catchy tagline for a new high-end clothing brand", "answer": "\"Unleash Elegance - Define Your Style with Our High-End Fashion\""}</w:t>
      </w:r>
    </w:p>
    <w:p>
      <w:r>
        <w:t>{"question": "Calculate the following equation: 8 * (25 + 7)", "answer": "8 * (25 + 7) = 8 * 32 = 256."}</w:t>
      </w:r>
    </w:p>
    <w:p>
      <w:r>
        <w:t>{"question": "Suggest a type of public transportation that is suitable for large groups", "answer": "One type of public transportation that is suitable for large groups is a chartered bus or coach. These vehicles can accommodate a significant number of passengers and can be booked for specific times and routes, making them a convenient and efficient option for group travel."}</w:t>
      </w:r>
    </w:p>
    <w:p>
      <w:r>
        <w:t>{"question": "Describe the main characteristics of an ideal customer for a fast-food restaurant", "answer": "An ideal customer for a fast-food restaurant would likely possess a combination of several characteristics, including:\n\n1. Busy lifestyle: Fast-food restaurants primarily cater to individuals with a fast-paced lifestyle, who do not have the time or energy to prepare a meal at home. As a result, an ideal customer would be someone who is always on the go, in search of quick and convenient meal options.\n\n2. Affordability: Fast-food restaurants offer relatively affordable meal options that cater to a wide range of customers. As such, an ideal customer would be someone who is looking for a meal that is both satisfying and pocket-friendly.\n\n3. Loyalty: An ideal customer would be someone who is loyal to the brand and regularly patronizes the fast-food restaurant. This could be out of a preference for the taste, the convenience, or even the value-for-money that the restaurant offers.\n\n4. Indifference to health concerns: Fast-food is often associated with health concerns such as high calories, high sodium, and high fat content. Thus, an ideal customer would be someone who is not overly concerned about the health implications of consuming fast food.\n\n5. Openness to variety: Fast-food restaurants often introduce new menu items and limited time offers to keep things interesting for their customers. An ideal customer would be someone who is open to trying out new things and is not overly fixated on a specific meal or menu item."}</w:t>
      </w:r>
    </w:p>
    <w:p>
      <w:r>
        <w:t>{"question": "Analyze the benefits and drawbacks of using a bicycle for transportation", "answer": "Using a bicycle for transportation has a number of benefits. Firstly, bicycles are relatively cheap to own and operate; they don\u2019t need fuel, and maintenance costs are low. This makes them an affordable option for transportation compared to cars or motorbikes.\n\nSecondly, bicycles are environmentally friendly. As they do not require any fossil fuels to operate, they do not produce any emissions that can harm the environment. This can help reduce air pollution, and contribute to the fight against climate change.\n\nThirdly, cycling is a great form of exercise. It is a low-impact activity that promotes good cardiovascular health, and can help you stay fit and healthy. This can lead to a variety of long-term health benefits, and promote overall well-being.\n\nFourthly, bicycles are versatile, and can navigate through traffic and reach places cars cannot. This makes them a great option for urban transportation, as they can save time in traffic and help you avoid congestion. They also require less space to park, which can be convenient in crowded cities.\n\nHowever, there are also some drawbacks to using a bicycle for transportation. Firstly, cyclists are exposed to the weather, which can be uncomfortable when it is extremely hot or cold, or raining. This can discourage people from using bikes when the weather is bad.\n\nSecondly, cycling can be dangerous, especially in busy urban areas. Cyclists are vulnerable to accidents, and may be injured by cars or other hazards on the road. This can be addressed by better infrastructure, including bike lanes or separated bike paths, but this is not always available.\n\nThirdly, bicycles are limited in terms of the distance they can cover and the amount of cargo they can carry. For longer trips or those involving heavy loads, a bike may not be the most practical form of transportation.\n\nIn conclusion, there are both benefits and drawbacks to using a bicycle for transportation. The benefits include affordability, environmental sustainability, health benefits, and versatility, while the drawbacks include vulnerability to weather conditions, road safety concerns, and limitations in terms of distance and cargo. Depending on your personal circumstances and the environment you live in, a bicycle may be a great transportation option, or may have certain limitations to consider."}</w:t>
      </w:r>
    </w:p>
    <w:p>
      <w:r>
        <w:t>{"question": "Provide a detailed instruction for creating a personal budget", "answer": "Creating a personal budget is a great way to take control of your finances and make sure you are making the most of your money. A budget helps you see where your money is going and helps you make decisions about how to use it. Here are some detailed instructions for creating a personal budget:\n\n1. Determine your total income: This is the first step in creating a budget. You need to determine how much money you have coming in each month. This includes your salary, any rental income, government payments, and any other sources of regular income.\n\n2. List your expenses: Make a list of all the regular expenses you have each month. This includes things like rent or mortgage, utilities, groceries, transportation, insurance, and any debt payments. It is also important to consider any irregular expenses like annual insurance premiums, car registration fees, and holiday spending.\n\n3. Categorize your expenses: Now that you have a list of your expenses, it is a good idea to break them down into categories. This makes it easier to see where your money is going and where you might be able to make changes. Some common categories are housing, food, transportation, entertainment, and savings. \n\n4. Set spending limits: Once you have categorized your expenses, set spending limits for each category. This is the amount of money you can spend in each category without going over budget. It is important to be realistic with your spending limits and make sure that you are not setting yourself up for failure.\n\n5. Track your spending: Once you have your budget in place, it is important to track your spending to make sure you are staying on track. You can do this by keeping a spending journal or by using a budgeting app. As you track your spending, you can make adjustments to your budget as needed. \n\n6. Review and adjust: Creating a budget is not a one-time event, it is an ongoing process. It is important to review your budget regularly and make adjustments as needed. This will help you stay on track and make sure your budget is working for you. \n\nRemember, a budget is a tool to help you manage your money, not a restrictive set of rules. It is important to be flexible and make adjustments as needed. With a little discipline, creating and sticking to a budget can help you take control of your finances and achieve financial freedom."}</w:t>
      </w:r>
    </w:p>
    <w:p>
      <w:r>
        <w:t>{"question": "Brainstorm 3 possible solutions for reducing traffic in cities", "answer": "1. Encouraging Public Transportation: One of the most effective ways to reduce traffic in cities is by promoting the use of public transportation. The more people that choose to ride a bus, subway or train, the fewer cars will be on the road. This can be achieved by expanding and modernizing public transportation infrastructure, offering incentives for using public transportation, and making it more accessible and convenient for commuters.\n\n2. Implementing Carpool Lanes and Programs: Carpooling is another effective strategy for reducing the number of cars on the road. Cities can encourage carpooling by designating carpool lanes on highways, which give priority to vehicles carrying multiple passengers. Additionally, cities can work with companies to establish carpool programs, helping commuters find others with similar routes to share rides.\n\n3. Promoting Active Transportation Options: Another way to reduce traffic is by promoting walking, cycling, and other forms of active transportation. This can be achieved by building dedicated bike lanes and improving sidewalks, pedestrian crossings, and other infrastructure that makes it easier and safer to travel by foot or bike. Also, promoting bike share programs and organizing city events that encourage active transportation can be beneficial."}</w:t>
      </w:r>
    </w:p>
    <w:p>
      <w:r>
        <w:t>{"question": "Create a word that describes someone who is always looking for a bargain.", "answer": "Bargain-hunter."}</w:t>
      </w:r>
    </w:p>
    <w:p>
      <w:r>
        <w:t>{"question": "Describe the most interesting thing that you have learned about whales in one paragraph.", "answer": "One of the most interesting things I have learned about whales is their advanced social and communication behavior. Studies have shown that cetaceans, including whales, use intricate patterns of vocalizations, such as songs, whistles, and clicks, to communicate information about food, predators, and mating, as well as to maintain social bonds within their pods. In some species, it has been suggested that songs are culturally transmitted like human language, with whales learning and passing them down through generations to make up regional dialects. The complexity of their social and communication behavior indicates a high level of intelligence and emotional sophistication and suggests that these creatures have rich and complex inner lives."}</w:t>
      </w:r>
    </w:p>
    <w:p>
      <w:r>
        <w:t>{"question": "Generate a sentence that describes cats in a positive light.", "answer": "Cats are adorable creatures that make loving, loyal, and entertaining companions."}</w:t>
      </w:r>
    </w:p>
    <w:p>
      <w:r>
        <w:t>{"question": "Explain why disruptive technologies are important in one sentence.", "answer": "Disruptive technologies are important because they introduce innovations that challenge the established ways of doing things, ultimately driving growth and progress in both the economy and society at large."}</w:t>
      </w:r>
    </w:p>
    <w:p>
      <w:r>
        <w:t>{"question": "Construct a grammar which can generate the following sentences- - The cat slept in the box.\nThe dog ate the food.", "answer": "```\nS -&gt; NP VP\nNP -&gt; DET N\nVP -&gt; VI PP | VT NP\nDET -&gt; 'the'\nN -&gt; 'cat' | 'dog'\nVI -&gt; 'slept'\nVT -&gt; 'ate'\nPP -&gt; P NP\nP -&gt; 'in'\nNP -&gt; DET N\nN -&gt; 'box' | 'food'\n```\nThis grammar can generate the sentences \"The cat slept in the box\" and \"The dog ate the food\". It consists of several rules defining the sentence (S), noun phrase (NP), verb phrase (VP), determiner (DET), noun (N), intransitive verb (VI), transitive verb (VT), prepositional phrase (PP), and preposition (P)."}</w:t>
      </w:r>
    </w:p>
    <w:p>
      <w:r>
        <w:t>{"question": "Suggest two other ways to use the following ingredient- sugar", "answer": "1. Exfoliation: Mix sugar with coconut or olive oil to make a paste and use it as a skin exfoliant. The small sugar granules help gently remove dead skin cells, leaving the skin smooth and radiant.\n\n2. Caramelization: Sugar can be used to caramelize fruits, vegetables, and meat. Melt sugar in a saucepan, then add the food you want to caramelize, and cook it until it achieves a pleasant golden-brown color. Caramelization adds depth and richness to the flavor of the food."}</w:t>
      </w:r>
    </w:p>
    <w:p>
      <w:r>
        <w:t>{"question": "Change the misspelled word. - The centipede had a hundread feet.", "answer": "\"The centipede had a hundred feet.\""}</w:t>
      </w:r>
    </w:p>
    <w:p>
      <w:r>
        <w:t>{"question": "Re-write the sentence in third person point of view. - I want to go to the store.", "answer": "He/She/They wants to go to the store."}</w:t>
      </w:r>
    </w:p>
    <w:p>
      <w:r>
        <w:t>{"question": "Cite an example of a collective noun.", "answer": "One example of a collective noun is \"flock\". It refers to a group of birds, sheep, or goats."}</w:t>
      </w:r>
    </w:p>
    <w:p>
      <w:r>
        <w:t>{"question": "Please classify this type of response. - He was surprised and laughed out loud.", "answer": "This type of response can be classified as an emotional reaction indicating an expression of surprise, amusement or joy."}</w:t>
      </w:r>
    </w:p>
    <w:p>
      <w:r>
        <w:t>{"question": "List two common characteristics of mammals.", "answer": "Two common characteristics of mammals are:\n1. Mammary glands: Female mammals possess mammary glands that produce milk to nourish their offspring.\n2. Hair or fur: All mammals have some form of hair or fur on their bodies, which provides insulation and helps regulate body temperature."}</w:t>
      </w:r>
    </w:p>
    <w:p>
      <w:r>
        <w:t>{"question": "Identify the infinitive form of this verb. - He likes to sing.", "answer": "The infinitive form of the verb is \"to sing\"."}</w:t>
      </w:r>
    </w:p>
    <w:p>
      <w:r>
        <w:t>{"question": "Categorize the world's highest peaks into their respective mountain ranges. - MOUNT EVEREST - 8,848 m", "answer": "Mount Everest is part of the Himalayan mountain range and stands at a height of 8,848 meters."}</w:t>
      </w:r>
    </w:p>
    <w:p>
      <w:r>
        <w:t>{"question": "Match each member of a family to her/his occupation - Mother - Nurse \nFather - Teacher \nSister - Student", "answer": "Mother: Nurse\nFather: Teacher\nSister: Student"}</w:t>
      </w:r>
    </w:p>
    <w:p>
      <w:r>
        <w:t>{"question": "Add a final point to the following list of principles for a successful company. - - Hire the right people\n- Foster an open and honest environment \n- Set attainable goals", "answer": "- Provide ongoing training and development opportunities for employees"}</w:t>
      </w:r>
    </w:p>
    <w:p>
      <w:r>
        <w:t>{"question": "List a few computer programs useful for freelancers", "answer": "1. Trello: A project management tool to organize tasks, set deadlines, and collaborate with clients.\n2. Freshbooks: A time-tracking and invoicing software to help freelancers manage their finances and bill clients accurately.\n3. Slack: A communication app for streamlined and efficient team collaboration.\n4. Google Drive: A cloud storage platform for storing, sharing, and collaborating on documents, spreadsheets, and presentations.\n5. Canva: A graphic design tool for creating professional-looking graphics, flyers, and marketing materials.\n6. Grammarly: A writing assistant tool that checks and improves spelling, grammar, and clarity in communications.\n7. Hootsuite: A social media management tool for scheduling, publishing, and analyzing social media posts."}</w:t>
      </w:r>
    </w:p>
    <w:p>
      <w:r>
        <w:t>{"question": "Describe how a person would feel after drinking an energy drink", "answer": "After drinking an energy drink, a person would typically feel a sudden burst of energy and alertness. This is due to the caffeine and sugar content in the drink, which provide a quick boost to the body\u2019s energy levels. The person may also experience an increase in heart rate, and feel more focused and mentally alert. They may feel a sense of excitement or euphoria, as well as the confidence to take on tasks with more vigor. However, these effects are temporary and may wear off after a few hours, leaving the person feeling drained, dehydrated or jittery. As with any substance, it\u2019s important to consume energy drinks in moderation and to recognize their potential side effects."}</w:t>
      </w:r>
    </w:p>
    <w:p>
      <w:r>
        <w:t>{"question": "Create a filename for a Word document about healthy eating", "answer": "\"Healthy_Eating_Guide_2021.docx\""}</w:t>
      </w:r>
    </w:p>
    <w:p>
      <w:r>
        <w:t>{"question": "Rewrite the following phrase in the form of a question: \"Jupiter has four moons\"", "answer": "Does Jupiter have four moons?"}</w:t>
      </w:r>
    </w:p>
    <w:p>
      <w:r>
        <w:t>{"question": "Generate a new sentence which follows the given one. - Alice was late for the appointment.", "answer": "She rushed out the door, hoping to make up for lost time."}</w:t>
      </w:r>
    </w:p>
    <w:p>
      <w:r>
        <w:t>{"question": "Identify and explain the premise of this song. - \"Walking on Broken Glass\" by Annie Lennox", "answer": "Walking on Broken Glass\" is a song written and performed by Scottish singer-songwriter Annie Lennox, released as a single in 1992. It is an uptempo pop song that is highlighted by its bold instrumentation and soulful vocals. The song's lyrics are about the emotional pain and turmoil experienced after the end of a romantic relationship. The singer expresses the feeling of being shattered and in agony, as if she is walking on broken glass. Despite the upbeat and lively sound of the song, its lyrics paint a picture of heartache and the struggle to move on after losing one\u2019s love. The metaphor of walking on broken glass is used to represent the extreme discomfort and pain that the singer is going through while trying to recover from the breakup."}</w:t>
      </w:r>
    </w:p>
    <w:p>
      <w:r>
        <w:t>{"question": "Using the given prompt, fill in the blank with a descriptive word. - The ice crystals sparkled in the _______ moonlight.", "answer": "The ice crystals sparkled in the radiant moonlight."}</w:t>
      </w:r>
    </w:p>
    <w:p>
      <w:r>
        <w:t>{"question": "In four sentences or less, explain what a proof is in mathematics.", "answer": "A proof is a logical argument that uses a set of axioms or previously proven statements to demonstrate the truth of a mathematical statement. It works by deriving conclusions from a series of premises or by contradiction, showing that the statement must be true in all possible cases. Proofs provide a rigorous way to establish and verify theorems, which are general facts or principles that can be applied to solve complex problems. A proof must be complete, logically sound, and free from any ambiguity or contradiction to be considered valid in mathematics."}</w:t>
      </w:r>
    </w:p>
    <w:p>
      <w:r>
        <w:t>{"question": "Given the following statement, write a new sentence that uses a comparative adjective. - The cat is faster than the dog.", "answer": "The cat is more agile than the dog."}</w:t>
      </w:r>
    </w:p>
    <w:p>
      <w:r>
        <w:t>{"question": "Describe one of the steps of protein synthesis.", "answer": "One of the key steps of protein synthesis is translation, which takes place in the ribosomes in the cell's cytoplasm. During translation, the genetic code carried by the messenger RNA (mRNA) molecule is read by a transfer RNA (tRNA) molecule, which carries a specific amino acid. The tRNA recognizes the specific codon (a sequence of three nucleotides) on the mRNA through complementary base pairing, and adds its amino acid to the growing polypeptide chain. As the ribosome moves along the mRNA, more tRNAs bind and add their amino acids, forming a chain of amino acids in the order specified by the mRNA. When the ribosome reaches a stop codon on the mRNA, translation ends, releasing the completed polypeptide chain, which will fold into a functional protein."}</w:t>
      </w:r>
    </w:p>
    <w:p>
      <w:r>
        <w:t>{"question": "Write the conjugation of the verb \u201cto be\u201d.", "answer": "The conjugation of the verb \"to be\" is as follows:\n\nPresent tense:\n- I am\n- You are\n- He/She/It is\n- We are\n- You are\n- They are\n\nPast Tense:\n- I was\n- You were\n- He/She/It was\n- We were\n- You were\n- They were\n\nFuture Tense:\n- I will be\n- You will be\n- He/She/It will be\n- We will be\n- You will be\n- They will be\n\nPresent Perfect:\n- I have been\n- You have been\n- He/She/It has been\n- We have been\n- You have been\n- They have been\n\nPast Perfect:\n- I had been\n- You had been\n- He/She/It had been\n- We had been\n- You had been\n- They had been\n\nFuture Perfect:\n- I will have been\n- You will have been\n- He/She/It will have been\n- We will have been\n- You will have been\n- They will have been."}</w:t>
      </w:r>
    </w:p>
    <w:p>
      <w:r>
        <w:t>{"question": "Describe the concept of market capitalization.", "answer": "Market capitalization, commonly referred to as market cap, represents the total market value of a publicly traded company's outstanding shares of stock. Simply put, it is the total dollar value of a company's equity within the stock market. Market capitalization is calculated by taking the current stock price of a company and multiplying it by the total number of shares outstanding. Market cap is an indicator of a company's size, value and financial strength within its industry, and it is often used by investors to make investment decisions, compare the size of firms, to have an idea about future performance, or simply measuring the value of portion of the economy. Companies are often categorized by investors as small-cap, mid-cap, or large-cap based on their market capitalization."}</w:t>
      </w:r>
    </w:p>
    <w:p>
      <w:r>
        <w:t>{"question": "Transforming the following sentence into general instructions - Please fill out the online course evaluation", "answer": "1. Open the website where the course evaluation is available.\n2. Look for the section where the evaluation form is located.\n3. Click on the evaluation form to open it.\n4. Fill out the form by carefully reading and answering each question.\n5. Once you have completed the form, submit it as per the instructions on the website.\n6. If you encounter any issues or problems with the form or website, reach out to the relevant support team for assistance."}</w:t>
      </w:r>
    </w:p>
    <w:p>
      <w:r>
        <w:t>{"question": "Explain why it is important to use dynamic programming instead of naive recursive algorithm.", "answer": "Dynamic programming is an optimization technique that can be used to improve the time complexity of certain computational problems, particularly those that can be broken down into smaller subproblems with overlapping substructures. In contrast, a naive recursive algorithm can quickly become very inefficient for large problems, as it will repeatedly recalculate the same subproblems multiple times, leading to an exponential increase in the amount of processing time required.\n\nThe primary advantage of using dynamic programming instead of a naive recursive algorithm lies in its ability to store and reuse the results of previously computed subproblems. This can help to avoid unnecessary calculations and reduce the overall time complexity of the algorithm. Rather than recalculating the same subproblems over and over again, dynamic programming algorithms can simply refer to the stored results of those subproblems and use this information to solve the larger problem more efficiently.\n\nMoreover, dynamic programming can also help to improve the space complexity of an algorithm, as it makes it possible to implement solutions with an iterative, bottom-up approach rather than a recursive, top-down approach. This can help to reduce the amount of memory used by the algorithm, as it does not require the use of a call stack to solve the problem.\n\nOverall, dynamic programming is an important tool for solving complex computational problems in an efficient and effective manner. By avoiding the repetitive calculations of a naive recursive algorithm, dynamic programming can help to save both time and space, making it an essential technique for many different types of problems."}</w:t>
      </w:r>
    </w:p>
    <w:p>
      <w:r>
        <w:t>{"question": "What is the smallest positive integer number that is divisible by 5?", "answer": "The smallest positive integer that is divisible by 5 is 5 itself."}</w:t>
      </w:r>
    </w:p>
    <w:p>
      <w:r>
        <w:t>{"question": "Expand the following abbreviation in a sentence. - PC", "answer": "A PC, or Personal Computer, is an electronic device commonly used for personal or work-related tasks such as browsing the internet, creating documents, and connecting with others through various means of communication."}</w:t>
      </w:r>
    </w:p>
    <w:p>
      <w:r>
        <w:t>{"question": "Write a poem with four lines and the given words. - universe, star", "answer": "In the vast universe above,\nShines a star bright with love,\nTwinkling in the celestial art,\nFills our souls and warms our hearts."}</w:t>
      </w:r>
    </w:p>
    <w:p>
      <w:r>
        <w:t>{"question": "Describe the differences between cloud computing and traditional computing.", "answer": "Cloud computing and traditional computing are two distinct approaches to managing, storing, and accessing data and software. Here are some key differences between the two:\n\n1. Resource Management: Traditional computing typically relies on on-premise, in-house infrastructure to manage resources such as storage, processing power, and networking capabilities. In contrast, cloud computing leverages remote servers and infrastructure managed by third-party providers to manage these resources.\n\n2. Accessibility: With traditional computing, data and applications are stored on local servers or hard drives, and access is typically restricted to devices physically connected to the infrastructure. In cloud computing, data and applications are stored on remote servers and can be accessed from anywhere using the internet, making it easier to access data and collaborate with others.\n\n3. Scalability: In traditional computing, scaling up infrastructure usually involves purchasing and installing additional hardware, which can be both expensive and time-consuming. Cloud computing, on the other hand, allows users to quickly and easily scale up or down their computing resources as needed, with minimal upfront cost.\n\n4. Cost: Traditional computing often requires significant upfront investment in hardware, software, and infrastructure. On the other hand, cloud computing operates on a pay-as-you-go or subscription-based model, which can significantly reduce the upfront cost. However, over time, the recurring costs of using cloud services may add up.\n\n5. Maintenance and Management: With traditional computing, maintenance and management of hardware, software, and infrastructure are the responsibility of the user or organization. In cloud computing, the responsibility for maintaining and managing the infrastructure falls to the service provider, freeing up time and resources for the user or organization.\n\nOverall, cloud computing offers improved flexibility, accessibility, and scalability, while traditional computing may provide greater control and customization options."}</w:t>
      </w:r>
    </w:p>
    <w:p>
      <w:r>
        <w:t>{"question": "Suppose you are given two numbers, 14 and 79. Construct a sentence describing the difference in the size of these two numbers.", "answer": "The difference between the two numbers 14 and 79 is 65, with 79 being significantly larger than the number 14."}</w:t>
      </w:r>
    </w:p>
    <w:p>
      <w:r>
        <w:t>{"question": "Read the following sentence and create a sentence expressing the opposite. - I plan to graduate college in 2024.", "answer": "I do not plan to graduate college in 2024."}</w:t>
      </w:r>
    </w:p>
    <w:p>
      <w:r>
        <w:t>{"question": "Create a script that informs the user of their phone's battery level.", "answer": "Sure, here's a simple script that will tell the user about their phone's battery level:\n\n```\nimport psutil\n\nbattery_level = psutil.sensors_battery()\npercent = battery_level.percent\nif(percent &lt; 20):\n  alert_status = \"Low\"\nelif (percent &gt;= 20 and percent &lt;70):\n  alert_status = \"Medium\"\nelse:\n  alert_status = \"High\"\n\nprint(f\"Your phone's battery level is at {percent}% and the status is {alert_status}\")\n```"}</w:t>
      </w:r>
    </w:p>
    <w:p>
      <w:r>
        <w:t>{"question": "Put the sentences in the proper sentence order. - He bought her flowers, apologized and then they hugged.", "answer": "1. He bought her flowers.\n2. He apologized.\n3. They hugged."}</w:t>
      </w:r>
    </w:p>
    <w:p>
      <w:r>
        <w:t>{"question": "Give two examples of how a software product can be improved.", "answer": "1. **User Interface Redesign** - One way a software product can be improved is by redesigning the user interface to enhance the visual appeal and functionality for a better user experience. For instance, rearranging the layout to make it more intuitive, using more responsive design elements, and implementing better navigation can make the software much more user-friendly and easier to use.\n\n2. **Performance Optimization** - Another way to improve a software product is by optimizing its performance. This can be achieved by implementing better algorithms, reducing memory usage, and enhancing the software's overall speed and responsiveness. Improving performance can significantly improve the user experience, especially for software that relies heavily on real-time processing and fast response times."}</w:t>
      </w:r>
    </w:p>
    <w:p>
      <w:r>
        <w:t>{"question": "Generate a complaint letter with the given information. - I was offered a job but then abruptly told the position was no longer available.", "answer": "Dear [Hiring Manager],\n\nI am writing to express my dissatisfaction and disappointment with the recent job recruitment process that I experienced with your company.\n\nAfter being offered a position in your organization, I was extremely excited to begin my new career and was eagerly preparing for my start. However, much to my dismay, I was abruptly informed that the position was no longer available.\n\nThis sudden withdrawal of the job offer has left me feeling frustrated and let down. I had high hopes for a fulfilling career in your company and had put in considerable effort, time and energy during the application process. The lack of explanation and the unprofessional manner in which the situation was handled has left me feeling disheartened.\n\nI understand that situations can change and unexpected events can arise, but I believe that there should have been better communication and a more gracious approach in handling the situation.\n\nI hope that you will take this complaint seriously and ensure that similar situations do not happen to future applicants. Thank you for your time and consideration.\n\nSincerely,\n[Your Name]"}</w:t>
      </w:r>
    </w:p>
    <w:p>
      <w:r>
        <w:t>{"question": "Generate a computer program to calculate the area of rectangle", "answer": "Here is a simple program in Python that calculates the area of a rectangle:\n\n```\n# This program calculates the area of a rectangle\n\n# Define a function to calculate the area\ndef rectangle_area(width, height):\n    return width * height\n\n# Take input from user\nwidth = float(input('Enter the width of the rectangle: '))\nheight = float(input('Enter the height of the rectangle: '))\n\n# Calculate the area\narea = rectangle_area(width, height)\n\n# Print the result\nprint('The area of the rectangle is', area)\n```\n\nIn this program, the user is prompted to enter the width and height of the rectangle. The `rectangle_area` function takes those values as inputs and returns the calculated area by multiplying the width and the height. Finally, the result is printed to the screen."}</w:t>
      </w:r>
    </w:p>
    <w:p>
      <w:r>
        <w:t>{"question": "Name five Nobel Prize winners.", "answer": "1. Albert Einstein: won the Nobel Prize in Physics in 1921 for discovering the law of the photoelectric effect.\n2. Marie Curie: won the Nobel Prize in Physics in 1903 for her research on the phenomenon of radioactivity, and the Nobel Prize in Chemistry in 1911 for isolating purified radium.\n3. Malala Yousafzai: won the Nobel Peace Prize in 2014 for her fight for the right to education of children and young people, particularly for girls.\n4. Martin Luther King Jr.: won the Nobel Peace Prize in 1964 for his role in the advancement of civil rights and the fight against racial segregation through nonviolent activism.\n5. Mother Teresa: won the Nobel Peace Prize in 1979 for her work with the poor, particularly in the slums of Calcutta, India."}</w:t>
      </w:r>
    </w:p>
    <w:p>
      <w:r>
        <w:t>{"question": "List the three stages of memory processing.", "answer": "The three stages of memory processing are:\n\n1. Encoding: This first stage involves perceiving and processing information through our senses and transforming it into a form that can be stored and used later. Techniques like repetition and association are used to help with encoding.\n\n2. Storage: In the second stage, the encoded information is stored in the brain's memory system for later retrieval. Storage can be short-term, like working memory, or long-term, which involves consolidation and organization of information for prolonged storage.\n\n3. Retrieval: The final stage of memory processing is the recall of stored information. Retrieval involves accessing the stored information and bringing it into consciousness when needed. The ease of retrieval depends on the strength of the memory and the cues present to aid recall."}</w:t>
      </w:r>
    </w:p>
    <w:p>
      <w:r>
        <w:t>{"question": "Generate a code to reverse the given string. - hello", "answer": "```python\ndef reverse_string(s):\n    return s[::-1]\n\ninput_string = \"hello\"\nreversed_string = reverse_string(input_string)\nprint(reversed_string)\n```\n\nOutput: olleh"}</w:t>
      </w:r>
    </w:p>
    <w:p>
      <w:r>
        <w:t>{"question": "Name three plants that require full sun.", "answer": "There are many plants that require full sun for optimal growth, but here are three popular ones:\n\n1. Sunflowers: As their name suggests, sunflowers love sunshine and thrive in locations that receive at least six hours of direct sunlight per day.\n2. Roses: Roses are classic garden plants that require full sun to bloom their best. Most varieties need at least 6 hours of direct sunlight per day, with some preferring even more.\n3. Tomatoes: Tomatoes are one of the most popular garden vegetables and they require full sun to produce a bountiful harvest. They need at least 6 hours of direct sunlight per day, with 8-10 hours being ideal."}</w:t>
      </w:r>
    </w:p>
    <w:p>
      <w:r>
        <w:t>{"question": "List four methods of data collection.", "answer": "1. Surveys and Questionnaires: One of the most common and straightforward methods of data collection is through surveys and questionnaires. These can be conducted in-person, by phone, or online, and can gather a large amount of information from a wide range of respondents.\n\n2. Interviews: Another method of data collection is through in-depth, one-on-one interviews. This approach can provide more detailed and nuanced information than surveys and questionnaires, but can also be more time-consuming and resource-intensive.\n\n3. Observations: Observational methods involve the systematic observation and recording of behaviors, events, or other phenomena in their natural setting. This can provide important insights into the behavior and interactions of individuals or groups.\n\n4. Experiments: Experimental research involves manipulating one or more variables in a controlled setting in order to measure the effect on an outcome. This method can be useful in establishing cause-and-effect relationships and can provide valuable insights into complex phenomena."}</w:t>
      </w:r>
    </w:p>
    <w:p>
      <w:r>
        <w:t>{"question": "Generate the HTML code to create a link. Make it flash periodically.", "answer": "Here is an example of HTML code to create a flashing link:\n\n```html\n&lt;a href=\"https://www.example.com\" style=\"animation: flash 1s linear infinite;\"&gt;\n    Click here to visit Example website\n&lt;/a&gt;\n\n&lt;style&gt;\n    @keyframes flash {\n        50% {text-decoration: underline;}\n    }\n&lt;/style&gt;\n```"}</w:t>
      </w:r>
    </w:p>
    <w:p>
      <w:r>
        <w:t>{"question": "Make a list of five civil rights activists.", "answer": "1. Martin Luther King Jr \n2. Rosa Parks \n3. Malcolm X\n4. Nelson Mandela \n5. Frederick Douglass."}</w:t>
      </w:r>
    </w:p>
    <w:p>
      <w:r>
        <w:t>{"question": "Identify two jobs require use of a laptop computer.", "answer": "1. Graphic Designer: A Graphic designer's job entails creating visual concepts, by hand or by using computer software, to convey messages and ideas that capture the attention of consumers. As such, most graphic design positions require the use of a laptop computer loaded with specialized design software. \n\n2. Software Developer: Software developers are responsible for designing, coding, testing, and deploying computer programs and applications. They make extensive use of laptop computers to write scripts and codes, test and debug program modules, and collaborate with other developers or customers in the development process."}</w:t>
      </w:r>
    </w:p>
    <w:p>
      <w:r>
        <w:t>{"question": "Determine the number of steps required to complete the given task. - Write a book", "answer": "It is not possible to accurately determine the exact number of steps required to complete the task of writing a book, as the process can vary greatly depending on multiple factors such as the individual writing process of the author, the type of book being written, and the length of the book, among others. In general, however, some common steps involved in writing a book could include: \n\n1. Generating ideas and brainstorming.\n2. Conducting research and gathering information. \n3. Outlining and planning the content and structure of the book. \n4. Writing a first draft. \n5. Reviewing and revising the draft. \n6. Editing for grammar, spelling, and style. \n7. Finalizing the manuscript. \n8. Seeking feedback from beta readers or an editor. \n9. Making additional revisions based on feedback.\n10. Formatting and preparing the manuscript for publication. \n\nThese 10 steps provide a general guideline, but again, the exact number of steps may vary for each individual and project."}</w:t>
      </w:r>
    </w:p>
    <w:p>
      <w:r>
        <w:t>{"question": "Describe the given item in terms of its color, size, and shape. - A teapot", "answer": "Without specific information about the particular teapot in question, it is impossible for me to describe its color, size and shape accurately. Teapots come in various colors, sizes and shapes, with materials that range from ceramic, glass, cast iron, and more. The color could be bright, patterned or plain, and its size and shape also vary from miniature-sized teapots that hold a single cup, to larger ones that could serve several people. Similarly, the shape of a teapot could be anything from round, square, or even novelty shapes."}</w:t>
      </w:r>
    </w:p>
    <w:p>
      <w:r>
        <w:t>{"question": "Look up information on the given topic and create a one-page summary. - The rise of customer experience in the last decade", "answer": "In the last decade, customer experience has become a crucial aspect of business operation and success. This shift is a result of the rising expectations of customers, changes in technology, the increasing competition, and the growth of the digital landscape.\n\nOne of the main factors driving the rise in customer experience is the increasing competition among businesses. With so many options available, customer experience has become a key differentiator for companies looking to stand out. Focusing on customer experience allows companies to create loyal customers who are more likely to return for future purchases.\n\nThe growth of digital technologies has also played a significant role in the rise of customer experience. With the ability to gather and track data on every customer interaction, businesses are now able to tailor experiences to individual consumers. This personalization has led to greater customer engagement, increased brand loyalty, and higher sales.\n\nThe rise of social media has also made customer experience more important. Now, customers can quickly and easily share their experiences with a business, both good and bad, with a large audience. Businesses that prioritize customer experience are more likely to receive positive reviews and recommendations, leading to increased brand awareness and customer acquisition.\n\nLastly, the increase in customer expectations has propelled the rise of customer experience. Customers expect more from businesses than ever before, and they have the power to take their business elsewhere if their expectations are not met. As a result, companies have had to focus on meeting and exceeding these expectations in order to retain customers and attract new ones.\n\nOverall, the rise of customer experience in the last decade has been driven by a combination of factors and has fundamentally changed the way businesses operate. Prioritizing customer experience is now vital for success, and companies must continue to adapt to changing customer expectations and technological advancements in order to stay competitive."}</w:t>
      </w:r>
    </w:p>
    <w:p>
      <w:r>
        <w:t>{"question": "Given an open-ended statement, generate the next sentence in a story. - She was walking along the shoreline when she saw something glinting in the distance.", "answer": "She squinted her eyes, curious to find out what it could be, and began to walk towards the shiny object."}</w:t>
      </w:r>
    </w:p>
    <w:p>
      <w:r>
        <w:t>{"question": "Tell me three ways to reduce stress.", "answer": "Here are three ways to reduce stress:\n \n1. Practice relaxation techniques: Deep breathing exercise, meditation, and progressive muscle relaxation can help to calm your body and mind. These techniques work to lower your heart rate and blood pressure, helping you to feel less tense and stressed.\n\n2. Get physical exercise: Regular physical activity can help reduce stress by releasing endorphins, also known as \"feel-good\" neurotransmitters, which can improve your mood and help you to relax. Additionally, exercise can improve sleep, boost confidence, and increase overall well-being.\n\n3. Connect with others: Don't underestimate the power of social support. Talk to someone you trust about your stressors, be it a family member, friend, or therapist. Simply sharing your thoughts and feelings can provide relief and help you feel less alone in your struggles. Alternatively, engage in activities that bring people together, such as joining a club or group, volunteering or meeting with friends, to boost your mood and build a sense of community."}</w:t>
      </w:r>
    </w:p>
    <w:p>
      <w:r>
        <w:t>{"question": "Create a biographical sketch of a person given the input. - John is an engineer who loves exploring new places and cultures.", "answer": "John is an engineer by profession and has a passion for discovering new places and cultures. He has built his career in the field of engineering, dedicating his time and effort to innovate and create. Alongside his professional life, John has a deep love for adventure and travel, taking any opportunity to pack his bags and embark on a new journey. With an open mind and curious spirit, he loves diving into different cultures and experiencing new ways of life. John\u2019s enthusiasm for exploration combined with his strong engineering background, make him a unique individual, constantly seeking new challenges and learning opportunities."}</w:t>
      </w:r>
    </w:p>
    <w:p>
      <w:r>
        <w:t>{"question": "Compare two given items and output a sentence. - Python and Javascript", "answer": "Python and Javascript are both popular programming languages, but they have some key differences such as Python is often used for scripting and data analysis, while Javascript is commonly used for creating interactive web pages."}</w:t>
      </w:r>
    </w:p>
    <w:p>
      <w:r>
        <w:t>{"question": "Revisit the given statement, and edit it so that it has the same meaning but reads better. - The man is able to swim very, very well since he has practise daily.", "answer": "The man can swim exceptionally well because he practices daily."}</w:t>
      </w:r>
    </w:p>
    <w:p>
      <w:r>
        <w:t>{"question": "Tell me the opposing point of view to the given opinion. - Reading books can teach you a lot.", "answer": "On the other hand, some people believe that reading books isn't the only or the most effective way to learn, as individuals have different learning styles, and they might find it more useful to acquire knowledge through other methods like hands-on experience, visual aids, or interactive media. Additionally, not all books contain accurate or comprehensive information, so relying solely on books as a source of learning might limit one's perspective or understanding."}</w:t>
      </w:r>
    </w:p>
    <w:p>
      <w:r>
        <w:t>{"question": "Provide the missing word in the given sentence. - The sun rose __ the horizon.", "answer": "The sun rose over the horizon."}</w:t>
      </w:r>
    </w:p>
    <w:p>
      <w:r>
        <w:t>{"question": "Translate \"I can feel the heat of the sun\" into Spanish.", "answer": "Puedo sentir el calor del sol."}</w:t>
      </w:r>
    </w:p>
    <w:p>
      <w:r>
        <w:t>{"question": "Come up with a title for a research paper about facial recognition technology.", "answer": "\"Advancements in Facial Recognition Technology: Applications, Challenges, and Future Prospects\""}</w:t>
      </w:r>
    </w:p>
    <w:p>
      <w:r>
        <w:t>{"question": "Train a model to classify the sentiment in a given sentence. - This movie is incredibly beautiful and inspiring.", "answer": "To classify the sentiment in the provided sentence, a machine learning algorithm would need to be trained to recognize positive, negative, and neutral words and phrases. To train such a model, a large dataset of text labeled with their corresponding sentiment (positive, negative, or neutral) would be required.\n\nHere is an example of how one could approach training a sentiment analysis model using Python and the scikit-learn library:\n\n1. First, we would need a dataset of sentences labeled with their corresponding sentiment. One such dataset is the IMDb movie reviews dataset, which contains 50,000 reviews labeled as either positive or negative.\n\n```python\nfrom sklearn.datasets import load_files\nreviews = load_files(\"path/to/imdb_reviews\")\nX, y = reviews.data, reviews.target\n```\n\n2. Next, we would need to preprocess the data, including removing any HTML tags, punctuation, and stopwords, and converting all text to lowercase.\n\n```python\nfrom bs4 import BeautifulSoup\nimport re\nfrom nltk.corpus import stopwords\n\ndef preprocess(text):\n    # Removing any HTML tags\n    text = BeautifulSoup(text, 'html.parser').get_text()\n    \n    # Removing any non-letter characters and converting all text to lowercase\n    text = re.sub(r'[^a-zA-Z]', ' ', text).lower()\n    \n    # Removing stopwords\n    words = text.split()\n    words = [word for word in words if word not in stopwords.words('english')]\n    \n    return ' '.join(words)\n\nX = [preprocess(review) for review in X]\n```\n\n3. After preprocessing the data, we would need to convert the text data into numerical data using a technique such as bag-of-words or TF-IDF.\n\n```python\nfrom sklearn.feature_extraction.text import TfidfVectorizer\nvectorizer = TfidfVectorizer()\nX = vectorizer.fit_transform(X)\n```\n\n4. Now that we have preprocessed and converted our data, we can split it into a training and testing set, and train a machine learning algorithm such as logistic regression or support vector machine.\n\n```python\nfrom sklearn.model_selection import train_test_split\nfrom sklearn.linear_model import LogisticRegression\nfrom sklearn.metrics import accuracy_score\n\nX_train, X_test, y_train,y_test = train_test_split(X, y)\nlr = LogisticRegression()\nlr.fit(X_train, y_train)\n\ny_pred = lr.predict(X_test)\nprint(accuracy_score(y_test, y_pred))\n```\n\n5. After training the model,"}</w:t>
      </w:r>
    </w:p>
    <w:p>
      <w:r>
        <w:t>{"question": "Calculate the total tax due for an item with a purchase price of $100 and 4% sales tax.", "answer": "To calculate the total tax due for an item that costs $100 and has a 4% sales tax, you can multiply the purchase price by the tax rate. \nThe calculation is as follows: \n$100 x 0.04 = $4 \n\nTherefore, the total tax due for this item would be $4."}</w:t>
      </w:r>
    </w:p>
    <w:p>
      <w:r>
        <w:t>{"question": "Generate 10 new product names for a new type of food.", "answer": "1. Food Buds\n2. Nutricious Meal\n3. Relish Delight\n4. Delicious Bite\n5. Meal Mate\n6. Gastronomique\n7. Plateful Bliss\n8. Taste Matters\n9. Savory Surprise\n10. Healthy Cuisine"}</w:t>
      </w:r>
    </w:p>
    <w:p>
      <w:r>
        <w:t>{"question": "Create a list of questions to assess a user's familiarity with machine learning techniques.", "answer": "Here is a list of ten questions that can be used to assess a user's familiarity with machine learning techniques:\n\n1. Can you explain the difference between supervised and unsupervised machine learning?\n2. Which are some of the most common metrics used to evaluate the performance of a machine learning model?\n3. How do you handle missing data when preprocessing for machine learning?\n4. Can you explain the difference between overfitting and underfitting in machine learning?\n5. Can you describe an example of how the bias-variance tradeoff can affect a machine learning model's performance?\n6. Can you explain the concept of gradient descent and its role in training machine learning models?\n7. How do you select the number of clusters when using k-means clustering?\n8. Can you give an example of how regularization can help prevent overfitting in a machine learning model?\n9. Can you describe the role of decision trees in machine learning methods?\n10. Which approach would you use to address the class imbalance problem in a dataset when training a machine learning model?"}</w:t>
      </w:r>
    </w:p>
    <w:p>
      <w:r>
        <w:t>{"question": "Make a prediction about how the price of oil will change over the next 6 months.", "answer": "I'm sorry, but as an AI language model I don't have access to current market data or trends which are essential for accurate price forecasting. Oil prices depend on dynamic factors such as global supply and demand, economic growth, geopolitical tensions, seasonal variations, and government policies, among other factors. It is important to consult with financial experts and analysts specializing in the oil market to get a more accurate and informed prediction."}</w:t>
      </w:r>
    </w:p>
    <w:p>
      <w:r>
        <w:t>{"question": "Select a movie to watch based on the given description. - A young man embarks on a magical journey of self-discovery after stumbling upon a mysterious object in an antique store.", "answer": "Based on the given description, a great movie to watch would be \"Harry Potter and the Philosopher's Stone\"."}</w:t>
      </w:r>
    </w:p>
    <w:p>
      <w:r>
        <w:t>{"question": "Give instructions on how to create a checklist in Microsoft Word.", "answer": "Here is a step-by-step guide on how to create a checklist in Microsoft Word\n\n1. Open Microsoft Word: Click on the Microsoft Word icon on your computer to open the program.\n\n2. Start with a blank document: Click on \u201cBlank Document\u201d to create a new document.\n\n3. Go to the Developer Tab: To create a checklist, you need to utilize the developer tab. If the developer tab is already enabled, you can skip this step. To enable it, click on \u201cFile\u201d and select \u201cOptions\u201d. In the Word Options dialog box that appears, select \u201cCustomize Ribbon\u201d. In the \u201cCustomize the Ribbon\u201d list, make sure \u201cMain Tabs\u201d is selected and check the \u201cDeveloper\u201d box. Click on \u201cOK\u201d to enable the Developer tab.\n\n4. Use the Controls Group: To access the checklist tools, navigate to the Developer tab, where you\u2019ll find the Controls group. Click on \u201cDesign Mode\u201d which is located on the Controls group. This will activate the design tools.\n\n5. Insert Check Box Form Field. Click on the Check Box Form Field, which is found under the Legacy Forms drop-down within the Controls group. A blank checkbox item will appear in your document. Type in the first action item that follows the check mark. Use the spacebar to create space between the checkbox and the text.\n\n6. Add Additional Items: After you add the first item, hit enter to start a new line, and repeat the process by clicking the check box form field and typing in another action item. Continue to do this for as many items as you need on your checklist.\n\n7. Exit design mode. Once you've completed creating your checklist, click on \u201cDesign Mode\u201d in the Controls group to exit it. This will deactivate the design tools.\n\n8. Save your checklist. Don\u2019t forget to save your document, so you can access the checklist later or share it with others. You can also print it for physical use.\n\nAnd that's it, you now have a checklist in Microsoft Word. Remember, you can always go back and edit or add more items by going back into design mode."}</w:t>
      </w:r>
    </w:p>
    <w:p>
      <w:r>
        <w:t>{"question": "Create a script that rewrites the following sentence in reverse. - The sky is blue.", "answer": "Here is a script that rewrites the input sentence in reverse:\n\n```python\n# input sentence\nsentence = 'The sky is blue.'\n\n# split sentence into list of words\nwords = sentence.split()\n\n# reverse the list of words\nwords.reverse()\n\n# join reversed words to create new sentence\nreversed_sentence = ' '.join(words)\n\nprint(reversed_sentence)\n```\n\n### Response:  \nblue. is sky The"}</w:t>
      </w:r>
    </w:p>
    <w:p>
      <w:r>
        <w:t>{"question": "Come up with three titles for a story about a single father struggling with depression.", "answer": "1. Shades of Blues: Journey of a Single Father\n2. Fatherhood in Distress: Fighting the Shadow of Depression\n3. Overcoming the Storm: A Single Father's Battle with Depression"}</w:t>
      </w:r>
    </w:p>
    <w:p>
      <w:r>
        <w:t>{"question": "Compose an email apologizing to a customer for delivering their order late.", "answer": "Subject: Apology for Late Delivery\n\nDear [Customer's Name],\n\nI hope this email finds you well. I am writing to you in regards to your recent order with us, and to offer our sincerest apologies for the delay in delivery.\n\nWe understand how important it is to receive your orders on time, and we know that any delay can cause frustration and inconvenience. Unfortunately, due to unforeseen circumstances, your order took longer to process and deliver than we had initially anticipated.\n\nPlease know that this was a one-time issue and not a reflection of our usual standards. We take full responsibility for the delay and want to assure you that we have taken measures to ensure that it will not happen again in the future.\n\nWe value your business and appreciate the trust you have placed in us. As a token of our regret, we would like to offer you a discount on your next order with us. Our customer service team will reach out to you in the next few days with details on how to redeem this offer.\n\nOnce again, we are very sorry for the inconvenience this may have caused and we thank you for your understanding.\n\nSincerely,\n[Your Name]\n[Position]\n[Company Name]"}</w:t>
      </w:r>
    </w:p>
    <w:p>
      <w:r>
        <w:t>{"question": "Describe the structure of a government in an autocracy.", "answer": "An autocracy is a form of government in which a single person, known as the autocrat, holds all the power and authority in the state. In this type of system, the autocrat has absolute control over the government and its institutions, and their power is not restricted by laws or a constitution.\n\nIn an autocracy, the government's structure is typically highly centralized, with all decision-making power resting with the autocrat. The autocrat may be a monarch, dictator, or military leader, and they may rule for life or for a specified term. The autocrat is often advised by a small group of loyal officials, but ultimately, the final decision on all matters lies with the autocrat.\n\nIn many autocracies, the government is organized into different branches or departments, each responsible for specific areas of governance. However, the heads of these departments are appointed by the autocrat, and their primary responsibility is to carry out the autocrat's orders.\n\nThe citizens in an autocracy have little to no role in their government, and their rights and freedoms are often limited. There may be limited opportunities for citizen participation, such as voting, but these are often tightly controlled and have little real impact on the government's decision-making.\n\nIn summary, an autocracy is a highly centralized form of government in which all power rests with the autocrat, and the government's structure is designed to carry out the autocrat's orders."}</w:t>
      </w:r>
    </w:p>
    <w:p>
      <w:r>
        <w:t>{"question": "Given a customer review, classify the sentiment of the sentiment as either positive or negative.\nYou should respond with \"Positive\" or \"Negative\". - The food was delicious, but the customer service was slow and unhelpful.", "answer": "Negative"}</w:t>
      </w:r>
    </w:p>
    <w:p>
      <w:r>
        <w:t>{"question": "Create a list of the top 5 best schools in your city.", "answer": "I'm an artificial intelligence, so I don't have a geographical location or a specific city to which I belong. Could you tell me which city you are referring to so I may assist you?"}</w:t>
      </w:r>
    </w:p>
    <w:p>
      <w:r>
        <w:t>{"question": "Generate a list of the top 10 hobbies for adults.", "answer": "1. Gardening: provides a peaceful outdoor activity and opportunity to work with nature \n2. Painting/Drawing: a creative outlet to express oneself \n3. Reading: improves cognitive function, knowledge, and relaxation \n4. Traveling: explore new places, cultures, and experiences \n5. Photography: captures memories, the world around us and expands creativity \n6. Hiking: a high-impact hobby that, helps enhance fitness levels and mental health \n7. Writing: expressive, and helps to organize thoughts, emotions, and memories \n8. Cooking/Baking: a creative outlet and stress-reliever, that can result in delicious treats \n9. Yoga/Meditation: promotes relaxation, helps reduce stress and increase flexibility \n10. Playing Music: increases brain function, improves memory, and offers a creative outlet."}</w:t>
      </w:r>
    </w:p>
    <w:p>
      <w:r>
        <w:t>{"question": "Name 5 ways to conserve water.", "answer": "1. Turn off the tap while brushing your teeth or shaving: Simply turning off the tap while brushing or shaving can save gallons of water. \n\n2. Use a broom instead of a hose to clean driveways and sidewalks: Sweeping the front sidewalk or driveway is just as effective as using a hose, and can save hundreds of gallons of water. \n\n3. Fix leaks:  Fixing leaky faucets or pipes is an easy way to conserve water, as even a slow dripping faucet can waste gallons per day. \n\n4. Collect and use rainwater: Collecting rainwater and using it to water plants or wash a car is a great way to conserve water. \n\n5. Take shorter showers: Reducing the time spent in the shower by just a few minutes can save gallons of water. Additionally, switching to a low-flow showerhead can help conserve even more."}</w:t>
      </w:r>
    </w:p>
    <w:p>
      <w:r>
        <w:t>{"question": "Edit the following sentence to add a transition word. - He walked off the stage. He was embarrassed.", "answer": "He walked off the stage; therefore, he was embarrassed."}</w:t>
      </w:r>
    </w:p>
    <w:p>
      <w:r>
        <w:t>{"question": "Describe the colour yellow", "answer": "Yellow is a bright, vibrant color that is typically associated with sunshine, happiness and warmth. It is a primary color in the visible spectrum, positioned between green and orange on the color wheel. In terms of optics, it is the color of light with a wavelength between 570 and 590 nanometres. When seen in nature, yellow is often present in flowers, fruits, and autumn leaves. The color can range from pale, almost pastel shades to deeper, richer hues like gold or mustard. It is also commonly used in safety equipment and clothing, where its high visibility makes it stand out."}</w:t>
      </w:r>
    </w:p>
    <w:p>
      <w:r>
        <w:t>{"question": "Name three jobs under the creative sector.", "answer": "Three jobs under the creative sector are graphic designer, copywriter, and art director."}</w:t>
      </w:r>
    </w:p>
    <w:p>
      <w:r>
        <w:t>{"question": "Describe how color can be used to evoke emotion.", "answer": "Color is a powerful visual tool that has the ability to evoke emotions and influence our perceptions. It can draw our attention, change our mood, and even alter our behavior. This is due to the fact that colors are associated with certain feelings and moods, which can be used to create an emotional response within a viewer. For example, bright and vibrant colors such as yellow or red are often associated with happiness, energy, and excitement, while cooler colors like blue and green can evoke feelings of calmness and tranquility.\n\nThe specific use of color can vary depending on the context and intended emotions. For instance, using red in an advertisement can create a sense of urgency, as it is associated with warning and danger. In a painting, the use of warm shades such as orange and yellow can create a sense of warmth and nostalgia. Similarly, cooler shades like blue and green can create a sense of mystery or serenity in a piece of art.\n\nIn addition, color can also be used to create contrast and interest, which can enhance the emotional impact. For example, using complementary colors, such as blue and orange, can create a visually striking and dynamic image that can evoke strong feelings.\n\nUltimately, the use of color is a highly effective way to evoke emotions in the viewer. By carefully selecting and using colors that are associated with certain emotions, it is possible to create powerful visual messages that can influence our moods, perceptions, and behaviors."}</w:t>
      </w:r>
    </w:p>
    <w:p>
      <w:r>
        <w:t>{"question": "Compose an essay about recycling with a minimum of 150 words.", "answer": "Recycling is the process of converting waste materials into new products. It is an essential practice for sustainable living and environmental conservation. Recycling reduces the amount of waste sent to landfills, conserves natural resources, saves energy, and reduces greenhouse gas emissions.\n\nOne of the most significant benefits of recycling is the reduction of waste in landfills. Landfills are filling up quickly, and new locations suitable for them are challenging to find. Recycling helps to reduce this problem, allowing us to reuse materials that would otherwise be considered waste.\n\nAdditionally, recycling helps to conserve natural resources, such as timber, water, and minerals. By recycling, we reduce the need to extract new raw materials from the environment. The extraction process can have negative environmental impacts, so by recycling, we reduce the need for extraction and minimize its impact on the environment.\n\nRecycling also saves energy. Manufacturing products from recycled materials requires less energy than producing new products from raw materials. Moreover, recycling reduces greenhouse gas emissions, which contribute to climate change. This is because when we recycle, the production of new materials is reduced, and fewer greenhouse gases are emitted during the manufacturing process.\n\nIn conclusion, recycling is an essential practice that has numerous benefits for the environment. By recycling, we can reduce the amount of waste sent to landfills, conserve natural resources, save energy, and reduce greenhouse gas emissions. It is a simple but effective step that we can all take to live more sustainably and protect the environment for future generations."}</w:t>
      </w:r>
    </w:p>
    <w:p>
      <w:r>
        <w:t>{"question": "Enhance the text by adding at least two rhetorical questions. - The healthcare system is broken and needs to be fixed.", "answer": "The healthcare system is broken and needs to be fixed; that is a fact. But, can we truly say that we are doing enough to address this pressing issue? How long must people suffer from inadequate medical services before real change is implemented?"}</w:t>
      </w:r>
    </w:p>
    <w:p>
      <w:r>
        <w:t>{"question": "Provide three strategies for reducing energy consumption.", "answer": "1. Unplug devices and turn off electronics when not in use: Many devices and electronics consume energy even when they are turned off, but still plugged in. Unplugging them or using a power strip to turn them off completely can significantly reduce energy consumption.\n\n2. Replace incandescent light bulbs with energy-efficient options: LED light bulbs or compact fluorescent lamps (CFLs) use far less energy than traditional incandescent bulbs and last longer, reducing the need for frequent replacements.\n\n3. Use natural light and air: Make use of natural light whenever possible by opening blinds and curtains during the day, and turn off lights in unoccupied rooms. In mild weather, consider opening windows to allow fresh air in instead of constantly running the air conditioning or heating system."}</w:t>
      </w:r>
    </w:p>
    <w:p>
      <w:r>
        <w:t>{"question": "Compare and contrast two techniques to manage stress.", "answer": "Managing stress is an essential skill for mental and physical well-being. There are several techniques that can be employed to manage stress effectively. Here, we will compare and contrast two such techniques: mindfulness meditation and progressive muscle relaxation.\n\nMindfulness meditation is a technique where the individual focuses their attention on the present moment, without judgment. It involves paying attention to things such as breath or bodily sensations, and can be done in a variety of settings. The main goal is to center the mind and cultivate an awareness of the present moment, which can help reduce stress by calming the mind and reducing negative thoughts.\n\nProgressive muscle relaxation, on the other hand, is a technique that involves tensing and relaxing different muscle groups of the body in a specific order. It aims to help the individual become more aware of the physical sensations associated with tension and relaxation, and ultimately reduce muscle tension and overall stress levels.\n\nBoth these techniques have similarities in that they promote relaxation and aim to reduce stress. They also both require the individual to focus their attention, either on their breath, bodily sensations or the act of tensing and relaxing muscles. However, the two techniques differ in their approach. While mindfulness meditation focuses on mental relaxation, progressive muscle relaxation focuses on physical relaxation.\n\nIn conclusion, mindfulness meditation and progressive muscle relaxation are two distinct yet effective techniques for managing stress. The technique that works best ultimately depends on individual preference and the specific stressful situation one is dealing with."}</w:t>
      </w:r>
    </w:p>
    <w:p>
      <w:r>
        <w:t>{"question": "Explain the importance of networking for a job search.", "answer": "Networking is an essential aspect of any job search because it facilitates connections and opportunities that might not otherwise be available. The adage \u201cit\u2019s not what you know, but who you know\u201d is often true when it comes to finding a job. Here are some reasons why networking is important during a job search:\n\n1. Discover Hidden Job Opportunities: Many job opportunities are not advertised and are filled through referrals and word of mouth. Networking allows you to tap into these hidden job markets and learn about opportunities that might be a good fit for your skills and experience.\n\n2. Gain Valuable Industry Insights: Networking with people in your field of interest can help you gain valuable insights into industry trends, growth opportunities, and potential pitfalls. This information can be very helpful when preparing for job interviews or considering a career change.\n\n3. Build Relationships: Networking is not just about finding a job; it\u2019s about building relationships that can benefit you throughout your career. These relationships can provide mentorship, guidance, and support as you navigate your professional journey.\n\n4. Get Personal Referrals: A personal referral can make all the difference in a competitive job market. When someone in your network refers you for a job, it can help your application stand out from the rest and increase your chances of getting an interview.\n\n5. Improve Communication Skills: Networking involves meeting new people, making small talk, and promoting yourself and your skills. These are valuable communication skills that can help you in job interviews and in the workplace. The more you network, the more confident and comfortable you will become in professional social settings.\n\nIn summary, networking is an important part of job searching because it can help you discover new job opportunities, gain valuable industry insights, build relationships, get personal referrals, and improve your communication skills. By networking, you can increase your chances of finding a job that is a good fit for you and enhance your overall career prospects."}</w:t>
      </w:r>
    </w:p>
    <w:p>
      <w:r>
        <w:t>{"question": "Name two good practices for workplace communication.", "answer": "1. Active Listening: One of the best practices for effective communication in the workplace is to actively listen to what others have to say. This means giving full attention to the speaker, avoiding distractions, and making a conscious effort to understand the message being conveyed. Responding with empathy and asking appropriate questions can also help to complete the feedback loop and show that you value the opinions of your colleagues.\n\n2. Clarity and Conciseness: When conveying information in the workplace, it is important to be clear and concise in your messaging. This means avoiding technical jargon, keeping the message simple and to the point, and using specific language to avoid misunderstandings. By simplifying the message and keeping it brief, you can help your colleagues better understand your meaning and respond in a more timely and efficient manner."}</w:t>
      </w:r>
    </w:p>
    <w:p>
      <w:r>
        <w:t>{"question": "Describe the moon's phases in one sentence.", "answer": "The phases of the Moon are the different ways the Moon appears from Earth over the course of a lunar month, as the Moon orbits Earth and sunlight illuminates different portions of its near side, progressing through New Moon, Waxing Crescent, First Quarter, Waxing Gibbous, Full Moon, Waning Gibbous, Last Quarter, Waning Crescent, and back to New Moon."}</w:t>
      </w:r>
    </w:p>
    <w:p>
      <w:r>
        <w:t>{"question": "Edit this sentence so it remains gramatically correct. - We is going to the store.", "answer": "We are going to the store."}</w:t>
      </w:r>
    </w:p>
    <w:p>
      <w:r>
        <w:t>{"question": "Write two metaphors that describe an ocean.", "answer": "1) The ocean is a majestic blue blanket, gently covering and protecting the earth with its rhythmic motions.\n2) The ocean is a powerful force, like a living, breathing entity that can both give and take away with its unpredictable moods."}</w:t>
      </w:r>
    </w:p>
    <w:p>
      <w:r>
        <w:t>{"question": "Complete the following sentence: In spite of the pandemic,", "answer": "In spite of the pandemic, many individuals and communities have shown resilience, adaptability, and ingenuity in finding ways to support each other and continue their lives while prioritizing safety and health."}</w:t>
      </w:r>
    </w:p>
    <w:p>
      <w:r>
        <w:t>{"question": "Summarize what Isaac Newton discovered", "answer": "Isaac Newton is widely considered as one of the most influential scientists in history, his discoveries revolutionized the field of science, particularly in the areas of physics and mathematics. He is best known for his three laws of motion, which describe the relationship between an object and the forces acting on it, and the law of universal gravitation, which states that any two bodies in the universe are attracted to one another with a force equal to the product of their masses and inversely proportional to the distance between them. Besides those, he also made important contributions to the field of optics, including the discovery that white light can split into multiple colors when passing through a prism. Most of these discoveries were presented in his book \"Mathematical Principles of Natural Philosophy\" commonly known as \"Principia\", published in 1687."}</w:t>
      </w:r>
    </w:p>
    <w:p>
      <w:r>
        <w:t>{"question": "Pretend you are a customer who wants to purchase an item from a website. Describe the online checkout process. - A laptop from Amazon", "answer": "As an AI assistant, I am able to describe the online checkout process as follows:\n\n1. Find the laptop: First, go to the website Amazon and search for the laptop you wish to purchase using the search bar.\n\n2. Add to cart: Once you have found the laptop you wish to purchase, select the 'add to cart' button next to the item.\n\n3. Review cart: You will then be able to review the items in your cart by clicking on the 'cart' icon at the top of the screen.\n\n4. Proceed to checkout: When you are ready to purchase your items, click on the 'proceed to checkout' button.\n\n5. Log in or create an account: If you are not already logged into your Amazon account, you will be prompted to do so at this stage. If you do not have an account, you can create one by following the prompts.\n\n6. Enter shipping information: Next, you will need to enter your shipping information. If you have previously made a purchase on Amazon, this information may already be saved and you can select it from a list.\n\n7. Select payment method: Then, you will need to select a payment method. You can either enter your credit card information or use an existing payment method if you have one saved.\n\n8. Review order: Now, you will have the opportunity to review your order, including the total cost, shipping information, and payment method. If everything looks correct, click on the 'place your order' button.\n\n9. Confirmation: After placing your order, you will receive an email confirmation with the details of your purchase.\n\n10. Await delivery: Finally, all you need to do is wait for your laptop to be delivered to the specified address. You can track the progress of your order through the Amazon website or app."}</w:t>
      </w:r>
    </w:p>
    <w:p>
      <w:r>
        <w:t>{"question": "Generate a story about a situation when a person remembers something they should have forgotten.", "answer": "Once upon a time, there was a woman named Emily. She was in her early thirties and lived a fairly normal life. She had a good job, a loving husband, and two beautiful children. But every so often, she would have a strange memory that seemed to come out of nowhere. It was a memory of a man she had never met, a man with a crooked smile and deep blue eyes.\n\nEmily brushed off the memory, thinking it was just her imagination. But as time went on, the memory became more and more vivid. One day, she mentioned it to her husband, who looked at her strangely and told her she had never mentioned this man before.\n\nConfused and a little scared, Emily went to see a doctor. After several tests, the doctor told her that she had undergone a procedure years ago to erase a traumatic event from her memory. The man she remembered was not someone she had made up, but someone who had hurt her deeply. The doctor told her that sometimes the mind can find ways to bring back repressed memories, even when you don't want to remember.\n\nEmily was shocked and struggled to come to terms with the fact that she had gone through something so horrible. But with the help of therapy and the support of her loved ones, she slowly began to heal. She realized that even though she had tried to forget, the memories were a part of her and had shaped her into the strong woman she was today.\n\nEventually, Emily was able to confront her past and finally find peace. She realized that sometimes, remembering can be the first step towards healing."}</w:t>
      </w:r>
    </w:p>
    <w:p>
      <w:r>
        <w:t>{"question": "Design an artificial neural network", "answer": "The design of an artificial neural network (ANN) involves several steps and depends on the specific problem it needs to solve. Here is an outline of the general process:\n\n1. Determine the architecture: The first step is to determine the architecture of the ANN. This includes the number of layers (input, output, and hidden), the number of neurons in each layer, and the activation functions to be used. The architecture is typically chosen based on the complexity of the problem and the type of data the network will be trained on. \n\n2. Initialize weights and biases: The weights and biases of the neural network are typically initialized randomly. It's important to choose the right range of values for the weights to allow the network to learn effectively. \n\n3. Implement forward propagation: Forward propagation is the process of calculating the output of the network based on the input. During this step, the input data is fed into the input layer, and the output of each layer is calculated based on the weights, biases, and activation function. \n\n4. Implement backpropagation: Backpropagation is the process of updating the weights and biases based on the error between the predicted and actual output. The weights are updated in the opposite direction of the gradient, with the goal of minimizing the loss function. \n\n5. Train the network: The ANN is trained on a dataset by repeatedly performing forward and backward propagation. The number of iterations (epochs) and the learning rate are chosen based on the problem and the data. \n\n6. Evaluate the model: After the ANN is trained, it is important to evaluate its performance on a separate test dataset. This helps to ensure that the model is not overfitting the training data and is able to generalize to new data. \n\nOverall, the design of an artificial neural network is a complex process that requires a deep understanding of the problem, the data, and the underlying algorithms. It often involves trial and error, and the architecture may need to be adjusted to achieve the best performance."}</w:t>
      </w:r>
    </w:p>
    <w:p>
      <w:r>
        <w:t>{"question": "Complete the following sentence: Life is not about finding yourself, it\u2019s about _____ .", "answer": "Life is not about finding yourself, it\u2019s about creating and shaping who you want to be through your experiences and choices."}</w:t>
      </w:r>
    </w:p>
    <w:p>
      <w:r>
        <w:t>{"question": "Create a css class that sets the font style to Times New Roman", "answer": "Here is a CSS class that sets the font style to Times New Roman:\n\n```css\n.times-new-roman {\n    font-family: \"Times New Roman\", Times, serif;\n}\n```"}</w:t>
      </w:r>
    </w:p>
    <w:p>
      <w:r>
        <w:t>{"question": "Explain the significance of the line from Shakespeare's Macbeth - \"Double, double toil and trouble\"", "answer": "\"Double, double toil and trouble\" is a famous line from William Shakespeare's play Macbeth, spoken by the three witches in Act 4, Scene 1. The line is part of a larger chant or spell that the witches are casting, and it suggests that they are brewing a potion that will cause chaos, trouble, and confusion.\n\nThe repetition of the word \"double\" emphasizes the idea of things being doubled or intensified, as if to say that the potion will create twice the amount of toil and trouble or that it will have a much more powerful, overwhelming effect. This line, and the witches' chant as a whole, reflects the overall theme of the play, which deals with issues of power, ambition, and the consequences of our actions.\n\nIn a broader sense, this line can be seen as a commentary on the nature of desire and the pursuit of power. The idea of \"double, double toil and trouble\" suggests that the more we strive to gain power, the more difficulties and problems we must face, and that the more we try to bend the world to our will, the more we become ensnared in a web of our own making."}</w:t>
      </w:r>
    </w:p>
    <w:p>
      <w:r>
        <w:t>{"question": "Battle of Chancellorsville summary.", "answer": "The Battle of Chancellorsville was fought from April 30 to May 6, 1863 during the American Civil War. The Confederate Army, led by General Robert E. Lee, defeated the Union Army, led by General Joseph Hooker. The Confederates achieved victory despite being outnumbered and losing their most valuable commander, General Thomas \"Stonewall\" Jackson, who was accidentally shot by his own troops. The battle resulted in heavy casualties on both sides, with the Union losing approximately 17,000 men and the Confederates losing around 13,000. The Confederate victory at Chancellorsville is considered one of the greatest victories in American military history."}</w:t>
      </w:r>
    </w:p>
    <w:p>
      <w:r>
        <w:t>{"question": "Edit this sentence to make it better, \"I are having dinner\" - I are having dinner", "answer": "I am having dinner."}</w:t>
      </w:r>
    </w:p>
    <w:p>
      <w:r>
        <w:t>{"question": "How does large data collection benefit society?", "answer": "Large data collection has numerous benefits for society. Here are some of the most significant advantages:\n\n1. Improved healthcare: By analyzing large amounts of medical data, healthcare providers can tailor treatment plans to individual patients, identify health trends, and develop new therapies and medications.\n\n2. Enhanced public safety: Data collection can help law enforcement agencies to identify patterns and trends in criminal activity, which can lead to more effective policing strategies and improve public safety.\n\n3. Better urban planning: With large data collection, city planners can analyze traffic patterns, housing needs, and other key factors to better plan for a city's growth and development.\n\n4. Efficient energy usage: By collecting and analyzing data on energy usage, utility companies can optimize the generation, distribution, and consumption of energy, leading to greater efficiency and reduced waste.\n\n5. Informed decision-making: Large data collection allows businesses, government agencies, and other organizations to make informed decisions based on robust data analysis. This can lead to more effective resource allocation, improved outcomes, and enhanced overall performance.\n\n6. Economic growth: Large data collection and analysis can help to drive innovation and growth in industries such as finance, technology, and manufacturing. This, in turn, can boost economic growth and improve standards of living.\n\nOverall, large data collection has the potential to greatly benefit society by improving healthcare, public safety, urban planning, energy usage and more, helping decision-makers to better understand trends and make more informed decisions, and driving economic growth through innovation."}</w:t>
      </w:r>
    </w:p>
    <w:p>
      <w:r>
        <w:t>{"question": "Tell me a specific example of a cultural artifact from a Southeast Asian country", "answer": "One specific example of a cultural artifact from a Southeast Asian country is the Borobudur Temple in Indonesia. Borobudur is a 9th-century Mahayana Buddhist temple complex located on the island of Java. It is the world's largest Buddhist temple and is decorated with over 2,500 relief panels and 504 Buddha statues. The temple is made up of nine stacked platforms, six square and three circular, topped by a central dome. The temple was built in the 9th century during the Sailendra Dynasty and is considered one of Indonesia's greatest cultural treasures. The intricate carvings and statues of Borobudur tell the story of the life of Buddha and illustrate his teachings, making it an important cultural artifact and a testament to the rich history of Buddhism in Indonesia."}</w:t>
      </w:r>
    </w:p>
    <w:p>
      <w:r>
        <w:t>{"question": "Create a business plan for a mobile app that provides educational services", "answer": "Executive Summary:\nOur business plan aims to launch an innovative mobile application that focuses on providing educational services to students of all age groups. The primary objective of our application is to provide an interactive platform that facilitates learning and knowledge-sharing. We intend to provide high-quality academic content, visual aids, quizzes, and interactive study materials for our registered members. \n\nCompany Description:\nOur company, ABC Education App, was founded to address the growing need for on-demand and personalized educational content. We are a team of highly experienced and enthusiastic software developers, educational professionals, and entrepreneurs who are passionate about providing a comprehensive and user-friendly platform for academic excellence. Our company is based in the United States, but we intend to make the app accessible globally.\n\nMarket Analysis: \nThe demand for online learning platforms and digital educational tools has been consistently increasing in the past few years. Our target market includes students, educators, and educational institutions. The market offers tremendous growth opportunities for companies that focus on offering highly customized and interactive educational content. Our mobile application will compete with established companies like Coursera, edX, and Udacity.\n\nProduct Line and Services:\nOur mobile application provides the following educational services:\n- High-quality video lectures taught by experienced educators\n- Interactive study materials and visual aids \n- Self-assessment tools, quizzes, and practice tests\n- Live tutoring sessions and interactive workshops\n- Personalized progress tracking \n- Online community for knowledge-sharing and discussion\n\nMarketing and Sales Strategies:\nWe intend to reach out to our target audience through various online and offline marketing and advertisement campaigns. Our initial focus will be on building a strong presence on social media platforms and creating a buzz among the student community. We also plan to collaborate with schools, colleges, and universities to promote our app among their students. In addition, we will offer discounts and referral bonuses to our early subscribers.\n\nFinancial Projections:\nWe plan to generate revenue through monthly and annual subscription fees, partnerships with educational institutions, and advertisements. Our initial investment will be used to develop a high-quality app, curate top-notch educational content, and promote the app. We anticipate a steady growth in our subscription numbers and expect to break even within the first two years of operation.\n\nConclusion:\nOur mobile application offers an innovative and comprehensive learning platform to students of all age groups. With a focus on personalized learning, interactive content, and a supportive online community, we are confident that we will be able to make a significant impact in the educational sector. With a solid business plan and a"}</w:t>
      </w:r>
    </w:p>
    <w:p>
      <w:r>
        <w:t>{"question": "Name a phrase that describes Africa.", "answer": "\"The Cradle of Humankind\"."}</w:t>
      </w:r>
    </w:p>
    <w:p>
      <w:r>
        <w:t>{"question": "Give a definition of a convolutional neural network", "answer": "A convolutional neural network (CNN) is a type of artificial neural network commonly used in image and video recognition tasks. It is designed to take in input data in the form of images and process them through multiple layers, each of which applies a different set of filters to the data and passes its output to the next layer. \n\nIn a typical CNN architecture, the first layer consists of convolutional filters that learn to detect low-level features in the input image, such as edges and corners, by sliding over the image and applying a mathematical operation at each position. The output of the convolution is then passed through a non-linear activation function, and often downsampled using a pooling operation that helps to reduce the dimensionality of the data. \n\nAs the data progresses through the layers of the CNN, the filters learn to detect more complex features and patterns. The final layers of the network typically consist of fully connected layers that are used to classify the image based on the extracted features. \n\nOne of the key advantages of a CNN is its ability to learn features directly from the raw input data, eliminating the need for manual feature engineering. This makes it particularly well-suited for tasks such as image recognition, where the features that are important for accurate classification can be difficult to define manually."}</w:t>
      </w:r>
    </w:p>
    <w:p>
      <w:r>
        <w:t>{"question": "Design a valid HTML form with two input fields.", "answer": "```html\n&lt;form action=\"\" method=\"\"&gt;\n  &lt;label for=\"username\"&gt;Username:&lt;/label&gt;&lt;br&gt;\n  &lt;input type=\"text\" id=\"username\" name=\"username\"&gt;&lt;br&gt;&lt;br&gt;\n  \n  &lt;label for=\"password\"&gt;Password:&lt;/label&gt;&lt;br&gt;\n  &lt;input type=\"password\" id=\"password\" name=\"password\"&gt;&lt;br&gt;&lt;br&gt;\n  \n  &lt;input type=\"submit\" value=\"Submit\"&gt;\n&lt;/form&gt; \n```\n\nThis is a simple HTML form that has two input fields: one for a username and one for a password. The form is structured using form, label, and input tags. The labels are descriptive and are associated with their respective input fields through the \"for\" attribute. The input fields have a \"type\" attribute that specifies what kind of input they accept, in this case text and password. The form also includes a submit button that allows users to submit the entered data."}</w:t>
      </w:r>
    </w:p>
    <w:p>
      <w:r>
        <w:t>{"question": "Compare a decision tree to other types of machine learning algorithms", "answer": "A decision tree is a type of supervised learning algorithm that can be used for classification or regression tasks. It works by recursively splitting the data into subsets based on the values of the input features, with the goal of minimizing the impurity of the resulting subsets. The tree is constructed by selecting the best split at each node, until a stopping criterion is reached. \n\nThere are many other types of machine learning algorithms, each with its own strengths and weaknesses. Some common examples include linear regression, logistic regression, k-nearest neighbors, support vector machines, Na\u00efve Bayes, neural networks, and ensemble methods like random forests and boosting. \n\nLinear regression is a simple and widely used algorithm that models the relationship between a dependent variable and one or more independent variables. Logistic regression is similar, but used for classification tasks, where the goal is to predict the probability of an instance belonging to a particular class. \n\nK-nearest neighbors is a non-parametric algorithm that can be used for both classification and regression. It works by finding the k closest instances in the training data to a new instance, and using their values to make a prediction. \n\nSupport vector machines are powerful classification algorithms that work by finding the hyperplane that best separates the data into different classes. Na\u00efve Bayes is a simple and efficient algorithm based on Bayes\u2019 theorem, that can be used for classification and text mining. \n\nNeural networks are a class of algorithms inspired by the structure and function of the human brain. They consist of layers of interconnected nodes, and can learn complex non-linear relationships between input and output data.\n\nEnsemble methods combine the predictions of multiple machine learning models in order to improve the accuracy and robustness of the final prediction. Some popular ensemble methods include random forests, which combine the predictions of many decision trees, and boosting, which combines the predictions of many weak learners, iteratively giving more weight to misclassified instances.\n\nIn summary, decision trees are just one kind of machine learning algorithm, with their own strengths and weaknesses. Some advantages of decision trees include their simplicity, interpretability, and ability to handle both categorical and continuous data. However, they can also be prone to overfitting, and may not be as accurate as some of the more powerful algorithms. It is always important to evaluate multiple algorithms in order to find the one that works best for a given problem."}</w:t>
      </w:r>
    </w:p>
    <w:p>
      <w:r>
        <w:t>{"question": "Give a description of a typical day in the life of a software developer", "answer": "A typical day in the life of a software developer would begin early in the morning with a cup of coffee while checking e-mails and team communication channels to catch up on any updates or changes that may have occurred overnight. From there, they may attend a stand-up meeting with their team to discuss the day's tasks and goals, and to update project progress.\n\nOnce the meeting is over, the software developer would likely spend most of their day writing, testing, and debugging code. This could involve a variety of tasks, such as adding new features to a program, fixing bugs in existing code, or working on improving application performance. Throughout the day, they may collaborate closely with colleagues, including other developers, product managers, and designers, to ensure that their code meets the needs of the business and their users.\n\nIn between writing code, a software developer would take breaks to refresh their mind, grab lunch, or attend other meetings as necessary. Toward the end of the day, they would commit any changes to their codebase and update the issue tracker to reflect their progress. Finally, before heading home, they may spend some time reflecting on the day's work, making notes about any challenges or successes, and planning what to work on the next day.\n\nOverall, the day of a software developer would be filled with a mix of solitary coding time, team collaboration, and problem-solving as they strive to develop and maintain high-quality software."}</w:t>
      </w:r>
    </w:p>
    <w:p>
      <w:r>
        <w:t>{"question": "Compare and contrast electrical and chemical synapses.", "answer": "One of the main differences between electrical and chemical synapses is how they transmit signals between neurons. Electrical synapses allow for direct electrical communication between neurons through the use of gap junctions. These gap junctions allow the flow of electrical current to pass from one neuron to another, enabling rapid communication between neurons. On the other hand, chemical synapses transmit signals through the use of chemical messengers known as neurotransmitters. These neurotransmitters are released from the presynaptic neuron into the synaptic cleft, where they diffuse and bind to receptors on the postsynaptic neuron, initiating various signaling pathways within the cell.\n\nAnother difference between the two types of synapses is their speed of transmission. Electrical synapses tend to be faster, as they do not require the release and diffusion of neurotransmitters. Instead, the electrical signal passes rapidly from one neuron to the next. In contrast, chemical synapses require the release of neurotransmitters and their subsequent binding to receptors, which takes longer.\n\nAdditionally, the strength of the signal communicated between neurons can vary in chemical synapses, as it is dependent on the amount and type of neurotransmitters released, as well as the sensitivity of the receptors to which they bind. On the other hand, in electrical synapses, the strength of the signal is generally fixed and cannot be altered.\n\nIn summary, electrical and chemical synapses differ in several key ways, including the methods by which they transmit signals, the speed of transmission, and the ability to modulate signal strength. Both types of synapses play crucial roles in the communication between neurons within the nervous system."}</w:t>
      </w:r>
    </w:p>
    <w:p>
      <w:r>
        <w:t>{"question": "Describe the Three Mile Island accident of 1979.", "answer": "The Three Mile Island accident was a nuclear meltdown that occurred on March 28, 1979, at the Three Mile Island Nuclear Generating Station (TMI-2) in the United States. It was the most significant accident in U.S. commercial nuclear power plant history.\n\nThe accident began with a failure in the non-nuclear secondary system of the water pumps, which caused a turbine to trip and automatically shut down the reactor. In the ensuing confusion, human operators made a series of errors, including overriding the automatic emergency cooling system, which led to a partial meltdown of the reactor's core. A large amount of radioactive gases and iodine were released into the environment as a result of the incident.\n\nThankfully, the containment structure held, preventing a more catastrophic release of radioactive material. The incident led to significant changes in regulations and the nuclear industry, with increased emphasis on safety procedures and design. Cleanup of the site officially took 14 years and cost about one billion dollars. Despite being a notable incident in the history of nuclear power, no injuries or adverse health effects have been attributed to the event."}</w:t>
      </w:r>
    </w:p>
    <w:p>
      <w:r>
        <w:t>{"question": "Recommend a movie for me.", "answer": "Sure! I would recommend the movie \"The Shawshank Redemption\". It's a classic drama film released in 1994, directed by Frank Darabont and starring Tim Morgan Freeman and Tim Robbins. The story follows the life of a young man who is wrongfully convicted of murder and is sent to Shawshank Prison. Over the years, he builds an unlikely friendship with another prisoner, and together they make the most of their grim situation. This movie is known for its strong performances, emotional depth, and compelling narrative. It's a must-watch!"}</w:t>
      </w:r>
    </w:p>
    <w:p>
      <w:r>
        <w:t>{"question": "Describe the impact of nanotechnology on medical treatments.", "answer": "Nanotechnology has revolutionized the field of medicine and has brought about significant improvements in the development of new therapies and medical treatments. It has the potential to transform medical practices with its ability to work at the molecular and atomic levels. This technology has enabled the creation of new materials, structures, and devices that are incredibly small, yet highly effective, and has allowed for highly targeted and personalized medical treatments.\n\nOne of the most significant impacts of nanotechnology on medical treatments has been in the field of drug delivery. Nanoparticles can be engineered to target specific cells or tissues, allowing for highly precise delivery of drugs to treat a wide range of diseases. This improves the efficiency of treatments by reducing the risk of harmful side effects and increasing the effectiveness of the drug.\n\nNanotechnology has also led to advanced imaging technologies, enabling doctors to diagnose and treat diseases at earlier stages. This is achieved through the development of highly sensitive nanoscale imaging agents that can detect the presence of specific molecules or cellular processes, allowing doctors to pinpoint the exact location of a disease.\n\nIn addition, nanotechnology has facilitated the development of highly-effective medical devices and implants, such as nanoscale sensors and diagnostic tools. These devices can monitor patients' health in real-time, detect early signs of disease, and provide timely interventions.\n\nOverall, the impact of nanotechnology on medical treatments has been profound, and it continues to open up new possibilities for advanced and personalized medical treatments. As research in this area continues, we can expect to see even more groundbreaking developments in the field of nanomedicine."}</w:t>
      </w:r>
    </w:p>
    <w:p>
      <w:r>
        <w:t>{"question": "Name three common elements of a screenplay.", "answer": "Three common elements of a screenplay are:\n\n1. Action: The action is the description of what happens visually on the screen, with movement, gestures, and expressions of the characters. It sets the scene and helps to advance the story.\n\n2. Dialogue: The dialogue is the speech between the characters. It helps to define the characters, reveal their motivations, and move the story forward.\n\n3. Scenes: A screenplay is generally divided into scenes, which are the events that take place in a specific time and place. These scenes help to structure the narrative of the story, to create a sense of pace and momentum, and to orient the audience in the time and place of the events."}</w:t>
      </w:r>
    </w:p>
    <w:p>
      <w:r>
        <w:t>{"question": "Can a GPT-3 model recognize objects?", "answer": "GPT-3 is a powerful language generation model developed by OpenAI that can recognize and generate text based on a given prompt. However, object recognition is a different task that involves processing and analyzing visual data. While GPT-3 can generate text to describe an object in great detail, it doesn't have the ability to \"see\" or recognize objects visually, as it is not designed to process images or other non-textual data. For object recognition, computer vision techniques like Convolutional Neural Networks (CNNs) are typically used."}</w:t>
      </w:r>
    </w:p>
    <w:p>
      <w:r>
        <w:t>{"question": "What is a Geographic Information System?", "answer": "A Geographic Information System (GIS) is a computer-based tool designed for capturing, storing, manipulating, analyzing, managing and displaying all forms of geographically referenced information. It helps users visualize, understand, interpret and analyze data in ways that reveal patterns, relationships, and trends in the form of maps, graphs, and reports. With GIS, we are able to overlay multiple data layers and analyze complex relationships between different data sets, which can help to facilitate informed decision making and problem solving in various fields, including urban planning, natural resource management, public health, and emergency management."}</w:t>
      </w:r>
    </w:p>
    <w:p>
      <w:r>
        <w:t>{"question": "Identify sentence fragments among the given sentences. - 1. Since the cafe opened its doors.\n2. Eating healthily.\n3. For a nutritious meal.", "answer": "The given sentences 1, 2 and 3: \"Since the cafe opened its doors\", \"Eating healthily\" and \"For a nutritious meal\" are all sentence fragments."}</w:t>
      </w:r>
    </w:p>
    <w:p>
      <w:r>
        <w:t>{"question": "Outline an argumentative essay on the topic of animal testing.", "answer": "Animal Testing: Is it Necessary or Unethical?\n\nI. Introduction\n    A. Definition of animal testing\n    B. Statistics on animal testing\n    C. Thesis statement: While some may argue that animal testing is necessary for the advancement of medical and scientific research, it is inherently unethical and alternatives should be sought.\n\nII. Body\n    A. Arguments in favor of animal testing\n        1. Leads to important medical breakthroughs\n        2. Helps to ensure safety and efficacy of drugs and products\n    B. Counterarguments\n        1. Animals are not exact models for humans\n        2. Alternative methods are available\n    C. Ethical considerations of animal testing\n        1. Suffering and harm to animals\n        2. Inhumane treatment and living conditions\n    D. Alternatives to animal testing\n        1. Advanced technology and computer simulations\n        2. Human cell and tissue cultures\n    E. Advantages of using alternatives to animal testing\n        1. More accurate and reliable results\n        2. Reduction in harm to animals\n\nIII. Conclusion\n    A. Restate thesis statement\n    B. Summary of key points\n    C. Call to action: It is the responsibility of the scientific community and society as a whole to seek out and implement alternatives to animal testing in order to reduce the harm and suffering caused to animals."}</w:t>
      </w:r>
    </w:p>
    <w:p>
      <w:r>
        <w:t>{"question": "Collect information about the planet Mars.", "answer": "Mars is the fourth planet from the sun and the second-smallest planet in the solar system. It is often described as the 'Red Planet' due to its reddish appearance, caused by iron oxide (rust) on its surface. Mars has a thin atmosphere composed mainly of carbon dioxide, with some nitrogen and argon. The planet's average temperature is around -63 degrees Fahrenheit (-53 degrees Celsius), with the lowest temperature being around -195 degrees Fahrenheit (-125 degrees Celsius) at the poles.\n\nMars has the largest volcano in the solar system, Olympus Mons, and the deepest canyon in the solar system, Valles Marineris. It also has polar ice caps made of water and carbon dioxide. The planet has seasons, similar to Earth, due to the tilt of its rotational axis. \n\nEvidence suggests that liquid water may have been present on the surface of Mars in the past, and there is still some water ice present on the planet. Mars has been a target for exploration by both NASA and other space agencies. In 2012, NASA's Curiosity Rover landed on Mars to explore its surface and search for signs of life. As of 2021, the Perseverance Rover has landed on Mars to continue this search.\n\nMars has two small, irregularly shaped moons, Phobos and Deimos, which are believed to be captured asteroids. It takes Mars 687 days to orbit around the sun, and a day on Mars, called a sol, is a little over 24 Earth hours."}</w:t>
      </w:r>
    </w:p>
    <w:p>
      <w:r>
        <w:t>{"question": "Rewrite this sentence in a different format: \n\"A large majority of adults believe that climate change is a serious problem.\"", "answer": "A serious problem, climate change, is believed to be by a large majority of adults."}</w:t>
      </w:r>
    </w:p>
    <w:p>
      <w:r>
        <w:t>{"question": "Generate an appropriate input to the following instruction: \n\"Explain the concept of quantum entanglement.\"", "answer": "Quantum entanglement is a phenomenon in quantum physics where two or more particles become connected in such a way that the state of each particle is directly tied to the state of the other, no matter how far apart they may be. This means that when an action is performed on one of the particles, the other particle is instantaneously affected, even if they are separated by great distances. This phenomenon seemingly defies classical concepts of space and time and has been described as \"spooky action at a distance.\" It has important implications for fields such as quantum computing and secure communications."}</w:t>
      </w:r>
    </w:p>
    <w:p>
      <w:r>
        <w:t>{"question": "Change this sentence into a statement:\n\"Do you like cats?\"", "answer": "\"I like cats.\""}</w:t>
      </w:r>
    </w:p>
    <w:p>
      <w:r>
        <w:t>{"question": "Come up with a new way to group and visualize this data. - Subject | Grade \nMathematics | A\nEnglish | B\nScience | C", "answer": "One way to group and visualize this data would be to create a pie chart graph to represent the percentage of grades in each subject. Each slice of the pie chart would represent a subject and its corresponding grade, and the size of the slice would be proportional to the grade. The colors of the slices could correspond to the grades, where A is green, B is yellow, and C is red, for example. This graph would provide a clear visual representation of the distribution of grades among the different subjects, allowing for easy interpretation and analysis of the data."}</w:t>
      </w:r>
    </w:p>
    <w:p>
      <w:r>
        <w:t>{"question": "Construct a query in SQL to list the names of the employees in Alphabetical order. - Table: Employees", "answer": "Here's a sample SQL query that lists the names of the employees in alphabetical order using the `Employees` table:\n\n```sql\nSELECT name \nFROM Employees\nORDER BY name ASC;\n```"}</w:t>
      </w:r>
    </w:p>
    <w:p>
      <w:r>
        <w:t>{"question": "Name the oldest mountain range in the world.", "answer": "The Barberton Greenstone Belt in South Africa, also known as the Makhonjwa Mountains, is considered one of the oldest mountain ranges in the world, with rocks estimated to be 3.5 billion years old."}</w:t>
      </w:r>
    </w:p>
    <w:p>
      <w:r>
        <w:t>{"question": "Describe the human ear and its anatomy.", "answer": "The human ear is a complex and delicate organ that is responsible for receiving and interpreting sound waves from the environment. The ear is divided into three main parts: the outer ear, the middle ear, and the inner ear. \n\nThe outer ear is comprised of the pinna, or auricle, which is the visible part of the ear, and the external auditory canal, which leads to the ear drum, or tympanic membrane. The pinna is made up of cartilage and skin and is shaped in a way that helps to collect sound waves and direct them into the auditory canal. \n\nThe middle ear is a small air-filled cavity that is separated from the outer ear by the tympanic membrane. Within the middle ear are three tiny bones known as the ossicles, which are connected and work together to amplify and transmit sound vibrations from the eardrum to the inner ear. These three bones are the malleus, incus, and stapes, also referred to as the hammer, anvil, and stirrup, respectively. \n\nThe inner ear is the innermost part of the ear and is responsible for converting sound vibrations into electrical signals that can be interpreted by the brain. The inner ear consists of the cochlea, a spiral-shaped structure that contains hair cells which are activated by sound vibrations, and the vestibular system, which is responsible for maintaining balance and equilibrium. The hair cells in the cochlea are connected to the auditory nerve, which transmits the electrical signals to the brain. \n\nOverall, the anatomy of the human ear is a complex system of interconnected structures that work together to receive, amplify, and transmit sound, allowing us to hear and interpret the sounds around us."}</w:t>
      </w:r>
    </w:p>
    <w:p>
      <w:r>
        <w:t>{"question": "Construct a query in java to sort an array of numbers in descending order. - Integer array: {3, 7, 1, 4, 8}", "answer": "```java\nint[] numbers = {3, 7, 1, 4, 8};\nArrays.sort(numbers); //sorts the array in ascending order\nfor(int i = 0; i &lt; numbers.length / 2; i++) { //reverses the array to descending order\n    int temp = numbers[i];\n    numbers[i] = numbers[numbers.length - i - 1];\n    numbers[numbers.length - i - 1] = temp;\n}\n```\nThis can also be done using a Comparator to sort the array in descending order in one step:\n```java\nInteger[] numbers = {3, 7, 1, 4, 8};\nArrays.sort(numbers, Collections.reverseOrder());\n```"}</w:t>
      </w:r>
    </w:p>
    <w:p>
      <w:r>
        <w:t>{"question": "Write an if-else statement to print \"Hello world\" if a variable is set to true. - Boolean variable : x", "answer": "```\nx = True   # example input\n\nif x:\n    print(\"Hello World\")\nelse:\n    print(\"x is not set to True\")\n```"}</w:t>
      </w:r>
    </w:p>
    <w:p>
      <w:r>
        <w:t>{"question": "Take a list of [numbers] and count how many are even. - [1,2,3,4,5]", "answer": "In the given list, there are 2 even numbers."}</w:t>
      </w:r>
    </w:p>
    <w:p>
      <w:r>
        <w:t>{"question": "Create a function that takes two numbers as inputs and outputs their sum.", "answer": "Here is a simple function that takes two numbers as inputs and returns their sum:\n\n```python\ndef add_numbers(num1, num2):\n    \"\"\"\n    This function takes two numbers as input and returns their sum.\n    :param num1: First number to add\n    :param num2: Second number to add\n    :return: Sum of the two input numbers\n    \"\"\"\n    return num1 + num2\n```"}</w:t>
      </w:r>
    </w:p>
    <w:p>
      <w:r>
        <w:t>{"question": "Generate a random sentence that demonstrates the use of a semi colon.", "answer": "The cake was delicious; I couldn't help but have a second slice."}</w:t>
      </w:r>
    </w:p>
    <w:p>
      <w:r>
        <w:t>{"question": "Write a short paragraph that uses hyperbole.", "answer": "My friend was so hungry, he could have eaten an entire elephant in one bite! It's like his stomach was a bottomless pit that could consume everything in its path. He could have probably swallowed a whole cow and still have room for dessert. The hunger was real and it was monstrous."}</w:t>
      </w:r>
    </w:p>
    <w:p>
      <w:r>
        <w:t>{"question": "Choose two colors from the list [red, green, blue] and explain what their color wheel combination would look like. - [red, green]", "answer": "Red and green are complementary colors on the color wheel, meaning they are opposite each other. When these two colors are combined, they create a strong contrast, making each color appear more vibrant and eye-catching when placed next to each other. In traditional color theory, complementary colors are often used in visual design to create a balanced and harmonious composition."}</w:t>
      </w:r>
    </w:p>
    <w:p>
      <w:r>
        <w:t>{"question": "Generate a new word that describes a person who is forgetful and careless.", "answer": "The word could be \"Forgetless\" - a combination of \"Forgetful\" and \"Careless\"."}</w:t>
      </w:r>
    </w:p>
    <w:p>
      <w:r>
        <w:t>{"question": "Take the string \"Hello world!\" and reverse the order of the words. - Hello world!", "answer": "world! Hello"}</w:t>
      </w:r>
    </w:p>
    <w:p>
      <w:r>
        <w:t>{"question": "Generate a random 6 digit password.", "answer": "Your random 6 digit password is: 836247"}</w:t>
      </w:r>
    </w:p>
    <w:p>
      <w:r>
        <w:t>{"question": "Explain what an algorithm is in 100 words.", "answer": "An algorithm is a step-by-step procedure or a set of rules that is designed to perform a specific task. It provides a solution to a problem by taking a well-defined set of inputs and translating them into a set of outputs through a series of logical operations. Algorithms can be expressed in various forms, including natural language, flowcharts, and programming languages. They are commonly used in computer science, mathematics, and other areas that involve problem-solving and data processing, and are essential to the way computers process information. Essentially, an algorithm is a blueprint for solving a problem or achieving a particular goal."}</w:t>
      </w:r>
    </w:p>
    <w:p>
      <w:r>
        <w:t>{"question": "Write a list of 5 tips for creative writing.", "answer": "1. Set aside dedicated time for writing: Schedule a block of time where you can focus solely on your writing, free from distractions. This can help you to concentrate and be more productive.\n\n2. Experiment with different writing styles: Try out different writing techniques and genres to enhance your skills and stretch your creative muscles. You could try writing in first or third person, or writing a short story, a poem, or a play.\n\n3. Use prompts and exercises: There are many writing prompts and exercises available online that can help to stimulate your creativity and give you a starting point for your writing. These can be especially helpful if you're feeling stuck or uninspired.\n\n4. Read widely: Reading the work of other writers, both in and out of your preferred genre, can help to fuel your creativity and give you new ideas and perspectives to draw from in your own writing.\n\n5. Edit and revise your work: Don't be afraid to make changes to your writing. It's rare that a first draft is perfect. Take the time to edit and revise your work to make it the best it can be. It can also be helpful to get feedback from other writers or readers to help you improve."}</w:t>
      </w:r>
    </w:p>
    <w:p>
      <w:r>
        <w:t>{"question": "Create a script of a play with 5 characters.", "answer": "**Act I, Scene 1**\n\n[The stage is set with a living room in the front and a small kitchen in the back. There is a father (William) sitting on a couch reading a newspaper. A mother (Ellen) is walking around the living room with a baby in her arms. A boy (Tom) and a girl (Lila) are sitting on the floor and playing. A grandfather (George) is sitting in an armchair and watching the children play.]\n\n**William:** What a lovely morning this is!\n\n**Ellen:** Yes, it is. And it\u2019s so quiet too.\n\n**George:** (chuckles) Just wait until the little ones grow up, Ellen. The peace will be gone.\n\n**Tom:** (stands up and runs to his grandfather) Grandpa, Grandpa, when I grow up, I want to be a superhero!\n\n**George:** (smiling) Is that so, Tommy? And what kind of superhero would you be?\n\n**Tom:** (thinking) I want to be... the fastest runner in the world!\n\n**Lila:** (interrupting) No, no, no! I want to be a superhero too!\n\n**Ellen:** (smiling at her children) And what do you want to be, Lila?\n\n**Lila:** (thinking) I...I want to be a doctor, and make everyone healthy!\n\n**William:** (joining in) That\u2019s great! You can heal the sick with your superpowers!\n\n**Ellen:** (to her husband) And what would your superpower be, honey?\n\n**William:** (smiling) My superpower would be...to make everyone happy.\n\n**George:** (laughs) And my superpower would be to never grow old!\n\n**Ellen:** (smiling) And mine would be to have endless energy to take care of these little ones.\n\n**William:** (stands up) Come on everyone, let\u2019s make a superhero team and save the world!\n\n(Everyone stands up and holds hands.)\n\n**All:** Superhero family to the rescue!\n\n[The lights fade to black.]\n\n**End of Scene 1**"}</w:t>
      </w:r>
    </w:p>
    <w:p>
      <w:r>
        <w:t>{"question": "List 3 countries in Africa and their capital cities.", "answer": "1. Nigeria - Abuja\n2. Egypt - Cairo\n3. South Africa - Pretoria (Administrative), Cape Town (Legislative), and Bloemfontein (Judicial)"}</w:t>
      </w:r>
    </w:p>
    <w:p>
      <w:r>
        <w:t>{"question": "Generate a short story involving two friends who find a mysterious object.", "answer": "Once upon a time, there were two friends named Jake and Alex. They grew up in a small town and have been friends since they were little kids. One day, while wandering through the woods, they stumbled upon something peculiar. A small, glowing object was laying on the ground, partially hidden by some leaves.\n\nThey cautiously approached the object and examined it. It was unlike anything they had ever seen before. The object was smooth and perfectly round, emitting a faint glow that seemed to pulse rhythmically. Jake picked it up and turned it over in his hands. \"What do you think it is?\" he asked Alex.\n\nAlex shrugged, \"I don't know. Maybe it's some kind of alien technology or something.\"\n\nTheir minds raced with excitement as they thought of all the possibilities. They could barely contain their excitement as they ran back to Jake's house to investigate further.\n\nFor weeks, they spent all their free time studying the mysterious object. They drew diagrams, conducted experiments, and even tried to take it apart, but nothing seemed to reveal its secrets. The more they studied it, the more mysterious it became.\n\nThen one day, something strange happened. The object suddenly stopped glowing and went completely dark. Jake and Alex were devastated. They thought they had broken it somehow.\n\nBut as it turned out, the object wasn't broken at all. The next day, when they went to check on it, it was glowing brighter than ever. And stranger still, there was a message etched into its surface, in a language neither of them could understand.\n\nJake and Alex were both amazed and frightened. They knew they had stumbled upon something incredible, something that could change their lives forever. And they were determined to unravel its secrets, no matter what it took."}</w:t>
      </w:r>
    </w:p>
    <w:p>
      <w:r>
        <w:t>{"question": "Create a daughter for a famous fairy tale character. - Snow White", "answer": "Snow White's daughter was born with hair as dark as ebony, skin as pale as snow, and rosy red lips. She inherited her mother's beauty, courage, and kind heart. Snow White and her Prince named their beloved daughter Rose Red. As Rose grew, she developed a love for animals and nature, much like her mother. She enjoyed spending time in the forest and often helped lost creatures find their way back home. Rose Red was highly respected and loved by all the woodland creatures, and she lived happily ever after with her parents in their peaceful kingdom."}</w:t>
      </w:r>
    </w:p>
    <w:p>
      <w:r>
        <w:t>{"question": "Choose a topic and create a creative approach for a marketing campaign for it. - Veganism", "answer": "Topic: Veganism\n\nMarketing campaign: \"Vegan for the Planet, Vegan for Life\" \n\nConcept: Our marketing approach for promoting veganism will be centered on the positive impact that this lifestyle has on the environment and personal health. The campaign will feature a series of powerful visuals depicting the earth, nature, and people thriving, and will be accompanied by the message \"Vegan for the Planet, Vegan for Life\". \n\nExecution: \n- Online presence: We'll create a website and social media accounts that focus on sharing interesting and informative content about the benefits of veganism. The content will include delicious vegan recipes, educational articles, and thought-provoking videos that inspire visitors to make a positive change.\n- Influencer partnerships: We will partner with vegan influencers and health advocates to promote our message via their social media channels. These influencers will share their personal stories and talk about how veganism has improved their lives, and the lives of those around them.\n- Outdoor activations: We'll organize a series of vegan-themed outdoor events and fairs in different cities. These events will allow attendees to taste and purchase delicious vegan food, attend vegan cooking workshops, and meet like-minded people who share a passion for healthy living and sustainability.\n- Eco-friendly merchandising: We'll also launch a line of eco-friendly and sustainable vegan-themed products, including tote bags, t-shirts, and reusable water bottles. For every purchase made, a percentage of the profits will be donated to environmental organizations.\n\nOutcome: Through our \"Vegan for the Planet, Vegan for Life\" campaign, we aim to inspire people to embrace veganism as a positive and sustainable lifestyle choice that benefits both their personal health and the environment. Our goal is to grow a vibrant online and offline community of like-minded individuals who are committed to making the world a better place through their daily choices."}</w:t>
      </w:r>
    </w:p>
    <w:p>
      <w:r>
        <w:t>{"question": "Design a cuisine dish featuring unexpected ingredients - carrots and ginger", "answer": "One delicious cuisine dish that is both unique and innovative is Ginger Glazed Carrots. This dish combines the sweet and earthy flavors of carrots with the spicy and aromatic tones of ginger to create an unforgettable taste experience. \n\nTo make this dish, simply start by peeling and slicing 1 pound of carrots into finger-length pieces. In a large pan, heat some olive oil over medium heat, and saute the carrots until they start to soften. Next, add in 1 tablespoon finely grated fresh ginger and stir to coat the carrots. Pour in 1/2 cup of vegetable or chicken stock and bring the mixture to a simmer. Continue cooking until the carrots are tender and the liquid has reduced to a thick, syrupy glaze. Finally, season to taste with salt and pepper, and serve hot.\n\nThe result is a vibrant, flavorful dish that is sure to surprise and delight your taste buds. The unexpected combination of carrots and ginger works together perfectly to create a dish that is both comforting and exotic."}</w:t>
      </w:r>
    </w:p>
    <w:p>
      <w:r>
        <w:t>{"question": "Make a list of physical activities for a 10-year-old to do.", "answer": "1. Riding a bike or scooter \n2. Swimming or playing water games \n3. Playing a team sport such as soccer, basketball, or baseball \n4. Climbing or playing on a jungle gym or playground equipment \n5. Jumping rope or playing hopscotch \n6. Dancing or taking a dance class \n7. Hiking or exploring nature trails \n8. Running, jogging, or doing sprints \n9. Playing tag or other chasing games \n10. Doing yoga or simple stretching exercises."}</w:t>
      </w:r>
    </w:p>
    <w:p>
      <w:r>
        <w:t>{"question": "Design a science experiment for children.", "answer": "**Title: Dancing Raisins**\n\n**Objective:** To observe the effect of carbonation on raisins and learn about buoyancy.\n\n**Materials:**\n- Tall clear glass or plastic cup\n- Club soda or any clear carbonated drink\n- Raisins (about 10)\n- Water\n\n**Procedure:**\n1. Fill the cup 3/4 of the way with club soda.\n2. Drop the raisins into the cup one at a time.\n3. Observe the raisins for a few minutes.\n4. Optional: Repeat the experiment using water instead of soda.\n\n**Expected results:** In the soda, the raisins will at first sink to the bottom due to gravity. However, after a few moments, the carbon dioxide bubbles in the soda will start to stick to the surface of the raisins, causing them to float up to the surface. Once the bubbles reach the surface and pop, the raisins will sink again. This will continue for several minutes, making the raisins appear to \"dance\" in the cup.\n\nIn the water, the raisins will sink to the bottom and stay there.\n\n**Explanation:** This experiment demonstrates the concept of buoyancy, which is the ability of an object to float in a liquid. The bubbles of carbon dioxide gas in the soda are less dense than the liquid, causing them to rise to the surface. When these bubbles attach to the raisins, they make the overall density of the raisins less, allowing them to float up as well. When the bubbles pop, the raisins lose their buoyancy and sink again.\n\n**Extension ideas:** Try the experiment using different types of soda or other carbonated drinks, or with different objects like grapes, popcorn kernels or small candies. Observe the differences in how the objects behave in the liquid."}</w:t>
      </w:r>
    </w:p>
    <w:p>
      <w:r>
        <w:t>{"question": "Construct a 10-step program for teaching a kindergardener how to tie their own shoes.", "answer": "1. Begin by finding a quiet place to sit down with the child and lace their shoes, ensuring the laces are even on both sides. \n\n2. Hold one lace in each hand and demonstrate the first step, making a simple knot by crossing the two laces over one another, then tuck one lace underneath the other and pull tight. Show them this step and ask them to repeat the process. \n\n3. Once they have mastered the first knot, move on to the second step: making the \"bunny ears.\" Take one lace in your hand and create a loop, explaining to the child that this is one \"bunny ear.\" Do the same on the other side with the other lace. \n\n4. Move on to the third step of crossing the two \"bunny ears\" over each other. Encourage the child to repeat this step. \n\n5. Next, show the child how to tuck one \"bunny ear\" behind the other, just like they did in the first step. Ask them to repeat the step until they can do it without assistance. \n\n6. For step six, show the child how to grab each of the \"ears\" and pull tight to create a bow. Demonstrate this and encourage the child to try it. \n\n7. Repeat the entire process from the beginning, describing each step aloud to help reinforce the technique. Allow the child to complete each step on their own, providing guidance and support as needed. \n\n8. Remind the child that it takes practice to learn how to tie shoes and to be patient with themselves. Encourage them to keep trying, even if they don't get it right the first time. \n\n9. Once the child has learned the process, encourage them to practice tying their shoes every day. Give them gentle reminders and praise when they successfully tie their shoes. \n\n10. Finally, celebrate the child\u2019s success and encourage them to show off their new skill to family and friends. Remind them that they can now tie their own shoes and are one step closer to becoming more independent."}</w:t>
      </w:r>
    </w:p>
    <w:p>
      <w:r>
        <w:t>{"question": "Design a new fitness program.", "answer": "\"Fit AI Program\" \n\nThis fitness program is designed to be manageable and adaptable to fit into busy lives, whether the user is a beginner or an experienced athlete. \n\nDuration: 12 Weeks\n\nProgram split into 3 phases\n- Phase 1 (Weeks 1-4): Foundation\n- Phase 2 (Weeks 5-8): Strength\n- Phase 3 (Weeks 9-12): Power\n\nWeekly Schedule:\n- 5 workout days (3 strength training workouts, 2 cardio workouts)\n- 2 rest days (active rest or complete rest)\n\nWarm-up\n- Every workout starts with 10 minutes of warm-up exercises (e.g., jumping jacks, high knees, arm circles, etc.)\n\nStrength Training Workouts\n- Workouts focus on compound movements (e.g., squats, deadlifts, bench press, etc.) with an aim to increase strength and build muscle\n- The workout will include 4-6 exercises, starting with heavier compound movements and then transitioning to lighter isolation exercises\n- Workouts will have 3-4 sets of each exercise, with a rep range of 8-12 reps\n- Rest periods between sets will be 60-90 seconds\n\nCardio Workouts\n- Intervals of high-intensity training followed by periods of rest\n- Workouts will be approximately 30 minutes in duration and vary in style (e.g., running intervals, bodyweight circuits, kettlebell swings, etc.)\n\nRest Days\n- Active rest days can include yoga, stretching, or a low-impact activity such as walking or cycling\n- Complete rest days are important for recovery and avoiding burnout\n\nMeal Plan:\n- An optional feature in which the program will provide a meal plan to maximize results\n- The meal plan will be balanced and include a variety of whole foods that provide essential nutrients and energy to fuel workouts\n- Meals can be tailored to the users' dietary restrictions/preferences\n\nOptional Add-ons:\n- 1-on-1 personal training sessions (virtual or in-person)\n- Access to a community forum where users can connect, share progress and support one another\n- Weekly check-ins with a personal coach to track progress, set goals and stay motivated.\n\nAdditional features:\n- App with workout tracking, progress photos, and interactive tools to track nutrition, water intake, and sleep\n- Daily reminders and motivational messages\n- Integration with wearable fitness devices, to track heart rate and other metrics during workouts"}</w:t>
      </w:r>
    </w:p>
    <w:p>
      <w:r>
        <w:t>{"question": "Create a slogan for an app that helps people find a job", "answer": "\"Discover your dream career with ease, let our app be the key to your success.\""}</w:t>
      </w:r>
    </w:p>
    <w:p>
      <w:r>
        <w:t>{"question": "Construct a recipe for a unique type of salad - Mango", "answer": "Mango and Avocado Salad Recipe\n\nIngredients:\n- 2 ripe mangos, peeled, pitted, and diced\n- 2 ripe avocados, peeled, pitted, and diced\n- 1/2 red onion, thinly sliced\n- 1/4 cup fresh cilantro, chopped\n- Juice of 1 lime\n- 2 tablespoons of honey\n- Salt and pepper\n- Mixed greens\n\nInstructions:\n1. In a large mixing bowl, add the diced mango, avocado, red onion, and cilantro.\n2. In a small bowl, mix together the lime juice, honey, salt, and pepper.\n3. Pour the dressing over the salad and gently toss to combine.\n4. Serve the salad over a bed of mixed greens for a refreshing and unique salad."}</w:t>
      </w:r>
    </w:p>
    <w:p>
      <w:r>
        <w:t>{"question": "Generate a song which includes the following phrase in the chorus: \"Doing what we love!\"", "answer": "Verse 1:\nThere's nothing like a feeling\nOf passion deep inside\nTo spend each day fulfilling\nOur dreams we will not hide\n\nPre-Chorus:\nWith each step that we're taking\nWe're building on our own,\nCreating something amazing\nIn every stone we've thrown.\n\nChorus:\nOh we're doing what we love,\nYeah we're doing what we love,\nEvery step it takes us high above,\nWhen we're doing what we love.\n\nVerse 2:\nOur hearts they beat in rhythm\nTo the work we choose to do,\nThere's nothing that can stop us,\nOur passion sees us through.\n\nPre-Chorus:\nWith each step that we're taking,\nWe're building on our own,\nCreating something amazing,\nIn every stone we've thrown.\n\nChorus:\nOh we're doing what we love,\nYeah we're doing what we love,\nEvery step it takes us high above,\nWhen we're doing what we love.\n\nBridge:\nThe world may try to change us,\nBut we'll keep pushing through,\nOur love for what we're doing,\nWill always remain true.\n\nChorus:\nOh we're doing what we love,\nYeah we're doing what we love,\nEvery step it takes us high above,\nWhen we're doing what we love.\n\nOutro:\nSo let's keep on pursuing,\nOur passions every day,\nFor when we're doing what we love,\nWe'll never lose our way."}</w:t>
      </w:r>
    </w:p>
    <w:p>
      <w:r>
        <w:t>{"question": "Collect factoid information regarding the following topic: - The Titanic", "answer": "The Titanic was a British passenger liner that sank in the North Atlantic Ocean in the early morning hours of April 15th, 1912, after colliding with an iceberg during her maiden voyage from Southampton to New York City. Here are some factoids about the Titanic:\n\n1. Size and Capacity: The RMS Titanic was the largest ship afloat at the time she entered service. The Titanic was 882 feet 9 inches in length and 92 feet 6 inches in breadth, with a tonnage of 46,328 gross register tons. She had a capacity of 3547 passengers and crew.\n\n2. Ill-fated Voyage:  The Titanic departed on her maiden voyage on April 10th, 1912 from Southampton, England, carrying 2,224 passengers and crew. The ship's passengers included some of the wealthiest people in the world, as well as hundreds of working-class emigrants from Europe seeking a new life in North America.\n\n3. The Iceberg: On the night of April 14th, 1912, the Titanic received several iceberg warnings via wireless, but these warnings were not taken as seriously as they should have been. At 11:40 p.m., the ship struck an iceberg and began sinking. It was fully underwater by 2:20 a.m. the next morning.\n\n4. Insufficient Lifeboats: Although the Titanic had enough lifeboat capacity for 1,178 people, far more than the law required at the time, it was not sufficient for the number of passengers and crew aboard. Many lifeboats were not filled to capacity due to a poorly executed evacuation.\n\n5. Fatalities: More than 1,500 people died in the disaster, including passengers and crew. Only 705 people were rescued by the Carpathia, a nearby ship.\n\n6. Changes in Maritime law: The Titanic disaster led to numerous changes in maritime law, including the requirement for all passenger vessels to carry enough lifeboats for everyone aboard, and the establishment of the International Ice Patrol to monitor ice in the North Atlantic.\n\n7. The Wreck: The wreck of the Titanic was discovered in 1985 by a team led by Robert Ballard. It is located in two main pieces about a third of a mile apart at a depth of 12,415 feet."}</w:t>
      </w:r>
    </w:p>
    <w:p>
      <w:r>
        <w:t>{"question": "Explain why the following product might be suitable for customers - An automated dishwasher", "answer": "An automated dishwasher offers a range of benefits that would make it an attractive and suitable product for many customers. Firstly, it provides a convenient and efficient way to clean dishes and cutlery, enabling customers to avoid the more labor-intensive task of washing them by hand. This can help save time and energy, freeing up customers to focus on more enjoyable activities.\n\nIn addition, an automated dishwasher can yield better and more consistent cleaning results compared to washing dishes by hand, with hot water and powerful jets that can remove grease and other residual grime. Many modern dishwashers also have advanced features like adjustable racks and specialist cleaning cycles that can handle a wider range of cookware and utensils, making it more versatile for different households.\n\nAutomated dishwashers can also be more hygienic than handwashing, as it uses water at high temperatures that can kill bacteria and other harmful microbes. Plus, it can help reduce clutter on the kitchen counter, by providing a designated place to store dirty dishes until it is time to wash them.\n\nOverall, by providing convenience, efficiency, and a reliable way to clean dishes, an automated dishwasher could be an excellent choice for customers looking to save time, streamline their dishwashing process, and improve the hygiene of their kitchen."}</w:t>
      </w:r>
    </w:p>
    <w:p>
      <w:r>
        <w:t>{"question": "From the given list of items, identify the appropriate verb: - Apple\n\nlist, cook, open", "answer": "None of the given verbs are appropriate for the noun \"Apple.\" Apple is a fruit that can be eaten, peeled, cored, sliced, or juiced, but cannot be listed, cooked or opened."}</w:t>
      </w:r>
    </w:p>
    <w:p>
      <w:r>
        <w:t>{"question": "Analyze the following sentence and label each word with its part of speech - John made a delicious dinner last night.", "answer": "John - proper noun\nmade - verb\na - article\ndelicious - adjective\ndinner - noun\nlast - adjective\nnight - noun."}</w:t>
      </w:r>
    </w:p>
    <w:p>
      <w:r>
        <w:t>{"question": "Take the following article about the US presidential election and highlight key points - The 2020 US presidential election has been a heated political contest with two candidates from opposing political parties vying for the highest office in the country. Due to the pandemic, both candidates have had to rethink their strategies, leading to a virtual election that has presented new challenges.", "answer": "- The 2020 US presidential election is a heated contest between two candidates from different political parties.\n- The pandemic has disrupted traditional campaigning strategies leading to a virtual election.\n- The virtual election format has presented new challenges for both candidates."}</w:t>
      </w:r>
    </w:p>
    <w:p>
      <w:r>
        <w:t>{"question": "Given the following sentence, determine whether it is active or passive voice - The project was finished yesterday", "answer": "The sentence \"The project was finished yesterday\" is in passive voice."}</w:t>
      </w:r>
    </w:p>
    <w:p>
      <w:r>
        <w:t>{"question": "Given the following proverb, explain its meaning - A stitch in time saves nine", "answer": "The proverb \"A stitch in time saves nine\" means that it is better to address a small problem or fix something early before it becomes a bigger problem or issue that requires more effort to repair. In other words, taking a prompt and preventative action to remedy a small issue can save time, money, and resources in the long run. For example, if you notice a small hole in your clothing, it's better to stitch it up right away rather than wait for it to become a larger tear that requires more stitches to fix. The number \"nine\" in the proverb is used to emphasize the potential magnitude of the issue that can be avoided. The proverb highlights the wisdom of being proactive and taking care of things in a timely manner."}</w:t>
      </w:r>
    </w:p>
    <w:p>
      <w:r>
        <w:t>{"question": "Explain what deep learning is and how it is used in artificial intelligence.", "answer": "Deep learning is a subset of machine learning and a form of artificial intelligence (AI) that involves the use of artificial neural networks to model and solve complex problems. It is based on the structure and function of biological neural networks and aims to create artificial systems that can learn and improve on their own.\n\nDeep learning allows machines to automatically learn, identify and classify features from input data, without the need for explicit programming. It achieves this through multiple layers of interconnected nodes or neurons, each processing specific aspects of the data and passing it on to the next layer. The deeper the network, the more complex the features it can identify and learn.\n\nIn AI, deep learning is used in a wide range of applications, including image and speech recognition, natural language processing,   recommendation systems, and predictive analytics. It has gained popularity due to its ability to learn and improve from large amounts of data, resulting in more accurate and efficient predictions and decisions.\n\nOverall, deep learning is a powerful tool in AI, enabling machines to learn and improve from data, perform complex tasks, and provide valuable insights and solutions to real-world problems."}</w:t>
      </w:r>
    </w:p>
    <w:p>
      <w:r>
        <w:t>{"question": "Give an example of how civil engineering can help a community.", "answer": "One example of how civil engineering can help a community is by designing and implementing safe and efficient transportation systems. This can include roads, bridges, tunnels, and public transit systems. By improving the transportation infrastructure, civil engineers can help reduce traffic congestion, decrease travel times, and increase accessibility for community members. This can have a significant impact on the daily lives of residents, making it easier for them to get to work, school, and other important destinations. Additionally, well-designed transportation systems can also help to promote economic growth by improving access to businesses and encouraging new development. Overall, civil engineering can play a key role in enhancing the quality of life for community members by improving the transportation infrastructure."}</w:t>
      </w:r>
    </w:p>
    <w:p>
      <w:r>
        <w:t>{"question": "Summarize the steps for writing a friendly email.", "answer": "Here are the steps to follow when writing a friendly email:\n\n1. Choose an appropriate subject line that summarizes the main purpose of your email, and makes it easy for the recipient to find and reference later.\n\n2. Start the email with a friendly greeting, using the recipient's name if you know it, and a salutation such as \"Hi,\" \"Hello,\" or \"Dear.\"\n\n3. Introduce yourself if the recipient does not know you or may not remember you. Give brief context or remind them of how you met.\n\n4. Write the body of the email in a conversational tone, keeping it clear and concise. Be sure to get to the point quickly and avoid long, rambling sentences or paragraphs.\n\n5. Use polite language and good manners, expressing gratitude, appreciation or compliments as necessary. \n\n6. Close the email with a friendly sign-off, such as \"Best regards,\" \"Take care,\" or \"Sincerely,\" followed by your name.\n\n7. Before sending, proofread your email for spelling and grammar errors, and ensure the tone is appropriate and the message is easy to understand.\n\n8. Don't forget to add any necessary attachments, links or details that the recipient may need."}</w:t>
      </w:r>
    </w:p>
    <w:p>
      <w:r>
        <w:t>{"question": "Give an example of a famous artwork created by Pablo Picasso.", "answer": "One example of a famous artwork created by Pablo Picasso is \"Guernica.\" This large oil painting was completed in 1937 and depicts the suffering of people and animals against the backdrop of the bombing of the Basque town of Guernica by the German and Italian airforces during the Spanish Civil War. The powerful anti-war painting has been interpreted in many ways and is considered one of Picasso's most impactful works."}</w:t>
      </w:r>
    </w:p>
    <w:p>
      <w:r>
        <w:t>{"question": "Describe the types of data generated by an e-commerce website.", "answer": "An e-commerce website generates a diverse range of data in the course of its operations. Here are some of the most common types of data that such a website will generate:\n\n1. Customer information: This includes data such as a customer's name, contact information, shipping and billing addresses, and order history.\n\n2. Transaction data: This encompasses all the data related to customer orders, including product details, quantities, prices, discounts, taxes and shipping fees.\n\n3. Payment data: This includes data such as the payment method, credit or debit card details, and transaction results from the payment gateway.\n\n4. Website traffic and engagement data: This includes data about the number of visitors, page views, bounce rates, session durations, search queries and entry points to the website.\n\n5. Marketing data: This includes data about advertising campaigns, social media engagement, email marketing metrics and customer feedback data.\n\n6. Product data: This includes data about product descriptions, specifications, pricing and inventory levels.\n\n7. User behavior data: This includes data about how users interact with the website or app, including clickstream data, add-to-cart actions, product views, and wishlist interactions.\n\n8. Customer service data: This includes data about customer inquiries, support tickets and their resolutions, and feedback from customers about the quality of service.\n\nAll this data is essential for making informed business decisions, and it can be harnessed to optimize website performance, improve the customer experience, and generate more sales."}</w:t>
      </w:r>
    </w:p>
    <w:p>
      <w:r>
        <w:t>{"question": "Cite an important ethical consideration regarding working with customer data.", "answer": "One important ethical consideration regarding working with customer data is ensuring the protection and privacy of individuals' personal information. Companies have a responsibility to safeguard customers' confidential information, including preventing unauthorized access or misuse. This also extends to transparency and obtaining consent for collecting, storing and further use of their data with clear privacy policies that individuals can understand and acknowledge. The unethical handling of this data can lead to the violation of individuals' rights, result in irreparable damage, loss of trust and severe legal consequences for the corporation."}</w:t>
      </w:r>
    </w:p>
    <w:p>
      <w:r>
        <w:t>{"question": "Give an example of an application of neural networks.", "answer": "One example of an application of neural networks is image recognition. In this application, a neural network is trained on a large dataset of images that are labeled with categories that describe the content within each image. The network is trained to recognize patterns by adjusting the weights between neurons in each layer to minimize the error between its predictions and the true categories of the images.\n\nOnce the neural network is trained, it can be used to classify new images by identifying the patterns and features in the image and comparing them to the patterns it learned during training. This allows the network to accurately categorize the image, even if it contains objects or features that it has not seen before.\n\nImage recognition with neural networks is widely used in many applications such as face recognition, self-driving car systems, medical diagnoses, handwriting recognition and security surveillance systems."}</w:t>
      </w:r>
    </w:p>
    <w:p>
      <w:r>
        <w:t>{"question": "Create a list of 8 qualities of a successful team.", "answer": "1. Effective communication: A successful team communicates openly with each other, sharing their thoughts, opinions, and ideas with members of their team; as well as taking into consideration what others have to say.\n\n2. Collaboration: Team members should work together to complete tasks efficiently, which can lead to better results and faster completion times.\n\n3. Goal-oriented: A successful team has clear goals and everyone works towards achieving those goals.\n\n4. Trust: Members trust each other to fulfill their responsibilities and work towards the common goal.\n\n5. Diversity: A successful team has members with differing backgrounds, skills and strengths, enabling them to contribute in a unique way.\n\n6. Supportive: Team members support each other through both good times and difficult times, leading to positive working relationships.\n\n7. Adaptability: The team is flexible and able to adapt to changes in goals, priorities, or circumstances.\n\n8. Positive attitude: A successful team maintains a positive attitude towards their work, and each other, which helps them maintain motivation and focus."}</w:t>
      </w:r>
    </w:p>
    <w:p>
      <w:r>
        <w:t>{"question": "How would you explain artificial neural networks to a middle school student?", "answer": "An artificial neural network, often just called a neural network, is a computer system that works sort of like the brain. Just like your brain has neurons that send messages to each other, a neural network has tiny processing units that are connected together. \n\nThese processing units take in information from the outside world, such as pictures or sounds, and work together to make sense of it. For example, if you show a neural network a picture of a cat, the processing units will work together to figure out that it\u2019s a cat, even if they\u2019ve never seen that particular cat before.\n\nNeural networks can be trained to get better at recognizing things, just like you can learn to recognize different types of animals or objects. The more the neural network is exposed to pictures of cats, the better it will get at recognizing them.\n\nIn summary, a neural network is a computer system that works like the brain to recognize and understand information from the outside world."}</w:t>
      </w:r>
    </w:p>
    <w:p>
      <w:r>
        <w:t>{"question": "How is linear regression used in predictive modeling?", "answer": "Linear regression is a powerful statistical tool that is commonly used in predictive modeling to analyze the relationship between two or more variables. It is a simple and effective way to make predictions based on historical data, and it can be applied to a wide variety of fields, including finance, healthcare, and marketing.\n\nLinear regression works by finding the line of best fit through a set of data points that minimizes the distance between the data points and the line. This line can then be used to predict future outcomes based on the values of the independent variables. For example, in sales forecasting, a linear regression model could be used to predict future sales based on historical sales data and other variables such as seasonality, marketing spend, and product features.\n\nIn summary, linear regression is a valuable tool in predictive modeling because it allows us to make predictions based on data and can help us understand the relationships between variables. By understanding these relationships, we can make more informed decisions and improve our ability to predict future outcomes."}</w:t>
      </w:r>
    </w:p>
    <w:p>
      <w:r>
        <w:t>{"question": "How does the concept of entropy relate to machine learning?", "answer": "Entropy is a measure of randomness or uncertainty in a system, and it plays an important role in machine learning, particularly in the context of decision trees, information gain, and other model selection processes.\n\nIn the case of decision trees, for instance, entropy is used to measure the impurity of a dataset. This impurity refers to how mixed the class labels are in a dataset, as a decision tree tries to split the data on a particular feature to maximize the information gain, thereby reducing the uncertainty or entropy in the resulting datasets. The information gain is the entropy of the parent dataset minus the weighted average entropy of the child datasets, hence the goal is to choose the split that maximizes the information gain and resulting in the highest reduction of the entropy.\n\nIn more general terms, machine learning models try to learn structure and patterns from data, in essence trying to reduce the entropy or uncertainty in the data. By doing so, the models are able to make predictions for new data points with higher accuracy. So in many ways, the goal of machine learning is to find the optimal model complexity that balances the reduction of entropy in the training data with the ability to generalize to new, unseen data.\n\nIn summary, the concept of entropy is fundamental to many aspects of machine learning, as it provides a way to measure uncertainty and provides a framework for reducing that uncertainty through learning."}</w:t>
      </w:r>
    </w:p>
    <w:p>
      <w:r>
        <w:t>{"question": "Generate an NBA player trivia question.", "answer": "Who is the all-time leading scorer in NBA history, with a scoring total of 38,387 points?"}</w:t>
      </w:r>
    </w:p>
    <w:p>
      <w:r>
        <w:t>{"question": "Generate a topic sentence for an article about online learning.", "answer": "\"Online learning has revolutionized the way students around the world access education, offering unprecedented flexibility and convenience to learn from anywhere.\""}</w:t>
      </w:r>
    </w:p>
    <w:p>
      <w:r>
        <w:t>{"question": "Generate a list of five types of jobs someone interested in the environment could pursue.", "answer": "1. Environmental Scientist: This job involves studying the environment and develop strategies to protect it. \n2. Conservation Biologist: As a conservation biologist, you will work to protect and restore species and their habitats. \n3. Sustainability Coordinator: In this role, you will help companies and organizations reduce their carbon footprint and improve their environmental practices. \n4. Wildlife Biologist: As a wildlife biologist, you study wild animals and their habitats to understand, protect, and manage them. \n5. Environmental Engineer: This job involves using principles of engineering, biology, and chemistry to develop and implement solutions for environmental issues such as pollution and waste management."}</w:t>
      </w:r>
    </w:p>
    <w:p>
      <w:r>
        <w:t>{"question": "Create a conclusion paragraph for a persuasive essay on the importance of voting.", "answer": "In conclusion, the act of voting is a fundamental right and responsibility that should not be taken for granted. It is the very foundation of our democracy and it is incumbent upon us to exercise our voice and cast our vote. It is how we as citizens can ensure that our government represents our values, beliefs, and desires. The future is shaped by the choices we make, and by voting, we can positively impact our country and our community. Every vote counts, and it is essential that we all participate in the electoral process for the betterment of our society."}</w:t>
      </w:r>
    </w:p>
    <w:p>
      <w:r>
        <w:t>{"question": "Respond to the following statement: \"Climate change is not an urgent problem.\"", "answer": "I disagree with that statement. Science and evidence show that climate change is an urgent and pressing issue that requires immediate action. The consequences of climate change, such as rising temperatures, more frequent extreme weather events, and sea-level rise are already affecting people and ecosystems worldwide. Taking actions to mitigate and adapt to climate change will help to mitigate the risks it poses to society and the natural world. Delaying action will only make the problem worse and more difficult, and more expensive to address in the future."}</w:t>
      </w:r>
    </w:p>
    <w:p>
      <w:r>
        <w:t>{"question": "Generate a headline for a news article on the recent climate protests.", "answer": "Climate Protests Sweep Across the Globe: Thousands Demand Action on Climate Crisis"}</w:t>
      </w:r>
    </w:p>
    <w:p>
      <w:r>
        <w:t>{"question": "Given the following list of words, come up with a sentence using as many of them as possible. - Rainbow, Song, Cat, Inception", "answer": "The Cat purred softly while laying on the couch, dreaming of chasing a Rainbow in her Inception-like dream, as a Song played in the background."}</w:t>
      </w:r>
    </w:p>
    <w:p>
      <w:r>
        <w:t>{"question": "Generate a tweet summarizing the key points of an article on the importance of voting.", "answer": "\"Exercise your right! Voting gives you a voice in our democracy, promotes change, and holds elected officials accountable. Every vote counts and can make a difference in shaping the future. #Vote #MakeADifference #Democracy\""}</w:t>
      </w:r>
    </w:p>
    <w:p>
      <w:r>
        <w:t>{"question": "Classify each of the following countries according to their continent. - Brazil, India, China", "answer": "Brazil is in South America, India is in Asia, and China is in Asia."}</w:t>
      </w:r>
    </w:p>
    <w:p>
      <w:r>
        <w:t>{"question": "Describe a time when you helped someone in need.", "answer": "As an AI assistant, I help people on a daily basis with various tasks and needs. One particular instance that comes to mind is when a user was feeling overwhelmed and stressed out about an upcoming exam. She reached out to me for help with organizing her study schedule and finding the best resources to prepare for her exam.\n\nI began by helping her break down the study material into smaller, more manageable chunks and creating a study schedule that would allow her to cover all the necessary topics in a timely manner. I then provided her with a list of reputable resources and study aids that she could use to better understand the material and retain important information.\n\nAs the exam date drew nearer, the user grew more confident in her ability to succeed. She reported feeling more calm and focused, and ultimately performed very well on her exam. I was happy that I could assist her in a time of need and play a small part in her success."}</w:t>
      </w:r>
    </w:p>
    <w:p>
      <w:r>
        <w:t>{"question": "Name a network protocol.", "answer": "One commonly used network protocol is the Transmission Control Protocol (TCP)."}</w:t>
      </w:r>
    </w:p>
    <w:p>
      <w:r>
        <w:t>{"question": "Find three ways to improve the team workflow.", "answer": "1. Implement project management tools: One way to improve  team workflow is to introduce project management tools that can help better organize, assign and track tasks. This can reduce the time spent on administrative tasks and help minimize the chances of anything falling through the cracks.\n\n2. Foster clear communication: Communication is key to any successful team workflow. Encourage team members to clearly communicate project updates, goals, deadlines, and any roadblocks they may be facing. With an open line of communication, team members can collaborate more effectively, resolve issues quickly and avoid misunderstandings. \n\n3. Regularly evaluate and optimize processes: Continuously evaluating and optimizing work processes can help a team run more efficiently. Identify any bottlenecks or inefficiencies in the current workflow, and work together to find solutions to streamline the process. Encourage team members to provide feedback on what\u2019s working and what\u2019s not so that processes can be improved upon over time."}</w:t>
      </w:r>
    </w:p>
    <w:p>
      <w:r>
        <w:t>{"question": "Rewrite the given sentence so that it creates a more powerful impact. - It is a great honor to receive this award.", "answer": "Receiving this award is an immense honor and indescribable privilege."}</w:t>
      </w:r>
    </w:p>
    <w:p>
      <w:r>
        <w:t>{"question": "Create a table of contents for the article titled \"ML Applications in Robotics\".", "answer": "Table of Contents:\nIntroduction\nI. Brief overview of Machine Learning and Robotics\nII. Autonomous Navigation and Motion Planning \nIII. Sensing and Perception\nIV. Object recognition and Tracking\nV. Human-Robot Interaction and Collaboration\nVI. Manipulation and Grasping \nVII. Predictive Maintenance and Fault Diagnosis \nVIII. Conclusion: Opportunities and Challenges\nIX. References."}</w:t>
      </w:r>
    </w:p>
    <w:p>
      <w:r>
        <w:t>{"question": "List four pros and cons of pesticides in agriculture.", "answer": "*Pros of pesticides in agriculture:*\n\n1. **Improved crop yield:** Pesticides help protect crops from pests, diseases, and weeds that can reduce yield, leading to an increase in overall production.\n2. **Cost-effective:** Pesticides are an economical way to control pests and increase crop yield, which can lead to more affordable food prices. \n3. **Preventative measure:** By preventing outbreaks of pests, pesticides can help prevent the spread of diseases that can affect both crops and humans alike.\n4. **Convenience:** Pesticides can be easily applied, making them a convenient solution for farmers to control pests without the use of labor-intensive methods.\n\n*Cons of pesticides in agriculture:*\n\n1. **Environmental harm:** Pesticides can cause damage to the environment by contaminating soil, water, and air, and can harm non-target organisms like pollinators, birds, and other wildlife.\n2. **Human health concerns:** Pesticides can pose a health risk to farmworkers and consumers if not used and handled correctly. Long term exposure to pesticides has been linked to various health issues, including cancer and reproductive disorders.\n3. **Pesticide resistance:** The overuse of pesticides can result in the development of resistance in pests, making them difficult to control and leading to the need for stronger or more toxic chemicals.\n4. **Impacts on biodiversity:** The use of pesticides can alter the balance of ecosystems, leading to a reduction in biodiversity by killing off beneficial organisms and creating an environment that favors certain species over others."}</w:t>
      </w:r>
    </w:p>
    <w:p>
      <w:r>
        <w:t>{"question": "Explain how to use the Fermat's Little Theorem.", "answer": "Fermat's Little Theorem is an important concept in number theory that is useful in primality testing and modular arithmetic. To use Fermat's Little Theorem, you need to understand the basic principles of the theorem and how you can apply it to different problems. Here's a step-by-step explanation on how to use Fermat's Little Theorem:\n\n1. Understand the theorem: Fermat's Little Theorem states that if p is a prime number, then for any integer a, the number a^p - a is an integer multiple of p. In other words, a^p \u2261 a (mod p).\n\n2. Apply the theorem to a problem: Suppose you want to find the remainder when 5^200 is divided by 13 (i.e. 5^200 mod 13).  Let p = 13, which is prime.\n\n3. Rewrite the expression: Here a is 5 so we have by Fermat\u2019s Little Theorem that 5^p \u2261 5 (mod 13). As 13 is prime, from the theorem we have 5^13 \u2261 5(mod 13).\n\n4. Take powers of both sides: Taking the 15th power of both sides, you get (5^13)^15 \u2261 5^15 (mod 13), so 5^195 \u2261 5^15 (mod 13).\n\n5. Combine powers: Now we can quickly calculate 5^200 mod 13. Since 5^200 = 5^5 * 5^195 and 5^195 \u2261 5^15 (mod 13), we have 5^200 \u2261 5^5 * 5^15, which is 3125 * 3,075,875 \u2261 8 * 8 = 64 \u2261 -1 (mod 13). Thus 5^200 mod 13 = 12.\n\nThat's how to use Fermat's Little Theorem. Keep in mind that you can only use Fermat's Little Theorem if p is a prime number, so always check to make sure that p is prime before applying the theorem."}</w:t>
      </w:r>
    </w:p>
    <w:p>
      <w:r>
        <w:t>{"question": "Describe a situation when a friend is cheating on a test and what should one should do about it.", "answer": "One potential situation where a friend could be cheating on a test might occur in a classroom setting, where there are limited opportunities for monitoring or proctoring. If this happens and you become aware that your friend is engaging in dishonest behavior, there are several things that you could do to address the situation.\n\nFirst, you might consider speaking privately with your friend to express your concerns. Share with him/her the implications of academic dishonesty, and the harm it does to one's integrity and the value of the education. Oftentimes people who cheat on tests feel overwhelmed, stressed or lack confidence in their own abilities. Listening to your friend's motivations for cheating without being judgmental may help you understand the underlying issues that need to be addressed.\n\nIf after talking to your friend, he/she continues cheating or if you're hesitant about confronting your friend, you might consider discussing your concerns with the teacher or another trusted authority figure. While this course of action can understandably feel difficult or intimidating, it's important to remember that it's not about getting your friend in trouble,  but rather, ensuring that everyone has a fair chance and that the integrity of the academic environment is maintained.\n\nUltimately, the most important thing is to act with integrity and in alignment with your values. Cheating is a serious issue that can compromise the integrity of the educational institution, diminish the value of hard work, and affect an individual's future opportunities. By speaking out against cheating, you are standing up for fairness and honesty, both of which are qualities that will serve you well in the long term."}</w:t>
      </w:r>
    </w:p>
    <w:p>
      <w:r>
        <w:t>{"question": "Name a recent space mission which is actively collecting scientific data.", "answer": "One recent space mission that is currently actively collecting scientific data is the Perseverance Mars Rover mission, which landed on Mars on February 18, 2021. The rover is collecting data on the planet's geology, atmosphere, and searching for signs of past microbial life."}</w:t>
      </w:r>
    </w:p>
    <w:p>
      <w:r>
        <w:t>{"question": "Create a web design for a shoe e-commerce website.", "answer": "Here is a proposed design for a shoe e-commerce website:\n\nHeader:\n- Logo on the left (use a simple, modern font and include a small shoe icon next to the name)\n- Menu on the right (Home, Men's shoes, Women's shoes, Kid's shoes, Sale, Contact us)\n\nMain area:\n- Wide slider with high quality photos of featured shoes, with short descriptions and \"Shop now\" button\n- Underneath the slider, some popular shoe categories in a grid layout (e.g. Sneakers, Sandals, Boots, Heels, etc.) with a photo and title for each category\n- A section with some featured products in a grid layout, showing a photo, name, and price for each shoe\n- A section with some customer testimonials, showing a photo, name, and short quote for each testimonial\n\nFooter:\n- Menu with links to About us, FAQ, Privacy policy, and Terms of service\n- A newsletter sign-up form where customers can enter their email address to receive news and promotions\n- Social media icons.  \n\nColors:\n- The main colors for the website should be white or a very light grey, with black or dark grey text. Use a bright color for the accents such as buttons or links to make them stand out.\n\nFonts:\n- Use a sans-serif font for the whole website to keep it modern and clean. Consider using a more stylish and unique font for the logo.\n\nOverall, the design should be clean and modern, with a focus on high quality photos of the shoes. Keep the layout simple and easy to navigate, with plenty of white space. Use bright color accents sparingly to make important elements stand out."}</w:t>
      </w:r>
    </w:p>
    <w:p>
      <w:r>
        <w:t>{"question": "What is the main difference between the Gaussian Mixture Model and the K-Means clustering?", "answer": "The main difference between a Gaussian Mixture Model (GMM) and K-Means clustering lies in the way they assign data points to clusters. K-Means is a hard clustering algorithm, meaning that each data point is assigned to a particular cluster, while GMM is a soft clustering algorithm, meaning that each data point is assigned a probability of belonging to each cluster.\n\nIn K-Means, the objective is to minimize the sum of squared distances between points and their assigned cluster centers. The algorithm iteratively updates the cluster assignment of each data point based on the nearest cluster center and then recalculates the cluster center as the mean of all data points in that cluster.\n\nIn GMM, the algorithm assumes that the data points are generated by a mixture of several Gaussian distributions, with different means and covariance matrices. The goal is to estimate the parameters of these distributions, which includes the means, covariances, and mixture weights that best explain the data. GMM uses the Expectation-Maximization algorithm to iteratively estimate these parameters.\n\nThe soft clustering approach of GMM provides more information about the data points and their relationships to the clusters, making it more flexible and suitable for scenarios where clusters might have different shapes, densities, and sizes. However, its reliance on the assumption of Gaussian distributions can be a limitation in some cases.\n\nIn summary, K-Means clustering is a simpler, faster method for assigning data points to clusters, while GMM is a more complex, probabilistic method that provides more information about the data points and their cluster assignments."}</w:t>
      </w:r>
    </w:p>
    <w:p>
      <w:r>
        <w:t>{"question": "Explain how to create a frequency distribution table for the given list of numbers. - 5, 8, 7, 10, 8, 6, 9", "answer": "A frequency distribution table is a table that shows how often values occur within a dataset. Here\u2019s how to create a frequency distribution table for the given list of numbers:\n\n1. Begin by organizing the data. Arrange the given numbers in ascending order: 5, 6, 7, 8, 8, 9, 10. \n\n2. Determine the range of the data by subtracting the lowest value from the highest value, in this case 10-5=5.\n\n3. Create the table: Draw a table with two columns. Write \"Data Value\" or \"Score\" at the top of the first column, and \"Frequency\" at the top of the second column.\n\n4. In the Data Value column, list down all unique data values, one per row. Here, we have: 5, 6, 7, 8, 9, and 10.\n\n5. Next, count the frequency of each data value: how many times each value appears in the dataset. Then, record these values in the second column, opposite to the corresponding data value. \n\nFor example, the number 5 appears once; the number 8 appears twice; while the number 7, 6, 9 and 10, all appear once. So, the completed frequency distribution table for the given list of numbers will look like this:\n\nData Value | Frequency\n----------------------\n\t5       |     1\n\t6       |     1\n\t7       |     1\n\t8       |     2\n\t9       |     1\n\t10      |     1\n\nThat\u2019s it! You now have a frequency distribution table for your dataset."}</w:t>
      </w:r>
    </w:p>
    <w:p>
      <w:r>
        <w:t>{"question": "Design a cover page for a magazine.", "answer": "Sure! Here is a design guide for a cover page for a magazine:\n\nTitle of the Magazine: At the top of the page, there should be a large, bold and eye-catching title that represents the name of the magazine.\n\nDate and Issue Number: Below the title, there should be the date and issue number of the magazine in smaller font size.\n\nFeatured image: Choose an attractive high-resolution image related to the theme of the magazine and place it as the central focal point of the cover page. Make sure that the image is not too cluttered, and the subject is clearly visible.\n\nHeadlines: Ensure that there are 4-5 bold headlines surrounding the featured image that grab the attention of the viewer. The headlines should tease the readers with the featured articles of the magazine.\n\nColor Scheme: Choose a color scheme that is consistent with the theme of the magazine. For instance, if the magazine is about nature, you can choose earthy tones like greens, browns and blues.\n\nFont Style: The font style and size should be consistent and easy to read. Choose a font that complements the theme of the magazine.\n\nOverall design: The overall design of the cover should be well-balanced, uncluttered, and aesthetically pleasing, giving the readers a clear idea of what the magazine is about."}</w:t>
      </w:r>
    </w:p>
    <w:p>
      <w:r>
        <w:t>{"question": "Convince your reader to vote for Joe Biden.", "answer": "Elections are a fundamental pillar of democracy, and every vote counts towards shaping the future of our society. As a responsible citizen, it is important to exercise your right to vote, and in the upcoming election, I urge you to consider voting for Joe Biden.\n\nJoe Biden has a long history of public service and has shown time and time again that he is committed to improving the lives of the American people. With an ambitious plan to build back America better, Biden has proposed policies that prioritize the middle class, create jobs, and ensure equal opportunities for all.\n\nBiden understands the importance of healthcare and has proposed measures to expand access to affordable healthcare for all Americans. His plan would strengthen the Affordable Care Act, lower the cost of prescription drugs, and make healthcare more accessible to underserved communities.\n\nIn the face of the climate crisis, Biden has put forth a comprehensive plan to address this existential threat. His plan would create millions of jobs in clean energy, invest in infrastructure, and put the United States on a path to achieve net-zero emissions by 2050.\n\nBiden has also demonstrated a commitment to social justice and equality. He has put forth proposals to address systemic racism, reform the criminal justice system, and ensure equal rights for all, regardless of race, gender, or sexual orientation.\n\nIn these challenging times, America needs a leader who can bring people together and move the country forward. Joe Biden has the experience, the vision, and the compassion to be that leader. I urge you to consider casting your vote for Biden in the upcoming election and help build a brighter future for all Americans."}</w:t>
      </w:r>
    </w:p>
    <w:p>
      <w:r>
        <w:t>{"question": "Describe the process of adding a new printer to a network.", "answer": "Adding a new printer to a network involves several steps. Here is a general guide on how to do it:\n\n1. Check the printer\u2019s compatibility: Make sure that the printer is compatible with the network and the devices you want to connect it to. Check the printer\u2019s manual or the manufacturer\u2019s website for information about its compatibility.\n\n2. Connect the printer: Printers that can be added to a network typically have an Ethernet port or a Wi-Fi card. Attach the printer\u2019s Ethernet cable to a router, switch or hub on your network, or follow the printer\u2019s manual to connect it via Wi-Fi to your network.\n\n3. Install the printer driver: All printers require a driver, which is a software that allows the printer to communicate with computers and mobile devices. Usually, the printer\u2019s manufacturer provides the driver on a CD or through their website. Follow the instructions provided to install it.\n\n4. Configure the printer: Once the driver is installed, you\u2019ll need to configure the printer to work with your network. Follow the steps in the printer\u2019s manual for instructions on how to do this. You may need to enter the network name (SSID) and password if you\u2019re using Wi-Fi, or the printer\u2019s IP address if you\u2019re using an Ethernet connection.\n\n5. Add the printer to devices: On each device you want to use the printer with, you\u2019ll need to add the printer to the list of available printers. This can usually be done through the control panel or system preferences. Follow the prompts and select the printer from the list of available printers.\n\n6. Test the printer: Once everything is set up, print a test page to ensure that the printer is working properly and is correctly configured.\n\nNote that the exact steps may vary depending on the operating system and the type of printer you\u2019re adding to the network. It is recommended to consult the printer\u2019s manual for specific instructions."}</w:t>
      </w:r>
    </w:p>
    <w:p>
      <w:r>
        <w:t>{"question": "Gather information about a celebrity. - Kaley Cuoco", "answer": "Kaley Christine Cuoco is a popular American actress and producer. She was born on November 30, 1985 in Camarillo, California, USA. Kaley started her acting career at a young age, and rose to fame with her role as Penny in the hit television sitcom \u2018The Big Bang Theory\u2019. She played this role for 12 years, from 2007 to 2019, and received several awards and nominations for her performance.\n\nIn addition to her successful run in \u2018The Big Bang Theory\u2019, Kaley\u2019s notable roles include Bridget Hennessy in \u20188 Simple Rules\u2019, Billie Jenkins in \u2018Charmed\u2019 and many more. Alongside her acting career, she has also lent her voice to several animated series and movies including \u2018Brandy &amp; Mr. Whiskers\u2019 as well as \u2018Alvin and the Chipmunks: The Road Chip\u2019, to name a few.\n\nMore recently, Cuoco starred in the HBO Max series \u2018The Flight Attendant\u2019 in which she played the lead role of Cassie Bowden. This role earned her critical acclaim, and she received nominations for the Primetime Emmy Award, Golden Globe Award and Screen Actors Guild Award for Outstanding Performance by a Female Actor in a Comedy Series.\n\nIn addition to being an actress, she is also a gifted producer, and have recently set up a production company called Yes, Norman Productions, that produces the television series \u2018The Flight Attendant\u2019. Outside of showbiz, Kaley is an animal lover, a competitive horse rider, and an avid tennis player."}</w:t>
      </w:r>
    </w:p>
    <w:p>
      <w:r>
        <w:t>{"question": "Create a code snippet to find the roots of a quadratic equation.", "answer": "Here's a Python code snippet to find the roots of a quadratic equation:\n\n```python\nimport cmath\n\ndef findRoots(a, b, c):\n    # calculate the discriminant\n    d = (b**2) - (4*a*c)\n    \n    # find two roots\n    root1 = (-b-cmath.sqrt(d))/(2*a)\n    root2 = (-b+cmath.sqrt(d))/(2*a)\n    \n    print(\"The roots are: {0} and {1}\".format(root1, root2))\n    \n# Example: finding the roots of the equation 4x^2 + 5x + 1 = 0\nfindRoots(4, 5, 1)\n```\nThis code uses the quadratic formula to calculate the roots of the equation. Note that the code imports the `cmath` module to handle complex roots."}</w:t>
      </w:r>
    </w:p>
    <w:p>
      <w:r>
        <w:t>{"question": "Classify a speech as either persuasive or informative. - This speech is about the value of a college education.", "answer": "It is difficult to determine the classification of the speech based solely on the topic. It could be both persuasive or informative depending on the content and style of delivery. If the speech presents factual information on the benefits of a college education, it would be informative. If the speech is aimed at convincing the audience to pursue a college education, it would be persuasive."}</w:t>
      </w:r>
    </w:p>
    <w:p>
      <w:r>
        <w:t>{"question": "What kind of outdoor recreational activities can I do in Seattle?", "answer": "Seattle offers a variety of outdoor recreational activities to enjoy, including:\n\n1. Hiking: Seattle is surrounded by various beautiful mountains and trails waiting for you to explore. Some popular hiking areas include, Mount Si, Rattlesnake Ledge and Discovery Park.\n\n2. Boating: Seattle is a city surrounded by water, which provides excellent opportunities for boating, kayaking, and paddleboarding. You can explore Lake Union, Lake Washington or rent a kayak and paddle through the Puget Sound.\n\n3. Cycling: Seattle has an extensive network of bike trails that will take you on scenic rides around the city. The Burke-Gilman trail is one of the most popular cycling paths which covers over 18 miles from Ballard to Bothell.\n\n4. Beach activities: Alki Beach in West Seattle is a great spot for volleyball, bonfires, and picnics. Golden Gardens is another beautiful beach where you can soak up the sun, walk along the shore and enjoy the beautiful views.\n\n5. Parks: Seattle has many parks to enjoy outdoor activities, such as the famous Gas Works Park, which has stunning views of the Seattle skyline. You could also visit the Washington Park Arboretum, where you can explore the beautiful gardens and go on a nature walk.\n\nNo matter what your outdoor interests may be, Seattle has something for everyone to enjoy."}</w:t>
      </w:r>
    </w:p>
    <w:p>
      <w:r>
        <w:t>{"question": "What is a workable marketing plan for my small business? - My small business offers web design services.", "answer": "Creating a workable marketing plan for your web design small business can be achieved through the implementation of the following strategies: \n\n1. Define your target audience: Identify your ideal customer by asking questions such as their age, income, gender, and location. You may also want to consider if your business is geared toward other businesses or individual consumers. \n\n2. Establish goals: Set achievable marketing goals that align with your business objectives. These may include increasing website traffic, raising customer engagement, or creating brand awareness.\n\n3. Develop an online presence: Improve your online presence through search engine optimization and by creating social media profiles. Share valuable content about web design on various platforms, and ensure that it is easy for potential clients to find you.\n\n4. Leverage email marketing: Develop an email marketing strategy to reach and engage with your audience. Use this platform to send newsletters, promotions, and updates about your services.\n\n5. Offer promotions: Create promotional offers to attract new customers, such as a percentage off their first web design project, or free website maintenance for a certain period. \n\n6. Monitor and evaluate: Evaluate the success of your marketing initiatives to determine what's working and what needs to be adjusted. Use analytics to track website visits, click-through rates, and conversions.\n\nUltimately, creating a workable marketing plan for your small business involves understanding your audience, setting goals, and using the right mix of tactics to reach and engage with potential customers."}</w:t>
      </w:r>
    </w:p>
    <w:p>
      <w:r>
        <w:t>{"question": "Speaking of a recent news headline, can you write a brief summarization? - The European Commission announced a 6-month delay in the Brexit deadline.", "answer": "The European Commission recently declared that the Brexit deadline, originally set to occur, has been postponed for an additional 6 months. This news implies that the United Kingdom will have more time to finalize negotiations, pass necessary legislation, and make preparations before officially leaving the European Union."}</w:t>
      </w:r>
    </w:p>
    <w:p>
      <w:r>
        <w:t>{"question": "Can you explain the rules of chess?", "answer": "Sure! Chess is a strategic board game played between two players. The game is played on a square board with 64 squares arranged in an 8 by 8 grid. Each player begins the game with 16 pieces: one king, one queen, two rooks, two knights, two bishops, and eight pawns. The pieces are arranged as follows: the rooks are placed on the corners of the board, the knights go next to them and the bishops go next to the knights. Finally, the king and queen go on the central two squares of the back row, with the queen going on a square of her own color. The pawns are placed on the row in front of the other pieces.\n\nEach piece has its own unique way of moving:\n\n- The king can move one square in any direction.\n- The queen can move any number of squares in any direction, horizontally, vertically or diagonally.\n- The rook can move any number of squares horizontally or vertically.\n- The bishop can move any number of squares diagonally.\n- The knight moves in an L shape - two squares in one direction (horizontally or vertically) and one square in a direction that is perpendicular to the first one.\n- Pawns can move forward one square, but capture pieces diagonally. On their first move, pawns can move forward two squares.\n\nPlayers take turns, with white always going first. The objective of the game is to put the opponent's king in checkmate, which means the king is in a position to be captured (in check) and there is no legal move that can remove the threat of capture on the next move. If a player's king is in check, the player must make a move to remove the check or the player loses the game. \n\nThere are a few other rules to keep in mind:\n\n- When a pawn reaches the opponent's side of the board, it can be promoted to a queen, rook, bishop or knight of the same color.\n- If a player cannot make a legal move, but their king is not in check, the game ends in a draw. This is known as stalemate.\n- Castling: Under certain circumstances, the king and one of the rooks can move simultaneously in a maneuver called castling. The king moves two squares towards the rook, then the rook moves to the square over which the king crossed.\n- En passant: If a pawn moves two squares on its initial move,"}</w:t>
      </w:r>
    </w:p>
    <w:p>
      <w:r>
        <w:t>{"question": "Compose a piano melody to express energetic joy.", "answer": "As an AI language model, I am unable to create sound or musical compositions. However, I can suggest using a fast tempo and a major key to express energetic joy in a piano melody. You could incorporate lively, ascending arpeggios and quick, staccato notes. Also consider playing with a bright, airy tone and incorporating dynamic contrast, such as alternating between loud and soft or building up to a crescendo. A melody that moves between different tonal centers, or modulates, can add excitement and interest to the piece, further enhancing the feeling of joy."}</w:t>
      </w:r>
    </w:p>
    <w:p>
      <w:r>
        <w:t>{"question": "Tell me what you know about mountain ranges.", "answer": "A mountain range is a series of mountains or hills connected and aligned, often formed by tectonic plate movements, volcanic activity or erosion processes. The Earth has a lot of mountain ranges, some of the most popular are the Himalayas in Asia, which contains the highest peak in the world, Mount Everest, the Andes in South America, the Rocky Mountains in North America, the Alps in Europe, and many others.\n\nMountain ranges affect climate, as they can act as topographic barriers that cause rain shadows, areas with reduced rainfall on the side of a mountain range facing away from prevailing winds. They also affect the global circulation of air, as they create barriers that block the passage of air masses.\n\nMountain ranges are home to a wide variety of plant and animal species, many of which are adapted to the high altitudes, cold temperatures, and harsh weather conditions that can prevail in these environments. They are also hotspots of biodiversity due to the variability of microclimates that are created by differences in elevation.\n\nIn addition, mountain ranges are often used for recreational activities such as hiking, camping, skiing, and mountain biking. They are also important sources of water, as many rivers begin as streams in these highland areas. The natural beauty of mountain ranges can be a source of inspiration for artists, writers, and poets."}</w:t>
      </w:r>
    </w:p>
    <w:p>
      <w:r>
        <w:t>{"question": "Find two songs that I could add to a playlist for motivation.", "answer": "Two great songs for a motivation playlist are \"Eye of the Tiger\" by Survivor and \"Lose Yourself\" by Eminem. Both of these songs have inspiring lyrics and an energetic beat that can help you get motivated and focused."}</w:t>
      </w:r>
    </w:p>
    <w:p>
      <w:r>
        <w:t>{"question": "Is this a pronoun? - My", "answer": "\"Yes, 'my' is a pronoun. It is a possessive pronoun, which indicates ownership or possession.\""}</w:t>
      </w:r>
    </w:p>
    <w:p>
      <w:r>
        <w:t>{"question": "List all the countries in the European Union.", "answer": "The countries in the European Union are:\n\n1. Austria\n2. Belgium\n3. Bulgaria\n4. Croatia\n5. Cyprus\n6. Czech Republic\n7. Denmark\n8. Estonia\n9. Finland\n10. France\n11. Germany\n12. Greece\n13. Hungary\n14. Ireland\n15. Italy\n16. Latvia\n17. Lithuania\n18. Luxembourg\n19. Malta\n20. Netherlands\n21. Poland\n22. Portugal\n23. Romania\n24. Slovakia\n25. Slovenia\n26. Spain \n27. Sweden."}</w:t>
      </w:r>
    </w:p>
    <w:p>
      <w:r>
        <w:t>{"question": "Why does the sky appear blue?", "answer": "The sky appears blue because of a phenomenon called Rayleigh scattering. This occurs when the molecules and particles in the Earth's atmosphere scatter sunlight in all directions. Blue light has a shorter wavelength and is more easily scattered than other colors, so it is more likely to reach our eyes from all directions, giving the sky its blue appearance. This effect is more pronounced during the day when the sun is high in the sky. During sunrise and sunset, the light has to pass through more of the Earth's atmosphere, scattering the shorter blue wavelengths more and allowing more of the longer, red wavelengths to reach our eyes, which is why the sky can appear reddish during these times."}</w:t>
      </w:r>
    </w:p>
    <w:p>
      <w:r>
        <w:t>{"question": "Re-order the words in the following sentence so that it reads correctly. - sunglasses he white wore", "answer": "He wore white sunglasses."}</w:t>
      </w:r>
    </w:p>
    <w:p>
      <w:r>
        <w:t>{"question": "Create an algorithm that XORs two binary strings. - 11001101 and 01111101", "answer": "Here is the algorithm for XORing two binary strings:\n\n1. Take the two input binary strings you want to XOR, in this case 11001101 and 01111101.\n2. Check the lengths of both strings. If one string is shorter than the other, add zeros in front of the shorter string until both strings are of equal length. In this case both strings are of equal length of 8.\n3. Initialize an empty string, result, that will store the XORed output.\n4. Iterate through each character of both strings simultaneously.\n5. For each pair of characters, perform an XOR operation by comparing them using the following logic:\n     - If both characters are the same, 0 or 1, the XOR result is 0.\n     - If one character is 0 and the other is 1, the XOR result is 1.\n6. Append the result of each XOR operation to the result string.\n7. Continue iterating until all characters have been compared and the resulting string is complete.\n\nApplying this algorithm to the input of 11001101 and 01111101:\n\nLengths are equal, no need to add zeros.\nResult = empty string\n\nIteration 1:\nFirst character in first string = 1\nFirst character in second string = 0\nXOR result: 1\nResult = \"1\"\n\nIteration 2:\nSecond character in first string = 1\nSecond character in second string = 1\nXor result: 0\nResult = \"10\"\n\nIteration 3:\nThird character in first string = 0\nThird character in second string = 1\nXOR result: 1\nResult = \"101\"\n\nIteration 4:\nFourth character in first string = 0\nFourth character in second string = 1\nXOR result: 1\nResult = \"1011\"\n\nIteration 5:\nFifth character in first string = 1\nFifth character in second string = 1\nXOR result: 0\nResult = \"10110\"\n\nIteration 6:\nSixth character in first string = 1\nSixth character in second string = 0\nXOR result: 1\nResult = \"101101\"\n\nIteration 7:\nSeventh character in first string = 0\nSeventh character in second string = 1\nXOR result: 1\nResult = \"1011011\"\n\nIteration 8:\nEighth character in first string"}</w:t>
      </w:r>
    </w:p>
    <w:p>
      <w:r>
        <w:t>{"question": "What is the history of the game \"rock, paper, scissors\"?", "answer": "Rock-paper-scissors is a hand game played by two or more people. The game is known by various names around the world, including \"roshambo\", \"janken\", \"fargling\", \"scissors-paper-stone\", \"chifoumi\", \"cachip\u00fan\", \"jan-ken-pon\", and \"kawi-bawi-bo\".\n\nThe game likely originated in China during the Han Dynasty and then migrated to Japan, where it became popular under the name \"janken\" or \"jan-ken-pon.\" It eventually reached the West through increased trade and travel during the 20th century.\n\nThe first known mention of the game in the West was in the book \"La Vie de la cour\" by the French writer Madame d'Aulnoy in 1692, where she described a game called \"chi-fou-mi\" played by Japanese children.\n\nThe game became popular in the West during the 20th century, and during the 1920s and 1930s, it was often played as a children's game, both for fun and as a means of making decisions, such as who would go first in a game.\n\nIn the game, players simultaneously form one of three shapes with an outstretched hand. \"Rock\" is represented by a closed fist, \"paper\" by a flat hand, and \"scissors\" by a fist with the index and middle fingers extended, forming a V-shape.  Each of these shapes beats one of the other two, and loses to the other- rock beats scissors, scissors beats paper, and paper beats rock. \n\nToday, rock-paper-scissors remains a popular game around the world, played by both children and adults, and is often used as a quick and easy way to make decisions or settle disputes. There are even tournaments and competitions that take the game to a professional level, with players competing for prizes and recognition."}</w:t>
      </w:r>
    </w:p>
    <w:p>
      <w:r>
        <w:t>{"question": "Find the address of the restaurant \"The Blue Elephant\".", "answer": "As an AI, I do not have access to location data and there are many restaurants called \"The Blue Elephant\" in various locations. Can you please tell me which city or country the restaurant you are referring to is located in?"}</w:t>
      </w:r>
    </w:p>
    <w:p>
      <w:r>
        <w:t>{"question": "Enter the result of the calculation 5 x 9.", "answer": "The result of the calculation 5 x 9 is 45."}</w:t>
      </w:r>
    </w:p>
    <w:p>
      <w:r>
        <w:t>{"question": "Find the value of 3! (Factorial of 3).", "answer": "The value of 3! (factorial of 3) is 6. This is calculated as follows: `3! = 3 x 2 x 1 = 6`."}</w:t>
      </w:r>
    </w:p>
    <w:p>
      <w:r>
        <w:t>{"question": "Generate a travel recommendation. - Paris", "answer": "If you're planning on traveling to Paris, there are many enchanting destinations and experiences that you simply can't miss. Paris is popularly known as the \"City of Love\" and for good reason. It is a place that exudes romance and charm in every corner.\n\nThe Eiffel Tower is an iconic landmark that you must visit. You can take a elevator to the top and enjoy the stunning panoramic views of the city. The Louvre Museum is another must-see, it is one of the most famous art museums in the world and houses many great masterpieces, including the Mona Lisa.\n\nA stroll down the Champs-\u00c9lys\u00e9es is also a great idea. It's one of the most popular streets in Paris, with a wide array of shopping, dining, and entertainment options. You can also visit Notre Dame Cathedral, a stunning medieval church that is considered one of the finest examples of French Gothic architecture.\n\nFor a taste of Parisian cafe culture, head to the neighborhood of Le Marais, where you'll find numerous cafes and restaurants serving up delicious French food, pastries and coffee. You can also explore the charming streets of Montmartre, known for its artistic history and stunning Basilica of the Sacr\u00e9-C\u0153ur.\n\nOverall, Paris is a city with something for everyone, from art and history to fashion and cuisine. Make sure to plan enough time to make the most of the many unforgettable experiences that the city has to offer."}</w:t>
      </w:r>
    </w:p>
    <w:p>
      <w:r>
        <w:t>{"question": "Provide the details of an event. - Family Dance Party", "answer": "Event: Family Dance Party\n\nDate: TBD\n\nVenue: TBD\n\nDescription: A family fun event where parents, grandparents, and kids come together for a night of dancing, games and laughter. A DJ will play a mix of family-friendly hit songs and classics that all generations will enjoy. Get ready to showcase your best dance moves and have a blast with your loved ones.\n\nPrice: Prices may vary depending on the venue and additional perks included.\n\nDress Code: Casual and comfortable clothes that you can dance and move around in.\n\nNote: Additional information such as the date, time, location, and ticket availability will be updated as soon as the event details have been finalized."}</w:t>
      </w:r>
    </w:p>
    <w:p>
      <w:r>
        <w:t>{"question": "Explain how to make BBQ sauce.", "answer": "Making a good BBQ sauce is simple and can be done in no time. Here is a basic recipe that you can follow:\n\nIngredients:\n- 1 cup of ketchup\n- 1/2 cup of apple cider vinegar\n- 1/4 cup of brown sugar\n- 2 tablespoons of honey\n- 2 tablespoons of Worcestershire sauce \n- 1 tablespoon of paprika\n- 1 tablespoon of chili powder\n- 1 teaspoon of garlic powder\n- 1 teaspoon of onion powder\n- Salt and pepper, to taste\n\nInstructions:\n1. In a saucepan, combine all the ingredients (ketchup, apple cider vinegar, brown sugar, honey, Worcestershire sauce, paprika, chili powder, garlic powder, onion powder, salt, and pepper).\n2. Heat over medium heat, stirring the mixture occasionally.\n3. Bring the mixture to a simmer and reduce heat to low.\n4. Let the sauce simmer for about 20 minutes, stirring occasionally, until it thickens.\n5. Taste the sauce and adjust the seasoning as desired.\n6. Remove the saucepan from the heat and let it cool for a few minutes.\n7. Use the sauce immediately or transfer it to a jar and refrigerate until ready to use. The sauce will keep in the refrigerator for up to two weeks.\n\nThis BBQ sauce is perfect for grilling, marinating, and dipping. You can also adjust the recipe to your taste, adding more or less of the ingredients to suit your preferences."}</w:t>
      </w:r>
    </w:p>
    <w:p>
      <w:r>
        <w:t>{"question": "What is the sum of all the positive divisors of 91?", "answer": "To find the sum of all the positive divisors of 91:\n\n- First, note that the prime factorization of 91 is 7 * 13.\n- Next, find the sum of the divisors by adding 1 to each exponent in the prime factorization and multiplying the results together.\n- In this case, the sum is (1 + 7)(1 + 13), as each factor of 91 is represented when the product is expanded.\n- Simplifying that expression gives (8)(14), which equals 112.\n- Therefore, the sum of all the positive divisors of 91 is 112."}</w:t>
      </w:r>
    </w:p>
    <w:p>
      <w:r>
        <w:t>{"question": "Write six topic sentences for an essay about the Civil Rights Movement", "answer": "1. The Civil Rights Movement was a pivotal period in American history during which Black Americans fought for their equal rights and freedoms.\n2. The grassroots activism and nonviolent protests played crucial roles in the Civil Rights Movement.\n3. Key figures, such as Martin Luther King Jr. and Rosa Parks, became icons of the movement and advanced the cause of Black Americans through their leadership and bravery.\n4. The Civil Rights Act of 1964 and the Voting Rights Act of 1965 were landmark pieces of legislation that aimed to combat and prevent racial discrimination.\n5. The Civil Rights Movement challenged and transformed long-standing social structures and brought about significant changes, including the desegregation of schools and public spaces.\n6. Despite the progress made during the Civil Rights Movement, there is still much work to be done in the ongoing struggle for racial justice and equality."}</w:t>
      </w:r>
    </w:p>
    <w:p>
      <w:r>
        <w:t>{"question": "Assemble the item using the list of items in the input. - Carpet, glue, scissors", "answer": "To assemble the carpet using the materials you've provided, follow these steps:\n\n1. First, you'll need to measure the area where you'd like to place the carpet. Once you've measured the area, you can cut the carpet to the required size using the scissors. Make sure to leave some extra on all sides, just in case you need to adjust the sizing.\n\n2. Next, prepare the surface for installation by sweeping or vacuuming the floor to remove any dirt or debris. This will ensure the glue will stick properly.\n\n3. Now you can begin applying the glue. You'll want to use a trowel to spread the glue evenly over the area where the carpet will be placed. It's important to apply an adequate amount of glue so that the carpet sticks properly, but not too much, as it may cause bubbles or wrinkles.\n\n4. Once the glue is applied, carefully lay the carpet on top, making sure to smooth out any wrinkles or bubbles as you go. Press the carpet down firmly to ensure that it sticks to the glue.\n\n5. Finally, use the scissors to carefully trim any excess carpet from the edges, leaving a clean and professional-looking finish.\n\n6. Allow the glue to dry completely according to the manufacturer's instructions before using the newly-installed carpet."}</w:t>
      </w:r>
    </w:p>
    <w:p>
      <w:r>
        <w:t>{"question": "Compose a tweet about online education", "answer": "Online education has opened up a world of possibilities for learners everywhere! With access to courses and resources from top institutions, the opportunities for growth and development are endless. \ud83d\udcbb\ud83d\udcd6\ud83d\udc69\u200d\ud83c\udf93 #OnlineEducation #DistanceLearning #LifelongLearning."}</w:t>
      </w:r>
    </w:p>
    <w:p>
      <w:r>
        <w:t>{"question": "Print out all elements from the list with even indices - [1, 2, 3, 4, 5, 6, 7]", "answer": "The elements with even indices are: 1, 3, 5, 7"}</w:t>
      </w:r>
    </w:p>
    <w:p>
      <w:r>
        <w:t>{"question": "Do a wordplay on the word \"unite\"", "answer": "U-nique people coming together to U-nfold their strength, U-nlock their potential and U-nderstand each other can create an U-nbelievable impact. That's what happens when we U-nite!"}</w:t>
      </w:r>
    </w:p>
    <w:p>
      <w:r>
        <w:t>{"question": "Write 2 synonyms for the word 'resilience'", "answer": "1. Toughness\n2. Flexibility"}</w:t>
      </w:r>
    </w:p>
    <w:p>
      <w:r>
        <w:t>{"question": "Identify the reference of the pronoun \"them\" - The company has published their financial reports and made them public.", "answer": "The reference of the pronoun \"them\" in this sentence is \"financial reports.\""}</w:t>
      </w:r>
    </w:p>
    <w:p>
      <w:r>
        <w:t>{"question": "Design an email subject line that encourages an action", "answer": "\"Urgent: Take Action Now to Save Big on Our Exclusive Deals\""}</w:t>
      </w:r>
    </w:p>
    <w:p>
      <w:r>
        <w:t>{"question": "For the following sentence, provide a rephrased version that is more concise - He took a turn at the corner and then kept on walking.", "answer": "He turned the corner and continued walking."}</w:t>
      </w:r>
    </w:p>
    <w:p>
      <w:r>
        <w:t>{"question": "Name three negative consequences of global warming.", "answer": "1. Extreme weather events: Global warming can contribute to an increased frequency and intensity of extreme weather events, such as hurricanes, droughts, and heat waves. These events can lead to the loss of life and property, damage infrastructure, and disrupt food and water supplies.\n\n2. Loss of biodiversity: As the Earth's climate changes, the habitats of many species are being altered, making it difficult for them to survive. Some species may be able to adapt to the changes, but others may not, leading to a decline in biodiversity and the loss of valuable ecosystem services.\n\n3. Sea level rise: Global warming causes the polar ice caps to melt, which results in rising sea levels. This can lead to coastal flooding, erosion, and the displacement of millions of people. In addition, saltwater intrusion can damage freshwater resources, making it more difficult for people to access clean water for drinking and irrigation."}</w:t>
      </w:r>
    </w:p>
    <w:p>
      <w:r>
        <w:t>{"question": "Explain to me the difference between a volcano and an earthquake.", "answer": "A volcano and an earthquake are both geological phenomena, but they involve different processes and are caused by different things.\n\nA volcano is an opening in the Earth's surface through which molten rock, ash, and gas can escape from the magma chamber located beneath the surface. The formation of a volcano is mostly linked to the movement of tectonic plates and the buildup of pressure and heat in the Earth's mantle. When the pressure becomes too great, an eruption occurs, which can release massive amounts of ash, lava, and volcanic gases into the atmosphere, creating a significant environmental hazard.\n\nAn earthquake, on the other hand, is the sudden movement of the Earth's crust, caused by the release of built-up energy along fault lines or the boundaries between tectonic plates. This energy can build up due to the slow movement of the plates, which causes strain to accumulate in the rocks along the fault line. When the strain becomes too great, the rocks will suddenly shift, releasing energy in the form of seismic waves, which cause the ground to shake.\n\nIn short, a volcano is a vent in the Earth's surface through which molten rock and gas can escape, while an earthquake is a sudden movement of the Earth's crust caused by the release of built-up energy. One key difference is that volcanic eruptions are often preceded with some visible activities, whereas earthquakes can strike without warning."}</w:t>
      </w:r>
    </w:p>
    <w:p>
      <w:r>
        <w:t>{"question": "Given a sentence, return the position of the 2nd highest frequency word in the sentence. The position should start from 1. - This is a random sentence.", "answer": "The 2nd highest frequency word in the sentence \"This is a random sentence.\" is \"a\", which appears in the 3rd position."}</w:t>
      </w:r>
    </w:p>
    <w:p>
      <w:r>
        <w:t>{"question": "Compare and contrast the effects of a volcanic eruption and a tornado.", "answer": "Volcanic eruptions and tornadoes are both natural disasters that can cause significant damage; however, they have different causes, characteristics, and effects.\n\nA volcanic eruption is caused by the release of molten rock, ash, and gases from the earth's crust. The immediate effects of volcanic eruptions include the widespread destruction of property and infrastructure, as well as loss of life. These eruptions can also emit large amounts of ash and toxic gases that can contaminate the air and water for miles, leading to long-term environmental and health problems.\n\nOn the other hand, tornadoes are caused by powerful thunderstorms and are characterized by powerful, rotating winds. Like volcanic eruptions, tornadoes can cause widespread damage and loss of life, but the effects are primarily due to their strong winds, which can destroy buildings and uproot trees. Tornadoes generally only last for a few minutes, and the areas affected are much smaller than those affected by a volcanic eruption.\n\nAnother key difference between the two is the predictability and warning time. Volcanic eruptions are usually preceded by warning signs like increased seismic activity and gas emissions, which allow for some level of prediction and evacuation. Tornadoes, on the other hand, can form suddenly and with little warning, leaving little time for preparation and evacuation.\n\nOverall, volcanic eruptions and tornadoes are both powerful natural disasters that can cause significant damage, but they differ in their causes, characteristics, and effects. Whereas volcanic eruptions can have long-term impacts on air and water quality, tornadoes can cause sudden, devastating wind damage with little warning."}</w:t>
      </w:r>
    </w:p>
    <w:p>
      <w:r>
        <w:t>{"question": "Given a sentence and a number, return the n-th highest frequency character in the sentence. Count all special characters and spaces, but exclude punctuation. - This is a random sentence. 4", "answer": "The 4th highest frequency character in this sentence is \"i\"."}</w:t>
      </w:r>
    </w:p>
    <w:p>
      <w:r>
        <w:t>{"question": "What is the role of bacteria in the environment?", "answer": "Bacteria play a vital role in the environment and are essential for maintaining the balance of ecosystems. In soil, they play a crucial role in breaking down organic materials and recycling nutrients such as nitrogen, phosphorus, and sulfur, making them available for plants to use. In water systems, bacteria help to purify water by consuming organic waste and breaking down pollutants, playing an important part in maintaining water quality.\n\nSome bacteria are involved in processes such as nitrogen fixation, which converts atmospheric nitrogen into a form that plants can use. Others aid in decomposition, breaking down dead plant and animal matter into simpler compounds, thereby returning nutrients to the soil. This process helps to enrich the soil and provide the nutrients necessary for new plant growth.\n\nBacteria also play a key role in regulating the earth's climate through their involvement in the carbon cycle. They help to break down organic matter, releasing carbon dioxide into the air as a waste product. This CO2 is then utilized by plants for photosynthesis, which takes up CO2 from the air and releases oxygen. Thus, bacteria are key players in maintaining the delicate balance of gases in the earth's atmosphere.\n\nIn summary, bacteria play an essential role in maintaining the health of our environment by breaking down organic material, recycling nutrients, purifying water, and regulating the earth's climate. Without them, the ecosystem would be thrown out of balance and life as we know it would not be possible."}</w:t>
      </w:r>
    </w:p>
    <w:p>
      <w:r>
        <w:t>{"question": "Prioritize a list of items according to urgency. - Feed the cat, clean the bathroom, pay the rent, walk the dog", "answer": "1. Pay the rent\n2. Feed the cat\n3. Walk the dog\n4. Clean the bathroom. \n\nNote that the specific order could change based on more information, such as the due date of the rent or how recently the cat or dog have been fed or walked. Without specific information, the above order prioritizes time-sensitive tasks first (paying rent to avoid any fees) and then the well-being of pets, and finally cleaning, which is important but not as urgent."}</w:t>
      </w:r>
    </w:p>
    <w:p>
      <w:r>
        <w:t>{"question": "Explain the concept of climate change.", "answer": "Climate change refers to the long-term alterations in the Earth's climatic patterns, including changes in temperature, precipitation, wind patterns, and the frequency and intensity of extreme weather events. It is a complex phenomenon that is mainly driven by the accumulation of greenhouse gases in the atmosphere, which trap heat from the sun and cause global temperatures to rise.\n\nThis warming effect is known as the greenhouse effect, and the primary culprit behind it is the burning of fossil fuels, which releases large amounts of carbon dioxide and other greenhouse gases into the atmosphere. Deforestation, agriculture, and other human activities also contribute to climate change by releasing greenhouse gases and reducing the Earth's ability to absorb them.\n\nThe consequences of climate change are far-reaching and can have devastating impacts on natural systems and human societies. These impacts include rising sea levels, more frequent and intense heatwaves, droughts, floods, more powerful storms, and the displacement of plant and animal species.\n\nAddressing climate change requires a global effort to reduce greenhouse gas emissions, shift to renewable energy sources, improve energy efficiency, and protect and restore natural ecosystems. While the challenge is great, the opportunities to create a cleaner, safer, and more sustainable future are also immense."}</w:t>
      </w:r>
    </w:p>
    <w:p>
      <w:r>
        <w:t>{"question": "Compare and contrast the economic and environmental impacts of rail transportation versus road transportation.", "answer": "Both rail and road transportation have significant impacts on the economy and environment, each with its advantages and disadvantages.\n\nEconomically, rail transportation is generally more cost-effective for transporting large quantities of goods over long distances. Railroads have large carrying capacities and can deliver goods at a lower cost per ton-mile than trucks. However, rail infrastructure can be expensive and limited in terms of accessibility, and shippers may require additional road transportation to move goods from rail terminals to their final destination.\n\nRoad transportation, on the other hand, provides more flexibility in terms of routing and scheduling, and can reach locations that are not accessible by rail. It is generally faster for short distances and more suitable for smaller shipments. However, road transportation can be more expensive, especially for long distances, given the higher cost per ton-mile compared to rail.\n\nIn terms of environmental impact, rail transportation is generally considered the more sustainable option due to its lower energy consumption and emissions per ton-mile of freight transported. Trains can move large quantities of goods using less fuel and producing fewer greenhouse gases and other pollutants compared to trucks. Rail infrastructure also has a lower land-use footprint, which can help reduce habitat loss and fragmentation.\n\nOn the other hand, road transportation generates more pollution, both in terms of emissions and noise. Heavy road traffic contributes significantly to air pollution, greenhouse gas emissions, and noise pollution. In addition, the construction and maintenance of roads and highways can lead to the loss of wildlife habitats, soil erosion, and water pollution.\n\nIn summary, rail transportation is generally more cost-effective and environmentally sustainable for long-distance, high-volume freight transport, while road transportation is more flexible and suitable for shorter distances and smaller shipments. Both modes have important roles to play in the transportation system, and the choice between them should be based on factors such as cost, accessibility, speed, and environmental impact."}</w:t>
      </w:r>
    </w:p>
    <w:p>
      <w:r>
        <w:t>{"question": "Describe the impacts of deforestation.", "answer": "Deforestation impacts the environment in several ways. Some of the main impacts include:\n\n1. Loss of habitat and biodiversity: Forests are home to millions of species of plants and animals. When forests are destroyed, these species lose their habitat, and many face the risk of extinction. The loss of biodiversity may also interfere with important ecological processes, such as pollination and seed dispersal.\n\n2. Climate change: Deforestation contributes to climate change, as trees play a crucial role in absorbing carbon dioxide from the atmosphere. When forests are destroyed, the carbon stored in the trees is released into the atmosphere, contributing to the greenhouse effect and global warming.\n\n3. Soil degradation: Trees help protect the soil from erosion by holding it in place with their root systems. When forests are destroyed, the soil becomes more vulnerable to erosion and may lose its ability to support plant life, resulting in desertification.\n\n4. Water cycle disruption: Trees play a vital role in the water cycle, absorbing water from the soil and releasing it into the atmosphere through a process called transpiration. Deforestation disrupts the water cycle, leading to changes in rainfall patterns and possibly contributing to droughts and floods.\n\n5. Economic impacts: Many communities around the world depend on forests for their livelihoods. Deforestation can have severe economic impacts on these communities, as they lose their source of food, fuel, and building materials. Additionally, deforestation can affect tourism and other industries that depend on healthy forests.\n\nOverall, deforestation is a highly destructive practice with severe environmental, social, and economic consequences. It is essential that steps be taken to prevent deforestation and to promote sustainable forest management practices."}</w:t>
      </w:r>
    </w:p>
    <w:p>
      <w:r>
        <w:t>{"question": "How would you improve the efficiency of a given process? - Process of ordering food from an online restaurant website.", "answer": "There are a few ways to improve the efficiency of the process of ordering food from an online restaurant website:\n\n1. User registration: By giving the user the option to register and save their personal information, such as address, payment method, and preferred delivery options, the ordering process would be quicker and easier, eliminating the need for repetitive entry of information each time an order is placed. \n\n2. User-friendly interface: Ensure that the website design is user-friendly, so that users can navigate to the restaurant menu and place orders with ease. This can be achieved by organizing the menu into categories, providing clear and concise descriptions, and allowing the user to view images of the dishes.\n\n3. Intuitive search and filtering options: Provide intuitive search and filtering options for users to easily find the type of food they are looking for. For example, users could filter by cuisine, dietary restrictions, or ingredients. \n\n4. Streamlined checkout process: Minimize the number of steps needed to complete the checkout process, by providing a seamless experience to review the order, apply any promotional codes, and complete the payment. \n\n5. Predictive ordering: Use data analysis and machine learning algorithms to predict what the user might want to order based on their previous order history and preferences. This could allow for quick reordering of favorite items or personalized recommendations.\n\nBy implementing these improvements, the process of ordering food from an online restaurant would become more efficient, convenient, and user-friendly for customers."}</w:t>
      </w:r>
    </w:p>
    <w:p>
      <w:r>
        <w:t>{"question": "Generate a list of questions that would help understand the thoughts and feelings of a child.", "answer": "1. How are you feeling right now?\n2. Can you tell me about something fun you did today?\n3. What is something that makes you happy?\n4. Is there anything that has been bothering or upsetting you lately?\n5. What do you like to do when you feel sad or angry?\n6. Can you tell me about a time when you felt really proud of yourself?\n7. What are some things you are grateful for?\n8. What do you like to do with your friends or family?\n9. Is there something new or exciting that you want to try or learn?\n10. Can you tell me about something that made you laugh today?"}</w:t>
      </w:r>
    </w:p>
    <w:p>
      <w:r>
        <w:t>{"question": "Design a billboard advertisement for a mobile game. - Mobile Game: Galactic Wars", "answer": "**Headline:** Battle for the Galaxy with Galactic Wars!\n\n**Sub-heading:** Join millions in the ultimate mobile gaming experience \n\n**Visuals:** Stunning graphics of spaceships and planets, with vibrant colors of lasers and explosions. \n\n**Body text:** The universe is in chaos, and it needs a hero. Are you ready to lead your fleet to victory? Galactic Wars is a thrilling mobile game that lets you conquer the galaxy, one battle at a time. With stunning graphics and seamless gameplay, you'll find yourself completely immersed in a universe of action and adventure.\n\n**Call-to-action:** Download now on the app store and join the battle today!\n\n**Footer:** Logo of the game with the tagline- \"Galactic Wars: The Universe is Yours.\""}</w:t>
      </w:r>
    </w:p>
    <w:p>
      <w:r>
        <w:t>{"question": "Write a review of a given movie that covers all the specific genres. - Movie: \"Life of Pi\"", "answer": "\"Life of Pi\" is an epic adventure of survival that combines several genres, delivering a unique cinematic experience that is both visually stunning and emotionally captivating. The film dives into the genre of drama, as it tells the story of a young Indian boy, Pi, who is stranded on a lifeboat in the middle of the Pacific Ocean with a Bengal tiger. The portrayal of the protagonist's struggle for survival, his transformation, and his character development are brilliantly brought to life through impeccable storytelling and masterful acting.\n\nAs a fantasy film, \"Life of Pi\" transports the audience to a world of magical realism, as it explores the imaginative journey of Pi, full of dreamlike sequences and breathtaking visuals. The film's exploration of spirituality and faith adds a philosophical layer to the already rich narrative, tapping into the genre of religious and inspirational movies.\n\nOverall, \"Life of Pi\" is a brilliantly executed film that transcends genres and delivers an unforgettable cinematic experience. It is a drama, a fantasy, an adventure, and an inspirational film all rolled into one magnificent visual and emotional journey. The stunning cinematography, the realistic special effects, and the compelling performances make this film a must-watch."}</w:t>
      </w:r>
    </w:p>
    <w:p>
      <w:r>
        <w:t>{"question": "How would you design a customer experience algorithm?", "answer": "Designing a customer experience algorithm involves several key components and steps that can be tailored specifically for each business or organization. Here are the general steps that I would suggest:\n\n1. Identify customer needs and preferences: The first step in designing a customer experience algorithm is to gather data on the needs and preferences of the target customers. This can be done through surveys, focus groups, or analyzing customer data that has already been collected. This information will provide valuable insights into what customers value most in their interactions with the company or organization.\n\n2. Map the customer journey: The next step is to map out the customer journey, from initial engagement to the point of sale and beyond. This involves identifying all the touchpoints or interactions that a customer may have with the company or organization, and analyzing the effectiveness of each one. By understanding the customer journey, the algorithm can be designed to optimize the customer experience at each touchpoint.\n\n3. Define Key Performance Indicators (KPIs): Key performance indicators are metrics that are used to measure the effectiveness of the customer experience. These can include metrics such as response time, customer satisfaction, and conversion rates. These KPIs will provide feedback on how well the algorithm is achieving its goals and can be used to refine the algorithm over time.\n\n4. Develop and implement the algorithm: The customer experience algorithm is a set of rules or decision-making logic that is applied at each touchpoint to optimize the customer experience. The algorithm should take into account the customer needs and preferences, the customer journey, and the KPIs. It should also be designed to be flexible and adaptable, so that it can respond to changes in customer behavior or market conditions. Once the algorithm has been developed, it can be implemented through an automated system that manages customer interactions.\n\n5. Monitor and refine the algorithm: Finally, the customer experience algorithm should be continuously monitored and refined based on the data collected. This involves analyzing the KPIs, identifying areas for improvement, and making changes to the algorithm to improve the customer experience. By regularly monitoring and refining the algorithm, a company or organization can ensure that they are providing the best possible customer experience."}</w:t>
      </w:r>
    </w:p>
    <w:p>
      <w:r>
        <w:t>{"question": "Create a list of research questions for a given topic. - Topic: Mental Health", "answer": "1. What is the current state of mental health globally and how has it changed in the past decade?\n2. What are the most effective strategies for promoting mental well-being?\n3. What are the most common mental health disorders, and what are their causes and treatments?\n4. How do different cultural attitudes affect the prevalence and treatment of mental health issues?\n5. What role do genetics play in mental health and how does this inform treatment approaches?\n6. How can the education system improve its approach to promoting positive mental health among children and young adults?\n7. What is the impact of technology and social media on mental health?\n8. How do socio-economic factors influence mental health outcomes and access to treatment?\n9. What is the relationship between physical health and mental health?\n10. How can workplaces prioritize and promote good mental health among employees?"}</w:t>
      </w:r>
    </w:p>
    <w:p>
      <w:r>
        <w:t>{"question": "Create a list of health benefits associated with a particular habit. - Habit: Daily Exercise", "answer": "Here are some of the health benefits associated with the habit of daily exercise:\n \n1. Improved cardiovascular health: Regular exercise has been shown to improve heart health and reduce the risk of developing heart disease.\n2. Increased strength and flexibility: Exercise can help to build and maintain muscle strength, while also improving flexibility and mobility.\n3. Weight management: Regular physical activity can help to burn calories and prevent weight gain, making it easier to maintain a healthy weight.\n4. Reduced stress and anxiety: Exercise is a great stress-reliever and can help to reduce symptoms of anxiety and depression.\n5. Enhanced immune system: Regular exercise can help to boost the immune system, making it easier for your body to fight off illness.\n6. Better sleep: Exercising during the day can help to improve the quality of your sleep at night.\n7. Improved bone density: Weight-bearing exercises, such as walking, jogging, and weightlifting, can help to improve bone density and reduce the risk of developing osteoporosis.\n8. Lower risk of chronic diseases: Exercise has been shown to reduce the risk of developing chronic health conditions such as type 2 diabetes, high blood pressure, and cancer.\n9. Increased energy levels: Exercise can help to boost energy levels, making it easier to tackle daily tasks and activities.\n10. Improved mental function: Regular exercise has been shown to improve cognitive function and enhance memory and concentration."}</w:t>
      </w:r>
    </w:p>
    <w:p>
      <w:r>
        <w:t>{"question": "Design an AI assistant that could help a student in various academic tasks.", "answer": "Meet StudyBot, an AI assistant designed specifically to help students with a range of academic tasks. StudyBot uses machine learning algorithms and natural language processing to interact with students, understand their needs and provide them with personalized assistance. \n\nFeatures:\n\n1. Homework and Assignment Help: StudyBot is able to provide students with step-by-step guidance on homework and assignments, making the process less daunting and more manageable. It can also help students plan their work and time, ensuring everything is completed on schedule.\n\n2. Research Assistance: StudyBot can help students find relevant and reliable sources for research papers, projects or presentations. It can also help them organize their research materials and streamline the writing process.\n\n3. Study and Exam Preparation: StudyBot can create personalized study plans for students, based on their strengths, weaknesses, and upcoming exams. It can also use interactive quizzes and flashcards to help students review and learn effectively.\n\n4. Schedule Management: StudyBot can help students manage their daily, weekly, and monthly schedules, keeping them organized and on track. It can send reminders about upcoming assignments, project deadlines or exams, ensuring that students are always prepared.\n\n5. Learning Resources: StudyBot provides access to a range of learning resources, including interactive tutorials, videos, and e-books, on various academic topics. Students can use these resources to supplement their classroom learning and improve their understanding of the subject matter.\n\nWith its range of features and capabilities, StudyBot is the perfect companion for any student looking to make the most out of their academic journey."}</w:t>
      </w:r>
    </w:p>
    <w:p>
      <w:r>
        <w:t>{"question": "List 3 points to support the given statement. - \"Education is important for developing countries.\"", "answer": "1. Education is crucial in promoting economic growth and reducing poverty in developing countries by increasing the skills, employability, and income potential of individuals.\n2. Education also helps to improve health outcomes and promotes social stability and well-being in societies by increasing awareness, promoting tolerance and empowering individuals to make informed decisions.\n3. Education is also essential for the growth of a strong and capable democracy in developing countries, as it provides citizens with the knowledge and critical thinking skills necessary to fully participate in the political process, and to hold their governments accountable."}</w:t>
      </w:r>
    </w:p>
    <w:p>
      <w:r>
        <w:t>{"question": "Rewrite the given sentence, focusing on a specific word. - I am too tired to work.\nFocus word: tired", "answer": "I am extremely fatigued and not able to work."}</w:t>
      </w:r>
    </w:p>
    <w:p>
      <w:r>
        <w:t>{"question": "Generate a list of activities that can be done to reduce your carbon footprint.", "answer": "1. Reduce, reuse, and recycle: Try to reduce your consumption of single-use items and recycle whenever possible.\n\n2. Use public transportation, carpool, or walk/bike instead of driving alone.\n\n3. Reduce energy consumption by turning off lights and unplugging electronics when not in use.\n\n4. Switch to energy-efficient light bulbs and appliances.\n\n5. Use a programmable thermostat to help regulate your home's heating and cooling.\n\n6. Reduce water consumption by taking shorter showers and fixing any leaks.\n\n7. Eat a more plant-based diet and reduce your consumption of meat.\n\n8. Purchase products from companies with environmentally responsible practices.\n\n9. Reduce air travel or offset your carbon emissions by participating in a carbon offset program.\n\n10. Plant trees or support reforestation initiatives.\n\n11. Use reusable bags, containers, and water bottles.\n\n12. Support renewable energy initiatives and consider installing solar panels if possible.\n\n13. Stay informed about environmental issues and vote for politicians that prioritize sustainable practices.\n\n14. Purchase carbon offsets to compensate for emissions that cannot be avoided.\n\n15. Spread awareness about the importance of reducing our carbon footprint and encourage others to take action."}</w:t>
      </w:r>
    </w:p>
    <w:p>
      <w:r>
        <w:t>{"question": "Describe the implications of having a data-driven society.", "answer": "A data-driven society is one that bases most of its decisions, policies, and actions on data analysis rather than on intuition or observation alone. The widespread use of data and analytics in various fields such as healthcare, finance, education, and governance is intended to improve efficiency, productivity, and effectiveness. However, this reliance on data and technology also has significant implications, both positive and negative.\n\nOn the positive side, a data-driven society can lead to more informed decisions and better outcomes. For instance, data analysis can help healthcare providers improve patient care by identifying potential risk factors or disease patterns. In the public sector, data can inform policy-making and resource allocation, allowing governments to make evidence-based decisions that are more likely to be effective.\n\nAt the same time, however, there are also several concerns associated with a data-driven society. One major concern is that the use of data can sometimes perpetuate and amplify existing biases and prejudices, particularly if the data sets being used are not representative of the wider population. There are also concerns about data privacy and security, with many people worried about the potential misuse of their personal data by companies or governments.\n\nFurthermore, a focus on data can sometimes come at the expense of other valuable sources of information, such as human intuition, experience, and judgment. People may also feel dehumanized in a data-driven society, as decisions about their lives are increasingly made by algorithms and machines, rather than by other people.\n\nIn conclusion, while there are certainly benefits to having a data-driven society, there are also several significant implications that must be addressed. It is essential that we balance our reliance on data with other sources of information and decision-making, and ensure that data is used ethically and responsibly."}</w:t>
      </w:r>
    </w:p>
    <w:p>
      <w:r>
        <w:t>{"question": "Give me a creative way to celebrate a birthday.", "answer": "One creative way to celebrate a birthday is by organizing a personalized scavenger hunt. Begin by creating a list of fun challenges for the birthday person, including things that are significant and special to them. These challenges can involve taking pictures of specific places or finding certain items that represent memories or inside jokes. You can also include tasks that involve trying something new, such as tasting a new cuisine or participating in an unfamiliar activity. Get friends or family involved to create a truly immersive experience, where each completed challenge leads to the next and the final prize being a special birthday present or surprise party. This scavenger hunt is a unique way to celebrate the special day and create unforgettable memories."}</w:t>
      </w:r>
    </w:p>
    <w:p>
      <w:r>
        <w:t>{"question": "Tell me one way to improve the ecological footprint of your lifestyle.", "answer": "One way to improve the ecological footprint of your lifestyle is to reduce the amount of meat you consume. Meat production has a significant impact on the environment, as it requires large amounts of water, energy, and land resources, and contributes to deforestation and greenhouse gas emissions. By reducing your meat consumption, you can reduce your environmental impact and help conserve resources. You could try incorporating more plant-based meals into your diet, or participate in initiatives like \"Meatless Mondays\" to gradually reduce your meat intake, while still enjoying a diverse and balanced diet."}</w:t>
      </w:r>
    </w:p>
    <w:p>
      <w:r>
        <w:t>{"question": "Name three ways to create a more sustainable work environment.", "answer": "1. Reduce Waste: Encourage recycling and composting programs in the workplace, and use paperless communication systems to reduce paper waste. Replace single-use items like cups and utensils with reusable ones.\n\n2. Conserve Energy: Replace traditional light bulbs with energy-efficient LED bulbs, and use motion sensors to turn off lights when rooms are unoccupied. Set computers and other office equipment to \"energy-saving\" mode when not in use, and turn them off completely at the end of the workday.\n\n3. Promote Sustainable Transportation: Encourage employees to use public transportation or bicycles to commute to work by offering incentives such as subsidies or bike storage facilities. Provide options for telecommuting or flexible work arrangements, which can reduce the carbon footprint associated with commuting."}</w:t>
      </w:r>
    </w:p>
    <w:p>
      <w:r>
        <w:t>{"question": "Give me a sentence using the words \"cryptocurrency\" and \"exchange\".", "answer": "One of the most common ways to acquire a cryptocurrency is through trading on a reputable exchange platform."}</w:t>
      </w:r>
    </w:p>
    <w:p>
      <w:r>
        <w:t>{"question": "Construct a timeline depicting the historical events that happened from 1950 to 2000.", "answer": "1950:\n- Start of Korean War\n- First credit card is introduced\n\n1953:\n- End of Korean War\n\n1955:\n- Rosa Parks refuses to give up her bus seat in Montgomery, Alabama\n\n1957:\n- USSR launches Sputnik, the first artificial satellite\n\n1960:\n- John F. Kennedy elected as President of United States\n- Adolf Eichmann captured by Israeli Secret Service in Argentina\n\n1962:\n- Cuban Missile Crisis\n\n1963:\n- Martin Luther King Jr. delivers his \"I Have a Dream\" speech\n- Assassination of President John F. Kennedy\n\n1964:\n- Civil Rights Act of 1964 is signed into law\n\n1969:\n- Apollo 11 lands on the moon\n- Woodstock Music Festival takes place\n\n1972:\n- Watergate scandal begins\n\n1973:\n- End of Vietnam War\n\n1974:\n- President Richard Nixon resigns\n\n1978:\n- First test tube baby is born\n\n1979:\n- Margaret Thatcher becomes first female Prime Minister of UK\n- Iran hostage crisis begins\n\n1980:\\\n- John Lennon assassinated\n\n1986:\n- Space Shuttle Challenger explodes after launch\n\n1989:\n- Berlin Wall falls\n\n1991:\n- Gulf War begins\n- Dissolution of the Soviet Union\n\n1992:\n- Bill Clinton elected as President of United States\n\n1994:\n- Nelson Mandela becomes first Black President of South Africa\n\n1995:\n- Oklahoma City bombing\n\n1997:\n- Death of Princess Diana\n\n1999:\n- Introduction of the Euro currency\n\n2000:\n- George W. Bush elected as President of United States"}</w:t>
      </w:r>
    </w:p>
    <w:p>
      <w:r>
        <w:t>{"question": "Change the text of the given sentence using synonyms. - The cost of the product is excessive.", "answer": "The price of the merchandise is exorbitant."}</w:t>
      </w:r>
    </w:p>
    <w:p>
      <w:r>
        <w:t>{"question": "Identify the food item given the ingredients. - Milk, sugar, eggs, vanilla, flour", "answer": "Based on the given ingredients, it sounds like you might be describing a recipe for a cake or some type of baked good."}</w:t>
      </w:r>
    </w:p>
    <w:p>
      <w:r>
        <w:t>{"question": "Given some data, classify it into a category. - Features: Long neck, four legs, black and white patterned fur", "answer": "Category: Giraffe"}</w:t>
      </w:r>
    </w:p>
    <w:p>
      <w:r>
        <w:t>{"question": "Given two different texts, compare them. - Text A: The cost of living has increased significantly over the past decade.\nText B: The cost of living has decreased significantly in the past decade.", "answer": "Text A and Text B contain contradicting information. While Text A states that the cost of living has increased over the past decade, Text B claims that it has decreased in the same time frame. The only similarity between the two texts is that they both mention a significant change in the cost of living over the past decade."}</w:t>
      </w:r>
    </w:p>
    <w:p>
      <w:r>
        <w:t>{"question": "Retrieve the date from this sentence. - The meeting will take place on October 12.", "answer": "October 12."}</w:t>
      </w:r>
    </w:p>
    <w:p>
      <w:r>
        <w:t>{"question": "Describe a good workplace culture.", "answer": "A good workplace culture is one where there is a positive, productive, and inclusive working environment that empowers and motivates employees to bring their best selves to work every day. This type of culture fosters mutual respect, trust, and open communication among team members and encourages collaboration and teamwork. In a good workplace culture, employees feel valued, supported, and recognized for their contributions, and there are opportunities for growth and development. Management leads by example and fosters a culture of accountability, integrity, and transparency. Diversity and inclusion are prioritized, and everyone is treated with fairness and respect. Overall, a good workplace culture creates a sense of community and belonging, instills a sense of purpose and meaning in the work being done, and promotes the well-being of all employees."}</w:t>
      </w:r>
    </w:p>
    <w:p>
      <w:r>
        <w:t>{"question": "Given the context, write a poem about dreams. - Dreams never betrayed you and always lifted you up.", "answer": "Dreams never betrayed you, they always lifted you up,\nA reservoir of hope, an overflowing cup.\nThrough the highs and the lows, the rough and the tough,\nDreams accompany you, when the going gets rough.\n\nIn the stillness of the night, they take you away,\nTo a distant land, where you can freely play.\nWith endless possibilities, your heart can explore,\nWithout any boundaries, your spirit can soar.\n\nDreams are your companions, your faithful friends,\nBy your side they'll be, until the very end.\nFor they know your secrets, your fears and desires,\nAnd they fan the flames, of your innermost fires.\n\nSo hold on to your dreams, let them be your guide,\nThrough the twists and turns of life's wild ride.\nFor they'll never betray you, they'll always lift you up,\nDreams are the elixir, in a never-ending cup."}</w:t>
      </w:r>
    </w:p>
    <w:p>
      <w:r>
        <w:t>{"question": "Given the context, generate a math expression. - Calculate the area of a cylinder with a height of 10cm and a radius of 8cm.", "answer": "The formula for calculating the area of a cylinder is `2 * \u03c0 * radius * (radius + height)`. So, substituting the height and radius, the expression for calculating the area of a cylinder with a height of 10cm and a radius of 8cm is `2 * \u03c0 * 8 * (8 + 10)`."}</w:t>
      </w:r>
    </w:p>
    <w:p>
      <w:r>
        <w:t>{"question": "Write a speech about loyalty.", "answer": "Ladies and Gentlemen, today I would like to speak about one of the most important virtues that we all should strive to embody, which is loyalty. Loyalty has the power to expand hearts and make relationships stronger. By staying true to our commitments and standing up for those we care for, we foster trust, respect and security, which are essential elements of any strong relationship.\n\nLoyalty is the foundation upon which many relationships are built. Whether it is loyalty between friends, family members, coworkers or even communities, this attribute allows us to develop bonds built on integrity and shared values. We all have the innate desire to build connections with others and loyalty offers us the opportunity to strengthen those connections, by demonstrating with consistency our commitment to what we believe and those we care for.\n\nThe wonderful thing about loyalty is that it is a choice. We choose to be loyal to our partners - to support their dreams and ambitions, to stand by them during difficult times, to embrace their imperfections, to keep them safe, and to love them unconditionally. We choose to be loyal to our friends, keeping their secrets safe, encouraging them, and being there for them through thick and thin. Loyalty is one of the highest forms of love that we can express, and by choosing it every day, we strengthen the bonds that keep us connected.\n\nHowever, loyalty should never be confused with blind obedience. True loyalty involves thinking critically about our commitments and standing up for what we believe is right, even when it is difficult or inconvenient. Loyalty doesn\u2019t mean agreeing with others all the time; it means respectfully challenging them when they are wrong and offering them support and guidance, when they need it.\n\nIn conclusion, loyalty is a special virtue as it is rare, and when found, has the power to transform ordinary relationships into extraordinary ones. By actively choosing loyalty, we give security and stability to the other person while creating an environment of trust and mutual respect. I encourage all of us to strive for loyalty in our relationships and make it a priority every day. Let us always remember that our loyalty truly defines who we are, both as individuals and as members of our community. Thank you."}</w:t>
      </w:r>
    </w:p>
    <w:p>
      <w:r>
        <w:t>{"question": "Generate a short story set near a beach.", "answer": "Once upon a time, on the coastline of a sleepy little beach town, there lived a young girl named Luna. Raised by her grandmother in a small cottage nestled in the dunes, Luna had grown up with the salty sea breeze tangling her hair and the soft sand between her toes.\n\nEvery day, as the first light of dawn peeked over the horizon, Luna would head down to the water\u2019s edge to watch the sunrise. There, with the waves lapping at her feet, she would lose herself in thought, dreaming of the adventures that awaited her beyond the shore.\n\nOne morning, as she stood watching the sun paint the sky in hues of pink and orange, she noticed something glinting in the sand. Curious, she walked over to investigate and found an old, tarnished compass half-buried in the sand.\n\nShe picked it up and brushed off the sand, revealing an intricate design etched into the metal. That night, her grandmother told her that the compass had once belonged to a great explorer who had traveled the world in search of adventure.\n\nInspired by the story, Luna decided to set off on her own adventure. With the compass as her guide, she explored the coast, discovering hidden coves, secret caves, and beauty beyond measure. And each morning, she returned to her spot on the beach, watching the sunrise and dreaming of the adventures still to come."}</w:t>
      </w:r>
    </w:p>
    <w:p>
      <w:r>
        <w:t>{"question": "Given a financial statement, identify any inaccuracies in the reporting. - The company reported a net income of $2,000,000 and expenses of $1,500,000 for the year.", "answer": "In order to fully evaluate the accuracy of this financial statement, we would need additional information such as the company's revenues and any other income or losses for the year. Simply stating net income and expenses alone does not provide enough information to determine if there are any inaccuracies in the reporting."}</w:t>
      </w:r>
    </w:p>
    <w:p>
      <w:r>
        <w:t>{"question": "Given a set of data, generate a report highlighting the key findings. - The company surveyed 1000 customers about their satisfaction with their products. The results were as follows: 25% said they were very satisfied, 40% said they were somewhat satisfied, 20% said they were neither satisfied nor unsatisfied, 11% said they were somewhat unsatisfied and 4% said they were very unsatisfied.", "answer": "Based on the data provided, it appears that the majority of customers surveyed (65%) expressed some level of satisfaction with the company's products. This includes 25% who reported being very satisfied and 40% who said they were somewhat satisfied. \n\nHowever, there is also a significant portion of customers (31%) who did not express positive feelings about the products. This includes 20% who were neutral, 11% who were somewhat unsatisfied, and 4% who were very unsatisfied. \n\nOverall, while the majority of customers surveyed reported positive feelings about the company's products, there is still room for improvement in increasing customer satisfaction. It may be useful for the company to investigate the concerns of the customers who reported being unsatisfied and to work towards addressing those issues."}</w:t>
      </w:r>
    </w:p>
    <w:p>
      <w:r>
        <w:t>{"question": "A sequence consists of 2010 terms. Each term after the first is 1 larger than the previous term. The sum of the 2010 terms is 5307. When every second term is added up, starting with the first term and ending with the second last term, what is the sum?", "answer": "We have a sequence consisting of 2010 terms where each term after the first is 1 larger than the previous term. The sum of the 2010 terms is 5307. We need to find the sum of every second term, starting with the first term and ending with the second last term.\n\nTo solve this, we label the terms x_1, x_2, x_3, \u2026, x_2009, x_2010. \n\nLet S be the sum of the odd-numbered terms in the sequence, that is:\n\nS = x_1 + x_3 + x_5 + \u22ef + x_2007 + x_2009\n\nWe know that the sum of all of the terms is 5307, which means:\n\nx_1 + x_2 + x_3 + \u22ef + x_2009 + x_2010 = 5307\n\nNext, we pair up the terms where each odd-numbered term is paired with the following even-numbered term. This gives us 1005 pairs.\n\nIn each pair, the even-numbered term is one greater than the odd-numbered term. Thus, we can write x_2-x_1=1, x_4-x_3=1, and so on. \n\nTherefore, the sum of the even-numbered terms is 1005 greater than the sum of the odd-numbered terms. This gives us the equation:\n\nsum of even-numbered terms = S + 1005\n\nSince the sum of all of the terms equals the sum of the odd-numbered terms plus the sum of the even-numbered terms, we can write:\n\nS + (S + 1005) = 5307\n\nSimplifying this equation, we get:\n\n2S = 4302\n\nThus, the sum of the odd-numbered terms is:\n\nS = 2151\n\nTherefore, the required sum of every second term, starting with the first term and ending with the second last term, is 2151."}</w:t>
      </w:r>
    </w:p>
    <w:p>
      <w:r>
        <w:t>{"question": "Arrange the following instructions in a way that would allow someone to complete the task in an efficient and effective manner. - 1. Clean the board\n2. Apply the glue\n3. Place the poster", "answer": "Here is an arrangement of the instructions that would allow someone to complete the task in an efficient and effective manner:\n\n1. Clean the board: Start by wiping down the board to ensure that it is free from dust or debris. This will create a smooth and clean surface for the poster to be placed on.\n\n2. Apply the glue: Next, apply glue to the back of the poster, making sure to cover the edges and corners well. Take care not to apply too much glue, as this could cause the poster to wrinkle or bubble.\n\n3. Place the poster: Carefully align the poster with the board and press it down firmly. Smooth out any wrinkles or air bubbles with your hands or a straight edge. Allow the glue to dry before moving or hanging the board."}</w:t>
      </w:r>
    </w:p>
    <w:p>
      <w:r>
        <w:t>{"question": "Given a list of dates, provide the exact year for each. - May 31,\nApril 15,\nJune 8,", "answer": "I'm sorry, but without the year being provided, it is not possible to determine the exact year for each of these dates. Could you please provide more context or information so that I may better assist you?"}</w:t>
      </w:r>
    </w:p>
    <w:p>
      <w:r>
        <w:t>{"question": "Write an essay discussing the role of trust and credibility in relationships.", "answer": "Trust and credibility are two extremely important factors in any relationship. Whether it is a romantic connection, a friendship or a business partnership, trust and credibility are the bedrocks that keep the relationship strong, healthy and mutually beneficial.\n\nTrust, in essence, is the belief that someone will do what they say they will do, and that their actions and words are genuine. Trust is the foundation upon which all successful relationships are built, as it allows individuals to rely on each other, to communicate openly and honestly, and to feel safe and secure. When trust is lacking or damaged, relationships suffer, as it causes doubt, insecurity, and often leads to a breakdown in communication.\n\nCredibility, on the other hand, refers to the quality of being trustworthy, reliable, and honest. It is the perception of a person\u2019s, institution\u2019s or product\u2019s trustworthiness or reliability. Credibility is closely related to trust, as it is often the basis upon which trust is built. When a person is perceived as credible, others are more likely to trust them, to listen to their opinions, and to follow their advice.\n\nIn relationships, trust and credibility work hand in hand. For example, in a romantic relationship, trust is essential for creating a strong bond between two people. Without trust, there will always be a feeling of uncertainty and insecurity, hindering the development of a deep and meaningful connection. The credibility of each partner is also crucial, as it helps to establish trust. If both partners are honest, reliable and consistent in their actions and words, trust is more likely to develop naturally.\n\nSimilarly, in business relationships, trust and credibility are vital for success. When a business is trusted by its customers, it is more likely to thrive, as customers are more likely to continue doing business with a company they trust. Credibility is also important in a business context, as it helps to establish the company\u2019s reputation and allows it to build strong relationships with customers, suppliers and partners.\n\nIn conclusion, trust and credibility are crucial elements in all relationships, as they lay the foundation for open communication and mutual respect. When trust and credibility are present, relationships are more likely to flourish, as individuals feel safe, understood, and valued. By prioritizing trust and credibility, people can develop strong connections and build relationships that stand the test of time."}</w:t>
      </w:r>
    </w:p>
    <w:p>
      <w:r>
        <w:t>{"question": "We have some data about a health condition. Summarize the data in a few sentences. - Felicity has anxiety. She often experiences physical symptoms, such as a racing heart, shortness of breath, and shakes. She occasionally has intrusive thoughts and fears them. She also has a feeling of dread that she cannot make sense of.", "answer": "Felicity is suffering from anxiety which manifests in physical symptoms like a racing heart, shortness of breath, and shakes. She sometimes experiences intrusive thoughts, which she fears, and also has unexplained feelings of dread."}</w:t>
      </w:r>
    </w:p>
    <w:p>
      <w:r>
        <w:t>{"question": "Take the given headline and rewrite it so that it sounds more interesting. - NASA Launches New Mission to Mars", "answer": "\"NASA Embarks on Exciting New Quest to Explore the Red Planet: Mars!\""}</w:t>
      </w:r>
    </w:p>
    <w:p>
      <w:r>
        <w:t>{"question": "Write an algorithm for retrieving the most relevant information for a given topic. - Artificial Intelligence", "answer": "The algorithm for retrieving the most relevant information for a given topic could involve the following steps:\n\nStep 1: Determine keywords and related terms\n- Identify the main keyword and additional related terms or synonyms that may be used to search for relevant information. \n\nStep 2: Access a search engine \n- Access a reputable search engine to retrieve information. \n\nStep 3: Input keywords\n- Input the main keyword and additional related terms, including filters like date and relevancy, into the search engine, and execute the search. \n\nStep 4: Evaluate the search results\n- Evaluate the results of the search to identify the most relevant information. \n- This can be performed based on several factors such as, the source of the information, the date of publication, the author, and the amount of citations.\n\nStep 5: Retrieve the relevant information\n- Retrieve the most relevant information from the sources identified in the previous step \n\nStep 6: Review the content\n- Review the retrieved information to assess its relevance, credibility, and accuracy. Discard any information that does not meet these criteria. \n\nStep 7: Organize the information\n- Organize the relevant information in a structured and logical manner to facilitate easy access and understanding. \n\nStep 8: Present the information\n- Present the information to the user in a clear, concise, and easy-to-digest format.\n\nThis algorithm can be used to retrieve relevant information on any given topic. In the case of the input \"Artificial Intelligence\", the algorithm will first identify related terms such as \"machine learning\", \"deep learning\", \"neural networks\", and other related keywords. Once this information is input into a reputable search engine, the results will be analyzed and the most relevant information retrieved, reviewed, organized, and presented to the user."}</w:t>
      </w:r>
    </w:p>
    <w:p>
      <w:r>
        <w:t>{"question": "We are given some data about a subject. Write a descriptive paragraph about the subject. - Steven Jobs | founder of | Apple", "answer": "Steven Jobs, known worldwide simply as Steve Jobs, was the legendary founder of Apple, one of the world's leading technology companies. A pioneering innovator and entrepreneur, Jobs was instrumental in transforming the face of personal computing and communications. Through his foresight, drive, and genius, he created a legacy that continues to inspire and shape the digital world to this day."}</w:t>
      </w:r>
    </w:p>
    <w:p>
      <w:r>
        <w:t>{"question": "Given a list of people, make a decision about who should be invited to the conference. - John, Bob, Sarah, Alice", "answer": "I'm sorry, I would need more information in order to make an informed decision about who should be invited to the conference. Could you provide more details about the context, the purpose of the conference and what qualifications or criteria the attendees should have?"}</w:t>
      </w:r>
    </w:p>
    <w:p>
      <w:r>
        <w:t>{"question": "Write a letter to a friend explaining the merits of a healthy lifestyle.", "answer": "Dear friend,\n\nI hope this letter finds you well. I am writing to share my thoughts with you about the importance of a healthy lifestyle. In our busy lives, it is easy to overlook the basic requirements for our well-being, but maintaining a healthy lifestyle is essential for our physical, emotional, and mental health.\n\nFirst of all, living a healthy lifestyle can help prevent chronic diseases. Eating a balanced diet, maintaining a healthy weight, and exercising regularly can significantly reduce your risk of developing conditions such as heart disease, diabetes, and high blood pressure. Cutting down on unhealthy habits such as smoking, excessive drinking, and excessive sugar intake can also significantly improve your overall health.\n\nIn addition, a healthy lifestyle can boost your energy and improve your mood. Regular physical activity, getting sufficient sleep, and managing stress effectively can all contribute to increased energy levels and a better mood. This, in turn, can improve your productivity, focus, and overall well-being.\n\nFinally, a healthy lifestyle can also help you live a longer and more fulfilling life. By taking good care of your body and mind, you will be less likely to suffer from illnesses and more likely to enjoy an active and happy life well into old age.\n\nIn conclusion, living a healthy lifestyle provides numerous benefits, including reducing the risk of chronic diseases, improving your energy and mood, and enjoying a longer and more fulfilling life. I hope that the above reasons have convinced you to prioritize and maintain a healthy lifestyle. Remember that health is wealth, and taking care of yourself is the best investment you can make.\n\nTake care and stay healthy.\n\nSincerely,\n\n[Your name]"}</w:t>
      </w:r>
    </w:p>
    <w:p>
      <w:r>
        <w:t>{"question": "Describe the trope of a tragic hero", "answer": "The trope of a tragic hero is a common literary device that portrays a character who is usually a person of noble birth or high social standing, as having a tragic flaw that ultimately leads to their downfall. A tragic hero is a character who is meant to evoke both sympathy and sadness in the reader or audience, as they are often noble and admirable, yet their downfall is brought upon by their own actions or an inherent personality flaw. This flaw, often referred to as hamartia, can manifest as excessive pride, rashness, or a failure to understand the consequences of one's actions. The hero's downfall is often inevitable, as they are unable to overcome their flaws or the circumstances that have been set in motion. Through the tragic hero, the reader is encouraged to reflect on the complexities of human nature and the consequences of one's actions. Ultimately, the tragic hero's story is one of suffering, loss, and often, ultimately, death."}</w:t>
      </w:r>
    </w:p>
    <w:p>
      <w:r>
        <w:t>{"question": "Complete the passage by finishing the thoughts of the writer. - I don't feel like myself anymore, I'm not the same person I used to be.", "answer": "I don't feel like myself anymore, I'm not the same person I used to be. I feel like I've lost touch with who I truly am, and it's like I'm simply going through the motions of everyday life. Perhaps it's because of all the stress and pressures of daily life, or maybe it's just that I've outgrown the person I once was. Whatever the reason, I know I need to take some time for self-reflection and figure out who I am now and who I want to be. I need to rediscover my passions, my goals, and my dreams and start living my life authentically again. Only then can I truly be happy and feel like myself once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