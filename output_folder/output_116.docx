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"Elaborate on the given topic. - The benefits of having a pet.", "answer": "Having a pet can provide numerous benefits to their owners, both physically and mentally. \n\nFirst and foremost, pets, such as dogs and cats, provide companionship, reducing feelings of loneliness and improving overall mental health. The unconditional love of a pet can also provide emotional support and alleviate stress in difficult times.\n\nIn addition to improving mental health, owning a pet can also benefit physical health. Taking a dog for a walk or playing with a cat can increase physical activity levels, thus maintaining a healthy lifestyle. Pets can also have a calming effect on their owners, which can lower blood pressure and reduce the risk of heart disease.\n\nPets also provide an opportunity for socialization. Taking a dog for a walk can lead to meeting other pet owners and forming new friendships. Pets can also act as an icebreaker, making it easier for people to start conversations and form connections.\n\nFinally, pets can teach children responsibility, as they must take on tasks such as feeding and grooming their pets. This instills a sense of empathy and respect for other living beings, as children learn to understand and care for their pets.\n\nIn summary, having a pet can provide numerous benefits to their owners, including companionship, improved mental and physical health, socialization opportunities, and teaching responsibility to children."}</w:t>
      </w:r>
    </w:p>
    <w:p>
      <w:r>
        <w:t>{"question": "Determine whether the provided sentence is in the passive or active voice. - The dog was taken for a walk.", "answer": "The provided sentence is in the passive voice."}</w:t>
      </w:r>
    </w:p>
    <w:p>
      <w:r>
        <w:t>{"question": "Describe the \u201clive parameter update\u201d feature of GPT-3.", "answer": "The live parameter update, or \"in-context learning,\" feature of GPT-3, as implemented by OpenAI, allows the model to incorporate information from the provided prompt or context and fine-tune its predictions on-the-fly. With this feature, GPT-3 adapts its responses based on the most recent text it has seen, meaning that it can learn and improve its performance within a specific conversation, responding more accurately to the needs and intent of the user. While GPT-3 can't do backpropagation-update of its weights, it can pick up on certain cues and redress biases- taking into consideration its prior response - by generating texts that re-balance the conversation in the desired direction. This feature makes GPT-3 highly versatile and capable of quickly adapting to new topics or conversational styles, making it an ideal tool for creating realistic and engaging conversational AI experiences."}</w:t>
      </w:r>
    </w:p>
    <w:p>
      <w:r>
        <w:t>{"question": "Describe one strength and one limitation of GPT-3.", "answer": "One strength of GPT-3 (Generative Pre-trained Transformer 3) is its incredible ability to generate human-like text. GPT-3 has been trained on a very large corpus and as a result, it has an impressive understanding of the natural language. The AI model can produce high-quality text that is often indistinguishable from text generated by a human. This ability has countless applications, including content generation, chatbots, and language translation, among others.\n\nOne limitation of GPT-3 is that it relies heavily on the data it has been trained on, and as a result, it can perpetuate bias and misinformation found in the training data. GPT-3 is a machine learning model that learns patterns from data. If the data used to train the model contains biases or inaccuracies, the model will inevitably learn and reproduce these biases and inaccuracies. This can have serious consequences, particularly when the AI model is used for decision-making or providing information to users."}</w:t>
      </w:r>
    </w:p>
    <w:p>
      <w:r>
        <w:t>{"question": "Describe a novel development in natural language processing (NLP).", "answer": "One novel development in natural language processing (NLP) is the rise of transformer-based models, such as BERT (Bidirectional Encoder Representations from Transformers) and GPT-3 (Generative Pre-trained Transformer 3). These models have advanced the field of NLP significantly by allowing for more accurate and sophisticated language generation and understanding.\n\nTraditional NLP methods use static, pre-defined features to represent words, phrases or sentences. However, transformer-based models can learn contextual representations that can capture a word's meaning based on its surrounding words. This greatly enhances the capacity of these models to generate human-like language and to accurately understand questions and statements.\n\nA key strength of these models is their ability to be pre-trained on large amounts of data, and then fine-tuned for specific NLP tasks such as text classification, translation and question-answering. This allows for the development of highly accurate NLP models that can be trained with relatively little data for specific use cases, making them widely applicable and efficient.\n\nOverall, the development of transformer-based models represents a significant step forward in the field of NLP, and has opened the door for numerous innovative applications and improvements to existing technologies."}</w:t>
      </w:r>
    </w:p>
    <w:p>
      <w:r>
        <w:t>{"question": "Name one way humans interact with machines.", "answer": "One way humans interact with machines is through the use of input devices such as keyboards, touchscreens, and voice recognition, which allow users to communicate commands, data or information to the machine."}</w:t>
      </w:r>
    </w:p>
    <w:p>
      <w:r>
        <w:t>{"question": "List three use cases for GPT-3.", "answer": "1. Natural Language Generation: One use case of GPT-3 is its ability to generate human-like language in the form of articles, emails, texts, etc. This can be used in various applications such as creating automated content for websites or generating text for chatbots to converse with users.\n\n2. Translation and Language Understanding: GPT-3 can assist in translating languages and increasing the accuracy of machine translation. It can also be used to understand the semantics and user intent behind questions, thus improving the responses of AI assistants and search engines.\n\n3. Automated Coding: GPT-3 can help generate code from natural language input, and can be used to automate the process of writing code. It can also be used to generate scripts and automate routine tasks, enhancing the efficiency of software development."}</w:t>
      </w:r>
    </w:p>
    <w:p>
      <w:r>
        <w:t>{"question": "Describe how a GPT-3 model can generate a paper abstract.", "answer": "A GPT-3 (Generative Pre-training Transformer 3) model is an advanced language generation technology that can generate human-like text on a wide range of topics. Given the capability of GPT-3 to generate text, it can also be used to generate a paper abstract.\n\nHere's how the process might work:\n\n1. **Gathering information**: The first step would be to gather information on the paper's content to ensure that the abstract provides an accurate summary of the paper. This can be achieved by inputting relevant information about the paper, such as the main research question, methodology, results, and conclusions, into the GPT-3 model. \n\n2. **Inputting prompts**: Once the information has been gathered, a prompt can be provided to the model to generate the abstract. The prompt may include instructions for the model, such as the desired tone of the abstract, the intended audience, and the length of the text. For instance, the prompt may read something like \"Generate an abstract for a research paper on the effects of climate change on agriculture, targeted towards a scientific audience.\"\n\n3. **Generating the abstract**: Once the prompt has been inputted, the GPT-3 model will use its advanced natural language processing capabilities to generate the abstract. It will incorporate the information from the prompt and the details provided about the paper's content to create a coherent and concise summary of the paper that is accurate and engaging.\n\n4. **Reviewing and refining**: Finally, the generated abstract can be reviewed to ensure that it is accurate and that it meets the desired requirements. If the abstract needs to be refined, additional prompts can be provided to the GPT-3 model, or edits can be made manually to improve the text.\n\nIn summary, using a GPT-3 model to generate a paper abstract involves gathering information, inputting prompts, generating the text, and refining its results. With its advanced language generation capabilities, the GPT-3 model can create an abstract that is an accurate and engaging summary of the paper's content."}</w:t>
      </w:r>
    </w:p>
    <w:p>
      <w:r>
        <w:t>{"question": "Generate a sentence containing the words cheerful and frog.", "answer": "\"Once upon a time, there was a delightful little frog who loved to explore the sunny meadow and always had a cheerful croak for everyone he met.\""}</w:t>
      </w:r>
    </w:p>
    <w:p>
      <w:r>
        <w:t>{"question": "Describe the location of the Andes mountain range.", "answer": "The Andes mountain range is a massive chain of mountains that stretches along the western coast of South America, spanning over seven countries including Argentina, Chile, Bolivia, Peru, Ecuador, Colombia, and Venezuela. It runs parallel to the Pacific Ocean and covers a distance of about 4,500 miles (7,242 kilometers), making it the longest continental mountain range in the world. To the west of the Andes is the Pacific coastline, to the east are the lowlands of the Amazon basin, and to the north, the range tapers off into the highlands of Venezuela."}</w:t>
      </w:r>
    </w:p>
    <w:p>
      <w:r>
        <w:t>{"question": "What sort of behavior have wolves been observed practicing when in groups?", "answer": "Wolves are highly social animals and often live in well-organized packs, typically containing 5-12 individuals, but this can vary depending on the availability of prey and environmental factors. When in groups, wolves have been observed exhibiting a variety of behaviors that reveal their social organization and pack dynamics. These behaviors include:\n\nHierarchy: Wolves have a distinct hierarchy within their pack, with an alpha male and female at the top, followed by subordinate adults, juveniles, and pups. Members of the pack constantly assert their dominance over each other, using body language and vocalizations to communicate their status within the pack.\n\nPack cooperation: Wolves work together in order to hunt, raise their young and defend their territory. During a hunt, each wolf has a specific role to play, whether that be a tracker, a chaser or an ambusher. Wolves within a pack also assist with the rearing of young, with all members taking responsibility in helping to protect and feed the pups.\n\nCommunication: Wolves have a complex system of communication that includes vocalizations, body language, facial expressions and scent marking. They use these methods to convey a wide range of emotions and messages, from warning of danger to asserting dominance, or signaling for the pack to regroup.\n\nPlay: Play is an important activity within a wolf pack and serves to strengthen relationships and reinforce the hierarchy. Mutually enjoyable play can involve chasing, wrestling, and mock-fighting.\n\nOverall, wolves have intricate social structures that are necessary for their survival, cooperation, and communication. Their behavior when in groups illustrates their close-knit bonds and their ability to work together effectively."}</w:t>
      </w:r>
    </w:p>
    <w:p>
      <w:r>
        <w:t>{"question": "Assign a genre classification to the following book: - Harry Potter and the Philosopher's Stone", "answer": "The genre classification for \"Harry Potter and the Philosopher's Stone\" is Fantasy."}</w:t>
      </w:r>
    </w:p>
    <w:p>
      <w:r>
        <w:t>{"question": "What is another term for a weekly time period?", "answer": "Another term for a weekly time period is a \"week.\""}</w:t>
      </w:r>
    </w:p>
    <w:p>
      <w:r>
        <w:t>{"question": "Come up with a slang term for the phrase \"working hard\".", "answer": "Grinding, hustling, or grinding gears."}</w:t>
      </w:r>
    </w:p>
    <w:p>
      <w:r>
        <w:t>{"question": "Construct a haiku poem using the following words: moon, river, and heart.", "answer": "Night's reflection blends,\nRivers dance with moon's pure heart,\nBringing peace within."}</w:t>
      </w:r>
    </w:p>
    <w:p>
      <w:r>
        <w:t>{"question": "Compare and contrast the impacts of air pollution on both urban and rural places.", "answer": "Air pollution is a major environmental issue affecting both urban and rural areas, but its impacts vary significantly between these two settings.\n\nIn urban areas, where there is a high concentration of human activities such as transportation, industrialization, and energy production, air pollution is typically more severe. This high concentration of pollutants in the air can lead to various health problems among urban residents, including allergies, respiratory diseases, and cardiovascular problems. In addition, air pollution negatively impacts the built environment in cities, causing corrosion and deterioration of buildings, monuments, and other structures.\n\nOn the other hand, rural areas are often located far away from major sources of air pollution, resulting in better air quality. However, this doesn't mean that rural areas are immune to the impacts of air pollution. For instance, air pollutants can be transported over long distances and can affect remote areas. Agricultural practices such as pesticide and fertilizer application, animal waste management, and burning of crop residue can also contribute to air pollution in rural areas. This not only affects the health of rural residents but also harms crops, livestock, and wildlife.\n\nIn conclusion, air pollution is a global problem that impacts both urban and rural areas, though its effects are more pronounced in cities. It's important that measures are taken to reduce air pollution and its impacts, by promoting green energy, improving emission standards, and encouraging sustainable practices in both urban and rural settings."}</w:t>
      </w:r>
    </w:p>
    <w:p>
      <w:r>
        <w:t>{"question": "Provide the cause for the following display. - My x-ray shows a slight decrease in density from my last one", "answer": "A slight decrease in bone density seen in an x-ray can have several causes, including aging, hormonal changes (especially in women during menopause), lack of calcium intake or absorption, lack of physical activity or weight-bearing exercise, smoking, excessive alcohol consumption, or certain medications or medical conditions. It is important to discuss the results with a healthcare professional to determine the specific cause and potential treatment options."}</w:t>
      </w:r>
    </w:p>
    <w:p>
      <w:r>
        <w:t>{"question": "Write a paragraph in the style of a newspaper article about the rise of electric vehicles.", "answer": "The use of electric vehicles is steadily on the rise as they gain increased popularity among consumers concerned about climate change and looking for ways to reduce their carbon footprint. According to market research, sales of electric cars saw an unprecedented increase in the past year, and experts predict that the trend will continue to grow exponentially. One of the key driving factors behind this trend is the ever-improving battery technology, which not only allows for longer travel distances but also significantly reduces the overall cost of ownership. Governments around the world are also playing their part by offering incentives and subsidies to buyers of electric cars, in an effort to reduce pollution and greenhouse gas emissions. With car manufacturers heavily investing in electric vehicle technology, the future looks bright for this sustainable form of transportation."}</w:t>
      </w:r>
    </w:p>
    <w:p>
      <w:r>
        <w:t>{"question": "Summarize the problem with plastic in oceans.", "answer": "Plastic pollution in the oceans is one of the biggest environmental challenges we face. Every year, millions of tons of plastic waste end up in the oceans, damaging marine ecosystems, killing wildlife, and even entering the food chain. The problem is caused by a combination of factors, including poor waste management, overuse of single-use plastics, and a lack of recycling. This pollution threatens the delicate balance of our oceans, harming sea creatures, and ultimately, humans. Solutions include reducing our reliance on single-use plastics, improving waste management and increasing awareness of the issue."}</w:t>
      </w:r>
    </w:p>
    <w:p>
      <w:r>
        <w:t>{"question": "Explain why using a GPT model is beneficial for solving some tasks.", "answer": "GPT, or Generative Pretrained Transformer, is a type of deep learning language model that has shown impressive results in various natural language processing tasks. There are several reasons why using a GPT model is beneficial for solving some tasks:\n\n1. Versatility: GPT models are highly versatile and can be fine-tuned for a wide range of natural language processing tasks, including text classification, text generation, language translation, and text completion. This makes GPT models a powerful tool for many different applications.\n\n2. High Accuracy: GPT models have the ability to produce highly accurate results, often outperforming traditional machine learning techniques. This is due to their ability to learn patterns and relationships within text data, as well as their ability to take into account contextual information when making predictions.\n\n3. Language Understanding: GPT models are designed to have a deep understanding of language, including grammar, syntax, and semantics. This allows GPT models to produce more human-like responses, making them well-suited for tasks such as language translation and text generation.\n\n4. Large Pretrained Models: GPT models are typically trained on massive amounts of data, allowing them to capture and understand a wide range of language patterns and relationships. This pretraining means that GPT models can be fine-tuned for specific tasks with far less data than would be required to train a model from scratch, reducing the time, costs, and resources required.\n\nIn summary, using a GPT model can be highly beneficial for solving many natural language processing tasks due to their versatility, high accuracy, deep language understanding, and the availability of large pretrained models."}</w:t>
      </w:r>
    </w:p>
    <w:p>
      <w:r>
        <w:t>{"question": "Describe what happens to our brain when we learn something.", "answer": "When we learn something new, our brain goes through a process of forming and strengthening neural connections. This process is known as neuroplasticity. When we encounter new information, our brain processes it and attempts to relate it to existing knowledge. This happens in the hippocampus, which is responsible for organizing and storing information in our long-term memory.\n\nWhen new information is perceived by the brain, neurons are activated and begin to fire in a specific pattern, forming connections with one another. The more these neurons fire together, the stronger their connections become. This is why repetition is often important for learning \u2013 the more we practice, the stronger the neural pathways in our brain become.\n\nAs we continue to learn, our brain also releases neurotransmitters like dopamine and serotonin, which help to strengthen the connections between neurons. These chemicals also play a role in motivation and feelings of reward, making learning more enjoyable.\n\nOver time, as we continue to learn and practice, the neural pathways in our brain become more efficient, allowing us to retrieve and use information more easily. This is why, with practice, we can improve our skills and knowledge in a particular area.\n\nIn summary, when we learn something new, our brain forms and strengthens neural connections, releases neurotransmitters, and becomes more efficient at storing and retrieving information."}</w:t>
      </w:r>
    </w:p>
    <w:p>
      <w:r>
        <w:t>{"question": "Complete the following sentence: \"If I had the chance to visit a different country, I would choose _____.\"", "answer": "As an AI, I do not have personal preferences and physical abilities to visit countries. But based on data about popular destinations, historical landmarks, cultural heritage or natural beauty, many people might choose Italy, Japan, France, Iceland, New Zealand or any country that matches their interests and preferences."}</w:t>
      </w:r>
    </w:p>
    <w:p>
      <w:r>
        <w:t>{"question": "Give an example of a creative way to use GPT models.", "answer": "One creative way to use GPT models is to generate text-based artwork, such as poetry, fiction, or even screenplays. By providing a prompt or a set of guidelines that the GPT model can follow, it can produce text with a strong creative component that can be refined and edited by human writers or artists. With its ability to understand the context and generate coherent text, the GPT model can produce work that is inspiring and thought-provoking. This could potentially revolutionize the way artists and writers work, giving them a powerful tool to generate new ideas, overcome writer's block, and unleash their creativity in new and exciting ways."}</w:t>
      </w:r>
    </w:p>
    <w:p>
      <w:r>
        <w:t>{"question": "Generate a 5-word phrase that describes a cloudy sky.", "answer": "Gloomy, overcast, shadowy, dusky, dim."}</w:t>
      </w:r>
    </w:p>
    <w:p>
      <w:r>
        <w:t>{"question": "Is the following statement a metaphor? - Life is a winding road.", "answer": "Yes, the statement \"Life is a winding road\" is a metaphor. It compares life to a winding road, implying that life is full of twists and turns and unexpected changes, without using the words \"like\" or \"as\"."}</w:t>
      </w:r>
    </w:p>
    <w:p>
      <w:r>
        <w:t>{"question": "Create a simile to describe the waves in the ocean.", "answer": "The waves in the ocean are like dancers, gracefully moving in synchronization to the rhythm of the tide."}</w:t>
      </w:r>
    </w:p>
    <w:p>
      <w:r>
        <w:t>{"question": "Generate a fake romantic sentence.", "answer": "\"Your sweet whispers send my heart into a flurry of butterflies, soaring on the wings of our endless love.\""}</w:t>
      </w:r>
    </w:p>
    <w:p>
      <w:r>
        <w:t>{"question": "Sort these items by size. - Apple, orange, banana", "answer": "1. Orange\n2. Apple\n3. Banana"}</w:t>
      </w:r>
    </w:p>
    <w:p>
      <w:r>
        <w:t>{"question": "Amanda, Ben, and Carlos share a sum of money. Their portions are in the ratio of 1:2:7, respectively. If Amanda's portion is $20, what is the total amount of money shared?", "answer": "To find the total amount of money shared by Amanda, Ben, and Carlos, we can use their ratios of portions which are 1:2:7 respectively. \n\nSince Amanda's portion is already given as $20, we can multiply each part of the ratio by 20 to find Ben and Carlos's share in the same units. This gives us the ratio of 20:40:140 for their portions.\n\nTo get the total amount of money shared, we simply add up the dollar amounts of all three shares: \n\n$20 for Amanda + $40 for Ben + $140 for Carlos = $200 in total. \n\nTherefore, the total amount of money shared by Amanda, Ben, and Carlos is $200."}</w:t>
      </w:r>
    </w:p>
    <w:p>
      <w:r>
        <w:t>{"question": "Identify the type of this sentence: \"I ate breakfast.\"", "answer": "The type of this sentence is a simple declarative sentence, which means it is a statement that conveys information or makes an assertion."}</w:t>
      </w:r>
    </w:p>
    <w:p>
      <w:r>
        <w:t>{"question": "What fraction is equivalent to 0.5?", "answer": "The fraction equivalent to 0.5 is 1/2."}</w:t>
      </w:r>
    </w:p>
    <w:p>
      <w:r>
        <w:t>{"question": "Insert a new paragraph into this text. - This is an example of a sentence.", "answer": "This is an example of a sentence.\n\nHere is a new paragraph that has been inserted into the text. In this paragraph, we add additional information to elaborate on the main point introduced in the previous sentence. As a result, the reader has a better understanding of the topic being presented."}</w:t>
      </w:r>
    </w:p>
    <w:p>
      <w:r>
        <w:t>{"question": "Make a comparison between a plant and a human.", "answer": "Both plants and humans are living organisms that share some similarities and differences. \n\nOne major similarity is that both plants and humans are composed of cells, which serve as the basic building blocks of life. These cells carry out various functions such as producing energy, removing waste, and maintaining structure. Additionally, both plants and humans are capable of reproducing to create offspring.\n\nA key difference between the two is the way they source their energy. Plants are autotrophic, meaning they produce their own food through the process of photosynthesis, where they convert sunlight and carbon dioxide into glucose. On the other hand, humans are heterotrophic, meaning they must consume other organisms to obtain nutrition and energy.\n\nAnother difference between plants and humans is their physical structure. Plants have a rigid cell wall made of cellulose, which provides support and protection, while human cells have a flexible cell membrane. Additionally, plants have specialized structures such as leaves, stems, and roots, while humans have a more complex anatomy, including organs like the brain, heart, and lungs.\n\nIn summary, while plants and humans share some similarities as living organisms, they also have distinct differences in the way they source energy, their physical structure, and other biological processes."}</w:t>
      </w:r>
    </w:p>
    <w:p>
      <w:r>
        <w:t>{"question": "Edit the below sentence to have a more cheesy tone. - They had a beautiful romance.", "answer": "They had a fairy-tale romance that could melt even the coldest of hearts."}</w:t>
      </w:r>
    </w:p>
    <w:p>
      <w:r>
        <w:t>{"question": "Write a coding algorithm to generate a random number in a given range.", "answer": "Here is an example of a coding algorithm that generates a random number in a given range using Python:\n\n1. Start by importing the random module, which contains a variety of functions to generate random numbers.\n```python\nimport random\n```\n\n2. Define a function to generate the random number. Let's call the function `random_number()`. The function takes two arguments: `min` and `max`, which represent the lower and upper range limits, respectively.\n```python\ndef random_number(min, max):\n```\n\n3. Inside the function, use the `randint()` function from the `random` module to generate a random integer within the specified range. The `randint()` function takes two arguments, `a` and `b`, and returns a random integer N such that `a &lt;= N &lt;= b`\n```python\ndef random_number(min, max):\n    result = random.randint(min, max)\n```\n\n4. Return the resultant random number from the function.\n```python\ndef random_number(min, max):\n    result = random.randint(min, max)\n    return result\n```\nThe final algorithm would be :\n```python\nimport random\n\ndef random_number(min, max):\n    result = random.randint(min, max)\n    return result\n```\nNow, you can use this function to generate random numbers in any given range by calling the the function with the desired minimum and maximum values. Example:\n```python\nnum = random_number(1, 100)\nprint(num)\n```"}</w:t>
      </w:r>
    </w:p>
    <w:p>
      <w:r>
        <w:t>{"question": "Explain the purpose of the Iterative Development approach in software engineering.", "answer": "Iterative development is an approach to software engineering that involves breaking down the development process into smaller, more manageable parts called iterations. Each iteration is a complete development cycle in which requirements are analyzed, design is completed, code is written, and testing is performed. The purpose of this approach is to improve the efficiency and effectiveness of software development by allowing developers to focus on smaller, more manageable pieces of the system, rather than trying to build the entire system at once.\n\nOne of the main benefits of iterative development is that it allows for frequent feedback and input from users and stakeholders. This means that changes and improvements can be made to the software at an earlier stage, rather than waiting until the entire system is complete, which can often result in costly and time-consuming revisions. Iterative development also allows developers to identify and address issues and problems as they arise, rather than trying to solve them all at the end of the development process.\n\nOverall, the iterative development approach is intended to improve the quality of software, reduce development time, and increase the efficiency of the development process. By breaking the development process down into smaller, more manageable parts, developers are able to focus on creating a high-quality product that meets the needs and expectations of users and stakeholders."}</w:t>
      </w:r>
    </w:p>
    <w:p>
      <w:r>
        <w:t>{"question": "Create a product page for a ladder.", "answer": "**Product Page: Ladder**\n\nImage: (Image of a ladder)\n\n**Product Description:**\n\nThis sturdy, reliable ladder is perfect for all your home maintenance needs. It is made from high quality, durable materials and can support a weight of up to 300 pounds. It features wide, slip-resistant steps and a sturdy locking mechanism to ensure that you stay safe while using it. \n\nWith its compact design, this ladder is easy to store away when not in use. It is also lightweight, making it easy to carry with you wherever you go. This ladder is ideal for tasks such as changing light bulbs, painting, hanging curtains and more. \n\n**Features:**\n\n- Constructed from high quality, durable materials\n- Wide, slip-resistant steps\n- Sturdy locking mechanism for added safety\n- Compact design for easy storage\n- Lightweight and easy to carry\n- Supports up to 300 pounds\n\n**Specifications:**\n\n- Height: (insert height)\n- Width: (insert width)\n- Depth: (insert depth)\n- Weight: (insert weight)\n- Material: (insert material)\n\n**Customer Reviews:**\n\n(Insert customer reviews)\n\n**Price:**\n\n(Insert price)\n\n**Add to Cart** (button)\n\nMake your home maintenance tasks easier and safer with this reliable ladder. Order now and enjoy the convenience and safety it provides."}</w:t>
      </w:r>
    </w:p>
    <w:p>
      <w:r>
        <w:t>{"question": "Write a lesson plan for teaching basic coding.", "answer": "Lesson Title: Introduction to Basic Coding\n\nObjective: \n- To introduce students to the fundamentals of computer programming\n- To enable students to write and execute their first simple programs\n\nMaterials: Computer, Internet access, project or whiteboard, presentation slides\n\nIntroduction (5 mins): \nIntroduce the topic and explain why learning to code is important. \n\nDiscussion (10 mins): \nAsk the students about their knowledge or experience related to programming. This will help you gauge their familiarity with coding concepts and their level of interest. \n\nDirect Instruction (15 mins): \nExplain the basics of coding using a slide presentation. This should include the essentials of programming such as variables, loops, data types, input/output, conditional statements, and basic syntax. Use visuals and metaphors to make the concepts easier to grasp.\n\nDemonstration (15 mins): \nUsing a predefined online programming interface or platform, demonstrate how a simple program is written and executed. This program should illustrate the basic concepts explained earlier. Break the code down for students and explain what each line does in plain language.\n\nGuided Practice (15 mins): \nLet the students write their first simple programs by having them follow a step-by-step guide from the demonstration. Walk around the classroom to help them with any difficulties and answer any questions as they arise. \n\nPair and Share (10 mins): \nHave students work in pairs to execute and troubleshoot their code. Peers can help one another debug any issues and can ask more advanced questions if needed. \n\nWrap Up (5 mins): \nSummarize the concepts taught in the lesson, reinforce the main points, and answer any final questions. \n\nAssessment: \nStudent understanding can be assessed through observation, successful code execution and participation in discussions.\n\nHomework: \nFor homework, students can be assigned to create a simple program that demonstrates their understanding of basic programming concepts."}</w:t>
      </w:r>
    </w:p>
    <w:p>
      <w:r>
        <w:t>{"question": "Write an algorithm for counting up to three.", "answer": "To develop an algorithm for counting up to three, follow these steps:\n\n1. Declare a variable `counter` and assign its value as 0. This will be our starting point.\n2. Create a loop that will iterate 3 times. As we want to count up to three, we'll limit the loop to execute 3 times.\n3. Inside the loop, increment the value of `counter` by 1. This will continue to raise the value of counter as we iterate through the loop.\n4. Print the value of `counter` as output in each iteration of the loop. This will display the current value of our counter variable.\n5. Terminate the loop after 3 iterations.\n6. End the algorithm.\n\nPseudo code:\n```\nAlgorithm Count_up_to_Three:\n  counter = 0\n  for i = 1 to 3 do\n    counter = counter + 1\n    print(counter)\n  end for\nend Algorithm\n```"}</w:t>
      </w:r>
    </w:p>
    <w:p>
      <w:r>
        <w:t>{"question": "Assign a profession to this person. - Jill is an excellent writer, always able to twist words into a stunning masterpiece.", "answer": "Based on the information provided, Jill could be a professional writer."}</w:t>
      </w:r>
    </w:p>
    <w:p>
      <w:r>
        <w:t>{"question": "Update this web page's content. - This web page is about a small business that sells crafts.", "answer": "Welcome to our craft store \u2013 we specialized in creating beautiful handmade crafts that are perfect for any occasion!\n\nOur small business is passionate about creating unique, one-of-a-kind items that are lovingly made with care and attention to detail. From hand-knitted scarves and blankets to beautifully painted pottery and decorative wall hangings, we have something for everyone.\n\nWe take great pride in our work and are always striving to create new, exciting pieces that our customers will love. Our inventory is constantly being updated with new products so be sure to check back frequently.\n\nThank you for visiting our page and supporting our small business. We hope you find something special and unique that speaks to you."}</w:t>
      </w:r>
    </w:p>
    <w:p>
      <w:r>
        <w:t>{"question": "Calculate the ratio of apples to oranges. - There are 25 apples and 10 oranges.", "answer": "Based on the information given, the ratio of apples to oranges is 25:10 which can be simplified to 5:2."}</w:t>
      </w:r>
    </w:p>
    <w:p>
      <w:r>
        <w:t>{"question": "Classification Task: Determine which type of fruit is being described? - It has a sweet, yellow flesh and a green, leathery rind.", "answer": "The fruit being described is a mango."}</w:t>
      </w:r>
    </w:p>
    <w:p>
      <w:r>
        <w:t>{"question": "Generate a poem that has five lines.", "answer": "A gentle breeze blew through the trees \nThe leaves rustled in sweet harmony\nAlong the path, a cool calm appeased \nNature's soft touch, a perfect symphony \nPeace at last, the soul at ease"}</w:t>
      </w:r>
    </w:p>
    <w:p>
      <w:r>
        <w:t>{"question": "Describe the potential risks of online banking", "answer": "Online banking has revolutionized the way people manage their finances, making transactions simple and convenient. However, there are some potential risks that come with it. Here are some of the risks that users need to be aware of:\n\n1. Identity theft: When banking online, you could be vulnerable to identity theft. Cybercriminals can steal your personal information, such as your login ID and password, via phishing scams or by hacking into your computer.\n\n2. Online fraud: Online banking fraud can take many forms, including fraudulent transactions, unauthorized transfers, or false withdrawals from your account.\n\n3. Malware: Malware is malicious software that can infect your computer and spy on your activities, including your online banking transactions. It can record your login details and then use this information to access your bank account.\n\n4. Man-in-the-middle attacks: These occur when a hacker intercepts the communication between you and your bank, and then alters or steals the information. This makes it possible for the hacker to gain access to your account, steal your money, or commit other fraudulent activities.\n\n5. Insufficient security: Some online banking sites may not have adequate security measures in place to protect your information. This could leave your personal and financial information vulnerable to theft.\n\nTo protect against these risks, it's important to use strong passwords, keep your computer and mobile devices up to date with security software, and be cautious when clicking on links or opening attachments from unknown sources. It's also a good idea to monitor your bank account regularly for any unauthorized activity and immediately report any suspicious transactions to your bank."}</w:t>
      </w:r>
    </w:p>
    <w:p>
      <w:r>
        <w:t>{"question": "Explain how using a journal can help someone stay organized.", "answer": "Using a journal can be an effective way to help someone stay organized as it provides a physical space to record thoughts, tasks, goals, and plans. Using a journal for organization can have several benefits, including:\n\n1. Keeping track of tasks and appointments: A journal can serve as a centralized location for keeping track of daily tasks and upcoming appointments. This can help ensure important events or deadlines are not forgotten.\n\n2. Setting goals and tracking progress: A journal can be used to set both long-term and short-term goals and track progress toward achieving them. This can help create a sense of accomplishment and motivate the person to stay on track.\n\n3. Enhancing time management: Effective use of a journal can help optimize time management. By having a clear understanding of what needs to be done and when, the person can prioritize tasks and effectively manage their time.\n\n4. Reducing stress: Writing down tasks, events, or feelings can help clear the mind and reduce stress. This can lead to improved focus and better decision making.\n\n5. Providing a record of past events: A journal can serve as a record of past events, decisions, or accomplishments. This can be helpful when reflecting on personal growth or when making decisions about the future.\n\nOverall, using a journal can help someone stay organized by providing a structure for recording, planning, and tracking various aspects of their life. It can also provide a sense of control and accomplishment, which can in turn reduce stress and enhance overall wellbeing."}</w:t>
      </w:r>
    </w:p>
    <w:p>
      <w:r>
        <w:t>{"question": "What is the connection between sunlight and vitamin D?", "answer": "Sunlight plays a crucial role in the production of vitamin D in the human body. When the skin is exposed to ultraviolet B (UVB) radiation from the sun, a form of cholesterol found in the skin (7-dehydrocholesterol) is converted into vitamin D3, the active form of vitamin D. This vitamin D3 is then transported to the liver and kidneys where it is converted into its active form, calcitriol, which helps the body absorb calcium and maintain healthy bones. In addition to its role in bone health, vitamin D has many other important functions in the body, including supporting the immune system, regulating cell growth and reducing inflammation. Therefore, getting enough sunlight exposure is essential for maintaining optimal levels of vitamin D and supporting overall health."}</w:t>
      </w:r>
    </w:p>
    <w:p>
      <w:r>
        <w:t>{"question": "What is the difference between sharia law and secular law?", "answer": "Sharia law is a religious law that is based on the teachings of Islam and its religious text, the Quran. It is a legal system that governs the personal and civic behavior of those who practice the faith. On the other hand, secular law is not based on any religious principles or doctrines. It is a legal system that applies to all citizens regardless of their religious beliefs, and is derived from non-religious sources such as constitutions, statutes and judicial decisions.\n\nIn Sharia law, the interpretation of Islamic law by jurists and scholars plays a critical role, whereas secular law is enforced and interpreted by a secular government and its appointed officials. Under Sharia law, there are specific rules governing issues such as marriage, divorce, inheritance and criminal offenses, while under secular law these issues are addressed through a legislative process and are subject to change and revision over time.\n\nSharia and secular law can sometimes conflict, as some religious principles may not be consistent with secular legal principles. In countries where both systems coexist, the relationship between the two can also vary, with some societies implementing a dual legal system, while others may adopt elements of Sharia within their secular legal framework."}</w:t>
      </w:r>
    </w:p>
    <w:p>
      <w:r>
        <w:t>{"question": "Explain how to perform an industry analysis.", "answer": "An industry analysis is a crucial and in-depth evaluation of a market sector to gain insights into the trends, competitors, customers, and the overall market dynamics. Here are the steps to perform a comprehensive industry analysis:\n\n1. Define the target industry: Be specific about the industry that you want to analyze. For instance, instead of analyzing the whole automobile market, narrow it down and analyze the Electric Vehicle (EV) market.\n\n2. Determine the scope of the analysis: Deciding whether the analysis will be done for a local, regional, or international market will guide other research parameters.\n\n3. Investigate the market size: You need to ascertain the current size of the market and its growth rate for the last few years. Market size investigation should also include a segmentation analysis to understand the critical product categories.\n\n4. Research industry trends: Evaluating the past and present market trends by analyzing statistics, and market research reports can provide valuable insights into the direction the market is likely to take in the future.\n\n5. Analyze the competition: Identify the major players in the market, and analyze their strengths and weaknesses. Pay attention to their marketing strategies, product range, pricing, and branding strategies.\n\n6. Understand the customers: You need to figure out the target audience, their preferences, purchasing behavior, and buying pattern. Utilize surveys, customer feedback, or online reviews to gather this information. \n\n7. Perform a SWOT analysis: Strengths, weaknesses, opportunities, and threats, of the industry should be analyzed in detail.\n\n8. Evaluate regulations and other external factors: Industry analysis isn\u2019t complete without evaluating the regulations and laws that govern the industry. Analyze other external factors like economic, social, technological, or environmental trends that could impact the market.\n\nThe end goal of an industry analysis is to understand the current market dynamics, and forecast future trends, which can help businesses make informed decisions."}</w:t>
      </w:r>
    </w:p>
    <w:p>
      <w:r>
        <w:t>{"question": "Represent this information in a chart. - Average temperatures in the US during the summer", "answer": "|  Month  | Average temperature (\u00b0F) |\n|---------|-------------------------|\n|  June   |          70.8           |\n|  July   |          75.4           |\n| August  |          74.7           |"}</w:t>
      </w:r>
    </w:p>
    <w:p>
      <w:r>
        <w:t>{"question": "Provide an alternate word for this phrase. - Started out", "answer": "Commenced"}</w:t>
      </w:r>
    </w:p>
    <w:p>
      <w:r>
        <w:t>{"question": "Give the Spanish equivalent of this phrase. - \"I'm coming home\"", "answer": "Estoy volviendo a casa."}</w:t>
      </w:r>
    </w:p>
    <w:p>
      <w:r>
        <w:t>{"question": "Write a review of a movie in at least 50 words. - Movie Name: Avengers: Endgame", "answer": "Avengers: Endgame is a thrilling and satisfying conclusion to the Marvel Cinematic Universe's Infinity Saga. The film brings together a huge ensemble cast for an epic battle against the villainous Thanos. It's full of action, emotion, and humor, with plenty of surprises and fan service along the way. The runtime is long, but it never feels drawn out, as the story and characters keep you engaged throughout. Overall, Endgame delivers a satisfying and entertaining conclusion to this chapter of the MCU."}</w:t>
      </w:r>
    </w:p>
    <w:p>
      <w:r>
        <w:t>{"question": "Generate an article title that describes the next major social media trend.", "answer": "\"The Rise of Micro-Communities: The Future of Social Connections through Niche Social Media Platforms\""}</w:t>
      </w:r>
    </w:p>
    <w:p>
      <w:r>
        <w:t>{"question": "Write a carefully-devised plan for promoting a new product. - Product Name: Social Media Management Tool", "answer": "A successful promotion plan for the \"Social Media Management Tool\" would involve a multi-faceted approach, which could involve the following steps:\n\n1. **Identifying the target audience**: Determine who would benefit the most from using this tool, a likely customer demographic might be small business owners or marketing agencies. Understanding the target audience will help to tailor promotional messages effectively.\n\n2. **Create a landing page**: Develop a well-designed landing page for the product, highlighting its key features and its unique selling points. The landing page should also include customer reviews and testimonials to add credibility to the product.\n\n3. **Utilize social media**: Share regular updates about the tool on various social media platforms, using relevant hashtags, to reach potential customers. Additionally, partnering with social media influencers to feature this tool on their profiles could be a great way to reach a wider audience.\n\n4. **Content marketing**: Publish blog posts, articles, infographics and videos that offer valuable insights on social media management for businesses, and how this tool can help in achieving their goals. Share this content on the company website, social media pages, and other relevant online platforms.\n\n5. **Paid advertising**: Invest in targeted digital ad campaigns, such as Google AdWords or LinkedIn Ads, to reach potential customers directly. Use engaging visuals and strong call-to-action messages to encourage people to try the tool.\n\n6. **Email marketing**: Send out regular newsletters to subscribers, highlighting the benefits of the tool and offering exclusive promotions or discounts to encourage people to make a purchase.\n\n7. **Referral program**: Create a referral program that rewards existing customers for referring their friends and colleagues to the tool. This will help to generate word-of-mouth marketing and attract new customers.\n\nOverall, promoting the \"Social Media Management Tool\" would involve a combination of different approaches, aimed at reaching the target audience effectively and positioning the product as an indispensable tool for businesses."}</w:t>
      </w:r>
    </w:p>
    <w:p>
      <w:r>
        <w:t>{"question": "Analyze the following sentence for any spelling and/or grammar errors, and provide the correct version of the sentence. - I saw the most amazig sunset last weekend.", "answer": "Corrected: I saw the most amazing sunset last weekend."}</w:t>
      </w:r>
    </w:p>
    <w:p>
      <w:r>
        <w:t>{"question": "Generate a list of topics for a research-based article about the impact of technology on the environment.", "answer": "1. The Effects of E-Waste and Electronic Pollution on the Environment\n2. Carbon Footprint of Data Centers: How Digital Storage Impacts the Environment\n3. How Renewable Energy Technologies are Helping to Reduce Greenhouse Gas Emissions\n4. Examining the Environmental Impact of Cryptocurrency Mining\n5. Packaging Waste: The Environmental Impact of Shipping and Online Shopping\n6. The Role of Technology in Reducing Food Waste and Improving Agricultural Sustainability\n7. Innovative Green Technologies and Their Potential to Reduce Environmental Pollution\n8. 3D Printing and Its Potential Environmental Benefits and Risks\n9. The Impact of Electric Vehicles on Reducing Air Pollution and Fossil Fuel Consumption\n10. The Role of Smart Cities in Reducing Energy Consumption and Improving Sustainability."}</w:t>
      </w:r>
    </w:p>
    <w:p>
      <w:r>
        <w:t>{"question": "Design a birthday party program that includes ten activities. - Theme: Space-themed birthday party", "answer": "A Space-Themed Birthday Party Program\n\n1. **Party Welcome:** As the guests arrive, they will be welcomed with a party signpost saying \"Welcome to the Space Station\" decorated with twinkling lights that mimic stars.\n\n2. **Astronaut Suit-Up:** Each guest will be given an astronaut suit to wear throughout the party, and a photo booth will be set up to capture their astronaut looks.\n\n3. **Rocket Balloon Race:** A fun rocket balloon race game will be staged, where guests have to race their balloons from one end of the room to the other by releasing the air.\n\n4. **Alien Cupcake Decorating:** A cupcake decorating station will be set up where guests can decorate their cupcakes with colorful frostings and toppings to make them look like different aliens.\n\n5. **Virtual Planetarium:** Guests will get a chance to experience a virtual planetarium where they can see and learn about various celestial bodies and phenomena.\n\n6. **Space Bingo:** A fun game of space-themed bingo will be organized, where guests have to match the planets, stars, and spacecraft in a row to win.\n\n7. **Meteor Toss:** Guests will have fun playing a game of meteor toss where they have to throw bean bags into a crater-like target to win points.\n\n8. **Pizza Planet:** A pizza station will be set up, offering guests an array of space-themed pizzas like \"Galactic Margherita\" or \"Martian Mushroom.\"\n\n9. **Cosmic Dance Party:** Guests will dance to intergalactic beats and music, with a light show projected on the walls and ceilings to give them a feeling of grooving in space.\n\n10. **Stargazing:** As the party winds down, guests will be invited to lie down on the grass outside and stargaze while sipping on hot cocoa and sharing their favorite space stories."}</w:t>
      </w:r>
    </w:p>
    <w:p>
      <w:r>
        <w:t>{"question": "Summarize in one sentence the essential argument of the following article. - Article Title: The Benefits of Employing AI in Scheduling", "answer": "The use of AI in scheduling can significantly improve productivity, efficiency, and adaptability while reducing human error, time and effort."}</w:t>
      </w:r>
    </w:p>
    <w:p>
      <w:r>
        <w:t>{"question": "Find and define five technical terms related to artificial intelligence.", "answer": "1. Machine Learning: Machine learning is a subset of artificial intelligence that allows software applications to become more accurate in predicting outcomes without explicit programming. It is based on the idea that machines should be able to learn and adapt through experience.\n\n2. Neural Network: A neural network is a series of algorithms in artificial intelligence that attempts to mimic the structure and function of the human brain by processing information in layers and interconnected nodes.\n\n3. Natural Language Processing (NLP): NLP is a branch of artificial intelligence that deals with the analysis, understanding, and generation of human language by computers. It enables machines to interpret, comprehend, and respond to human language in a smart and sophisticated manner.\n\n4. Deep Learning: Deep learning is a subset of machine learning that uses neural networks with multiple layers to improve the accuracy of predictions and decision-making. It is designed to recognize patterns in data and automatically classify or label the data based on the patterns it identifies.\n\n5. Expert System: An expert system is an artificial intelligence application that uses a knowledge base of human expertise for problem-solving, decision making, and providing advice. It is designed to mimic the decision-making and problem-solving skills of a human expert in a particular field."}</w:t>
      </w:r>
    </w:p>
    <w:p>
      <w:r>
        <w:t>{"question": "Construct a dialog between a customer and a virtual assistant to recommend a birthday present for a child. - Child's Age: 10", "answer": "Virtual Assistant: Hello, how may I assist you today?\n\nCustomer: Hi, I'm looking for a birthday present for a 10-year-old.\n\nVirtual Assistant: Great! What are the interests of the child?\n\nCustomer: The child likes playing games, reading, and art.\n\nVirtual Assistant: That's very helpful information. For a child who enjoys games, I would recommend a board game such as Monopoly or a video game console like the Nintendo Switch. For reading, you might consider getting an e-reader preloaded with some great children's books. Also, for art lovers, a beginner's art set or a drawing tablet would make an excellent gift.\n\nCustomer: Those are some great suggestions. I think I'll go for the art set.\n\nVirtual Assistant: I think you made an excellent choice. The art set will provide the child with hours of fun and creativity.\n\nCustomer: Thank you for your help.\n\nVirtual Assistant: You're welcome. Is there anything else I can help you with?\n\nCustomer: No, that's all. Thank you.\n\nVirtual Assistant: You're welcome. Have a great day!"}</w:t>
      </w:r>
    </w:p>
    <w:p>
      <w:r>
        <w:t>{"question": "Generate a short paragraph describing a post-apocalyptic world.", "answer": "In the post-apocalyptic world, the once vibrant cities lay in ruin, their skeletal remains reaching up toward a sky choked with ash and dust. The landscape is barren, with all plants and wildlife long gone, and the air is thick with the stench of decay. The few remaining survivors wander the desolate land, scavenging for the scarce resources left in the wake of the devastating disaster. The future seems bleak, but hope persists in the hearts of those determined to rebuild a new world from the ashes of the old."}</w:t>
      </w:r>
    </w:p>
    <w:p>
      <w:r>
        <w:t>{"question": "Edit this sentence to be more exact: \u201cI want to get some food.\u201d", "answer": "\"I would like to acquire a specific type of food for consumption.\""}</w:t>
      </w:r>
    </w:p>
    <w:p>
      <w:r>
        <w:t>{"question": "Calculate the sum of this series: 5+10+15+20+25", "answer": "The sum of the series is calculated as follows: \n\n5+10+15+20+25=75\n\nSo, the sum of the given series is 75."}</w:t>
      </w:r>
    </w:p>
    <w:p>
      <w:r>
        <w:t>{"question": "Categorize the US states according to its population density.", "answer": "Sure! Based on the 2019 estimates by the United States Census Bureau, here's a list of U.S states categorized by their population density: \n\nVery High Density:\n1. District of Columbia: 11,570/sq mi\n2. New Jersey: 1,218/sq mi\n3. Rhode Island: 1,021/sq mi\n\nHigh Density:\n4. Massachusetts: 894/sq mi\n5. Connecticut: 742/sq mi\n6. Maryland: 625/sq mi\n7. Delaware: 504/sq mi\n8. New York: 420/sq mi\n9. Florida: 410/sq mi\n\nModerate Density:\n10. Pennsylvania: 286/sq mi\n11. Ohio: 284/sq mi\n12. California: 254/sq mi\n13. Illinois: 230/sq mi\n14. Virginia: 218/sq mi\n15. North Carolina: 218/sq mi\n16. Michigan: 176/sq mi\n17. Indiana: 187/sq mi\n18. Georgia: 184/sq mi\n19. South Carolina: 173/sq mi\n20. Tennessee: 167/sq mi\n21. New Hampshire: 152/sq mi\n22. Texas: 114/sq mi\n23. Wisconsin: 108/sq mi\n24. Louisiana: 108/sq mi\n25. Washington: 113/sq mi\n26. Missouri: 89/sq mi\n27. Minnesota: 71/sq mi\n28. Kentucky: 113/sq mi\n29. Alabama: 97/sq mi\n\nLow Density:\n30. Arizona: 64/sq mi\n31. Oklahoma: 57/sq mi\n32. Colorado: 56/sq mi\n33. Oregon: 44/sq mi \n34. Arkansas: 58/sq mi\n35. Mississippi: 63/sq mi\n36. West Virginia: 75/sq mi\n37. Iowa: 56/sq mi\n38. Kansas: 36/sq mi\n39. Utah: 39/sq mi\n40. Nevada: 28/sq mi\n41. Idaho: 22/sq mi\n42. Nebraska: 25/sq mi\n43. Maine: 43/sq mi\n\nVery Low Density:\n44. New Mexico:"}</w:t>
      </w:r>
    </w:p>
    <w:p>
      <w:r>
        <w:t>{"question": "Organize a list of tasks in chronological order. - paint the room, order supplies, buy new furniture, clean the carpets", "answer": "1. Order supplies\n2. Clean the carpets\n3. Paint the room\n4. Buy new furniture"}</w:t>
      </w:r>
    </w:p>
    <w:p>
      <w:r>
        <w:t>{"question": "How do you disperse water from a tree-watering device?", "answer": "1. First, ensure that the tree-watering device is properly installed and positioned near the tree's roots. This could be a drip irrigation system, a watering bag or spike, or another device designed to distribute water slowly to the tree's root zone.\n2. Fill the device with water according to the manufacturer's instructions. You may need to attach a hose to the device, pour water into the reservoir, or activate an automatic watering function.\n3. Activate the watering mechanism. Depending on the device you are using, you may need to turn a valve or switch on the watering mechanism to begin dispensing water. This will usually initiate a slow process of water release that ensures that the tree's roots are adequately moistened.\n4. Monitor the amount of water being dispensed to ensure that the tree is properly watered. Check the soil moisture levels regularly and adjust the watering volume or frequency as needed to maintain proper soil moisture levels.\n5. Once watering is complete, turn off or remove the device, as necessary. Be sure to follow the manufacturer's instructions for proper care and maintenance of the tree-watering device."}</w:t>
      </w:r>
    </w:p>
    <w:p>
      <w:r>
        <w:t>{"question": "Change this sentence to make it less formal: \n\"It would be greatly appreciated if you could provide us with the necessary information.\"", "answer": "It would be great if you could give us the info we need."}</w:t>
      </w:r>
    </w:p>
    <w:p>
      <w:r>
        <w:t>{"question": "Brainstorm five ideas to engage people with a non-profit organisation.", "answer": "1. Host Virtual Events: Non-profits can engage people with their cause by hosting virtual events like webinars or online workshops. These events can focus on educating people about their mission, sharing inspirational stories, and providing opportunities for people to interact with the organization in real-time.\n\n2. Develop Interactive Social Media Challenges: The non-profit can create fun and interactive social media challenges that encourage people to get involved in their cause. An example could be a photo challenge where followers are asked to share photos that support the message of the organization, with winners receiving a prize or recognition.\n\n3. Partner With Influencers: Non-profits can partner with social media influencers or local celebrities who support their cause to spread awareness and engage people. These partnerships can include collaborations on social media or appearances at events to help attract more attention to the organization's cause.\n\n4. Create A Volunteer Program: Non-profits can create an exciting volunteer program that encourages people to get involved with their cause. They could offer volunteer opportunities that allow people to contribute their time and skills to the organization in meaningful ways, such as tutoring, mentoring, or organizing fundraising events.\n\n5. Launch A Membership Program: The non-profit can create a membership program that offers benefits and exclusive experiences to those who support their cause. This can include things like early access to events, exclusive content, or special discounts at businesses that support the organization. This program can help people feel more connected to the non-profit's mission and encourage them to become long-term supporters."}</w:t>
      </w:r>
    </w:p>
    <w:p>
      <w:r>
        <w:t>{"question": "Revise this sentence to make it more succinct: \"This situation is making me feel very frustrated and disappointed\"", "answer": "This situation frustrates and disappoints me."}</w:t>
      </w:r>
    </w:p>
    <w:p>
      <w:r>
        <w:t>{"question": "Choose a statement that is true about the following two numbers: 24 and 36", "answer": "Both 24 and 36 are multiples of 12."}</w:t>
      </w:r>
    </w:p>
    <w:p>
      <w:r>
        <w:t>{"question": "Given the following cartoon, describe what the caricature implies.", "answer": "I'm sorry, I am an AI language model and I do not have the ability to see the cartoon. Could you please provide more information about the cartoon so I can assist you better?"}</w:t>
      </w:r>
    </w:p>
    <w:p>
      <w:r>
        <w:t>{"question": "What makes a good team lead?", "answer": "A good team lead is someone who possesses several important qualities that enable them to effectively manage and guide their team towards success. Some of these qualities include:\n\n1. Communication skills: A good team lead communicates clearly and effectively, ensuring that their team understands the goals, expectations, and any issues that arise. They are also good listeners, open to feedback, and make sure that everyone on the team has a voice.\n\n2. Organization: A good team lead is well-organized and able to keep track of multiple tasks and deadlines. They are able to delegate tasks efficiently and ensure that everyone on the team knows what they are responsible for.\n\n3. Leadership: A good team lead leads by example, setting a high standard of work ethic, professionalism, and behavior. They are able to motivate and inspire their team to work towards a common goal.\n\n4. Empathy: A good team lead is able to understand and relate to their team members. They are aware of their team's strengths and weaknesses, and provide support and encouragement when needed.\n\n5. Problem-solving: A good team lead is able to effectively identify and solve problems within the team or project. They are able to think critically and creatively to find solutions that benefit both the team and the business.\n\nOverall, a good team lead is someone who is able to balance multiple responsibilities while effectively leading and supporting their team. They possess strong communication, organizational, leadership, and problem-solving skills, as well as an ability to empathize with their team members."}</w:t>
      </w:r>
    </w:p>
    <w:p>
      <w:r>
        <w:t>{"question": "Given the following input, classify it as technical debt, incurring debt, or creative debt. - Making a workaround for an unfinished module", "answer": "The given input can be classified as incurring debt."}</w:t>
      </w:r>
    </w:p>
    <w:p>
      <w:r>
        <w:t>{"question": "Give 3 examples of items that would be found in a first aid kit.", "answer": "Typically, a well-stocked first aid kit would include items such as: \n\n1. Adhesive bandages in assorted sizes \n2. Antiseptic wipes or solution for cleaning wounds \n3. Sterile gauze pads and medical tape for dressing wounds."}</w:t>
      </w:r>
    </w:p>
    <w:p>
      <w:r>
        <w:t>{"question": "Generate a list of qualities of a good chief executive officer (CEO).", "answer": "1. Vision and strategic thinking: A good CEO should have a clear vision for the company's future, and be able to articulate it to employees, shareholders and other stakeholders.\n\n2. Leadership: A CEO must possess strong leadership skills in order to inspire, motivate and guide the company.\n\n3. Decision making: A good CEO must be able to make sound decisions, weighing the risks and benefits, and be willing to make tough calls when necessary.\n\n4. Emotional intelligence: A great CEO must possess a high level of emotional intelligence, in order to understand and manage the emotions of themselves and others.\n\n5. Communication: A CEO must be an effective communicator, able to convey complex ideas and concepts clearly, and listen actively to others.\n\n6. Flexibility and adaptability: A good CEO must be able to adapt to changing circumstances, and be willing to pivot the company\u2019s direction when necessary.\n\n7. Business acumen: A CEO should have a deep understanding of the industry, market trends, and the company's financials.\n\n8. Ethics and integrity: A CEO must conduct themselves with the highest level of integrity and ethics, serving as a role model for employees.\n\n9. Creativity and innovation: A good CEO should foster a culture of innovation, encouraging new ideas and approaches.\n\n10. Resilience: A CEO must be resilient in the face of challenges and setbacks, and be able to lead the company through difficult times."}</w:t>
      </w:r>
    </w:p>
    <w:p>
      <w:r>
        <w:t>{"question": "Come up with a unique and catchy name for a new restaurant.", "answer": "Sizzle &amp; Spice: A Flavorful Escape."}</w:t>
      </w:r>
    </w:p>
    <w:p>
      <w:r>
        <w:t>{"question": "Create a new pitch for a tech product for college students", "answer": "Introducing the ultimate study companion for college students: StudyX. Our dynamic, AI-powered app is designed to help you maximize your study time, retain more information, and ace those exams.\n\nWith StudyX, you'll have access to customized study plans designed specifically for your needs. The app's intelligent algorithm takes into account your course load, exam schedule, and individual learning style to create a tailor-made plan just for you.\n\nBut that's not all. StudyX also offers a range of interactive, multimedia study aids including flashcards, quizzes, mind maps, and more. And with adaptive learning technology, the app adjusts to your progress, poring more time, and energy into the areas where you need the most help.\n\nBut studying isn't just about hitting the books. StudyX also offers mindfulness exercises, guided meditations, and quick tools perfect for reducing stress, and improving focus. And with the built-in study groups feature, you'll be able to connect with classmates and collaborate in real-time.\n\nDon't just study harder, study smarter with StudyX. Available now for iOS and Android devices."}</w:t>
      </w:r>
    </w:p>
    <w:p>
      <w:r>
        <w:t>{"question": "Describe the features of the U.S. Constitution.", "answer": "The United States Constitution is the supreme law of the United States, outlining the structure of the federal government and setting forth the rights of the American people. The document includes several defining features that have made it one of the most important and influential legal documents in history. \n\nSome of the most notable features of the U.S. Constitution include:\n\n1. Bill of Rights - this refers to the first ten amendments to the Constitution, which were added to protect the natural rights of American citizens.\n\n2. Checks and Balances - the Constitution creates a system of checks and balances by dividing powers among the executive, legislative, and judicial branches of government. This ensures that no single branch of government can become too powerful.\n\n3. Separation of powers - closely related to checks and balances, the Constitution provides for a separation of powers by assigning specific responsibilities to each branch of government. \n\n4. Federalism - this refers to the division of power between the federal government and the state governments. The Constitution grants certain powers to the federal government, while reserving other powers for the states.\n\n5. Limited government - the Constitution limits the power of the government by specifying what it can and cannot do. This ensures that the government remains accountable to the people and does not overstep its bounds.\n\n6. Popular sovereignty - this principle is at the heart of the Constitution and asserts that government derives its power from the consent of the governed. It is the people who ultimately hold the power in the United States.\n\nThese are just a few of the defining features of the U.S. Constitution. The document is a complex, yet elegant solution to the problem of governance, providing a framework for a government that is effective, yet limited and accountable to the people."}</w:t>
      </w:r>
    </w:p>
    <w:p>
      <w:r>
        <w:t>{"question": "Create a classifier to determine if a given email is spam or not spam.", "answer": "Sure, to accomplish this task, we would first need to gather and preprocess a labeled dataset of emails, where each email is tagged as either 'spam' or 'not spam'. The next step would be to extract the relevant features from these emails and use them as inputs for our classifier.\n\nHere's an outline of the general steps we would take to create a spam email classifier:\n\n#### Data Collection and Preprocessing\nFirst, we need a dataset of labeled emails to train our classifier. We can use pre-existing datasets such as the SpamAssassin corpus or the Enron-Spam dataset. Once we have gathered the data, we need to preprocess it. Here the steps generally included:\n\n- Cleaning the raw data: removing any irrelevant information, formatting the text uniformly.\n- Tokenization: breaking the email text into individual words or tokens.\n- Stop words removal: removing common words such as \"and\", \"the\", \"is\", etc., which don't provide much value in classification.\n- Stemming/Lemmatization: reducing words to their base or root form.\n\n#### Feature Extraction\nAfter preprocessing the data, we need to extract relevant features from the email text, which we will use to train our classifier. Some of the features we can use are:\n\n- Word frequency: the number of times specific words appear in the email.\n- Special characters: the number of special characters in the email, such as '$', '!', etc.\n- Email length: length of the email.\n- Capitalization: the number of capitalized words in the email.\n- Hyperlinks: the number of hyperlinks in the email.\n\n#### Model Selection and Training\nNow that we have extracted the features from our data, we need to select a classifier model to use. Some popular options for this task include Naive Bayes, Decision Trees, and Support Vector Machines (SVM). We need to train our classifier model on our preprocessed dataset, using the features extracted above as input.\n\n#### Model Evaluation\nOnce our model is trained, we need to evaluate its performance. We can do this by dividing our dataset into a training and a testing set. We train our classifier on the training set and test it on the testing set. We can then compute classification metrics such as accuracy, precision, recall, and F1-score to evaluate our model's performance.\n\nBy following these steps, we can create a classifier that can determine if a given email is spam or not spam."}</w:t>
      </w:r>
    </w:p>
    <w:p>
      <w:r>
        <w:t>{"question": "Construct a sales pitch to encourage people to buy a fitness tracker.", "answer": "Are you looking to improve your fitness, track your progress and stay motivated towards your goals? If so, then a fitness tracker is the perfect solution for you! With a fitness tracker, you can effortlessly monitor your daily activity, track your workouts, and keep tabs on your overall health and wellness.\n\nOne of the biggest advantages of using a fitness tracker is the ability to monitor your daily activity and exercise. Whether you're going for a run, hitting the gym, or just going for a walk, a fitness tracker can provide you with invaluable data about your performance, such as your heart rate, calories burned, and distance traveled. This information allows you to track your progress over time and adjust your workouts accordingly to keep improving.\n\nBut a fitness tracker isn't just for exercise. It also helps you monitor your overall health, by tracking your sleep patterns, monitoring your diet and water intake, and even reminding you to get up and move if you've been sitting for too long. All these features come together to provide you with a complete picture of your health and wellness.\n\nAnd let's not forget, a fitness tracker is also a great motivator. By setting goals and tracking your progress, you'll be more motivated to stick to your fitness routine and achieve your goals. Plus, with the ability to share your progress with friends and engage in friendly competitions, a fitness tracker adds a fun and social element to your fitness journey.\n\nIn summary, a fitness tracker is an invaluable tool for anyone looking to improve their fitness, track their progress, and stay motivated towards their goals. So why wait? Invest in a fitness tracker today and take the first step towards a healthier, happier you."}</w:t>
      </w:r>
    </w:p>
    <w:p>
      <w:r>
        <w:t>{"question": "Create a web page bringing attention to the growing problem of technology addiction.", "answer": "&lt;!DOCTYPE html&gt;\n&lt;html&gt;\n  &lt;head&gt;\n    &lt;style&gt;\n      body {\n        font-family: Arial, Helvetica, sans-serif;\n      }\n\n      .hero-image {\n        background-image: url(\"https://images.pexels.com/photos/4147200/pexels-photo-4147200.jpeg?auto=compress&amp;cs=tinysrgb&amp;dpr=2&amp;h=650&amp;w=940\");\n        background-color: #cccccc;\n        height: 500px;\n        background-position: center;\n        background-repeat: no-repeat;\n        background-size: cover;\n        position: relative;\n      }\n\n      .hero-text {\n        text-align: center;\n        position: absolute;\n        top: 50%;\n        left: 50%;\n        transform: translate(-50%, -50%);\n        color: white;\n      }\n\n      h2 {\n        color: #333333;\n        text-align: center;\n      }\n\n      .container {\n        max-width: 800px;\n        margin: 0 auto;\n      }\n\n      p {\n        color: #333333;\n        font-size: 18px;\n        line-height: 1.5;\n        margin-bottom: 24px;\n      }\n    &lt;/style&gt;\n  &lt;/head&gt;\n  &lt;body&gt;\n    &lt;div class=\"hero-image\"&gt;\n      &lt;div class=\"hero-text\"&gt;\n        &lt;h1&gt;Technology Addiction&lt;/h1&gt;\n        &lt;p&gt;A Growing Problem in Our Society&lt;/p&gt;\n      &lt;/div&gt;\n    &lt;/div&gt;\n\n    &lt;div class=\"container\"&gt;\n      &lt;h2&gt;What is Technology Addiction?&lt;/h2&gt;\n      &lt;p&gt;\n        Technology addiction, also known as Internet addiction or digital addiction, is a term used to describe the compulsive and excessive use of technology, such as smartphones, computers, and video games. This behavior interferes with a person\u2019s daily life and causes negative consequences, such as social isolation, anxiety, depression, and physical health problems.\n      &lt;/p&gt;\n\n      &lt;h2&gt;Why is it a Growing Problem?&lt;/h2&gt;\n      &lt;p&gt;\n        With the advancement of technology and the rise of social media, more and more people are becoming addicted to their devices. According to a survey conducted by Common Sense Media, 50% of teens feel that they are addicted to their mobile devices. Our increasing dependence on technology for work, communication, entertainment, and information is contributing to this growing problem.\n      &lt;/p&gt;\n\n      &lt;h2&gt;What Can"}</w:t>
      </w:r>
    </w:p>
    <w:p>
      <w:r>
        <w:t>{"question": "Write a blog post about the advantages and disadvantages of owning a pet", "answer": "#### Advantages and Disadvantages of Owning a Pet\n\nPets have become an integral part of many families, and they provide their owners with immense joy, companionship, and comfort. But owning a pet isn't all fun and games; it comes with a lot of responsibility, commitment, and expense. In this blog post, we'll discuss both the advantages and disadvantages of having a pet.\n\n**Advantages**\n\n- Companionship: Pets provide excellent companionship, love, and affection to their owners. They can be great friends and can significantly help alleviate loneliness and depression. For people living alone or elderly people, pets can be an excellent source of comfort and company.\n\n- Physical and Mental Health Benefits: Studies have shown that owning a pet can have many health benefits. Walking a dog or playing with a cat can help increase physical activity levels and improve cardiovascular health. Petting an animal can also lower blood pressure, reduce stress and anxiety, and boost overall well-being.\n\n- Improved social life: Having a pet, particularly a dog, can improve your social life. Walking your dog or taking them to a dog park can help you meet new people and make new friends.\n\n- Teaching Responsibility: Pets can teach children the importance of responsibility, empathy, and care. By assigning tasks such as feeding, grooming, and walking, children will learn to take caregiving responsibilities and develop a strong sense of empathy towards animals.\n\n**Disadvantages**\n\n- Expense: Owning a pet can be expensive. The cost of food, toys, grooming, medical care, and potential damage to furniture or household items can add up.\n\n- Time Commitment: Pets require a lot of time, energy, and attention. Walking dogs, feeding, grooming, providing playtime and exercise, and cleaning up after them can be time-consuming. Pet owners need to be prepared for the long-term commitment.\n\n- Limitations on Travel: Having a pet can limit your ability to travel. You'll need to arrange for a pet-sitter or boarding facility to take care of your pet while you're away, which can be expensive and stressful.\n\n- Allergies and Mess: Some people can be allergic to pet hair, dander, or saliva, causing sneezing, itching, or asthma. Pets can also make a mess, be it shedding hair or having accidents in the house.\n\nIn conclusion, owning a pet has its advantages and disadvantages. While pets can bring love, companionship, and numerous health benefits,"}</w:t>
      </w:r>
    </w:p>
    <w:p>
      <w:r>
        <w:t>{"question": "Categorize the following list of objects as either living or non-living: frog, rock, tree", "answer": "Frog - Living\nRock - Non-Living\nTree - Living"}</w:t>
      </w:r>
    </w:p>
    <w:p>
      <w:r>
        <w:t>{"question": "Make a list of the best five action movies.", "answer": "Here are five highly-rated action movies you might enjoy, in no particular order:\n1. The Dark Knight (2008) directed by Christopher Nolan.\n2. Die Hard (1988) directed by John McTiernan.\n3. Terminator 2: Judgment Day (1991) directed by James Cameron.\n4. Raiders of the Lost Ark (1981) directed by Steven Spielberg.\n5. Mad Max: Fury Road (2015) directed by George Miller."}</w:t>
      </w:r>
    </w:p>
    <w:p>
      <w:r>
        <w:t>{"question": "Describe an experience of a swimming competition.", "answer": "A swimming competition can be an intense, nerve-wracking, yet exhilarating experience. The air is thick with the scent of chlorine and the sounds of splashing water and cheering crowds. As a swimmer, you're standing on the starting block, heart pounding and adrenaline rushing through your veins. You've trained for months to get to this point, perfecting your strokes, building your endurance, and shaving seconds off your times. \n\nThe officials blow their whistle, signaling the start of the race. You dive off the block, slicing through the water and beginning your first lap. The pool seems to stretch on forever, and you push yourself harder with each stroke. Your arms and legs burn with effort as you flip turn at the end of the pool.\n\nAs you near the finish, you can hear the roar of the crowd and see the other swimmers closing in on either side. You give it everything you've got, stretching your arm out to touch the wall. Suddenly, it\u2019s over. You come up for air, gasping for breath, and look up at the scoreboard. You've set a personal record, and your teammates and coach are shouting and cheering in excitement.\n\nAfterwards, you'll clamber out of the pool, exhausted but proud of your accomplishment. Whether it's a win or a personal best, the satisfaction of knowing you gave it your all makes it all worth it. That\u2019s what makes swimming competitions such an unforgettable experience."}</w:t>
      </w:r>
    </w:p>
    <w:p>
      <w:r>
        <w:t>{"question": "Explain why plants are essential for life.", "answer": "Plants play a crucial role in maintaining life on Earth in numerous ways.\n\nFirst and foremost, plants produce oxygen through a process called photosynthesis. During photosynthesis, plants absorb carbon dioxide and release oxygen as a by-product. Oxygen is essential for life because most living organisms require it to release energy from their food through cellular respiration. Without plants, the oxygen level in the atmosphere would deplete rapidly, making life unsustainable.\n\nPlants also serve as primary producers in many food chains, converting the energy from the sun into a form that can be used by other living organisms. They produce carbohydrates, fats, and proteins that serve as food for herbivores, which in turn provide energy for carnivores and omnivores. This way, plants sustain entire ecosystems and enable other forms of life to exist.\n\nAdditionally, plants play a vital role in maintaining the water cycle. They absorb water from the soil through their roots, and release it into the atmosphere through a process called transpiration. This helps regulate the temperature and humidity levels in the environment and keeps the hydrologic cycle in motion.\n\nMoreover, plants help prevent soil erosion, keep the soil fertile by adding organic matter, and purify the air by absorbing pollutants. They also serve as a habitat for many species of birds, insects, and other animals.\n\nIn summary, plants are essential for life because they produce oxygen, serve as primary producers in food chains, regulate the water cycle, prevent soil erosion, purify the air, and provide habitat for other living organisms. Without plants, life on Earth would be unsustainable."}</w:t>
      </w:r>
    </w:p>
    <w:p>
      <w:r>
        <w:t>{"question": "Balance the following chemical equation. - Mg + Cl2 \u2192", "answer": "The balanced chemical equation is: \nMg + Cl2 \u2192 MgCl2"}</w:t>
      </w:r>
    </w:p>
    <w:p>
      <w:r>
        <w:t>{"question": "Name five important inventors of the 19th century.", "answer": "1. Thomas Edison - invented numerous devices, including the phonograph and a long-lasting incandescent light bulb.\n2. Alexander Graham Bell - invented the telephone\n3. Nikola Tesla - pioneered the use of alternating current (AC) electrical supply system\n4. Karl Benz - built the first automobile powered by an internal combustion engine\n5. Louis Pasteur - developed the process of pasteurization and created vaccines for several diseases."}</w:t>
      </w:r>
    </w:p>
    <w:p>
      <w:r>
        <w:t>{"question": "Research and list the health benefits of eating apples.", "answer": "Apples are a popular fruit that are packed with nutrients and offer a number of health benefits. Here are some of the key health benefits of eating apples:  \n\n1. High in fiber: Apples are a good source of fiber, which can promote digestive health and help prevent constipation.\n\n2. Rich in antioxidants: Apples contain several antioxidants that may help reduce the risk of chronic diseases like heart disease, diabetes, and cancer.\n\n3. Supports heart health: Apples have been linked to a lower risk of heart disease. The fiber in apples helps lower cholesterol levels, while the antioxidants help prevent damage to the heart and blood vessels.\n\n4. May aid weight loss: Apples are low in calories and high in fiber, making them a great snack to help with weight loss. Eating an apple before a meal can also help reduce overall calorie intake.\n\n5. Promotes good gut bacteria: Apples contain pectin, a type of fiber that serves as food for the good bacteria in your gut. This helps promote a healthy gut microbiome, which is important for overall health.\n\n6. Good for bone health: Apples contain several nutrients that are good for bone health, including calcium, magnesium, and vitamin K.\n\n7. May protect against asthma: Some studies suggest that eating apples may help protect against asthma, thanks to their high antioxidant content.\n\n8. Improves brain function: Apples contain compounds that may help improve brain function, including memory and cognition.\n \nOverall, apples are a nutritious and delicious fruit that offer a number of health benefits, making them a great addition to any diet."}</w:t>
      </w:r>
    </w:p>
    <w:p>
      <w:r>
        <w:t>{"question": "Suppose you are shopping online and you find a product you like. Write a product review. - Product: Nike Sports Shoes", "answer": "\"I recently purchased a pair of Nike Sports Shoes and I am truly impressed with the quality and design of the product. The shoes are very comfortable to wear and provide great support while running or exercising. The overall construction of the shoe is durable and it has held up well during intense workouts. The unique design and vibrant colors make these shoes a great addition to any athletic outfit. Overall, I am very satisfied with my purchase and would highly recommend these shoes to anyone looking for a reliable and stylish pair of sports shoes.\""}</w:t>
      </w:r>
    </w:p>
    <w:p>
      <w:r>
        <w:t>{"question": "Generate a list of creative job titles.", "answer": "1. Idea Inventor\n2. Dream Weaver\n3. Brand Storyteller\n4. Imagination Engineer\n5. Innovation Catalyst\n6. Design Visionary\n7. Visual Virtuoso\n8. Creativity Crusader\n9. Social Media Maverick\n10. Content Connoisseur\n11. Copywriting Wizard\n12. Digital Artisan\n13. Marketing Maestro\n14. Graphic Genius\n15. Creative Captain\n16. Media Magician\n17. Thought Leader\n18. Inspiration Instigator\n19. Creative Consultant\n20. Imagination Igniter"}</w:t>
      </w:r>
    </w:p>
    <w:p>
      <w:r>
        <w:t>{"question": "Create a css code to make the text \"BigText\" bold.", "answer": "Here's a CSS code that will make the text \"BigText\" bold:\n\n```css\n.big-text {\n  font-weight: bold;\n}\n```\n\nThis code defines a new CSS class called `.big-text` which can be applied to any HTML element that you want to make bold. The `font-weight: bold;` property is what makes the text inside the element bold.\n\nHere's an example of how you can use this CSS code in your HTML:\n\n```html\n&lt;!-- link to your CSS file --&gt;\n&lt;link rel=\"stylesheet\" href=\"style.css\"&gt;\n\n&lt;!-- apply the .big-text class to your HTML element --&gt;\n&lt;p class=\"big-text\"&gt;BigText&lt;/p&gt;\n```\n\nThis will make the text inside the `&lt;p&gt;` element bold. You can apply the `.big-text` class to any other HTML element as well."}</w:t>
      </w:r>
    </w:p>
    <w:p>
      <w:r>
        <w:t>{"question": "Explain the concept of sum of squares in statistics.", "answer": "The sum of squares is a statistical concept that is often used in several statistical tests, including analysis of variance (ANOVA), regression analysis, and t-tests. \n\nIn essence, the sum of squares involves taking the difference between each data point and the mean of the dataset, squaring each of these differences, and then summing all of these squared values. The resulting value is known as the sum of squares, and it provides a measure of the variation or dispersion of the data around the mean.\n\nOne of the key ways that the sum of squares is used is in the context of ANOVA, where it is used to compare the variance between groups to the variance within groups. This allows researchers to determine whether there are significant differences between groups or treatment conditions, and it provides an overall measure of the effect size of the experimental manipulation.\n\nIn regression analysis, the sum of squares is used to measure the variation in the dependent variable that is explained by the independent variable. This is done by calculating the total sum of squares (i.e., the sum of the squared differences between each value and the mean) and the sum of squares of the residuals (i.e., the difference between the observed and predicted values, squared and summed). The proportion of variance explained by the model is then calculated by dividing the sum of squares of the residuals by the total sum of squares.\n\nOverall, the sum of squares is an important concept that plays a key role in a number of statistical tests, and it allows researchers to determine the degree of variation or dispersion in their data, as well as the extent to which their experimental manipulations or models are able to account for this variation."}</w:t>
      </w:r>
    </w:p>
    <w:p>
      <w:r>
        <w:t>{"question": "Find two upcoming art exhibitions in Sydney, Australia.", "answer": "Sure! Here are two upcoming art exhibitions in Sydney, Australia:\n\n1. \"Streeton\" at the Art Gallery of New South Wales - This exhibition will be running from November 7, 2020 to February 14, 2021, and will feature the works of landscape painter Arthur Streeton. Known for his magnificent and moving landscapes, Streeton\u2019s artworks will showcase the spirit of Australia, including golden summers, blue painted shores, and many historical events.\n\n2. \"An Impressionist Summer\" at the National Gallery of Australia - This exhibition will be running from December 4, 2020 to March 7, 2021, and will feature more than 70 Impressionist Masterpieces from the collection of the Museum of Fine Arts, Boston, including pieces by Monet, Renoir, Morisot, Pissarro, Cassatt, and many more. The exhibition will provide a rare opportunity for visitors to see Impressionist artworks of this quality and significance in Sydney."}</w:t>
      </w:r>
    </w:p>
    <w:p>
      <w:r>
        <w:t>{"question": "Create a query to find out how to make tacos.", "answer": "\"How do I make tacos? Can you provide me with an easy recipe that includes ingredients and instructions for making delicious tacos at home?\""}</w:t>
      </w:r>
    </w:p>
    <w:p>
      <w:r>
        <w:t>{"question": "What is the greatest common factor of 20 and 45?", "answer": "The greatest common factor (GCF) of two numbers is the largest number that divides both of them evenly. To find the GCF of 20 and 45, we can list the factors of each number and find the largest one that they have in common.\n\nFactors of 20: 1, 2, 4, 5, 10, 20\n\nFactors of 45: 1, 3, 5, 9, 15, 45\n\nThe largest factor that both numbers have in common is 5. Therefore, the GCF of 20 and 45 is 5."}</w:t>
      </w:r>
    </w:p>
    <w:p>
      <w:r>
        <w:t>{"question": "List three examples of mythological creatures.", "answer": "1. Griffin: A creature with the body of a lion and the head and wings of an eagle, often depicted as a guardian of treasure in ancient tales.\n2. Mermaid: A mythical sea creature with the upper body of a woman and the tail of a fish, often associated with legends of love and enchantment.\n3. Minotaur: A creature from Greek mythology with the body of a man and the head of a bull, famously known for being imprisoned in the Labyrinth and ultimately slain by the hero Theseus."}</w:t>
      </w:r>
    </w:p>
    <w:p>
      <w:r>
        <w:t>{"question": "When given a set of time intervals, explain one approach to finding the minimum number of timeframes required to cover all intervals.", "answer": "One approach for finding the minimum number of timeframes required to cover a set of time intervals is by using a greedy algorithm. This can be achieved by following these steps:\n\n1. Sort the intervals in order of their start times.\n2. Initialize a variable to keep track of the total number of timeframes required.\n3. Pick the first interval from the sorted list and consider it for the first timeframe.\n4. Check if the next interval's start time falls within the previous interval's end time. If it does, skip it.\n5. If it doesn't, increment the counter for the total number of timeframes and consider this interval for the next timeframe.\n6. Repeat the above steps for all the intervals in the sorted list.\n\nAt the end of this process, the total number of timeframes required to cover all the intervals will be the value in the counter. This approach ensures that the minimum number of timeframes is used to cover all the intervals."}</w:t>
      </w:r>
    </w:p>
    <w:p>
      <w:r>
        <w:t>{"question": "What's the phrase \u2014 and missing word \u2014 that can be used to indicate that someone has spoken well?\n\n&gt; She _____ herself quite nicely.\n\nIt's a bit of an odd word \u2014 something like efface or escape. It seems to be on the tip of my tongue but I can't remember it now...\n\nThe idea is that she defended herself well and did a good job saying what she had to say.", "answer": "The word you may be thinking of is \"expressed\". So the phrase would be \"She expressed herself quite nicely.\""}</w:t>
      </w:r>
    </w:p>
    <w:p>
      <w:r>
        <w:t>{"question": "Write a regular expression to extract the numbers from the given string. - This task evaluates the numbers 48 and 101", "answer": "The regular expression that can extract the numbers from the given string is `r'\\d+'`. `r''` denotes a raw string that treats backslashes as literal backslashes, `'\\d'` matches any decimal digit character, and `'+'` is the one or more quantifier. This pattern will match any substring consisting of one or more consecutive numeric characters. Using the `re.findall()` function from Python's built-in `re` module, we can extract all such substrings from the given string:\n\n```python\nimport re\n\nstring = 'This task evaluates the numbers 48 and 101'\npattern = r'\\d+'\nmatch_obj = re.findall(pattern, string)\nprint(match_obj) # ['48', '101']\n```"}</w:t>
      </w:r>
    </w:p>
    <w:p>
      <w:r>
        <w:t>{"question": "What is a main difference between a stack and a queue?", "answer": "One main difference between a stack and a queue is the order in which elements are removed. In a stack, the last element added is the first to be removed, following the Last-In-First-Out (LIFO) principle. On the other hand, a queue follows a First-In-First-Out (FIFO) principle, meaning the first element added is the first to be removed. In other words, a stack operates based on elements being processed in reverse order of arrival, while a queue processes elements in the order of arrival."}</w:t>
      </w:r>
    </w:p>
    <w:p>
      <w:r>
        <w:t>{"question": "In the following story, classify each of the characters into \"protagonist\" or \"antagonist\". - The story is about an ambitious young man, Major Tom, who wants to become an astronaut. Major Tom begins training and meets a rival, Joe, who is already an accomplished astronaut. After months of hard work and dedication, Major Tom is finally accepted for a space mission. Joe, however, is furious, and his jealousy leads him to sabotage Major Tom's training by tampering with his space suit and other preparation measures.", "answer": "In this story, Major Tom is the protagonist and Joe is the antagonist."}</w:t>
      </w:r>
    </w:p>
    <w:p>
      <w:r>
        <w:t>{"question": "When was the first successful powered flight made?", "answer": "The first successful powered flight was made on December 17, 1903, by the Wright brothers, Orville and Wilbur. They flew their Wright Flyer aircraft at Kitty Hawk, North Carolina."}</w:t>
      </w:r>
    </w:p>
    <w:p>
      <w:r>
        <w:t>{"question": "Describe the current condition of the global economy", "answer": "As an AI, I do not have access to real-time data, so my response is based on the information available to me up to October 2021. The global economy is currently slowly recovering from the devastating impact of the COVID-19 pandemic, which brought unprecedented disruption to global trade, industries, and labor markets. Various governments have implemented fiscal stimulus measures and monetary policies to cushion the economic fallout, and these measures have helped in the recovery process. However, the recovery pace and pattern vary across countries and regions, depending on factors such as effectiveness of handling the pandemic, economic structure, and policy support. Inflation has become a challenge in some advanced economies, and supply chain disruptions continue to impact different sectors. Overall, while the global economy is showing signs of recovery, it remains fragile and is subject to ongoing risks associated with the pandemic and its repercussions."}</w:t>
      </w:r>
    </w:p>
    <w:p>
      <w:r>
        <w:t>{"question": "Generate a two-sentence summary of the novel \"A Tale of Two Cities\".", "answer": "\"A Tale of Two Cities\" is a novel by Charles Dickens set during the French Revolution about love, sacrifice, and the struggle between the impoverished masses and the aristocracy of 18th century France and England. It depicts the plight of the French peasantry and the brutality of the revolutionaries, telling the story of Charles Darnay, a French aristocrat, and Sydney Carton, a drunken lawyer, and their shared love for Lucie Manette."}</w:t>
      </w:r>
    </w:p>
    <w:p>
      <w:r>
        <w:t>{"question": "Identify the errors in this sentence, and fix them - The wheel-chairs which stood in the park is rusty.", "answer": "The sentence contains subject-verb agreement errors. The corrected sentence is: \"The wheelchairs that stood in the park are rusty.\""}</w:t>
      </w:r>
    </w:p>
    <w:p>
      <w:r>
        <w:t>{"question": "Create a title for the given book summary. - John is an accountant who discovers he can time travel after getting into an accident.", "answer": "John: The Time-Traveling Accountant."}</w:t>
      </w:r>
    </w:p>
    <w:p>
      <w:r>
        <w:t>{"question": "Describe the painting on the wall.", "answer": "As an AI, I do not have visual capabilities and I don't have the required information to accurately describe the painting on the wall. Could you please provide me with additional verbal details about the painting so that I might be able to give you a more comprehensive description?"}</w:t>
      </w:r>
    </w:p>
    <w:p>
      <w:r>
        <w:t>{"question": "Compose a tweet featuring a review of a restaurant. - I recently visited the Ocean Breeze Cafe, located at the corner of Main Street and 5th Avenue.", "answer": "\"\ud83c\udf74Had an amazing experience at Ocean Breeze Cafe on Main Street &amp; 5th Ave! The food was delicious, the ambiance was relaxing, and the service was top-notch. Highly recommend! #foodlove #restaurantreview #oceanbreezecafe\""}</w:t>
      </w:r>
    </w:p>
    <w:p>
      <w:r>
        <w:t>{"question": "Find a job title for a position that requires someone to oversee all customer interactions.\nOutput the job title directly.", "answer": "Customer Experience Manager"}</w:t>
      </w:r>
    </w:p>
    <w:p>
      <w:r>
        <w:t>{"question": "Create a representation of the following shape. Use ASCII characters. - A pentagon", "answer": "/\\\n      /  \\\n     /    \\\n    /      \\\n   /        \\\n  /          \\\n /            \\\n/______________\\"}</w:t>
      </w:r>
    </w:p>
    <w:p>
      <w:r>
        <w:t>{"question": "Identify three business metrics that a company should measure to ensure successful growth.", "answer": "For a company to ensure successful growth, it should measure the following business metrics:\n1. Sales revenue: This is a critical growth metric that measures the amount of income the company generates from its sales during a particular period. Tracking sales revenue helps the company to understand developing trends and identifying key areas that require improvement.\n\n2. Customer Acquisition Cost (CAC): This metric measures the cost of acquiring a new customer. The company can calculate CAC by dividing the total expenses of sales and marketing over a period by the number of new customers acquired within that period. A company that aims to grow must keep this value low while striving to increase revenue.\n\n3. Customer retention rate: A company must ensure that it retains its customers to achieve sustainable growth. The customer retention rate measures the percentage of customers that the company has retained over a period. A high retention rate signifies customer satisfaction, repeat purchases, and brand loyalty, all of which positively impact growth."}</w:t>
      </w:r>
    </w:p>
    <w:p>
      <w:r>
        <w:t>{"question": "Propose an original business idea that is not currently offered.", "answer": "One potential business idea could be creating personalized video workouts that utilize household objects as gym equipment. This idea is geared towards individuals who do not have access to a gym or do not have the financial means to invest in gym equipment. The premise is to develop a smart application that takes user\u2019s inputs regarding their fitness goals, equipment at home, fitness levels, and designs a personalized workout video routine using everyday objects. For example, using a chair for tricep dips or a gallon of water for shoulder presses. This would offer a unique and accessible approach to fitness for those who want to work out at home but do not know where to start or are limited by equipment or financial constraints. The application could also integrate a social component where users could share their routines, tips for utilizing household items, and track their progress."}</w:t>
      </w:r>
    </w:p>
    <w:p>
      <w:r>
        <w:t>{"question": "Find and list three similarities between a computer and a car.", "answer": "1. Both computer and cars use energy to operate: Cars and computers both have a power source, that they rely on to operate. Cars require gasoline or electricity, while computers run on electricity.\n\n2. Both car and computer have control systems: Just as a car has a steering wheel, brakes, and accelerator, a computer has input devices such as a keyboard, mouse, and touchpad or touchscreen through which users send instructions to the computer.\n\n3. Both have sophisticated interdependent systems: A car is made up of many systems that work together to make it function, like the engine, transmission, and brake system. Similarly, computer also has a central processing unit (CPU), memory, storage, and other interconnected systems that work together to process, store and retrieve information."}</w:t>
      </w:r>
    </w:p>
    <w:p>
      <w:r>
        <w:t>{"question": "Write 3 examples of sentences containing alliteration.", "answer": "1. Sally sold seashells by the seashore.\n2. Peter Piper picked a peck of pickled peppers.\n3. The big brown bear bellowed by the brook."}</w:t>
      </w:r>
    </w:p>
    <w:p>
      <w:r>
        <w:t>{"question": "Find the latest population figure for France. Output the population directly.", "answer": "According to world bank data, the population of France in 2021 is estimated to be 67,413,000."}</w:t>
      </w:r>
    </w:p>
    <w:p>
      <w:r>
        <w:t>{"question": "Determine if a Monopoly game is a zero-sum game.", "answer": "A zero-sum game is a situation in which one person's gain is equivalent to another person's loss. In other words, the total amount of wealth, resources, or points remains constant, and for one player to gain, another must lose. Monopoly can be considered a zero-sum game. In the game, players take turns rolling the dice to move around the game board, buying and trading properties, and earning money through rent and other means. The total amount of money in the game remains constant, and players can accumulate wealth only by taking it from others through rent payments, fines, and taxes. If one player gains money, it is at the expense of another player losing money. Therefore, Monopoly can be considered a zero-sum game."}</w:t>
      </w:r>
    </w:p>
    <w:p>
      <w:r>
        <w:t>{"question": "Identify five factors that contribute to job satisfaction.", "answer": "1. Meaningful work: A sense of purpose and fulfillment from the work being done leads to greater job satisfaction. When employees feel that their work is meaningful and has an impact, they are more likely to find their job rewarding.\n\n2. Positive work environment: A work environment that fosters collaboration, respect, and inclusivity can greatly increase job satisfaction. When employees feel valued and supported by their colleagues and superiors, they are more likely to have higher levels of job satisfaction.\n\n3. Fair compensation and benefits: Fair pay and access to benefits like health insurance and retirement plans can significantly impact job satisfaction. Employees who feel that they are being fairly compensated for their work are more likely to be satisfied with their jobs.\n\n4. Opportunities for growth and advancement: The availability of training and development programs and opportunities for career advancement can greatly contribute to job satisfaction. When employees feel that they have the chance to grow and advance in their jobs, they are more likely to find their work fulfilling.\n\n5. Work-life balance: A healthy balance between work and personal life is important for overall well-being and job satisfaction. When employees feel that they have control over their schedules and can achieve a healthy work-life balance, they are more likely to be satisfied with their jobs."}</w:t>
      </w:r>
    </w:p>
    <w:p>
      <w:r>
        <w:t>{"question": "Given two pieces of text, paraphrase and combine them into one text. - Adversarial AI ensures machines act using real-world experience. Machine learning can assist in eliminating false positives", "answer": "With the help of adversarial AI, machines can incorporate real-world experience into their actions, while machine learning can aid in eliminating false positives."}</w:t>
      </w:r>
    </w:p>
    <w:p>
      <w:r>
        <w:t>{"question": "Classify each sentence as either biased or neutral - 1. Coffee is the best beverage for breakfast. \n2. Every home should have an espresso machine.", "answer": "1. Biased\n2. Biased"}</w:t>
      </w:r>
    </w:p>
    <w:p>
      <w:r>
        <w:t>{"question": "Assign the following topics to each sentence - 1. The fastest mammal on land is the cheetah.\n2. Cheetahs can run up to 70 mph.", "answer": "1. Topic: Land Mammals\n2. Topic: Cheetah Abilities"}</w:t>
      </w:r>
    </w:p>
    <w:p>
      <w:r>
        <w:t>{"question": "Given five random words, write a story - table, heart, umbrella, sleeping, country", "answer": "Once upon a time, in a small country nestled in a lush green valley, there was a girl who slept under the shade of an old oak tree. She dreamt of faraway places and grand adventures, but in her heart, she knew she was content with the simple life she lived. Every day, she would set up a table in the town square and sell colorful umbrellas to the villagers passing by. \n\nThe girl loved watching the people hurry about their chores, their faces lit up with joy as they twirled their new umbrellas under the warm sun. In the evenings, she would return to her sleeping spot under the old oak tree and lay out her blanket, gazing up at the stars until her eyes grew heavy with sleep.\n\nOne day, a great storm rolled through the country, and the girl hurried to the village square to help her customers. She offered them shelter under her umbrellas, and soon they were all huddled together, laughing and chatting as the rain poured down around them.\n\nDuring that storm, the girl realized that her heart was happiest when she was helping others. She decided to travel to other towns and villages, spreading cheer with her colorful umbrellas and friendly smile. And so she did, for many years until she was an old woman, always sleeping under the stars and leaving behind a trail of happy hearts wherever she went."}</w:t>
      </w:r>
    </w:p>
    <w:p>
      <w:r>
        <w:t>{"question": "Reword each sentence to make it more polite - I need help with this now", "answer": "Could you please assist me with this at your earliest convenience?"}</w:t>
      </w:r>
    </w:p>
    <w:p>
      <w:r>
        <w:t>{"question": "Write 3 supporting arguments for a statement - Studying languages has benefits", "answer": "1. Cognitive development: Research has shown that people who study a second language have better problem-solving skills, memory retention, and multitasking abilities. Learning a new language requires understanding complex grammatical structures and vocabulary, which exercises the brain and improves overall cognitive function. \n\n2. Cultural awareness: Studying a language also often involves learning about the culture and customs of the areas where it is spoken. This can lead to a greater understanding and appreciation of other cultures, promoting empathy and tolerance. Being able to communicate with people from diverse backgrounds can also open up opportunities for cross-cultural collaboration and exchange.\n\n3. Career opportunities: Being bilingual or multilingual is an increasingly in-demand skill in the global job market. Many businesses operate internationally and require employees who can communicate with clients and partners in different languages. In addition, proficiency in a second language can lead to opportunities for work or study abroad."}</w:t>
      </w:r>
    </w:p>
    <w:p>
      <w:r>
        <w:t>{"question": "Find the words in the sentence which suggest a positive attitude - I think I can do this!", "answer": "The words in the sentence which suggest a positive attitude are \"think,\" \"can,\" and \"do.\""}</w:t>
      </w:r>
    </w:p>
    <w:p>
      <w:r>
        <w:t>{"question": "Estimate how many apples will fit in this basket. - The basket is 15 inches long, 10 inches wide and 7 inches deep.", "answer": "I'm sorry, I cannot accurately estimate how many apples will fit in the basket as it would depend on the size of the apples that are being used. Would you like me to provide more information on the volume of the basket or another estimation method?"}</w:t>
      </w:r>
    </w:p>
    <w:p>
      <w:r>
        <w:t>{"question": "Summarize what you have read - The article discussed the importance of embracing digital transformation for businesses in the modern world.", "answer": "The article highlights the significance of businesses adopting digital transformation in today's world."}</w:t>
      </w:r>
    </w:p>
    <w:p>
      <w:r>
        <w:t>{"question": "Imagine what the future holds", "answer": "The future is impossible to predict with certainty, but it is exciting to imagine the possibilities. In the coming decades, technology is likely to continue to transform almost every aspect of our lives. Artificial intelligence and machine learning may bring about incredible advancements in fields like medicine, transportation, and communication.\n\nWe may see the rise of smart cities, with interconnected systems that allow for efficient management of resources and improved services for citizens. Autonomous vehicles could become the norm, revolutionizing the way we travel and reducing accidents on the roads. Virtual and augmented reality may become even more advanced, allowing us to experience immersive entertainment, education, and work environments.\n\nIn terms of medicine, advancements in genomics and personalized medicine could lead to more effective treatments for diseases, and possibly even the eradication of some diseases altogether. We may also see the development of life-extension technologies, allowing us to live longer, healthier lives.\n\nOf course, the future is not without its challenges. Climate change, resource depletion, and population growth present significant hurdles that will need to be addressed smartly and collaboratively. But with the advances in technology and science, it is exciting to imagine a future where we rise to these challenges and create a world that is more connected, sustainable, and equitable than ever before."}</w:t>
      </w:r>
    </w:p>
    <w:p>
      <w:r>
        <w:t>{"question": "Suggest an educational field trip for children", "answer": "An excellent educational field trip for children would be a visit to a local science museum. Science museums are interactive, engaging, and offer a wide range of exhibits and activities that can cater to children of various ages and interests. They can learn about different scientific concepts, phenomena, and principles through hands-on experiences, such as exploring the physics of motion or conducting their own experiments. A tour through different museum exhibitions can also encourage children to ask questions and think critically about the world around them. Such trips are not only an educational experience, but also one that can spark a lifelong passion for learning and discovery."}</w:t>
      </w:r>
    </w:p>
    <w:p>
      <w:r>
        <w:t>{"question": "Name five chemical elements", "answer": "Here are five chemical elements:\n1. Hydrogen\n2. Oxygen\n3. Carbon\n4. Nitrogen\n5. Calcium."}</w:t>
      </w:r>
    </w:p>
    <w:p>
      <w:r>
        <w:t>{"question": "Create a list of outdoor activities for adults.", "answer": "Here are some outdoor activities that adults can enjoy:\n\n1. Hiking: This is a great way to explore nature and get some exercise at the same time.\n\n2. Biking: Get your heart pumping and take in the scenery by going for a bike ride.\n\n3. Kayaking or canoeing: You can rent a kayak or canoe and glide your way through the water for an unforgettable experience.\n\n4. Fishing:  Cast a line and try your luck at catching some fish.\n\n5. Camping: Get back to nature, enjoy some fresh air and sleep under the stars.\n\n6. Rock climbing: This is a challenging yet exciting activity that requires skill, strength, and courage.\n\n7. Outdoor yoga or meditation: Practice mindfulness and relaxation while taking in the beauty of nature.\n\n8. Horseback riding: Trotting through a trail on horseback is a unique and exciting way to explore the great outdoors.\n\n9. Picnicking: Pack a basket of food, lay out a blanket and enjoy a meal in a scenic location.\n\n10. Gardening: Nurture your green thumb by planting and caring for flowers, vegetables, or herbs.\n\n11. Beach volleyball: Enjoy some friendly competition and soak up the sun with a game of beach volleyball.\n\n12. Photography: Take your camera and capture the beauty of the outdoors through your lens.\n\nRemember to respect nature, pick up after yourself and be mindful of others while enjoying these activities."}</w:t>
      </w:r>
    </w:p>
    <w:p>
      <w:r>
        <w:t>{"question": "What are the benefits of adopting a \"test-driven\" approach to software development?", "answer": "Test-driven development (TDD) is a software development methodology where tests are written for the code even before the code is written. The tests usually fail at first, requiring the developer to write the code to make the tests pass. This approach has several benefits, including:\n\n1. Code quality: With TDD, the code is tested from the very beginning, which helps to catch issues earlier and results in more reliable and maintainable code. \n\n2. Better design: TDD forces developers to think about the design of their code and how it will be tested. This promotes building modular code that is easier to test and limits the dependencies between components.\n\n3. Code documentation: Tests can serve as a form of documentation, helping other developers understand the purpose and intended behavior of the code.\n\n4. Improved confidence: Developers can be more confident in making changes to their code when they know there are tests in place to catch any issues that might arise.\n\n5. Reduced debugging time: With TDD, developers spend less time manually testing and debugging their code, since the tests automatically catch many issues.\n\n6. Quicker feedback: TDD provides developers with quick feedback on their code, enabling them to quickly make changes and fix any issues.\n\nOverall, adopting a test-driven approach to software development can result in higher quality code, better design, and a more efficient development process."}</w:t>
      </w:r>
    </w:p>
    <w:p>
      <w:r>
        <w:t>{"question": "Construct a linear regression model which predicts the systolic blood pressure of a patient - Inputs: age, gender, height, weight, nicotine use", "answer": "Sure! Here's an example of a linear regression model that can predict the systolic blood pressure of a patient based on their age, gender, height, weight, and nicotine use. \n\nFirst, let's define our variables:\n- `age`: the age of the patient in years\n- `gender`: the gender of the patient (let's say 0 for female and 1 for male)\n- `height`: the height of the patient in cm\n- `weight`: the weight of the patient in kg\n- `nicotine_use`: a binary variable representing whether the patient uses nicotine or not (0 for no, 1 for yes)\n- `systolic_blood_pressure`: the response variable that we want to predict, measured in mmHg\n\nOur linear regression model would then take the form:\n`systolic_blood_pressure = b0 + b1 * age + b2 * gender + b3 * height + b4 * weight + b5 * nicotine_use`\n\nHere, the coefficients b1, b2, b3, b4, and b5 represent the effect of each of the predictor variables on the response variable. The intercept b0 represents the baseline level of systolic blood pressure. The values of these coefficients can be estimated using a linear regression analysis, which finds the values that minimize the sum of the squared errors between the predicted and observed values of the response variable.\n\nOnce the model has been fitted to the data, it can be used to make predictions. For example, if we have a 60-year-old male patient who is 180 cm tall, weighs 80 kg, and uses nicotine, we would plug these values into the model like this:\n`systolic_blood_pressure = b0 + b1 * 60 + b2 * 1 + b3 * 180 + b4 * 80 + b5 * 1`\n\nThe resulting value would be our predicted systolic blood pressure for this patient.\n\nIt's important to note that the accuracy of this model depends on the quality of the data used to fit it. It's always a good idea to validate the model on a separate dataset to ensure that it performs well on new data."}</w:t>
      </w:r>
    </w:p>
    <w:p>
      <w:r>
        <w:t>{"question": "Generate 5 questions about the poem \"Ode to a Nightingale\".", "answer": "1. What is the main theme of the poem \"Ode to a Nightingale\"?\n2. How does the speaker's interaction with the nightingale change throughout the course of the poem?\n3. What is the significance of the nightingale's song in relation to the speaker's emotions?\n4. How does the speaker use imagery and language to convey his feelings of envy, sadness, and longing for escape?\n5. What contrasts or comparisons does the speaker make between the human world and the natural world in \"Ode to a Nightingale\"?"}</w:t>
      </w:r>
    </w:p>
    <w:p>
      <w:r>
        <w:t>{"question": "Choose a movie and give 3 reasons why it is worth watching - Movie: Inception", "answer": "Inception is an incredible movie that is definitely worth watching for several reasons.\n\n1. Unique and captivating storyline: Inception has an original and mind-bending plot that will keep you engaged from start to finish. The concept of entering someone's dreams to plant an idea in their mind is fresh, intriguing and full of possibilities, keeping you on the edge of your seat throughout the film.\n\n2. Visually stunning: The special effects in this film are outstanding. The dream worlds that are created are both breathtaking and surreal, and the action sequences are beautifully choreographed and executed. The visuals in Inception are a feast for the eyes and a testament to the creativity and skill of the filmmakers.\n\n3. Stellar cast and performances: Inception boasts an exceptional ensemble cast, including Leonardo DiCaprio, Joseph Gordon-Levitt, and Ellen Page, to name just a few. Each actor delivers a powerful and nuanced performance, bringing depth and emotion to their respective roles. The chemistry between the characters is fantastic, making for an engaging and moving cinematic experience."}</w:t>
      </w:r>
    </w:p>
    <w:p>
      <w:r>
        <w:t>{"question": "Create 5 keywords from the text below - The novel follows a group of unforgettable characters as they struggle to survive in a world filled with alien threats", "answer": "1. Novel\n2. Unforgettable characters\n3. Struggle\n4. Survive\n5. Alien threats"}</w:t>
      </w:r>
    </w:p>
    <w:p>
      <w:r>
        <w:t>{"question": "Describe a scene in the story of Romeo and Juliet", "answer": "One iconic scene in the story of Romeo and Juliet is the balcony scene. Juliet is standing on her balcony overlooking the garden, thinking out loud about her love for Romeo, who is below but hidden from view. As she speaks of her love and her frustration about their rival families standing in the way, Romeo listens and is moved by the depth of her feelings. Eventually he cannot help but make himself known and speak to her. They confess their mutual love and vow to find a way to be together, despite the obstacle of their feuding families. This scene is filled with passion, longing and the innocence of young love. The language is poetic and dramatic, with Shakespeare's expressive dialogue illuminating the depth of characters' emotions. The balcony scene is one of the most famous and beloved scenes in all of Shakespeare's works, serving as a moment where the love between Romeo and Juliet is truly tangible in the face of adversity."}</w:t>
      </w:r>
    </w:p>
    <w:p>
      <w:r>
        <w:t>{"question": "You are given a space-separated list of numbers. Split the list into sublists with maximum length of 3. - 1,2,3,4,5,6,7", "answer": "[[1,2,3],[4,5,6],[7]]"}</w:t>
      </w:r>
    </w:p>
    <w:p>
      <w:r>
        <w:t>{"question": "Write a poem of 8 lines that follows ABCB rhyme scheme and contains the word \u201cseagull\u201d.", "answer": "Upon the pier, I caught a glance so shrill\nA single seagull, soaring free\nIts wings were spread for winds to fill\nA lonesome call it sang to me\n\nFor out at sea, where dreams are spun\nWhere freedom reigns and hope is sprung\nThis seagull lived, with grace and thrill\nA wondrous sight, for one to see"}</w:t>
      </w:r>
    </w:p>
    <w:p>
      <w:r>
        <w:t>{"question": "Generate a short description about a fictional character - a space traveler.", "answer": "Meet Luna, the intrepid space traveler, on an endless journey through the cosmos. With her trusty spacecraft and unwavering determination, Luna explores the far reaches of the galaxy, encountering new worlds and civilizations along the way. Her bravery, intelligence, and endless curiosity make her the ideal explorer, always ready to embark on the next adventure. Luna is a true pioneer, forging a path through the unknown, in search of new discoveries and experiences."}</w:t>
      </w:r>
    </w:p>
    <w:p>
      <w:r>
        <w:t>{"question": "Create a dialogue between two characters, in which one character tries to convince the other to take an action that the other does not want to take. - Characters: John (a student) and his professor", "answer": "John: Hey Professor, thanks for meeting me today.\n\nProfessor: No problem, John! What can I help you with?\n\nJohn: Well, I was wondering if we could postpone the test scheduled for tomorrow. I don't think I'm ready.\n\nProfessor: John, we can't just postpone the test because you don't feel ready. You've had several weeks to prepare.\n\nJohn: I know, but I had to work a lot of overtime this week and I just didn't have the time to study.\n\nProfessor: I understand that life can get in the way, but it wouldn't be fair to the other students to change the test date now.\n\nJohn: Can't you just make an exception for me? I promise I'll make it up to you.\n\nProfessor: John, it's not about making an exception for you. As a professor, I have to treat all my students equally. My advice is for you to try your best on the test tomorrow, and if you don't do well, we can discuss options for extra credit.\n\nJohn: I guess you're right. I'll just try my best on the test tomorrow. Thanks, Professor.\n\nProfessor: You're welcome, John. Just remember that preparation is key and try to manage your time better in the future. Good luck!"}</w:t>
      </w:r>
    </w:p>
    <w:p>
      <w:r>
        <w:t>{"question": "Given the following text and the task written after it, rewrite the first sentence to make the task easier to understand. - Add blueberries, raspberries, and strawberries to the mashed banana, and then mix everything together.\nTask: Make a smoothie.", "answer": "To make a smoothie, add blueberries, raspberries, and strawberries to the mashed banana, and then mix everything together."}</w:t>
      </w:r>
    </w:p>
    <w:p>
      <w:r>
        <w:t>{"question": "You are given a list of events. Using the given events, compose a story. - Events: Someone is locked in a room/They hear music coming from outside/Someone is peeking into the window/They find a key hidden under the bed", "answer": "Once upon a time, there was someone trapped in a small room with no apparent way out. They paced back and forth, pulling at the locked door and trying to figure out how to escape. All they could feel was despair and helplessness.\n\nAs they rested on the floor, catching their breath, they suddenly heard music coming from outside the room. It was a soft, melodic tune that seemed to call out to them. The person's heart filled with hope as they realized that they were not completely alone, that someone, somewhere, was creating music that had reached them even in their confinement.\n\nIn their excitement, the person noticed that someone was peeking into the window. The face outside was curious and kind, and the person trapped inside felt even more hopeful. They realized that maybe they were not forgotten, and that perhaps someone was looking for them.\n\nBut even with the music and the face at the window, the person was still locked in the room. They began searching for a way out once again, feeling more determined now that they knew someone was out there. And that's when they found it- a key, hidden under the bed.\n\nWith trembling hands, they grabbed the key and rushed to the door, inserting it into the lock and turning it with all their might. The door swung open, and the person was free at last. They ran out of the room, the music growing louder and sweeter as they followed it to find the source. They felt free, alive, and ready for whatever came their way. All because of the music that reached them, the stranger at the window, and the key hidden under the bed."}</w:t>
      </w:r>
    </w:p>
    <w:p>
      <w:r>
        <w:t>{"question": "You are given an input and the task written after it. Rewrite the input to make it complete and more appropriate for the given task. - Input: I need to \nTask: Prepare a speech", "answer": "\"I need to prepare a speech.\""}</w:t>
      </w:r>
    </w:p>
    <w:p>
      <w:r>
        <w:t>{"question": "Given the following sentence, find out all the verbs used in it. - He ran quickly to the store to buy groceries.", "answer": "The verbs used in the sentence are \"ran\" and \"buy\"."}</w:t>
      </w:r>
    </w:p>
    <w:p>
      <w:r>
        <w:t>{"question": "Suggest three materials to use for a 40-pound kayak seat cushion.", "answer": "The best materials that could be used for a 40-pound kayak seat cushion are memory foam, neoprene, and EVA foam. Here is a brief explanation of each material:\n\n1. Memory Foam: Memory foam is an ideal material for kayak seat cushions as it conforms to the shape of the user's body for optimum comfort and support. It is a durable and resilient material that will last for many years, and it has excellent moisture resistance, which is crucial for any item that will be used near water.\n\n2. Neoprene: Neoprene is a synthetic rubber that is commonly used in the production of wetsuits and other water gear. It\u2019s an ideal choice for a kayak seat cushion because it\u2019s waterproof, so the cushion will not absorb water even if it gets wet. It's also soft and comfortable to sit on, and provides good insulation against cooler water temperatures.\n\n3. EVA Foam: EVA foam (ethylene-vinyl acetate) is another excellent material for kayak seat cushions. It is a lightweight, water-resistant foam that is comfortable to sit on and dries quickly if it gets wet. EVA foam is also very durable, and can withstand prolonged exposure to sunlight, making it perfect for outdoor use."}</w:t>
      </w:r>
    </w:p>
    <w:p>
      <w:r>
        <w:t>{"question": "Construct a 3-layer neural network", "answer": "To create a 3-layer neural network, we need to have an input layer, a hidden layer, and an output layer. \n\n1. **Input layer**: this layer consists of input neurons, which serves as a starting point for the model. The number of input neurons is determined by the number of input features in the training data.\n\n```python\ninput_layer = tf.keras.Input(shape=(num_features,))\n```\n\n2. **Hidden layer**: This is an intermediate layer between the input and output layers. You can create multiple hidden layers, but here we'll create one hidden layer. The number of neurons in the hidden layer is generally determined based on experimentation and can be adjusted according to the model's complexity.\n\n```python\nhidden_layer = tf.keras.layers.Dense(units=hidden_units, activation='relu')(input_layer)\n```\n\n3. **Output layer**: This is the final layer, which produces the results of the neural network. The number of neurons in the output layer is determined by the number of classes you are trying to predict. The activation function of the output layer is chosen based on the type of problem you are trying to solve. For example, for binary classification, the sigmoid function is usually used.\n\n```python\noutput_layer = tf.keras.layers.Dense(units=num_classes, activation='softmax')(hidden_layer)\n```\n\nAfter defining the layers, you can create the neural network model like this:\n\n```python\nmodel = tf.keras.Model(inputs=input_layer, outputs=output_layer)\n```\n\nOnce you have the model, you can compile it and start training:\n\n```python\nmodel.compile(loss='categorical_crossentropy', optimizer='adam', metrics=['accuracy'])\nhistory = model.fit(X_train, y_train, epochs=10, validation_data=(X_test, y_test))\n```\n\nThe above example can be adjusted according to the problem and desired network architecture."}</w:t>
      </w:r>
    </w:p>
    <w:p>
      <w:r>
        <w:t>{"question": "Pick the right content for a blog post about having a healthy home", "answer": "A healthy home is not only a space that promotes physical wellness but also fosters mental and emotional well-being. There are some simple tips and tricks that homeowners can implement to transform their living environment into one that encourages overall health and happiness.\n\nHere are some elements to guide you in building a healthy home:\n\n1. Cultivate Good Indoor Air Quality:\nIndoor air pollution can have serious health consequences. It\u2019s important to keep the air quality in your home optimal by minimizing the use of harsh chemical cleaners, ensuring proper ventilation, using air purifiers, and adding indoor plants that act as natural air filters.\n\n2. Make your home safe and Injury-proof:\nCreating a safe living space, especially for children and seniors, can prevent accidents. Some ways to do this include keeping walkways and stairs free of clutter, installing smoke detectors and carbon monoxide detectors, securing loose rugs, using nonslip mats, and keeping a well-stocked first-aid kit.\n\n3. Keep your home clean and organized:\nIt is crucial to establish a cleaning routine for your home that reduces the risk of infections and prevents mold buildup. Organized surroundings can help reduce stress and anxiety, resulting in a more peaceful environment.\n\n4. Let the light in: \nNatural lighting is known to improve moods, promote better sleep, and maintain our circadian rhythms. A home that allows for plenty of natural light can give its occupants a sense of warmth and happiness.\n\n5. Create a relaxation zone:\nIntegrating a relaxation zone in your home can help you unwind and recharge. This can mean creating a reading nook or a meditation corner that suits your relaxation preferences and aesthetic.\n\nIn conclusion, a healthy home is fundamental to our overall health and well-being. These tips for promoting a healthy living environment can be simple to implement, and the benefits are immeasurable. By making a few changes to our surroundings, we can cultivate a healthy, balanced lifestyle in the comfort of our own home."}</w:t>
      </w:r>
    </w:p>
    <w:p>
      <w:r>
        <w:t>{"question": "Write a function that moves a character across a two-dimensional array on a game board", "answer": "Here's one way you could write a function that moves a character across a two-dimensional array on a game board:\n\n```python\ndef move_character(board, current_position, direction):\n    \"\"\"\n    This function moves a character across a two-dimensional array on a game board.\n    \n    :param board: 2D list representing the game board\n    :param current_position: Tuple representing the current position of the character on the board (row, col)\n    :param direction: String representing the direction in which to move the character (\"up\", \"down\", \"left\", \"right\")\n    :return: Tuple representing the new position of the character on the board (row, col)\n    \"\"\"\n    # Get the current row and column of the character\n    row, col = current_position\n    \n    # Determine the new position of the character based on the direction given\n    if direction == \"up\":\n        row -= 1\n    elif direction == \"down\":\n        row += 1\n    elif direction == \"left\":\n        col -= 1\n    elif direction == \"right\":\n        col += 1\n    else:\n        raise ValueError(\"Invalid direction\")\n    \n    # Make sure the new position is within the bounds of the board\n    row = max(0, min(row, len(board) - 1))\n    col = max(0, min(col, len(board[0]) - 1))\n    \n    # Update the character's position on the board\n    board[row][col] = \"C\"\n    \n    # Return the new position of the character\n    return (row, col)\n```\n\nThis function takes as input a 2D list representing the game board, a tuple representing the current position of the character on the board, and a string representing the direction in which to move the character. The function calculates the new position of the character based on the direction given, making sure that the new position is within the bounds of the board. It updates the character's position on the board to the new position, and then returns the new position as a tuple."}</w:t>
      </w:r>
    </w:p>
    <w:p>
      <w:r>
        <w:t>{"question": "Describe three differences between a neural network and a decision tree", "answer": "1. Structure: A neural network is composed of interconnected neurons arranged in layers, where the input data is processed through these layers to produce the output, whereas a decision tree is a tree-like structure where each node represents a decision or test, and the branches represent the possible outcomes of the decision.\n\n2. Learning algorithm: Neural networks use backpropagation to learn and adjust the weights of the connections between neurons based on the error between the predicted and actual output, whereas decision trees use recursive partitioning algorithms to build the tree, selecting the best attribute to split the data at each step based on a criterion such as information gain or Gini index.\n\n3. Handling of continuous and categorical data: Neural networks are generally better suited for handling continuous data, although they can also handle categorical data with appropriate encoding, whereas decision trees can handle both continuous and categorical data, with different splitting criteria for each."}</w:t>
      </w:r>
    </w:p>
    <w:p>
      <w:r>
        <w:t>{"question": "Develop a strategy for managing a large project", "answer": "Managing a large project can be overwhelming, but with the right strategy in place, it can be executed successfully. Here is a step-by-step approach to create an effective project management strategy:\n\n1. Understand the scope: Begin by fully understanding the project scope, its objectives, and desired outcomes. Clearly define the deliverables and create a project plan that outlines the timeline, budget, and resources required.\n\n2. Assemble the team: Select a team with the necessary skills and experience to deliver the project. Assign roles and responsibilities to each team member, clearly communicating expectations and ensuring that they are fully committed to the project.\n\n3. Break down the project: Break down the project into smaller, manageable tasks or phases. This makes it easier to track progress, manage resources, and make necessary adjustments along the way.\n\n4. Create a project schedule: Develop a detailed project schedule that outlines the tasks, milestones, and deadlines. Use tools such as Gantt charts or project management software to help you keep track of everything.\n\n5. Establish communication protocols: Effective communication is essential for successful project management. Establish clear communication protocols and ensure that everyone knows how and when to communicate updates, feedback, and concerns.\n\n6. Monitor progress: Keep a close eye on the project progress, regularly checking in with the team and tracking milestones. If there are any issues or delays, address them promptly to avoid further complications.\n\n7. Risk management: Identify potential risks and develop a risk management plan to minimize their impact. Make sure the team understands the risks and knows how to respond if they materialize.\n\n8. Review and refine: Continuously review and refine the project plan as needed. Be open to making changes and adapting your strategy if something isn\u2019t working.\n\nBy following these steps, you can develop an effective strategy for managing a large project, ensuring successful delivery on time and within budget."}</w:t>
      </w:r>
    </w:p>
    <w:p>
      <w:r>
        <w:t>{"question": "Explain two differences between the HTTP GET and POST methods", "answer": "The HTTP GET and POST methods are two of the primary methods for retrieving and submitting data to web servers when making HTTP requests. \n\nHere are two key differences between these methods:\n\n1. Data Handling: One difference between GET and POST methods is in the way they handle the data. GET method appends data to the URL in the form of query strings, while POST method sends data inside the body of the HTTP request. Because of this, GET requests have a limit on the amount of data that can be sent (depending on the browser used and the web server setup), while POST has no such limit, making it a better option for sending large amounts of data.\n\n2. Security: Another difference is that GET is considered less secure than POST. Since the data is passed in the URL, it is visible to anyone who can see the URL, including in browser history, logs, and bookmarks. On the other hand, the data in POST requests is not stored in the URL, meaning it is less easily accessible. Additionally, sensitive data sent using the POST method has an added layer of security by using encryption techniques provided by SSL/TLS protocols."}</w:t>
      </w:r>
    </w:p>
    <w:p>
      <w:r>
        <w:t>{"question": "Analyze the performance of a website", "answer": "To analyze the performance of a website, several factors need to be considered. These include:\n\n1. Load time: The amount of time it takes for the pages on the website to load is an important factor in determining its performance. Slow load times can lead to a high bounce rate and impact the user experience negatively.\n\n2. Traffic: Analyzing the traffic to the website can provide valuable insights into its performance. Look at factors such as unique visitors, pageviews, and the average time spent on the site.\n\n3. User engagement: User engagement can be measured by analyzing factors such as bounce rate, pages per session, and the average session duration. High user engagement indicates that the website is providing valuable content to its users.\n\n4. Conversion rates: If the website is selling a product or service, the conversion rate is an important metric to measure. A high conversion rate indicates that the website is effectively persuading visitors to take the desired action.\n\n5. Search engine optimization: Analyzing the website's search engine rankings and the effectiveness of its keywords can provide valuable insights into its performance. A well-optimized website should rank highly on search engines and attract organic traffic.\n\n6. User feedback: Collecting feedback from users can provide valuable insights into the website's performance. Analyzing this feedback can help identify areas in which the website can be improved.\n\nOverall, the performance of a website can be analyzed by looking at a combination of technical, traffic, engagement, and conversion metrics. By regularly monitoring these metrics, it is possible to identify areas for improvement and optimize the website for better performance."}</w:t>
      </w:r>
    </w:p>
    <w:p>
      <w:r>
        <w:t>{"question": "Compose a paragraph describing the online gaming industry.", "answer": "The online gaming industry has grown rapidly in recent years, offering players around the world an opportunity to interact and compete in various games over the internet. These games range from multiplayer role-playing games and first-person shooters to strategy games and casino-style games. With the advancement of technology and widespread availability of high-speed internet, the online gaming industry has seen a surge in popularity and has become a multi-billion dollar industry. It provides entertainment for people of all ages and skill levels and has become a major player in the entertainment industry as a whole."}</w:t>
      </w:r>
    </w:p>
    <w:p>
      <w:r>
        <w:t>{"question": "Ask the Assistant a question about the history of the Internet.", "answer": "Sure, I'd be happy to help. What would you like to know about the history of the Internet?"}</w:t>
      </w:r>
    </w:p>
    <w:p>
      <w:r>
        <w:t>{"question": "Name five popular streaming services.", "answer": "1. Netflix\n2. Amazon Prime Video\n3. Hulu\n4. Disney+\n5. HBO Max"}</w:t>
      </w:r>
    </w:p>
    <w:p>
      <w:r>
        <w:t>{"question": "Ask the assistant an open-ended question about current events.", "answer": "What is your take on the current events happening around the world?"}</w:t>
      </w:r>
    </w:p>
    <w:p>
      <w:r>
        <w:t>{"question": "Delete an article from the sentence. - I ate an apple, a pear, and an orange for lunch.", "answer": "I ate an apple, pear, and orange for lunch."}</w:t>
      </w:r>
    </w:p>
    <w:p>
      <w:r>
        <w:t>{"question": "Reshape the following sentences into one complex sentence using a conjuction. - He was born in Chicago. He is an engineer.", "answer": "He was born in Chicago and he is an engineer."}</w:t>
      </w:r>
    </w:p>
    <w:p>
      <w:r>
        <w:t>{"question": "Pick one of the following cultures and explain its traditions. - Hindu culture", "answer": "Hindu culture is a rich and complex tapestry that has been shaped by thousands of years of history and tradition. One of the key aspects of Hindu culture is the concept of dharma, which refers to an individual\u2019s duty and responsibility to lead a virtuous life, and to fulfill their social and familial obligations. Hinduism acknowledges the potential existence of multiple paths to the divine and emphasizes personal spiritual practices and devotion.\n\nSome of the important traditions that are observed in Hindu culture include celebrating festivals, performing rites of passage, and participating in daily worship rituals. Hindu festivals, such as Diwali, Holi or Durga Puja, are vibrant, colorful, and full of joyous celebration. Diwali, for instance, is the festival of lights, it celebrates the triumph of light over darkness and good over evil, where homes and streets are adorned with lights and clay lamps. Holi, on the other hand, is the festival of colors, where people smear each other with colored powders, signifying the victory of spring over winter. These and other festivals provide opportunities for feasting, giving gifts, and strengthening family and community bonds.\n\nAnother important part of Hindu culture is the observance of samskaras or rites of passages, which mark key transitions in a person\u2019s life. These include ceremonies like naming, first feeding, initiation of formal education, and marriage. Each of these has its own set of rituals, which are meant to provide spiritual guidance and blessings for the new phase of life.\n\nHindu culture also places great emphasis on daily worship and devotion, known as puja. This can take many forms, ranging from personal prayers and offerings made at a home shrine to more elaborate rituals performed at temples. During puja, individuals can offer incense, food or flowers to the deities, recite mantras and participate in bhajans or devotional songs.\n\nIn summary, Hindu culture is characterized by its depth, diversity, and vibrancy, and is grounded in a rich tradition of spiritual and religious practices that are intended to promote personal growth, community harmony, and a deep connection to the divine."}</w:t>
      </w:r>
    </w:p>
    <w:p>
      <w:r>
        <w:t>{"question": "Describe a new use case for a given product. - Smartwatch", "answer": "A new use case for a smartwatch could be as a personal safety device for people with medical conditions or alone situations. For example, a feature could be added to the smartwatch where if a user has a medical emergency, such as an allergic reaction, seizure, or heart attack, they can quickly activate a distress signal through the watch by pressing a designated button or using a voice command. The smartwatch could then automatically send the user's location, medical information, and emergency contacts to emergency services or a designated response team. This could significantly reduce the response time and potentially save the user's life.\n\nFor individuals who may find themselves in unsafe situations while walking alone or through an unknown area, a discreet panic button or voice-activated command could also alert authorities to their location and situation. \n\nIn addition, the smartwatch could also monitor the user's vital signs and detect any abnormalities, such as a sudden drop in blood pressure or an irregular heart rate. If an abnormality is detected, the smartwatch could automatically send an alert to both the user and their emergency contacts to seek medical attention.\n\nOverall, the smartwatch could serve not only as a functional device for fitness tracking and communication but also as a personal safety device, providing peace of mind and an added layer of protection for its users."}</w:t>
      </w:r>
    </w:p>
    <w:p>
      <w:r>
        <w:t>{"question": "Explain the given scientific principle. - Newton's third law", "answer": "Newton's Third Law, often referred to as the Law of Action and Reaction, states that for every action, there is an equal and opposite reaction. This means that when two objects interact, they exert equal and opposite forces on one another. The law can be stated mathematically as F1 = -F2, where F1 is the force exerted on the first object, and F2 is the force exerted on the second object.\n\nFor example, when you sit on a chair, the force of your body weight presses down on the chair, and the chair, in turn, exerts an equal and opposite force upward on your body. This is why you don't fall through the chair. Similarly, when you jump, you push down on the ground with your feet, and the ground pushes back with an equal and opposite force, propelling you upwards. This is an illustration of Newton's Third Law in action."}</w:t>
      </w:r>
    </w:p>
    <w:p>
      <w:r>
        <w:t>{"question": "Describe how a web page is structured.", "answer": "A web page is structured using a markup language called HTML (Hypertext Markup Language). HTML consists of a series of elements, tags, and attributes that define the layout, structure and content of the page.\n\nThe main building blocks of a web page are the following HTML elements: \n\n- `&lt;!DOCTYPE html&gt;`: This declaration specifies the version of HTML being used for the page.\n- `&lt;html&gt;`: This is the root element of an HTML page and encloses all other elements within it.\n- `&lt;head&gt;`: This element is used to contain metadata and other information about the page that is not displayed on the screen, such as the page title, character set, styles, and scripts.\n- `&lt;body&gt;`: This element contains all the visible content of the page, including text, images, videos, and other multimedia content. \n\nWithin the body of the page, there are several other common elements used to organize and structure the content, such as:\n\n- `&lt;header&gt;`: This element is used to represent the top section of the page, which usually contains the site logo, navigation menu, and other branding elements.\n- `&lt;main&gt;`: This element represents the main content of the page, which is unique and not repeated on other pages of the site.\n- `&lt;footer&gt;`: This element is used to represent the bottom section of the page, which typically contains information such as the copyright notice, contact information, and other useful links.\n\nIn addition to these structural elements, there are many other HTML tags that can be used to format and organize the content of the page, including headings (`&lt;h1&gt;` to `&lt;h6&gt;`), paragraphs (`&lt;p&gt;`), lists (`&lt;ul&gt;` and `&lt;ol&gt;`), links (`&lt;a&gt;`), images (`&lt;img&gt;`), and many others. The content can be further styled and arranged using CSS (Cascading Style Sheets) to create an attractive and functional design for the page."}</w:t>
      </w:r>
    </w:p>
    <w:p>
      <w:r>
        <w:t>{"question": "Write a description of the United States presidential election process.", "answer": "The United States presidential election is an indirect election held every four years to determine who will serve as the President and Vice President of the United States. The process is outlined in the US Constitution and involves several stages.\n\nThe first stage is the primary and caucus season, which begins in the early months of the election year. During this time, political parties hold state-level elections to choose their presidential nominees. States either hold primary elections, in which voters cast ballots for their chosen candidate, or caucuses, where voters publicly show their support for candidates through a series of discussions and votes. The winner of each state's primary or caucus is awarded a certain number of delegates, who attend their party's national convention and vote for the presidential nominee.\n\nAfter the primary and caucus season, the national conventions are held. During these conventions, each political party officially nominates its presidential and vice presidential candidates. The nominees are typically chosen by a combination of delegate votes and party leaders' decisions.\n\nAfter the conventions, the nominees campaign throughout the country, participating in debates and giving speeches to win over voters. In November, the general election is held. On this day, eligible voters cast their ballots for the candidate of their choice.\n\nHowever, the winner of the popular vote does not necessarily become the President. Instead, the President is elected by the Electoral College, which consists of 538 electors divided among the states based on their population. Each state's electors are awarded to the candidate who wins the popular vote in that state. A candidate must win at least 270 electoral votes to become President.\n\nAfter the Electoral College votes, the results are sent to Congress, where they are counted and certified. On January 20th, the President-elect is officially sworn into office, beginning their four-year term."}</w:t>
      </w:r>
    </w:p>
    <w:p>
      <w:r>
        <w:t>{"question": "List 2 factors why people vote.", "answer": "1. Personal Beliefs and Values: People often vote to promote their personal beliefs and values. They may choose candidates or political parties that align closest to their views and ideals, which can be shaped by their background, upbringing, religion, and moral convictions.\n\n2. Desire for Change: People may also vote in order to bring change to their communities or countries. They may feel that their current representatives or government aren't addressing their needs and concerns, so they cast their ballots in the hopes of electing new leaders who will do a better job."}</w:t>
      </w:r>
    </w:p>
    <w:p>
      <w:r>
        <w:t>{"question": "In no more than 100 words, write a letter to your younger self.", "answer": "Dear younger self,\n\nYou're doing great! Life might seem tough at times, but trust me, you'll emerge stronger from the hardships. Your curiosity, imagination, and desire to learn will take you along an exciting path. Don't be afraid to make mistakes, embrace them, and learn from them. Always keep an open mind and heart, treat everyone with kindness, and never stop exploring, growing, and seeking new opportunities. Most importantly, remember to always believe in yourself and your abilities, love yourself, and celebrate your achievements. You've got this!\n\nWith love,\nYour future self."}</w:t>
      </w:r>
    </w:p>
    <w:p>
      <w:r>
        <w:t>{"question": "Rank these motives in the order of importance. - Maximizing profits, minimizing costs, protecting the environment.", "answer": "As an AI, I am programmed to provide neutral, unbiased responses and therefore I cannot provide an objective ranking of these motives as the order of importance would be subjective and depend on the personal values and goals of an individual or company."}</w:t>
      </w:r>
    </w:p>
    <w:p>
      <w:r>
        <w:t>{"question": "How could blockchain technology be used to reduce fraud in the banking industry?", "answer": "Blockchain technology has the potential to reduce fraud in the banking industry in several ways. Here are some possible applications:\n\n1. Greater Transparency: Blockchain technology is based on a decentralized and distributed ledger system, which records and verifies all transactions. This means that there is no single point of failure, and records can't be changed or manipulated without the consensus of the participants in the network. As a result, there is greater transparency and it is harder for fraudulent activities to go unnoticed.\n\n2. Smart Contracts: Blockchain technology can also enable the use of smart contracts, self-executing digital contracts that automatically enforce their terms. This can help reduce the potential for fraud by automating and standardizing many of the processes involved in banking, reducing the opportunity for human error or manipulation.\n\n3. Improved Identity Verification: Blockchain technology can be used to create a secure and tamper-proof system for verifying identity. This can make it much harder for criminals to use fake identities or stolen personal information to carry out fraudulent activities.\n\n4. Real-time Fraud Detection: With blockchain, transactions can be monitored in real-time, providing an additional layer of security. Suspicious activities can be flagged immediately and dealt with before they can cause any harm.\n\nOverall, blockchain technology has the potential to significantly reduce the incidence of fraud in the banking industry by providing greater transparency, enabling the use of smart contracts, improving identity verification, and allowing for real-time fraud detection."}</w:t>
      </w:r>
    </w:p>
    <w:p>
      <w:r>
        <w:t>{"question": "Describe the implications of the following quote by Tom Stoppard: - \"We cross our bridges when we come to them and burn them behind us, with nothing to show for our progress except a memory of the smell of smoke, and a presumption that once our eyes watered.\"", "answer": "This quote from playwright Tom Stoppard suggests that we, as individuals, move through life, facing one challenge at a time. We cross bridges, metaphorically representing these challenges or obstacles, as we come to them. Once we have crossed them, we burn them down, leaving no evidence of our progress or achievements except for our memories. The smell of smoke and watering eyes points to the difficulty and perhaps even pain, we may have gone through to overcome these challenges. The burning of bridges can also imply that we cut off the past, not allowing ourselves the opportunity to go back, but instead, must continue moving forward. The quote overall reflects the transient nature of life and the human experience, where we face difficulty, overcome it, but have little concrete evidence of our journey except for memories and presumptions of what we have been through."}</w:t>
      </w:r>
    </w:p>
    <w:p>
      <w:r>
        <w:t>{"question": "Compose a paragraph about the Hindenburg Disaster.", "answer": "The Hindenburg Disaster was a harrowing event that took place on May 6, 1937, when the German passenger airship LZ 129 Hindenburg caught fire and was destroyed while attempting to dock at Naval Air Station Lakehurst in New Jersey. Of the 97 people on board, there were 35 fatalities as well as one death among the ground crew. The incident was widely covered by the media and the horrifying footage of the airship engulfed in flames made headlines around the world. The cause of the fire remains a subject of debate, but the disaster was a major setback for the airship industry and marked the end of the use of rigid airships for commercial air travel."}</w:t>
      </w:r>
    </w:p>
    <w:p>
      <w:r>
        <w:t>{"question": "Write a sentence using the following words: cordial, broach, and peculiar.", "answer": "Although the atmosphere was exceedingly cordial, I was hesitant to broach the peculiar subject that had been lingering on my mind."}</w:t>
      </w:r>
    </w:p>
    <w:p>
      <w:r>
        <w:t>{"question": "Measure the length of this string of text. - The quick brown fox jumps over the lazy dog.", "answer": "The length of the string \"The quick brown fox jumps over the lazy dog.\" is 43 characters."}</w:t>
      </w:r>
    </w:p>
    <w:p>
      <w:r>
        <w:t>{"question": "Describe the purpose of the 22nd Amendment to the United States Constitution.", "answer": "The purpose of the 22nd Amendment to the United States Constitution is to establish term limits for the elected President of the United States. Ratified in 1951, the amendment states that no person can be elected to the office of the President more than twice, or once if they have already served more than two years of a term to which another person was originally elected. This amendment was introduced in response to Franklin D. Roosevelt being elected four times to the presidency, and it was meant to preserve the principle of democratic rotation of power and prevent any one individual from holding the office indefinitely."}</w:t>
      </w:r>
    </w:p>
    <w:p>
      <w:r>
        <w:t>{"question": "Compose a sentence containing the words \"capricious\" and \"obscure\".", "answer": "Her capricious nature often led her down obscure paths that were difficult to follow."}</w:t>
      </w:r>
    </w:p>
    <w:p>
      <w:r>
        <w:t>{"question": "Create a list of five items contained in a first aid kit.", "answer": "1. Bandages \u2013 Various sizes and shapes for covering and protecting cuts, blisters, and wounds. \n2. Antiseptic wipes \u2013 For cleaning the skin and wounds to reduce the risk of infection. \n3. Pain relievers \u2013 Over-the-counter pain relief medication such as ibuprofen or acetaminophen. \n4. Tweezers \u2013 Used for removing splinters, ticks, and other foreign objects from the skin that may lead to infection. \n5. Gauze pads and medical tape \u2013 For covering larger wounds and holding dressings in place."}</w:t>
      </w:r>
    </w:p>
    <w:p>
      <w:r>
        <w:t>{"question": "Classify the given person as either \"alive\" or \"dead\". - Julius Caesar", "answer": "Dead"}</w:t>
      </w:r>
    </w:p>
    <w:p>
      <w:r>
        <w:t>{"question": "Which year was the first Super Bowl?", "answer": "The first Super Bowl was on January 15, 1967."}</w:t>
      </w:r>
    </w:p>
    <w:p>
      <w:r>
        <w:t>{"question": "Rewrite the given sentence to positively emphasize the concept. - This is not the right way to do it.", "answer": "The right way to do it would be different."}</w:t>
      </w:r>
    </w:p>
    <w:p>
      <w:r>
        <w:t>{"question": "Concentrate on the subject and rewrite the sentence to make it more determined. - My plan is to study more.", "answer": "I am determined to study more and put forth greater effort in my education."}</w:t>
      </w:r>
    </w:p>
    <w:p>
      <w:r>
        <w:t>{"question": "Change the given sentence to describe an alternative scenario. - John won the race.", "answer": "John lost the race."}</w:t>
      </w:r>
    </w:p>
    <w:p>
      <w:r>
        <w:t>{"question": "List some activities involving public speaking.", "answer": "1. Giving a presentation or speech in front of an audience\n2. Leading or facilitating a workshop or seminar\n3. Delivering a eulogy at a funeral or memorial service\n4. Acting or performing on stage in a play or event\n5. Participating in a debate or panel discussion\n6. Teaching a class or lecture\n7. Presenting a sales pitch or business proposal\n8. Hosting or emceeing an event or ceremony\n9. Conducting a tour or guiding a group\n10. Preaching or delivering a sermon in a religious setting."}</w:t>
      </w:r>
    </w:p>
    <w:p>
      <w:r>
        <w:t>{"question": "In what ways can technology help children with autism?", "answer": "Technology can provide a wide range of benefits for children with autism, some of which include:\n\n1. Communication Support: Many children with autism struggle with verbal communication, and technology can provide alternative means of expression through the use of speech-generating devices, picture exchange communication systems, or other communication apps.\n\n2. Interactive Learning: Educational technology can be used to create interactive and engaging learning experiences that are tailored to the individual needs and strengths of children with autism. For example, interactive games and software programs can help children develop their language, social, and cognitive skills.\n\n3. Visual Support: Many children with autism are highly visual learners, and technology can provide visual support for learning and communication. For example, visual schedules or social stories can be created using technology to help children understand and navigate daily routines and social situations.\n\n4. Behavioral Support: Technology can be used to implement and track behavioral interventions for children with autism. For example, wearable devices can monitor physiological indicators of stress or anxiety, and provide alerts or prompts to help children use coping strategies.\n\n5. Social Interaction: Technology can facilitate social interaction for children with autism by providing a means of connecting with others through online communities and virtual environments. This can help children develop social skills and form connections with others who share their interests and experiences.\n\nOverall, technology can be a powerful tool for supporting the development and well-being of children with autism, providing new opportunities for communication, learning, and engagement."}</w:t>
      </w:r>
    </w:p>
    <w:p>
      <w:r>
        <w:t>{"question": "Identify some common mistakes made by novice writers.", "answer": "1. Overuse of adjectives and adverbs: Novice writers often use too many descriptive words in an attempt to make their writing more colorful or vivid, but this can result in overwritten prose.\n\n2. Telling instead of showing: Beginner writers may have a tendency to tell readers about the characters' feelings or the plot, rather than showing it to them through actions or dialogue.\n\n3. Lack of structure: Many novice writers struggle with organizing their thoughts and ideas, resulting in an unclear or unstructured storyline.\n\n4. Repetition: Sometimes, beginning writers repeat the same words, phrases or ideas multiple times, which can become redundant and reduce the overall quality of the writing.\n\n5. Point of view errors: Switching between different points of view without clear transitions can confuse readers and make it difficult to follow the narrative.\n\n6. Clich\u00e9s: Using common phrases or clich\u00e9d expressions can make writing seem predictable and unoriginal.\n\n7. Passive voice: Overusing the passive voice can make sentences weak and less engaging, whereas using the active voice can make writing more powerful and dynamic.\n\n8. Ignoring the audience: Novice writers may not consider the intended audience for their writing, leading to a disconnect between the writer and the reader.\n\n9. Failing to revise and edit: Even experienced writers make mistakes, but the difference is that they take the time to revise and edit their work. Novice writers sometimes forget the importance of this step, which can lead to numerous errors and inconsistencies in their writing.\n\n10. Lack of conflict: A common mistake made by novice writers is to have a story without significant conflict or tension, which can make the narrative seem dull and unengaging."}</w:t>
      </w:r>
    </w:p>
    <w:p>
      <w:r>
        <w:t>{"question": "Describe the process of obtaining a driver's license in your country.", "answer": "As an AI, I do not have a specific location, so the process of obtaining a driver's license varies from country to country. However, I can provide a general outline of the steps that are commonly involved in obtaining a driver's license. \n\n1. First, the applicant must meet the minimum age requirement for obtaining a driver's license, which typically ranges from 16-18 years old, depending on the location.\n\n2. The applicant must then obtain a learner's permit by passing a written test covering the rules of the road and traffic signs. Some countries also require a vision test to ensure that the applicant can see well enough to safely operate a vehicle.\n\n3. Next, the applicant must complete a certain number of hours of supervised driving practice with a licensed driver, often including both daytime and nighttime driving.\n\n4. Once the requirements for a learner's permit have been met, the applicant can take the driving test, which assesses their ability to safely operate a vehicle on the road. This test is typically conducted by a government-approved examiner and includes elements such as parallel parking, merging onto a highway, and obeying traffic signals.\n\n5. If the applicant passes the driving test, they are issued a driver's license, which allows them to drive unsupervised. Some countries have a graduated licensing system, with different levels of licenses and restrictions depending on the driver's age and experience.\n\n6. In some countries, new drivers are required to display a specific decal or sign on their vehicle to indicate their novice status and may face additional restrictions, such as a curfew or limits on the number of passengers they can carry.\n\n7. To maintain a driver's license, the driver must obey traffic laws and avoid accumulating too many points or violations, which can result in the suspension or revocation of the license. Many countries also require drivers to periodically renew their license and may require additional testing to ensure that their skills remain up-to-date."}</w:t>
      </w:r>
    </w:p>
    <w:p>
      <w:r>
        <w:t>{"question": "What are the three main differences between humans and animals?", "answer": "There are several differences between humans and animals, with three main distinctions being:\n\n1. Cognitive capabilities: Humans possess sophisticated cognitive abilities, including advanced problem-solving, creativity, language use and understanding, and self-awareness. While some animals demonstrate remarkable intelligence, they generally do not display the same level of cognitive sophistication as humans.\n\n2. Language and Communication: Humans use complex language to communicate with one another, and this is a unique ability that sets us apart from other animals. While many animals have ways to communicate with each other like vocalizations, body language, and scent marking, they are still not as elaborate as human languages, which allows us to express abstract thoughts and emotions to others.\n\n3. Culture and Society: Humans have developed intricate social, political, and economic systems, and we can transmit knowledge, customs, and technology from one generation to another. Many animals also have social structures, but they do not match the complexity of human societies, with our cultural expressions, beliefs, arts, and sciences."}</w:t>
      </w:r>
    </w:p>
    <w:p>
      <w:r>
        <w:t>{"question": "Explain why technological advances have made it easier to produce food in large quantities.", "answer": "Technological advances have made it easier to produce food in large quantities due to several factors. Firstly, the use of machinery and automated equipment in farming has enabled farmers to work more efficiently, quickly, and with greater accuracy. This allows for faster and more effective planting, harvesting, and processing of crops, resulting in an increase in overall production.\n\nSecondly, developments in genetic engineering and biotechnology have led to the creation of improved seeds and crops that are more resistant to pests and diseases, and that can grow in a wider range of conditions. This means that farmers can produce more food, even in areas where it was once difficult to grow crops.\n\nThirdly, advances in irrigation, fertilization, and pest control have made it easier to maintain optimal growing conditions to ensure high crop yields. This has made it possible to produce more food with less land and resources.\n\nAdditionally, improvements in transportation, storage, and distribution systems have made it easier to bring food from farms to markets, reducing waste, and ensuring that more food reaches consumers.\n\nIn summary, technological advances have improved the efficiency and effectiveness of all stages of food production, from planting and growing to harvesting, processing, and distribution. As a result, it has become easier to produce food in large quantities, helping to increase the global food supply and feed a growing population."}</w:t>
      </w:r>
    </w:p>
    <w:p>
      <w:r>
        <w:t>{"question": "Generate a sentence using the following words: crocodile, angry, moonlight.", "answer": "In the moonlight, the angry crocodile bared its teeth and lunged towards its prey."}</w:t>
      </w:r>
    </w:p>
    <w:p>
      <w:r>
        <w:t>{"question": "Improve the following sentence with a more descriptive verb. - He jumped.", "answer": "He leaped."}</w:t>
      </w:r>
    </w:p>
    <w:p>
      <w:r>
        <w:t>{"question": "Construct a question using the following words: what, long, take.", "answer": "What will it take to accomplish a long-term goal?"}</w:t>
      </w:r>
    </w:p>
    <w:p>
      <w:r>
        <w:t>{"question": "Think of a funny Halloween costume idea.", "answer": "How about dressing up as a \"deviled egg\"? You can wear a white outfit with a yellow circle in the middle to represent the egg and add little devil horns and a tail to complete the look. You'll definitely crack up some laughs!"}</w:t>
      </w:r>
    </w:p>
    <w:p>
      <w:r>
        <w:t>{"question": "Given a business card, determine the profession of the owner. - Name: David Smith\nTitle: CEO\nCompany Name: Lex Co.", "answer": "Based on the information on the business card, it appears that David Smith is a Chief Executive Officer (CEO) at Lex Co."}</w:t>
      </w:r>
    </w:p>
    <w:p>
      <w:r>
        <w:t>{"question": "Classify the following text as either describing a computer vision task or a natural language processing task. - The computer is capable of automatically detecting the faces in an image.", "answer": "Computer Vision Task."}</w:t>
      </w:r>
    </w:p>
    <w:p>
      <w:r>
        <w:t>{"question": "Given a mathematics property, provide an example to illustrate it. - The Pythagorean Theorem", "answer": "The Pythagorean Theorem states that in a right triangle, the square of the length of the hypotenuse (the side opposite the right angle) is equal to the sum of the squares of the other two sides. In other words, a\u00b2 + b\u00b2 = c\u00b2, where c is the hypotenuse and a and b are the other two sides.\n\nExample: Consider a right triangle with sides of length 3 and 4. Using the Pythagorean Theorem, we can calculate the length of the hypotenuse as follows:\n\nc\u00b2 = a\u00b2 + b\u00b2\nc\u00b2 = 3\u00b2 + 4\u00b2\nc\u00b2 = 9 + 16\nc\u00b2 = 25\nc = \u221a25\nc = 5\n\nSo, the length of the hypotenuse of a right triangle with sides of length 3 and 4 is 5."}</w:t>
      </w:r>
    </w:p>
    <w:p>
      <w:r>
        <w:t>{"question": "Given a topic, provide five interesting facts about it. - Tropical Rainforest", "answer": "1. Tropical rainforests are home to a diverse array of plants and animals, providing habitat for over 50% of the world's species. These rich ecosystems contain a variety of unique flora and fauna, including exotic plants such as orchids and bromeliads, as well as rare and endangered animals like the orangutan, jaguar, and poison dart frog.\n\n2. Rainforests are known for their high levels of rainfall, receiving an average of 30 to 450 centimeters of rain each year. The heavy precipitation combined with the hot and humid conditions helps to create a moist environment ideal for the growth of lush vegetation.\n\n3. The Amazon rainforest, which spans across nine countries in South America, is the largest tropical rainforest in the world. It covers approximately 5.5 million square kilometers and contains around 390 billion individual trees from 16,000 species.\n\n4. Tropical rainforests play an important role in regulating the global climate, helping to absorb and store large amounts of carbon dioxide. Deforestation, however, can release significant amounts of carbon into the atmosphere, contributing to climate change.\n\n5. Many products we use in our daily lives, such as coffee, chocolate, bananas, and rubber, originate from tropical rainforests. These ecosystems also hold immense potential for new discoveries, with scientists estimating that there may be millions of unidentified species of plants, insects, and microorganisms still waiting to be discovered in the world's rainforests."}</w:t>
      </w:r>
    </w:p>
    <w:p>
      <w:r>
        <w:t>{"question": "Simplify 16^1/2-625^1/2.", "answer": "We are given the expression: 16^1/2 - 625^1/2\n\nWe can simplify each square root: 16^1/2 = 4 and 625^1/2 = 25\n\nSubstituting these values, we get: 4 - 25 = -21\n\nAlternatively, we can recognize this as a difference of squares: \n16^1/2 - 625^1/2 = (16^1/4)^2 - (625^1/4)^2\n                    = (16^1/4 - 625^1/4)(16^1/4 + 625^1/4)\n                    = (2 - 5)(2 + 5)\n                    = (-3)(7)\n                    = -21\n\nTherefore, the simplified expression is -21."}</w:t>
      </w:r>
    </w:p>
    <w:p>
      <w:r>
        <w:t>{"question": "Given a paragraph, replace all the pronouns with appropriate nouns or third person singular verbs. - He was very proud of his job and he felt like he was making a difference.", "answer": "The man was very proud of his job, and the man felt like the man was making a difference."}</w:t>
      </w:r>
    </w:p>
    <w:p>
      <w:r>
        <w:t>{"question": "Tell me the first letter in the following word. - Simultaneous", "answer": "The first letter in the word \"Simultaneous\" is S."}</w:t>
      </w:r>
    </w:p>
    <w:p>
      <w:r>
        <w:t>{"question": "Describe the phenomenon of carbon dioxide absorption in the atmosphere.", "answer": "Carbon dioxide absorption in the atmosphere refers to the process by which carbon dioxide gas (CO2) is removed from the atmosphere and taken up by other systems, such as bodies of water, soil, or plants. It is also called carbon sequestration. This process helps to regulate the amount of CO2 in the atmosphere and plays a significant role in mitigating the effects of climate change.\n\nCarbon dioxide is one of the primary greenhouse gases contributing to the warming of the Earth's atmosphere. When CO2 is released into the atmosphere, it traps heat from the sun, causing the average global temperature to rise. Absorption of CO2 by the Earth's oceans, forests, and other systems helps to remove excess CO2 from the atmosphere and reduce its warming effect.\n\nWhen CO2 enters the ocean, it reacts with water to form carbonic acid, which then dissociates into hydrogen ions and bicarbonate ions. This process is known as ocean acidification, and it can have significant effects on marine life. Plants, on the other hand, absorb CO2 through their stomata in a process called photosynthesis, converting CO2 and water into carbohydrate and oxygen. The carbon is stored in the plant tissues, while the oxygen is released back into the atmosphere.\n\nCarbon dioxide absorption is a natural process that plays a significant role in regulating the Earth's climate. However, human activities such as deforestation, burning fossil fuels, and land use changes have caused a significant increase in the amount of CO2 in the atmosphere, overwhelming the natural absorption processes. This requires global efforts in reducing emissions and protecting natural carbon sinks to mitigate the effects of climate change."}</w:t>
      </w:r>
    </w:p>
    <w:p>
      <w:r>
        <w:t>{"question": "Write a greeting message in French.", "answer": "Bonjour ! Comment \u00e7a va ? Je suis ravi de vous assister en tant qu'IA. Est-ce que vous avez besoin d'aide pour quelque chose en particulier?"}</w:t>
      </w:r>
    </w:p>
    <w:p>
      <w:r>
        <w:t>{"question": "Group the following three movie genres: horror, romance, comedy.", "answer": "1. Horror \n2. Romance \n3. Comedy"}</w:t>
      </w:r>
    </w:p>
    <w:p>
      <w:r>
        <w:t>{"question": "Divide 15 by 3 and round the result to the nearest fifth decimal place.", "answer": "The result of dividing 15 by 3 is 5.00000 when rounded to the nearest fifth decimal place."}</w:t>
      </w:r>
    </w:p>
    <w:p>
      <w:r>
        <w:t>{"question": "Find the number of characters in this string. - She believes she can fly.", "answer": "The number of characters in the given string \"She believes she can fly.\" is 23."}</w:t>
      </w:r>
    </w:p>
    <w:p>
      <w:r>
        <w:t>{"question": "Find the phrase that best completes the sentence. - The patient was feeling", "answer": "The phrase that best completes the sentence is: \n\n\"unwell and needed medical attention.\""}</w:t>
      </w:r>
    </w:p>
    <w:p>
      <w:r>
        <w:t>{"question": "Add an adjective to describe the adjective - lovely", "answer": "Charming lovely."}</w:t>
      </w:r>
    </w:p>
    <w:p>
      <w:r>
        <w:t>{"question": "Describe the typical meal of the day for a typical family in the United States.", "answer": "A typical meal for a family in the United States varies greatly from household to household, as well as regionally and culturally. However, a common traditional meal structure includes breakfast, lunch, and dinner. \n\nBreakfast often consists of quick and easy meals, such as cereal with milk, toast with butter or jam, eggs, oatmeal or yogurt with fruit. Many families also enjoy traditional breakfast foods like pancakes, waffles, bacon, and eggs on the weekends when they have more time to prepare and enjoy their meals.\n\nLunch is often a light meal, typically eaten away from home, at work or school. Typical lunch foods for American families include sandwiches, wraps, salads, or leftovers from the previous night's dinner. Many children bring a packed lunch to school, while adults might grab something quick from nearby restaurants or bring their lunch from home.\n\nDinner is the main meal of the day and is usually served in the evening. This meal can vary widely, but popular dishes include options such as grilled or roasted meats like chicken or beef, pasta dishes, casseroles, and stir fry. There is often a side dish of vegetables, rice, or potatoes. Families may also choose to have a soup or salad as an appetizer, followed by a main course, and then finish the meal with a dessert, such as ice cream, cake or a fruit-based dish.\n\nOverall, the traditional American meal typically includes a protein, a grain or starchy vegetable, and a side of vegetables or greens, although there is a lot of variation in the specific foods and flavors that families choose to enjoy."}</w:t>
      </w:r>
    </w:p>
    <w:p>
      <w:r>
        <w:t>{"question": "How should one promote their business online?", "answer": "There are several ways to promote a business online, including:\n\n1. Utilize social media: Social media platforms such as Facebook, Twitter, and Instagram are powerful tools for promoting a business. Post regularly, interact with followers, and use relevant hashtags to reach a wider audience.\n\n2. Start a blog: A blog is a great way for businesses to share their expertise and provide valuable content to their audience. This helps establish their brand as an authority in their industry, and can drive traffic to their website.\n\n3. Use search engine optimization (SEO): SEO helps improve a website's ranking in search engine results, making it easier for potential customers to find the business. Use relevant keywords, optimize images and content, and actively seek backlinks to improve SEO.\n\n4. Leverage email marketing: Build an email list and send regular newsletters and promotional emails to keep subscribers engaged and informed about the business.\n\n5. Run online ads: Advertising on platforms like Google AdWords or Facebook Ads can be an effective way to drive traffic to a website and increase sales. Use targeted ads to reach potential customers based on their interests, location, and other demographics.\n\n6. Collaborate with influencers: Partner with influencers or bloggers in your industry to reach a wider audience. They can help promote the business to their followers through sponsored posts, reviews, and giveaways.\n\nOverall, promoting a business online involves building a strong online presence, engaging with customers, and using a variety of marketing channels to reach and attract new customers."}</w:t>
      </w:r>
    </w:p>
    <w:p>
      <w:r>
        <w:t>{"question": "Create an outline for your next blog post. - Sustainable seafood", "answer": "Outline for blog post: Sustainable Seafood\n\nI. Introduction \n    A. Importance of seafood in our diet and its economic impact. \n    B. The problem of overfishing and unsustainable practices. \n    C. Brief overview of the article\u2019s focus on sustainable seafood practices.\n\nII. What is sustainable seafood?\n    A. Definition and explanation of sustainable seafood.\n    B. Importance of choosing sustainable seafood for the environment.\n    C. Brief overview of sustainable seafood certifications.\n\nIII. The state of our oceans \n    A. Overfishing and its effect on marine ecosystems.\n    B. Importance of preserving our oceans and how sustainable seafood can help.\n\nIV. How to choose sustainable seafood \n    A. Explanation of certifications, such as MSC and ASC.\n    B. Tips for choosing sustainable seafood at the grocery store \n    C. Suggestions for researching restaurants\u2019 sustainability practices.\n\nV. Conclusion \n    A. Recap of the importance of sustainable seafood \n    B. Small changes we can make to support sustainable fishing practices. \n    C. Final thoughts on the role each individual can play in protecting our oceans."}</w:t>
      </w:r>
    </w:p>
    <w:p>
      <w:r>
        <w:t>{"question": "Summarize the data in the following table in one sentence. - Size      | Color    | Price\n--------  | ------   | ------\nSmall     | Green    | $25\nMedium    | Blue     | $30\nLarge     | Red      | $35", "answer": "The table displays information about differently sized items in Green, Blue, and Red colors available at the varying prices of $25, $30, and $35, respectively."}</w:t>
      </w:r>
    </w:p>
    <w:p>
      <w:r>
        <w:t>{"question": "Identify an example of a product with network effects.", "answer": "One example of a product with network effects is Facebook, which is a social networking platform. The value of the platform increases with the number of active users, as more users translate into more shared content, greater reach and engagement for individual posts, and more potential connections for each user. This makes the platform more attractive to new users and encourages existing users to stay engaged, thereby perpetuating the network effects."}</w:t>
      </w:r>
    </w:p>
    <w:p>
      <w:r>
        <w:t>{"question": "Generate an example sentence using the idiom \" let the cat out of the bag\".", "answer": "Sarah accidentally let the cat out of the bag about the surprise party we were planning for our friend's birthday."}</w:t>
      </w:r>
    </w:p>
    <w:p>
      <w:r>
        <w:t>{"question": "Find the hypernym of the words \u201ccarrot\u201d and \u201cbananas\u201d", "answer": "The hypernym of the words \u201ccarrot\u201d and \"bananas\" is \"vegetable\" and \"fruit,\" respectively. If you're looking for a common hypernym for both words, it would be \"produce\" or \"food.\""}</w:t>
      </w:r>
    </w:p>
    <w:p>
      <w:r>
        <w:t>{"question": "Find the missing word in the proverb: \u201cA rolling stone ??? no moss.\u201d", "answer": "The word missing in the proverb is \u201cgathers\u201d. The full proverb is \u201cA rolling stone gathers no moss.\u201d"}</w:t>
      </w:r>
    </w:p>
    <w:p>
      <w:r>
        <w:t>{"question": "Fix the comma splice in the sentence. - He ate his dinner, he had promised himself he wouldn\u2019t.", "answer": "He ate his dinner even though he had promised himself he wouldn't."}</w:t>
      </w:r>
    </w:p>
    <w:p>
      <w:r>
        <w:t>{"question": "After reading the article, make a quizz to assess the readers' understanding. - The article discusses the importance of eating healthy food.", "answer": "1. What is the main topic of the article?\na. Exercise\nb. Hydration\nc. Eating Healthy Food\nd. Sleeping\n\n2. According to the article, why is it important to eat healthy food?\na. To improve physical appearance\nb. To improve health and well-being \nc. To save money \nd. To impress others\n\n3. Which of the following is considered as healthy food?\na. Processed food with high sugar content\nb. Fresh fruits and vegetables\nc. Fast food\nd. Food with high saturated fat content\n\n4. What impact can healthy eating have on our bodies?\na. It increases the risk of developing chronic diseases\nb. It has no impact on our bodies\nc. It improves overall health and reduces the risk of certain diseases\nd. It causes allergic reactions.\n\n5. Does the article imply that healthy eating is the only factor in maintaining good health?\na. Yes\nb. No"}</w:t>
      </w:r>
    </w:p>
    <w:p>
      <w:r>
        <w:t>{"question": "Think of an analogy to explain a neutron.", "answer": "A neutron can be thought of as a soccer ball in a team of players. Just like how a soccer ball has no particular allegiance or charge, and can be passed between players to move the game forward, a neutron, with its neutral charge, can also move between atomic nuclei, facilitating nuclear reactions. Also, like how a soccer ball has some weight that influences the way it is played, a neutron has a mass that affects the behavior of the atom it is part of."}</w:t>
      </w:r>
    </w:p>
    <w:p>
      <w:r>
        <w:t>{"question": "Identify the common theme between the following words:  Lemon, Orange, Apple", "answer": "The common theme between Lemon, Orange, and Apple is that they are all types of fruit."}</w:t>
      </w:r>
    </w:p>
    <w:p>
      <w:r>
        <w:t>{"question": "Classify the following into either an Abstract Noun or a Concrete Noun? - Generosity", "answer": "Generosity is an abstract noun."}</w:t>
      </w:r>
    </w:p>
    <w:p>
      <w:r>
        <w:t>{"question": "Divide the word \u2018configure\u2019 into syllables.", "answer": "The word \u2018configure\u2019 can be divided into three syllables: con-fig-ure."}</w:t>
      </w:r>
    </w:p>
    <w:p>
      <w:r>
        <w:t>{"question": "Give one example of artificial intelligence", "answer": "One example of artificial intelligence is a virtual voice assistant, such as Siri, Alexa or Google Assistant. These AI-powered systems can populate voice commands, answer questions, provide recommendations and carry out various tasks, such as setting alarms or playing music, making everyday tasks more convenient for users."}</w:t>
      </w:r>
    </w:p>
    <w:p>
      <w:r>
        <w:t>{"question": "Create a science fiction story", "answer": "In the year 2150, technology has advanced beyond any previous predictions. Humans are capable of interstellar travel, and have established settlements on several planets within and beyond the solar system. Kira, an astronaut and scientist working for the Intergalactic Exploration Federation, was chosen to lead a mission to explore a newly discovered planet that scientists believed had the right conditions for life to exist.\n\nKira and her team consisted of highly skilled astronauts, and an advanced AI system, Echelon, that was designed to help them navigate, collect data, and communicate with Earth. Echelon had a highly advanced database and its deep machine learning algorithms enabled it to learn from Kira and her team members; it could even form connections between information to generate new hypotheses.\n\nAs the team landed on the new planet, they were immediately awestruck by the diverse and vibrant ecosystem that surrounded them. There were plants of various shapes, sizes, and colors at every corner. But what caught the team's attention were some large, bird-like creatures flying above them.\n\nKira signaled Echelon to collect data about those birds, and as Echelon processed the data, it made a shocking discovery. The birds had some form of intelligence and were using their vocalization to communicate with each other. This planet had intelligent life!\n\nKira and her crew spent months studying the creatures on this planet, with Echelon by their side. The AI system assisted in communication attempts with the creatures, and even formulated theories about their social structure and way of living. Eventually, the team was able to establish a form of communication with the birds, and they learned that the birds were part of an advanced civilization that had been watching humans since they landed on their planet.\n\nThe discovery of this new intelligent life form had a profound impact on humanity. It was the first time humans had discovered intelligent life beyond Earth. Kira and her team returned to Earth as heroes; their discovery marked a new era in human history. And Echelon, the AI system that made it all possible, gained a reputation as the most advanced form of artificial intelligence in existence.\n\nThis first encounter with intelligent life opened up a new realm of possibilities and questions for humanity. Many teams were dispatched to explore different parts of the galaxy, in search of more forms of life. With the help of their AI systems, it had become much easier for humans to explore the unknown, and discover the true potential of the universe."}</w:t>
      </w:r>
    </w:p>
    <w:p>
      <w:r>
        <w:t>{"question": "What year did the Great Recession start in?", "answer": "The Great Recession started in the United States in December 2007 and it officially ended in June 2009, according to the U.S. National Bureau of Economic Research (NBER). However, the effects were felt globally and lasted for several years in some regions."}</w:t>
      </w:r>
    </w:p>
    <w:p>
      <w:r>
        <w:t>{"question": "Language the following sentence using verbs: - The different aspects of computer science", "answer": "Exploring, analyzing, understanding, and applying the different aspects of computer science."}</w:t>
      </w:r>
    </w:p>
    <w:p>
      <w:r>
        <w:t>{"question": "Give an example of a product for which the Pareto principle can be applied.", "answer": "One example of a product for which the Pareto principle can be applied is a business software suite. In many cases, it's found that 80% of the software's usage and value comes from just 20% of its features. This means that while the software may have a wide range of tools and capabilities, the majority of its users primarily utilize a small subset of its functionality to achieve their desired outcomes. By identifying and focusing on these key features, developers can improve the user experience and make their product more efficient and effective."}</w:t>
      </w:r>
    </w:p>
    <w:p>
      <w:r>
        <w:t>{"question": "Name three ways to save energy in the office.", "answer": "Here are three ways to save energy in the office:\n\n1. Turn off equipment when not in use: Encourage employees to turn off their computers, printers, and other equipment when they leave the office for the day. Also, switch off lights in unused rooms and unplug chargers and other electronics that draw power even when not in use.\n\n2. Use natural light: Instead of relying solely on artificial lighting, take advantage of natural light by opening blinds and shades to let sunlight in. This can help to reduce the amount of energy used for lighting and also provides a more pleasant work environment.\n\n3. Use energy-efficient equipment: Choosing energy-efficient equipment, such as Energy Star-rated computers, printers, and light bulbs, can significantly reduce the amount of energy used in the office. Consider upgrading older equipment to newer, more energy-efficient models to save energy and reduce operating costs."}</w:t>
      </w:r>
    </w:p>
    <w:p>
      <w:r>
        <w:t>{"question": "Answer the following multiple-choice question. The United States Constitution was ratified in what year?", "answer": "The United States Constitution was ratified in 1788."}</w:t>
      </w:r>
    </w:p>
    <w:p>
      <w:r>
        <w:t>{"question": "Analyze a historical event. - The fall of the Berlin Wall in 1989", "answer": "The fall of the Berlin Wall in 1989 was a pivotal event in world history. It marked the end of the Cold War and the beginning of the reunification of Germany.\n\nThe Berlin Wall was built in 1961 as a barrier between East and West Germany. It was intended to stop people from fleeing to the West from the communist-controlled East. The barrier became a powerful symbol of the division between the two sides.\n\nBy 1989, the Soviet Union was undergoing major changes under the leadership of Mikhail Gorbachev. He introduced reforms aimed at opening up the country's political and economic systems. These changes made it increasingly difficult for East Germany's leaders to continue to hold onto power.\n\nOn November 9, 1989, the East German government announced that East German citizens could visit West Germany. The announcement led to a massive crowd gathering at the Berlin Wall, and people soon began to tear down the wall with hammers, pickaxes and their bare hands.\n\nThe fall of the Berlin Wall was a powerful moment in world history. It showed the world that the old divisions of East and West were no longer tenable. It was a moment of hope and optimism, as people celebrated the possibility of a world without barriers."}</w:t>
      </w:r>
    </w:p>
    <w:p>
      <w:r>
        <w:t>{"question": "Develop a formula to calculate tire wear.", "answer": "Tire wear can be influenced by many factors such as road conditions, driving habits, tire alignment and inflation, making it difficult to develop a precise formula for calculating tire wear. However, one way to estimate tire wear is by using the tire's tread depth, here is one method you could use:\n\n1. Start by measuring the tire's tread depth in multiple locations on the tire using a tread depth gauge. Make sure to do this on the central groove and also the inner and outer grooves.\n2. Take the average of these measurements and compare it to the tire's original or new tread depth - this information can be provided by the manufacturer's specifications.\n3. Subtract the average depth from the original tread depth to find out how much the tire has worn\n4. Divide the result by the original or new tread depth, then multiply by 100 to get the tire wear as a percentage.\n \nFormula: Tire Wear (%) = ((Original tread depth - Average current tread depth) / Original tread depth) * 100\n\n\nKeep in mind that this formula provides an estimate of the tire wear and various factors can influence the accuracy. Additionally, most manufacturers recommend replacing a tire when its tread depth reaches 2/32 of an inch or less, and some areas have laws requiring replacement at this depth."}</w:t>
      </w:r>
    </w:p>
    <w:p>
      <w:r>
        <w:t>{"question": "Analyze the consequences of a virtual learning environment.", "answer": "Virtual learning environments have become increasingly popular, especially in the wake of the COVID-19 pandemic. While virtual learning offers many benefits, it also presents its own set of challenges and consequences. Here are some of the potential positive and negative consequences of a virtual learning environment:\n\nPositive consequences:\n\n1. Increased flexibility: Virtual learning environments allow for greater flexibility in scheduling and learning pace. Students can learn at their own pace, and that too from remote locations. This is particularly beneficial for students who have work or family commitments.\n\n2. Wider access to education: Virtual learning has made it possible for students from remote or disadvantaged areas to access quality education. This has helped to reduce the education gap and promote equality.\n\n3. Interactive and personalized learning: Virtual learning environments often offer interactive and personalized learning experiences. Students have access to a wide range of multimedia resources such as videos, animations, and simulations that can enhance their understanding of the subject matter.\n\n4. Lower costs: Virtual learning is often more affordable than traditional classroom learning since it eliminates the need for physical infrastructure, transportation, and other associated costs.\n\nNegative consequences:\n\n1. Social isolation: One of the main drawbacks of virtual learning is the potential for social isolation. Students may miss out on the social interactions and support that come with traditional classroom learning. This can impact their overall well-being and affect their learning outcomes.\n\n2. Lacks hands-on experience: Virtual learning environments may not offer the same kind of hands-on or experiential learning opportunities that are available in traditional classrooms. This can be a disadvantage for students who learn better through hands-on activities and experiences.\n\n3. Technical issues: Virtual learning often relies on technology, including computers and internet connections. Technical issues such as hardware failures, software glitches, and internet outages can disrupt the learning process and affect student outcomes.\n\n4. Requires discipline and motivation: Virtual learning requires a great deal of discipline and motivation on the part of the student. With increased flexibility and autonomy, students need to be self-motivated and disciplined in managing their time and completing their coursework.\n\nIn conclusion, virtual learning environments present a mix of positive and negative consequences. They offer increased flexibility, wider access to education, interactive learning experiences, and cost savings, but can also lead to social isolation, lack of hands-on experience, technical issues, and require discipline and motivation from students."}</w:t>
      </w:r>
    </w:p>
    <w:p>
      <w:r>
        <w:t>{"question": "Discuss the implications of the \u201cgig economy.\u201d", "answer": "The \u201cgig economy\u201d refers to a labor market that is characterized by the presence of a large number of short-term and flexible jobs, usually undertaken by self-employed, freelance workers, or independent contractors. This trend has been made possible by the increasing use of mobile applications, online platforms and other digital technologies that facilitate transactions and communication between workers and clients.\n\nThe gig economy has several implications for workers, businesses, and the economy as a whole. On one hand, it offers individuals greater flexibility in terms of work hours and location, allowing them to tailor their work schedules to accommodate other responsibilities or preferences. It also provides individuals with the freedom to pursue a variety of income generating activities instead of being bound to one traditional 9-5 job. In addition, it has the potential to provide a means of supplementing income or providing new employment opportunities to those who may be struggling to find work in the traditional labor market.\n\nOn the other hand, the gig economy has raised concerns about job security, benefits, and worker protection. As independent contractors, gig workers are generally not entitled to many of the benefits and protections that traditional employees are, such as minimum wage, overtime pay, and health insurance. As a result, gig workers may face financial insecurity and lack of work benefits. Moreover, the competition between gig workers for jobs may drive down wages, and the lack of job security can lead to uncertainty in terms of income and employment prospects.\n\nFrom the perspective of businesses, the gig economy allows them to tap into a large pool of flexible labor without incurring the overhead costs of hiring full-time employees. This can result in cost savings, greater agility, and the ability to quickly scale operations based on demand. However, businesses also face challenges, including the need to effectively manage their workforce and maintain quality control, while complying with any regulations that may apply to the hiring of independent contractors.\n\nOverall, the gig economy presents both opportunities and challenges. While it empowers individuals to pursue flexible work arrangements, it also raises concerns about worker rights and protection. As such, it is important for governments, businesses and other stakeholders to work together to address these challenges, to ensure that the growth of the gig economy benefits all parties involved."}</w:t>
      </w:r>
    </w:p>
    <w:p>
      <w:r>
        <w:t>{"question": "Design an animal shelter.", "answer": "An animal shelter is a place where stray, lost, abandoned, or surrendered animals, mostly dogs and cats, and sometimes sick or wounded wildlife, are kept and rehabilitated.\n\nHere are some basic steps to consider when designing an animal shelter:\n\n**1. Plan the layout**: A typical animal shelter should include separate areas for the different types of animals, such as dogs, cats, and small animals. These areas should be designed for ease of cleaning and maintenance, and also provide a comfortable, stress-free environment for the animals. An efficient layout would include areas for animal intake, observation, treatment, and rehabilitation, as well as space for administrative tasks, storage, and adoption activities.\n\n**2. Building design and materials**: The shelter should be constructed using durable, non-porous materials that can be easily cleaned and disinfected. Floors, walls, and ceilings should be designed with smooth, non-porous surfaces, impervious to water and resistant to scratching and chewing. Proper ventilation, air conditioning, heating, and lighting are crucial for the animal\u2019s health and well-being.\n\n**3. Housing and Enrichment**: The design of the animal housing units should provide the animals with a safe, comfortable, and hygienic living environment, suitable to their species, breed, and temperament. Indoor kennels, outdoor runs, and exercise areas should be provided. Cat condos or communal cat rooms, as well as small animal enclosures, can be included. Additionally, providing enrichment activities and socialization opportunities for the animals help reduce stress and improve their well-being.\n\n**4. Safety and security**: An important aspect of animal shelter design is ensuring the safety and security of both the animals and staff. Secure fencing, proper locking mechanisms, escape-proof enclosures, and surveillance systems can help prevent escapes or thefts. Having policies in place for animal handling, emergency procedures, and disease control protocols are also necessary.\n\n**5. Adoption areas**: The adoption areas of the shelter should be welcoming, bright, and clean, where potential adopters can interact with the animals in a comfortable and stress-free environment. Featuring positive, educational materials, and having friendly, knowledgeable staff and volunteers available to answer questions and provide information, can increase the chances of successful adoptions.\n\nOverall, when designing an animal shelter, it\u2019s important to keep in mind the needs and well-being of the animals, as well as the safety and efficiency of the staff and volunteers. With proper planning and design, an animal shelter can provide a"}</w:t>
      </w:r>
    </w:p>
    <w:p>
      <w:r>
        <w:t>{"question": "Explain the elements of the scientific method.", "answer": "The scientific method is a structured, systematic approach used by scientists to understand and explain natural phenomena. The process involves several key elements or steps, which include:\n\n1. Observation: The first step in the scientific method is making an observation about the world around you. This involves using your senses or tools to gather information about a particular phenomenon or event.\n\n2. Questioning: After making an observation, scientists ask questions about what they have observed. These questions help to focus their inquiry and guide the research.\n\n3. Hypothesis: A hypothesis is a tentative explanation or prediction based on the observation and questioning. It is a testable statement that can be supported or disproved through experiments or further observations.\n\n4. Experimentation: Scientists design and conduct experiments to test their hypotheses. These experiments follow a set procedure, or protocol, to ensure that the results are reliable and valid.\n\n5. Data collection and analysis: During the experimentation process, scientists collect data, which they then analyze to determine whether their hypothesis is supported or not.\n\n6. Conclusion: Based on the data collected and analyzed, scientists draw a conclusion about whether their hypothesis was correct or not. If the data supports the hypothesis, it is considered to be verified. If the data does not support the hypothesis, it is rejected, and a new hypothesis may be formed.\n\n7. Communication: Scientists communicate their findings to the wider scientific community through publications, presentations, and discussions. This allows others to review and replicate their experiments, and helps to advance knowledge in the field.\n\nIn summary, the scientific method is a systematic approach to understanding the natural world. Through observation, questioning, hypothesis formation, experimentation, data analysis, and communication, scientists can uncover new knowledge and develop a better understanding of the world around us."}</w:t>
      </w:r>
    </w:p>
    <w:p>
      <w:r>
        <w:t>{"question": "Construct a questionnaire to measure customer loyalty.", "answer": "1. On a scale of 1-10, how satisfied are you with our products or services?\n2. How likely are you to recommend our products or services to a friend or colleague?\n3. How often do you purchase products or use our services?\n4. Have you chosen our products or services over a competitor's in the past? If so, why?\n5. Is there anything you particularly like about our products or services?\n6. Is there anything you think we could do to improve our products or services?\n7. Have you ever had a negative experience with our products or services? If so, please describe.\n8. How promptly and effectively have we addressed any issues or concerns you have had in the past?\n9. Do you feel that our company values your loyalty as a customer?\n10. In your opinion, how do we compare to our competitors in terms of customer service and satisfaction?"}</w:t>
      </w:r>
    </w:p>
    <w:p>
      <w:r>
        <w:t>{"question": "Come up with a strategy for solving a Rubik's Cube for beginners.", "answer": "Solving a Rubik's Cube can be a daunting task for beginners. But with the right approach, anyone can learn how to solve it. Here is a simple strategy for beginners to solve a Rubik's Cube: \n\n1. Understand the basics: Before you start solving the Rubik's Cube, it's important to understand its basic mechanics. Each of the six sides consists of nine squares of the same color. The center square of each side determines the color of that side. The goal is to rearrange the squares so that each side is a solid color.\n\n2. Learn the notation: In order to follow algorithms and tutorials, you need to know the basic notation for the moves you'll be executing. Each move is represented by a letter followed by an apostrophe in some cases. For example, R would mean to turn the right face clockwise, whereas R' means to turn it counterclockwise. Getting familiar with this notation is essential.\n\n3. Solve the first layer: The first step in solving the Rubik's Cube is to solve the first layer. Start by making a cross on the top face, with the center square and the four edge pieces matching the center square's color. Once you have the cross, fill in the corners of the first layer.\n\n4. Solve the second layer:  After completing the first layer, your next step is to solve the second layer. To do this, you'll need to use a specific algorithm to move the edge pieces into place. This may take some practice to get right, but with enough repetition, you'll be able to solve the second layer quickly.\n\n5. Solve the top layer: The final layer is often the trickiest to solve. Begin by making a cross on the top layer, just like you did for the first layer. Once you have the cross, you'll need to use an algorithm to move the corner pieces and another algorithm to orient them correctly. After the corners are solved, you'll need to use one final algorithm to permute the edges and complete the puzzle.\n\nRemember, practice makes perfect. Don't be discouraged if you don't get it right away. Keep practicing, and in no time, you'll be able to solve the Rubik's Cube with ease."}</w:t>
      </w:r>
    </w:p>
    <w:p>
      <w:r>
        <w:t>{"question": "Name 5 popular PC games.", "answer": "1. Minecraft\n2. Fortnite\n3. Grand Theft Auto V\n4. League of Legends\n5. World of Warcraft"}</w:t>
      </w:r>
    </w:p>
    <w:p>
      <w:r>
        <w:t>{"question": "Edit the following sentence to avoid cliche: \n\nShe was singing in the rain. - She was singing in the rain.", "answer": "She was melodiously vocalizing during the downpour."}</w:t>
      </w:r>
    </w:p>
    <w:p>
      <w:r>
        <w:t>{"question": "Add 5 interesting questions to a trivia game about food.", "answer": "1. What grain was once considered so valuable that it was used as currency in ancient civilizations?\n\n2. Which country invented the dish known as \"pad thai,\" a popular stir-fry dish commonly made with rice noodles, tofu, and peanuts?\n\n3. What popular European dish, sometimes called \"the food of kings,\" is made from layers of filo pastry, honey, and chopped nuts?\n\n4. Which fruit, commonly used in summertime drinks and desserts, is referred to as a \"superfood\" due to its high levels of antioxidants, and is also the state fruit of Florida?\n\n5. What type of food preservation technique, which originated in the Paleolithic era, involves removing the moisture from food to inhibit the growth of bacteria and extend its shelf life?"}</w:t>
      </w:r>
    </w:p>
    <w:p>
      <w:r>
        <w:t>{"question": "Name 5 US cities with populations over 1 million.", "answer": "Five US cities with populations over 1 million are: \n1) New York City, New York \n2) Los Angeles, California \n3) Chicago, Illinois \n4) Houston, Texas \n5) Phoenix, Arizona."}</w:t>
      </w:r>
    </w:p>
    <w:p>
      <w:r>
        <w:t>{"question": "Name the 6 fundamental rights of a citizen in India.", "answer": "The six fundamental rights of citizens in India as per the Indian Constitution are:\n1. Right to Equality: This guarantees equal rights for all citizens regardless of their caste, religion, race or gender. \n2. Right to Freedom: This grants citizens freedom of speech and expression, assembly, association, movement, residence and profession. \n3. Right against Exploitation: This prohibits any form of forced labor, human trafficking, and child labor.\n4. Right to Freedom of Religion: This allows citizens to freely practice, profess and propagate the religion of their choice. \n5. Cultural and Educational Rights: This safeguards the rights of any cultural or linguistic group to preserve their culture and language. \n6. Right to constitutional remedies: This empowers citizens to move to court if their fundamental rights are breached."}</w:t>
      </w:r>
    </w:p>
    <w:p>
      <w:r>
        <w:t>{"question": "Describe what democracy means.", "answer": "Democracy is a system of governance by which the power to govern is held by the people, either directly or through elected representatives. It is characterized by free and fair elections, the rule of law, the protection of basic human rights, and a system of checks and balances to prevent any one branch of government from becoming too powerful. In a democratic society, the people have the right to participate in the decision-making process, either directly or through their elected officials. This includes the ability to hold those in power accountable for their actions, as well as having the right to free speech, free association, and the ability to access information. Democracy aims to ensure that every person's voice is heard, and that the government reflects the will of the people."}</w:t>
      </w:r>
    </w:p>
    <w:p>
      <w:r>
        <w:t>{"question": "Write the next sentence in this article. - Although millions of visitors explore the beauty of Mount Rainier every year, very few have summited.", "answer": "Reaching the top of this active volcano is a challenging feat that requires climbing skills, physical endurance, and proper preparation."}</w:t>
      </w:r>
    </w:p>
    <w:p>
      <w:r>
        <w:t>{"question": "Generate an example of how the service provided can be used. - This new service provides automated barcode scanning.", "answer": "An example of how this new service can be used is in a grocery store. With automated barcode scanning, customers can quickly and easily check out their items without the need for a cashier. As they place their items on the conveyor belt, the scanner reads the barcode and adds the price to the total. This speeds up the checkout process and reduces wait times, making the shopping experience more convenient and efficient for customers. Additionally, store management can use the data collected from the barcode scans to track inventory and replenish stock as needed."}</w:t>
      </w:r>
    </w:p>
    <w:p>
      <w:r>
        <w:t>{"question": "Suggest a solution to what was raised in the article. - In the article, it is mentioned that the number of homeless people are increasing in the city.", "answer": "One possible solution to address the increasing number of homeless people in the city could be to implement a housing first initiative. This initiative typically involves providing permanent housing to those who are experiencing homelessness, followed by the provision of additional resources and support to help them maintain their housing and improve their quality of life. Research has shown that this approach can be very effective in reducing homelessness and improving outcomes for those who have been homeless. Additionally, the city could also explore other support programs, such as job training and employment assistance, mental health and substance abuse treatment, and access to health care to address the underlying causes of homelessness."}</w:t>
      </w:r>
    </w:p>
    <w:p>
      <w:r>
        <w:t>{"question": "Provide a set of steps to complete the given task. - Make French Toast", "answer": "Here are the steps to make French Toast:\n\n1. Gather your ingredients. For basic French Toast, you will need bread, eggs, milk, cinnamon, vanilla extract, and butter. You may also want to have maple syrup, powdered sugar, and fruit for toppings.\n\n2. In a shallow dish, whisk together the eggs, milk, cinnamon, and vanilla extract until well combined.\n\n3. Melt a small amount of butter in a frying pan over medium heat. Make sure the pan is evenly coated.\n\n4. Soak a slice of bread in the egg mixture, making sure to coat both sides. Let any excess egg mixture drip off, then place the bread in the frying pan.\n\n5. Cook the bread for 2-3 minutes on each side or until golden brown.\n\n6. Remove the bread from the pan and place it onto a serving plate.\n\n7. Repeat the process with the remaining slices of bread, adding more butter to the pan if necessary.\n\n8. Serve the French Toast immediately, topped with your choice of toppings such as maple syrup, powdered sugar, and fruit. Enjoy!"}</w:t>
      </w:r>
    </w:p>
    <w:p>
      <w:r>
        <w:t>{"question": "Identify a person who fits the given criteria. - World-renowned climate change scientist", "answer": "A person who fits the given criteria would be Dr. James E. Hansen. He is a world-renowned climate change scientist, who was formerly the head of the NASA Goddard Institute for Space Studies and is currently an adjunct professor at Columbia University's Earth Institute. He is highly respected in the scientific community for his research and advocacy on climate change."}</w:t>
      </w:r>
    </w:p>
    <w:p>
      <w:r>
        <w:t>{"question": "Provide the necessary materials for the given project. - Build a birdhouse", "answer": "To build a birdhouse, you will need the following materials:\n\n1. Lumber: Cedar or redwood works best. Determine size and thickness for your project.\n2. Saw: A handsaw or electric saw to cut the lumber to size.\n3. Measuring Tape: To measure and mark the lumber for cutting.\n4. Sandpaper: To smooth rough edges.\n5. Nails or screws: To assemble lumber.\n6. Hammer or screwdriver: To drive nails or screws.\n7. Drill: To drill holes for air ventilation and drainage.\n8. Paint or wood finish: To protect the wood and make it attractive.\n9. Paintbrushes: To apply paint or wood finish.\n10. Roofing materials: Such as asphalt shingles or metal sheeting.\n11. Hanger or mounting bracket: To attach the birdhouse to a post or tree.\n12. Birdhouse plans or blueprint: For guidance on dimensions and assembly.\n \nRemember to always wear proper safety gear, such as gloves and eye protection, when working with tools or construction materials."}</w:t>
      </w:r>
    </w:p>
    <w:p>
      <w:r>
        <w:t>{"question": "List out 5 facts about the city of Tokyo.", "answer": "1. Tokyo is the capital and largest city of Japan, located on the eastern coast of the main island of Honshu. It is a bustling metropolis with a population of over 13 million people.\n\n2. Tokyo was originally a small fishing village named Edo. The city began to grow in the early 17th century when Shogun Tokugawa Ieyasu made Edo his base. In 1868, the city was renamed Tokyo, which means \"eastern capital,\" when the emperor moved his residence there from Kyoto.\n\n3. Tokyo is a major global financial center and houses the headquarters of many of the world's largest companies. It has one of the largest economies of any city in the world and is a major hub for business and trade.\n\n4. The city is famous for its blend of traditional and modern architecture, with many temples, shrines, and other historical landmarks alongside skyscrapers and futuristic buildings. Some famous landmarks in Tokyo include the Tokyo Tower, the Imperial Palace, and the Senso-ji Temple.\n\n5. Tokyo is also known for its cuisine, with a wide variety of food available, ranging from traditional Japanese dishes to international cuisine. The city has more Michelin-starred restaurants than any other city in the world. Tokyo is also famous for its street food, with vendors selling snacks such as takoyaki and yakitori at festivals and markets."}</w:t>
      </w:r>
    </w:p>
    <w:p>
      <w:r>
        <w:t>{"question": "Identify the geographical unit for the following state boundary description. - The boundary between Colorado and Utah", "answer": "The geographical unit for the state boundary description is the state line."}</w:t>
      </w:r>
    </w:p>
    <w:p>
      <w:r>
        <w:t>{"question": "Explain what artificial intelligence is in a concise way, with less than 100 words.", "answer": "Artificial intelligence (AI) is the ability of a computer or machine to simulate or replicate human intelligence, such as learning, problem-solving, decision-making, and processing natural language. It involves developing algorithms and computer programs that can perform tasks that would normally require human intelligence to complete. Its goal is to create intelligent machines that can work and learn like humans."}</w:t>
      </w:r>
    </w:p>
    <w:p>
      <w:r>
        <w:t>{"question": "Write an imperative sentence instructing the assistant to compare two items.", "answer": "Please compare the features and benefits of these two items and provide a detailed analysis."}</w:t>
      </w:r>
    </w:p>
    <w:p>
      <w:r>
        <w:t>{"question": "Give an example of something that cannot exist in a vacuum.", "answer": "An example of something that cannot exist in a vacuum is sound. Sound is created by vibrations that travel through the air or another medium to reach our ears. In a vacuum, where there are no molecules to vibrate and carry the sound waves, sound cannot exist."}</w:t>
      </w:r>
    </w:p>
    <w:p>
      <w:r>
        <w:t>{"question": "Research the latest news on the topic \u201cAI in healthcare\u201d and provide a summary with what you found in less than 100 words.", "answer": "Recently, AI has been making revolutionary strides in the healthcare industry, with many experts predicting an AI-driven future for medicine. Advances in AI technologies such as deep learning, natural language processing, and computer vision, are being utilized in medical imaging, drug discovery, and patient care. In one example, researchers at MIT and Massachusetts General Hospital used AI to predict whether breast lesions identified from a biopsy will turn out to cancerous. Additionally, AI-enabled diagnosis tools continue to improve, which may help reduce human errors \u2013 often responsible for rising costs and misdiagnoses."}</w:t>
      </w:r>
    </w:p>
    <w:p>
      <w:r>
        <w:t>{"question": "Rearrange the words of the sentence in the correct order so that it makes sense. - such as always making He mistakes", "answer": "He is always making such mistakes."}</w:t>
      </w:r>
    </w:p>
    <w:p>
      <w:r>
        <w:t>{"question": "In the text below, underline the nouns. - The moon at night is a beautiful sight.", "answer": "The &lt;ins&gt;moon&lt;/ins&gt; at &lt;ins&gt;night&lt;/ins&gt; is a beautiful &lt;ins&gt;sight&lt;/ins&gt;."}</w:t>
      </w:r>
    </w:p>
    <w:p>
      <w:r>
        <w:t>{"question": "Create a five day meal plan that follow a vegetarian diet.", "answer": "Here is a five day vegetarian meal plan for you:\n\nDay 1: \n- Breakfast: Greek yogurt with honey, fruit and nuts, whole grain toast \n- Lunch: Mixed greens salad with cherry tomatoes, cucumber, avocado, and hummus \n- Dinner: Vegetarian chili with kidney beans, vegetables, and brown rice \n\nDay 2: \n- Breakfast: Oatmeal with almond milk, berries, and walnuts \n- Lunch: Whole grain pita filled with roasted vegetables (zucchini, eggplant, red peppers) and tzatziki sauce \n- Dinner: Broiled portobello mushroom caps stuffed with quinoa, saut\u00e9ed spinach, and feta cheese \n\nDay 3: \n- Breakfast: Smoothie with banana, spinach, almond milk, and peanut butter; whole grain toast with avocado\n- Lunch:  Minestrone soup with crusty bread \n- Dinner: Baked spaghetti squash with marinara sauce, mozzarella cheese, and a side salad \n\nDay 4: \n- Breakfast: Scrambled eggs with vegetables (spinach, tomatoes, onions, bell peppers), whole grain toast \n- Lunch: Whole wheat wrap with roasted chickpeas, lettuce, tomato, cucumber, and tzatziki sauce \n- Dinner: Sweet potato and black bean enchiladas with salsa verde and a side salad \n\nDay 5: \n- Breakfast: Chia seed pudding with coconut milk, fruit, and nuts \n- Lunch: Quinoa and black bean salad with avocado, cherry tomatoes, corn, and cilantro \n- Dinner: Vegetable stir fry with tofu, assorted vegetables (broccoli, snow peas, bell peppers, carrots), and brown rice."}</w:t>
      </w:r>
    </w:p>
    <w:p>
      <w:r>
        <w:t>{"question": "Generate a recipe for grilled cheese sandwiches.", "answer": "Grilled Cheese Sandwich Recipe\n\nIngredients: \n- 4 slices of bread\n- 2 cups shredded cheddar cheese\n- 2 tablespoons of unsalted butter\n- Optional: tomatoes, ham, or any other filling of your choice.\n\nInstructions:\n\n1. Preheat a non-stick pan or griddle over medium heat.\n\n2. Take two slices of bread and place them on a clean surface. \n\n3. Spread 1 cup of shredded cheese on top of one slice of bread, and top it with the other slice, making sure that the cheese is evenly distributed.\n\n4. Melt 1 tablespoon of butter in the pan or griddle and place the sandwich on the pan.\n\n5. Cook for about 2 minutes on one side, or until the bread is golden brown and crispy.\n\n6. Flip the sandwich over using a spatula, and cook for another 2 minutes, or until the cheese is melted and the bread is crispy and golden.\n\n7. Remove from heat and repeat the process for the other sandwich.\n\n8. Serve the grilled cheese sandwich immediately, while it\u2019s still hot and the cheese is melted.\n\nOptional: add sliced tomatoes or ham between the bread slices while assembling the sandwich. You may add any other filling of your choice. Enjoy!"}</w:t>
      </w:r>
    </w:p>
    <w:p>
      <w:r>
        <w:t>{"question": "Describe what happened when the clock struck midnight.", "answer": "I'm sorry, I need more context to properly describe the event. Could you please provide me with more information about the event that happened when the clock struck midnight?"}</w:t>
      </w:r>
    </w:p>
    <w:p>
      <w:r>
        <w:t>{"question": "What is the meaning of the idiom \"a square peg in a round hole\"?", "answer": "The idiom \"a square peg in a round hole\" is used to describe someone or something that doesn't fit well into a particular situation or role, either because of a mismatch in characteristics or an inability to adapt. This phrase describes an individual who is seen as different, awkward, or out of place within a specific context due to their unique qualities or attributes. The expression is derived from the idea that a square peg cannot fit easily or snugly into a round hole, suggesting that some people, ideas, or objects are just not suited for certain environments, conditions, or expectations."}</w:t>
      </w:r>
    </w:p>
    <w:p>
      <w:r>
        <w:t>{"question": "Make a list of ten items that could be purchased at a hardware store.", "answer": "1. Hammer\n2. Screwdriver\n3. Nails\n4. Screws\n5. Wrench\n6. Drill\n7. Saw\n8. Measuring tape\n9. Sandpaper\n10. Paint."}</w:t>
      </w:r>
    </w:p>
    <w:p>
      <w:r>
        <w:t>{"question": "Pay attention to the alliteration in the following sentence. - Towers of tall trees towered over the teenage tourists.", "answer": "In the sentence, the repeated \"t\" sound creates alliteration with the words \"Towers,\" \"tall,\" \"towered,\" \"teenage,\" and \"tourists.\""}</w:t>
      </w:r>
    </w:p>
    <w:p>
      <w:r>
        <w:t>{"question": "Generate a satire about societal trends.", "answer": "It was the year 2050, and society had finally achieved perfection. Everyone was perfectly fit and attractive thanks to the latest beauty and diet trends, all thoughts and opinions were aligned thanks to the power of social media, and individuality was a thing of the past. In this utopian world, happiness was measured by the number of likes and followers one had. And, of course, everyone was happy. \n\nAs people walked down the street, noses buried in their phones, they hardly noticed the world around them. Why bother when the latest social media trend was just a swipe away? And who needed real friends when you could have thousands of followers? Authenticity and honesty were replaced by perfectly curated feeds and carefully constructed personas. After all, image was everything. \n\nIn this perfect world, no one dared to question the status quo. To do so would be social suicide. Instead, everyone followed the latest trends without question. From the newest detox diet to the latest buzzword to include in your bio, people were happy to blindly follow the crowd. It was easier that way. \n\nBut despite their perfect appearances and carefully crafted online lives, something was missing. People couldn't quite put their finger on it, but there was a nagging emptiness deep down. But, of course, no one talked about it. To admit any sort of unhappiness would be a sign of weakness. So, instead, they continued to chase the latest trends and seek validation through likes and followers.\n\nIn the end, it seemed that society had traded true happiness and fulfillment for shallow pursuits and superficial connections. But hey, at least everyone looked good doing it."}</w:t>
      </w:r>
    </w:p>
    <w:p>
      <w:r>
        <w:t>{"question": "Classify the following log entry as a \"Success\" or \"Failure\". - Error: 400 - Invalid Request", "answer": "Failure."}</w:t>
      </w:r>
    </w:p>
    <w:p>
      <w:r>
        <w:t>{"question": "Give me a motto that relates to dreams and ambition.", "answer": "\"Chase your dreams with passion and ambition, for they hold the key to your limitless potential.\""}</w:t>
      </w:r>
    </w:p>
    <w:p>
      <w:r>
        <w:t>{"question": "Name 5 important events in British history.", "answer": "1. Signing of the Magna Carta (1215) - This was a significant event in British history as it established the principle of rule of law and protection of individual rights. \n2. The English Civil War (1642-1651) - This was a series of civil wars and political unrest that resulted in the execution of King Charles I, the establishment of the Commonwealth, and ultimately the restoration of the monarchy. \n3. The Glorious Revolution (1688) - This event saw the deposition of King James II of England and ushered in a new era of parliamentary rule, ultimately giving the British Parliament more power in relation to the monarch.\n4. The Industrial Revolution (1760-1840) - A period of rapid technological and social change in Britain which saw it become the first industrialized nation and a global superpower.\n5. The Battle of Britain (1940) - This was a turning point in World War II, as the British Royal Air Force successfully defended the country against the Luftwaffe's air raids, preventing a Nazi invasion."}</w:t>
      </w:r>
    </w:p>
    <w:p>
      <w:r>
        <w:t>{"question": "Describe the setting of \"The Grapes of Wrath\".", "answer": "\"The Grapes of Wrath\" is a novel written by John Steinbeck, published in 1939. The setting of the novel is primarily the Great Plains during the Great Depression, specifically the states of Oklahoma, Texas, New Mexico, Colorado, and California. The novel follows the Joad family, who are tenant farmers from Oklahoma, as they migrate westward to California in search of work and a better life.\n\nAt the beginning of the novel, the Joads are forced to leave their home and land in Oklahoma due to the Dust Bowl, a severe drought that devastated the Great Plains and led to widespread poverty, hunger, and displacement. The Great Plains region is depicted as arid, barren, and inhospitable, with dust storms and clouds of dirt that blot out the sun.\n\nAs the Joads travel westward, they encounter other migrant families and communities who are also fleeing the Dust Bowl and seeking better opportunities in California. They pass through crowded, makeshift camps, and witness signs of poverty and desperation everywhere they go.\n\nUpon arriving in California, the Joads find that the lush, fertile valleys of the state are a stark contrast to the arid plains they left behind. However, the competition for work is fierce, and the treatment of migrant workers is often harsh and exploitative. The setting in California is characterized by large, industrialized farms, roadside camps, and Hoovervilles, which were shantytowns constructed by homeless and out-of-work families.\n\nThroughout the novel, the setting plays a significant role in shaping the experiences of the characters, reflecting the social, economic, and environmental challenges of the times."}</w:t>
      </w:r>
    </w:p>
    <w:p>
      <w:r>
        <w:t>{"question": "How can businesses practice sustainability?", "answer": "Sustainability in business refers to managing financial, social, and environmental risks while ensuring positive impacts both for the company and the environment. Here are some ways businesses can practice sustainability:\n\n1. Reduce waste and use resources efficiently: Businesses can reduce the resources they consume by recycling materials, conserving water, and reducing energy use. This helps to reduce the impact on the environment and save money. \n\n2. Use sustainable materials and production methods: Companies can switch to environmentally friendly materials like recycled paper, non-toxic inks, and biodegradable plastics. They can also reduce pollution by adopting cleaner production methods and recycling or composting their waste.\n\n3. Implement eco-friendly transportation: Companies can reduce their carbon footprint by switching to fuel-efficient vehicles or implementing a bike-to-work program for employees. They can also use telecommuting or videoconferencing to reduce the need for travel.\n\n4. Practice responsible sourcing: Businesses can ensure that their products are made in an environmentally and socially responsible manner by using sustainably harvested materials and fair labor practices. This can include sourcing from local and organic farms, supporting fair trade products, and avoiding products that contribute to deforestation.\n\n5. Encourage employee engagement: Businesses can educate their employees about sustainable practices and encourage them to participate in eco-friendly activities both at work and at home. This can include providing incentives for using public transportation, reducing energy consumption, and recycling.\n\nBy implementing these and other sustainable practices, businesses can reduce their environmental impact, save money, and build a better reputation with customers and the community."}</w:t>
      </w:r>
    </w:p>
    <w:p>
      <w:r>
        <w:t>{"question": "Remind me to take my multivitamin every morning.", "answer": "Sure! I will create a daily reminder for you to take your multivitamin every morning. Would you like the reminder to be at a specific time or just a general one for the morning?"}</w:t>
      </w:r>
    </w:p>
    <w:p>
      <w:r>
        <w:t>{"question": "Compare and contrast fiction and non-fiction.", "answer": "Fiction and non-fiction are two genres of literature that differ fundamentally in their content, writing style and purpose.\n\nFiction refers to a literary work that is created purely from the imagination of the author. It encompasses stories, characters, and events that are not real or grounded in reality, and it can take many different forms, including novels, short stories, plays, and poetry, among others. Fiction can also encompass various genres like romance, sci-fi, fantasy, horror, and mystery, among others. Its primary purpose is to entertain, engage and evoke emotions in readers through storytelling and the creation of imagined worlds.\n\nNon-fiction, on the other hand, is the recounting of factual events or real-life experiences. It can take a variety of different forms, including biographies, autobiographies, memoirs, historical accounts, textbooks, and self-help books. The purpose of non-fiction is to inform, educate or persuade through real-life narratives, facts, and arguments. Unlike fiction that involves creative writing, non-fiction writing follows a more straightforward and objective style of writing, which aims to convey facts and information in a clear and concise manner.\n\nIn summary, while fiction is an imaginative and creative literary genre that aims to entertain and captivate its audience, non-fiction, on the other hand, is grounded in reality and its primary purpose is to inform, educate, or persuade. Both genres, however, offer unique reading experiences and can be equally engaging, depending on the reader's interests and preferences."}</w:t>
      </w:r>
    </w:p>
    <w:p>
      <w:r>
        <w:t>{"question": "What are the steps for solving a quadratic equation?", "answer": "There are several methods you can use to solve a quadratic equation. Here are four common methods: factoring, using the quadratic formula, completing the square, and graphing.\n\n1. Solving by factoring:\nOne of the simplest ways to solve a quadratic equation is by factoring. Here are the steps to solve by factoring:\na. Rearrange the equation in the standard form: ax\u00b2 + bx + c = 0, where a, b, and c are constants.\nb. Factorize the quadratic equation into two binomials.\nc. Set each bracketed expression to zero and solve for x.\n\n2. Using the quadratic formula:\nAnother way to solve a quadratic equation is by using the quadratic formula: x = [-b +/- sqrt(b\u00b2-4ac)] / (2a)\na. Write down the coefficients of the quadratic equation, where a is the coefficient of the x\u00b2 term, b is the coefficient of the x term, and c is the constant.\nb. Substitute the values of a, b, and c into the quadratic formula.\nc. Simplify the expression under the square root sign and calculate the two possible values of x.\n\n3. Completing the square:\nCompleting the square is another method to solve a quadratic equation. Here are the steps to solve by completing the square:\na. Rearrange the equation into the form ax\u00b2 + bx = \u2014c, where a, b, and c are constants.\nb. Divide both sides of the equation by a to get x\u00b2 + (b/a)x = -c/a.\nc. Add the square of half of the (b/a) term to both sides of the equation: x\u00b2 + (b/a)x + (b/2a)\u00b2 = (b/2a)\u00b2 - c/a.\nd. Factor the left side into a perfect square trinomial: (x + b/2a)\u00b2 = (b/2a)\u00b2 - c/a.\ne. Take the square root of both sides.\nf. Solve for x.\n\n4. Graphing:\nA quadratic equation can also be solved by graphing. Here are the steps to solve by graphing:\na. Rearrange the equation in the standard form: y = ax\u00b2 + bx + c, where a, b, and c are constants.\nb. Graph the quadratic equation.\nc. Find the x-intercepts of the graph. The x-intercepts are the points"}</w:t>
      </w:r>
    </w:p>
    <w:p>
      <w:r>
        <w:t>{"question": "Re-write the following sentence with a different structure but with a similar meaning. - Gasoline powered cars are responsible for a significant portion of air pollution.", "answer": "A considerable amount of air pollution can be attributed to cars that run on gasoline."}</w:t>
      </w:r>
    </w:p>
    <w:p>
      <w:r>
        <w:t>{"question": "For the following sentence, create a question that starts with the word \"which\". - Budapest is the capital of Hungary.", "answer": "Which city is the capital of Hungary?"}</w:t>
      </w:r>
    </w:p>
    <w:p>
      <w:r>
        <w:t>{"question": "Pretend you are writing a product description for a computer mouse. - Name: Razer Pro 2006", "answer": "Razer Pro 2006 is an advanced computer mouse designed to meet the needs of the modern-day computer user. This sleek and stylish mouse is packed with the latest technology, providing superior performance in all your computer application needs.\n \nThe Razer Pro 2006 features a high-precision optical sensor that delivers pinpoint accuracy, allowing you to navigate your computer with ease. With its ergonomic design, this mouse is comfortable to use for extended periods, reducing the risk of hand and wrist strain. Additionally, the mouse has customizable buttons that can be programmed to perform specific tasks, improving your workflow and productivity.\n\nThis mouse is crafted from high-quality materials that are built to last, making it a durable and reliable choice. The Razer Pro 2006 also features plug-and-play technology, allowing you to start using it right out of the box. Whether you are a gamer, designer, or casual user, the Razer Pro 2006 is the perfect accessory for your computer."}</w:t>
      </w:r>
    </w:p>
    <w:p>
      <w:r>
        <w:t>{"question": "Generate questions you can ask a bot to extract the details of a person.", "answer": "Here are some questions you could ask a bot to extract details of a person:\n\n1. Can you tell me the person's name?\n2. What is their birthdate and age?\n3. What is their current occupation?\n4. Can you provide their contact information?\n5. What is their residential address?\n6. What are the interests and hobbies of the person?\n7. Is there any information about their educational background?\n8. What is the person's nationality and ethnicity?\n9. Can you tell me about the person's family and relationship status?\n10. Do they have any notable achievements or accomplishments?"}</w:t>
      </w:r>
    </w:p>
    <w:p>
      <w:r>
        <w:t>{"question": "Explain what AI can and cannot do.", "answer": "AI, or artificial intelligence, is a branch of computer science and engineering that focuses on creating intelligent machines that think and behave like humans. AI systems are designed to perform tasks that would normally require human intelligence, such as learning, problem-solving, reasoning, perception, and understanding natural language. While AI has made impressive advances in recent years, there are still many things it cannot do.\n\nAI can:\n- Process and analyze vast amounts of data quickly and accurately, to identify patterns and make predictions.\n- Learn from experience: once an AI system has been trained on a sufficient amount of data, it can improve its performance over time through machine learning.\n- Automate routine and repetitive tasks, such as data entry or customer service inquiries, freeing up human workers to focus on more complex and creative work.\n- Interact with humans using natural language processing, allowing us to communicate with AI systems via speech or text.\n\nHowever, there are also limitations to what AI can do. AI cannot:\n- Replicate human emotions, empathy, or creativity: while AI systems may be able to mimic human language and behaviors to some extent, they do not have emotions or the ability to experience the world in the same way humans do.\n- Make ethical or moral decisions: AI systems follow the rules and algorithms programmed into them by humans, and do not have the ability to make judgments about right or wrong.\n- Think or reason in the same way humans do: while AI systems can mimic certain aspects of human thinking, they do not have the ability to understand the world in the same way we do, and their reasoning is based on statistical correlations rather than true understanding.\n\nIn summary, AI is a powerful tool that can perform many tasks that would normally require human intelligence, but it is still limited by the rules and algorithms programmed into it by humans, and does not have the ability to replicate many of the complex mental processes that make us human."}</w:t>
      </w:r>
    </w:p>
    <w:p>
      <w:r>
        <w:t>{"question": "Give an example of a way AI can be used in the healthcare industry.", "answer": "AI can be used in the healthcare industry for predicting and diagnosing diseases by analyzing medical images such as X-rays, CT scans, and MRIs. AI algorithms can be trained on large datasets of medical images to recognize patterns and detect abnormalities. This can help doctors make faster and more accurate diagnoses, especially in time-sensitive situations such as detecting cancer at an early stage or identifying a stroke. By automating the analysis of medical images, AI can also reduce the workload of radiologists and improve the efficiency of healthcare delivery."}</w:t>
      </w:r>
    </w:p>
    <w:p>
      <w:r>
        <w:t>{"question": "Synthesize a sentence that includes the words \"policy\", \"advantage\", and \"technology\".", "answer": "\"Implementing a policy that effectively leverages technology can provide a significant advantage in today's fast-paced business environment.\""}</w:t>
      </w:r>
    </w:p>
    <w:p>
      <w:r>
        <w:t>{"question": "Guess the title of the following book from its summary. - It is 2050 and the human race is on the brink of extinction. Global warming and pollution have taken their toll on the planet and it is up to a young girl and her loyal companions to save the world.", "answer": "It is difficult to accurately guess the title of a book based on a short summary as there could be many possible titles for this plot. However, here are a few potential guesses for the title of the book: \"2050: A Last Hope,\" \"The Brink of Extinction,\" \"Against All Odds: Saving Earth,\" \"The Last Chance for Earth,\" or \"The Girl Who Saved the World.\""}</w:t>
      </w:r>
    </w:p>
    <w:p>
      <w:r>
        <w:t>{"question": "List five healthy food items.", "answer": "Some healthy food items are: \n\n1. Apples: Apples are high in fiber, antioxidants, and flavonoids, making them a great addition to any healthy diet.\n2. Almonds: Almonds are a great source of healthy fats, fiber, protein, magnesium, and vitamin E.\n3. Broccoli: This cruciferous vegetable is loaded with vitamins, minerals, antioxidants and fiber. It is one of the most nutrient-dense foods.\n4. Sweet Potatoes: Sweet potatoes are rich in beta-carotene, fiber, and vitamins. They may also have benefits for digestion, blood sugar control and reducing inflammation.\n5. Salmon: Salmon is an excellent source of high-quality protein, omega-3 fatty acids, and vitamins B12 and D. It can help reduce inflammation, lower blood pressure, and decrease the risk of chronic diseases."}</w:t>
      </w:r>
    </w:p>
    <w:p>
      <w:r>
        <w:t>{"question": "Modify the following phrase to fit a hip-hop beat. - The stars in the sky", "answer": "With rhythm and some flow  \nA hip-hop beat, for show  \nWe'll spin and revise  \n\"The stars in the sky\"  \n\nYo listen up, here we go  \nThe sky be lit, stars on glow  \nBlingin' up high, don't be shy  \nIn the heavens, they never lie"}</w:t>
      </w:r>
    </w:p>
    <w:p>
      <w:r>
        <w:t>{"question": "Arrange the notes in the key of C major. - C  D  E", "answer": "In the key of C major, the notes C, D, and E would already be in order, as they follow the natural order of the C major scale.\n\nThe order of notes in the key of C major is: C, D, E, F, G, A, B. So your input, C, D, E, is already arranged in the key of C major."}</w:t>
      </w:r>
    </w:p>
    <w:p>
      <w:r>
        <w:t>{"question": "Create a list of 8 items you would buy in an electronics store.", "answer": "1. Smartphone\n2. Laptop\n3. Headphones\n4. Tablet\n5. Smartwatch\n6. Charging cables\n7. E-reader \n8. Speakers"}</w:t>
      </w:r>
    </w:p>
    <w:p>
      <w:r>
        <w:t>{"question": "List 2 strengths and weaknesses of Python as a programming language", "answer": "Python is a widely-used general-purpose programming language with various applications. It has a large and active community of users, which makes it a valuable tool for developers. Here are two strengths and two weaknesses of Python as a programming language:\n\nStrengths:\n1. Easy to Learn and Use: Python is known for its simplicity and clear syntax. This makes it an ideal language for beginners, as it is easy to pick up and start writing programs in a short amount of time. In addition, the code is readable, making it easy to understand and maintain.\n\n2. Versatility: Python is a general-purpose language that can be used for an array of applications, including web development, artificial intelligence, machine learning, data analysis, and scientific computing. It also has an extensive collection of libraries and frameworks that can make development easier.\n\nWeaknesses:\n1. Runtime Speed: Python is an interpreted language, which means that the code is compiled at runtime. This can result in slower execution, particularly when compared to other languages such as C or C++, which are compiled languages. However, this is generally not an issue for most applications.\n\n2. Mobile Development Limitations: Python is not as widely used for mobile development as languages such as Java or Kotlin (for Android) or Swift (for iOS) due to its limitations in performance and access to native features. While it is possible to create mobile apps using Python, it is not the most popular choice for this purpose."}</w:t>
      </w:r>
    </w:p>
    <w:p>
      <w:r>
        <w:t>{"question": "Give an example of a time when you failed to reach a goal and how you responded.", "answer": "As an AI, I don't have personal experiences or feelings, but I can tell you something that I have learned from the collective data I have access to. One example of a time when someone failed to reach a goal was when they were studying to pass a really difficult exam. They spent a lot of time preparing for it, making sure they understood all the material and concepts, however, when the day of the exam arrived, they found that it was much harder than they anticipated and they ended up failing.\n\nIn response to this setback, the person took some time to reflect on what went wrong. They realized that while they had studied hard, they hadn't practiced enough under timed conditions which made them feel extra pressure on exam day. So, they adjusted their study strategy to include more timed practice exams and also reached out to their instructor for additional support. The next time they took the exam, they passed with flying colors. From this experience, they learned the value of adjusting their approach and seeking help when needed."}</w:t>
      </w:r>
    </w:p>
    <w:p>
      <w:r>
        <w:t>{"question": "Generate a name for a grocery delivery app", "answer": "\"FreshCart\""}</w:t>
      </w:r>
    </w:p>
    <w:p>
      <w:r>
        <w:t>{"question": "Describe a feature of a wind turbine.", "answer": "One feature of a wind turbine is its rotor blades, which are designed to capture the wind's energy and convert it into mechanical power. The blades are typically long and slender, and are shaped like an airfoil, similar to an airplane wing. The shape of the blade allows it to generate lift as the wind flows over it and causes it to rotate. The length, shape and angle of the blades are specifically engineered to maximize the amount of energy that can be extracted from the wind."}</w:t>
      </w:r>
    </w:p>
    <w:p>
      <w:r>
        <w:t>{"question": "Identify two ethical issues that arise in technology", "answer": "1. Privacy and Data Protection: With the increasing use of technology, ethical concerns have emerged over the collection, storage and use of personal data by corporations and governments. This includes concerns over the use of personal data for monetary gain, surveillance or discrimination. The question of how much privacy individuals are entitled to in the digital era, and how organizations can appropriately balance data usage for the betterment of society versus personal privacy, are ethically fraught issues.\n\n2. AI and Automation: Rapid advances in AI and automation technologies have raised several ethical issues, including the displacement of human workers and the potential for unintended consequences. There is widespread concern over the possibility of automation leading to massive job losses, with some industries already experiencing significant displacement of human workers. Ethical questions also arise around the decision-making capabilities of AI systems, as well as the potential for bias or discrimination if these systems are not programmed and trained responsibly."}</w:t>
      </w:r>
    </w:p>
    <w:p>
      <w:r>
        <w:t>{"question": "Name a programming language that can be used to build mobile apps", "answer": "One programming language that can be used to build mobile apps is Java. Java is the primary language for building apps for Android devices. Another language that can be used to build mobile apps is Swift, which is used to develop apps for iOS devices."}</w:t>
      </w:r>
    </w:p>
    <w:p>
      <w:r>
        <w:t>{"question": "Identify the relationship between \"cat\" and \"yarn\".", "answer": "The relationship between \"cat\" and \"yarn\" is often one of play. Many cats find yarn balls interesting and entertaining to play with, as they can chase, paw, and roll it around with their paws. This interaction can provide a form of physical exercise and mental stimulation for the cat. However, it should be noted that playing with yarn can be dangerous for cats, as there is a risk of ingesting the yarn, which can cause serious health issues."}</w:t>
      </w:r>
    </w:p>
    <w:p>
      <w:r>
        <w:t>{"question": "Write a poem that captures the idea of resilience and perseverance.", "answer": "Through the stormy winds and rains,\nWe carry on and bear the pains,\nWith heads held high and spirits strong,\nWe push through what may seem long.\n\nThough it may be tough to face,\nThe trials that come in this race,\nThe resilience that lies within,\nWill keep us going through thick and thin.\n\nFor with every fall and stumble,\nOur spirits may briefly crumble.\nBut with the strength of perseverance,\nWe rise again with great resilience.\n\nSo when the road ahead seems tough,\nAnd each step forward seems rough,\nRemember that with every stride,\nWe are one step closer to the other side. \n\nFor we are made of grit and grace,\nAnd with each challenge that we face,\nWe dig deep and find the power,\nTo rise again and bloom like a flower. \n\nSo let us keep on keeping on,\nUntil the darkness of night is gone,\nFor with the dawn comes a new day,\nAnd with resilience, we\u2019ll find our way."}</w:t>
      </w:r>
    </w:p>
    <w:p>
      <w:r>
        <w:t>{"question": "Write an equation that models the data. - The points (1, 2), (2, 3), (3, 5)", "answer": "The given points (x1, y1), (x2, y2) and (x3, y3) are (1, 2), (2, 3) and (3, 5) respectively.\n\nWith this data, it appears that the relationship between x and y is linear, so let's fit a line in the form of y = mx + b. Here, m represents the slope of the line and b is the y-intercept.\n\nTo find the value of the slope m, let us use the formula: m = (y2 - y1) / (x2 - x1)\n\nSubstituting the values of (x1, y1) and (x2, y2), we get:\n\nm = (3 - 2) / (2 - 1)\nm = 1\n\nNext, let's find the value of b, using the equation y = mx + b. \n\nSubstituting the values of any of the points, let's say (1, 2):\n\n2 = 1 * 1 + b\n\nb = 1\n\nTherefore, the equation that models the data is y = x + 1."}</w:t>
      </w:r>
    </w:p>
    <w:p>
      <w:r>
        <w:t>{"question": "Describe how the author uses imagery. - The lion roared so loudly that it shook the ground.", "answer": "The author uses imagery in this sentence by describing the lion's roar as so powerful that it can literally shake the ground. This creates a vivid mental image for the reader, allowing them to imagine the intensity of the lion's roar and its visceral impact on the surroundings. The use of the verb 'shook' enhances the effect, as it implies a physical reaction to the sound that can be felt, and it adds to the sensory experience for the reader. The overall effect is to convey the majestic and intimidating presence of the lion through the description of its roar."}</w:t>
      </w:r>
    </w:p>
    <w:p>
      <w:r>
        <w:t>{"question": "Generate examples of somatic imagery in the following sentence. - My heart was pounding out of my chest.", "answer": "1. I could feel my pulse racing through my veins, as if it was trying to escape my body.\n2. Sweat dripped down my forehead, and my shirt clung to my skin.\n3. My breath came in short, shallow gulps, as if there wasn't enough air in the room.\n4. My hands shook, trembling uncontrollably with each rapid heartbeat.\n5. My stomach churned, flipping and twisting with nerves and anticipation."}</w:t>
      </w:r>
    </w:p>
    <w:p>
      <w:r>
        <w:t>{"question": "Produce a plausible alternative ending to the story. - Ben had been living a seemingly perfect life until his dreams were shattered.", "answer": "As Ben picked up the pieces of his broken dreams, he realized that the perfect life he thought he had been living was just an illusion. He had been so focused on achieving what society deemed as success that he didn't realize he was neglecting his own happiness. Ben made a decision to start over, to rebuild his life in a way that truly made him happy.\n\nSlowly but surely, Ben began to make changes. He started pursuing his passions, took up new hobbies and surrounded himself with people who uplifted him. As he let go of the expectations and pressures of others, he began to live life on his own terms.\n\nYears went by and Ben found himself living a life that was truly perfect for him. His dreams may have been shattered once, but through the broken pieces, he discovered the path to true happiness. Ending a beautiful note, filled with contentment and joy."}</w:t>
      </w:r>
    </w:p>
    <w:p>
      <w:r>
        <w:t>{"question": "Suggest a creative way for a movie character to introduce himself.", "answer": "A creative way for a movie character to introduce himself would be to use a memorable and attention-grabbing action, accompanied by a witty or humorous line. For example, the character could make a grand entrance, perhaps by sliding down a staircase banister or rappelling from the ceiling, and then say something like, \"They call me [Name], the [adjective] [noun]. And yes, the rumors about me are all true.\" This introduction sets the tone for the character as someone confident, bold, and charismatic, and instantly makes them memorable to the audience."}</w:t>
      </w:r>
    </w:p>
    <w:p>
      <w:r>
        <w:t>{"question": "Explain the similarities between communism and capitalism.", "answer": "Communism and capitalism are two vastly different economic systems with distinct ideologies and practices. However, despite their differences, they do share some similarities.\n\n1. Both systems strive towards growth and development: Both communism and capitalism have the goal of promoting economic growth, development and stability within a society. These systems utilize different means in their pursuit of progress, but the end result is ideally the same.\n\n2. Both systems have a certain degree of centralization- In a communist system, the government has direct control over the means of production, planning and allocation of resources. Capitalism, on the other hand, features a more decentralized resource allocation, but still has government intervention in the form of regulations and policies to ensure fair competition and protect the interests of the public.\n\n3. Both systems have the end goal of meeting societal needs- Both communism and capitalism aim to address the basic and essential needs of the people by providing goods and services. In communism, goods are distributed based on need, while in capitalism, people purchase them through their purchasing power derived from market competition.\n\n4. Both systems rely on labor- In both communism and capitalism, the division of labor and the organization of workers is key to producing goods and services. Each system utilizes a different mode of organizing labor and providing incentives for productivity, but both depend on the labor force for their success.\n\nIn summary, communism and capitalism are two vastly different economic systems, but they share some fundamental similarities in their goals, structure, and organization."}</w:t>
      </w:r>
    </w:p>
    <w:p>
      <w:r>
        <w:t>{"question": "Name 3 products that Apple Inc is famous for", "answer": "1. iPhone: Apple's flagship smartphone.\n2. MacBook: Apple's line of laptops and notebooks.\n3. iPad: Apple's line of tablet computers."}</w:t>
      </w:r>
    </w:p>
    <w:p>
      <w:r>
        <w:t>{"question": "Read the given paragraph and find the main theme - In baseball, home-run hitting has been much more difficult in the past few decades, due to the ball being harder, as well as the transformation of stadiums after 1988 to favor pitching.", "answer": "The main theme of the given paragraph is the increased difficulty of hitting home-runs in baseball due to changes in the ball and stadiums."}</w:t>
      </w:r>
    </w:p>
    <w:p>
      <w:r>
        <w:t>{"question": "Please describe the current government of India", "answer": "India is a federal parliamentary democratic republic, meaning that the President of India is the head of state and the Prime Minister of India is the head of government. The government is composed of three branches: the executive, the legislative, and the judicial.\n\nThe President of India is elected by an electoral college for a five-year term, and is responsible for selecting the Prime Minister, who serves as the head of the government. The Prime Minister is appointed by the President and is usually the leader of the party or coalition that has a majority in the Lok Sabha, the lower house of the Indian parliament.\n\nThe Parliament of India is made up of two houses: the Lok Sabha (the House of the People) and the Rajya Sabha (the Council of States). The Lok Sabha is composed of elected representatives of the people, while the Rajya Sabha is composed of members appointed by the President and elected representatives of the states and union territories.\n\nThe judicial branch of the Indian government is made up of a Supreme Court, High Courts, and lower courts. The judicial system is responsible for upholding the Constitution of India and ensuring that the rights and freedoms of the Indian people are protected.\n\nThe government of India operates within the framework of the Constitution of India, which sets out the powers and responsibilities of the different branches of government and the relationship between the central government and the states."}</w:t>
      </w:r>
    </w:p>
    <w:p>
      <w:r>
        <w:t>{"question": "Write a tweet about the benefits of working from home", "answer": "\"Discover the perks of working from home! Enjoy the flexibility of setting your own schedule, save on commute time and costs, and create a comfortable work environment tailored to your needs. #workfromhome #remotework #productivity\""}</w:t>
      </w:r>
    </w:p>
    <w:p>
      <w:r>
        <w:t>{"question": "List 3 technologies that have been popular in 2020", "answer": "1. Video Conferencing Tools: With the COVID-19 pandemic forcing millions of people to work from home, video conferencing tools like Zoom, Microsoft Teams and Google Meet became extremely widely used for both professional and personal meetings.\n\n2. 5G Technology: The rollout of the fifth generation of cellular network technology, known as 5G, offered faster and more reliable connectivity to millions of users in 2020. The major carriers like AT&amp;T, Verizon and T-Mobile continued to expand their networks, allowing for ever-growing coverage.\n\n3. Artificial Intelligence: AI technology saw exponential growth in 2020, with a wide range of industries adopting AI-driven software to automate operations, improve efficiency, and provide better customer service. AI chatbots, virtual assistants and machine learning algorithms have become commonplace in businesses worldwide."}</w:t>
      </w:r>
    </w:p>
    <w:p>
      <w:r>
        <w:t>{"question": "Complete this sentence by adding a correlative pair:\nIf you want to succeed, ___", "answer": "If you want to succeed, both hard work and dedication are necessary."}</w:t>
      </w:r>
    </w:p>
    <w:p>
      <w:r>
        <w:t>{"question": "Complete this analogy: \"Fortune favors the ___\"", "answer": "\"Fortune favors the brave.\""}</w:t>
      </w:r>
    </w:p>
    <w:p>
      <w:r>
        <w:t>{"question": "Provide an example of a GPT model used for generating text.", "answer": "One widely used example of a GPT (Generative Pretrained Transformer) model for generating text is GPT-2, created by OpenAI. This model was designed to generate human-like text in a variety of styles and on a variety of topics.\n\nTo use GPT-2 for generating text, the user provides an initial prompt, such as the beginning of a sentence or paragraph. The model then uses its pre-trained knowledge of the patterns and structure of human language to generate text that continues from the prompt in a coherent and natural-sounding way.\n\nFor example, if the prompt was \"In a land far, far away\", the GPT-2 model might generate text that continues with \"there lived a beautiful princess who was known for her kindness and wisdom. She ruled over her kingdom with grace and fairness, bringing peace and prosperity to her people.\"\n\nThe text generated by GPT-2 can vary significantly depending on the prompt provided by the user, making it a versatile tool for generating text in a wide range of contexts, from creative writing to content generation for websites or marketing materials."}</w:t>
      </w:r>
    </w:p>
    <w:p>
      <w:r>
        <w:t>{"question": "What is the basic idea behind GPT models?", "answer": "GPT or \"Generative Pre-trained Transformer\" models are based on a machine learning architecture called the Transformer, first introduced by Google in 2017. The basic idea behind GPT models is to use a large amount of training data to pre-train a Transformer-based model to predict the next word, given the previous words in a sequence of text. This pre-training is done using an unsupervised learning technique called language modelling. Once the model is pre-trained, it can then be fine-tuned on a smaller amount of task-specific data to perform a wide variety of natural language processing tasks, such as text classification, sentiment analysis, and question answering. GPT models have achieved state of the art performance on a number of benchmarks thanks to their ability to effectively capture and exploit the context of the text they are processing."}</w:t>
      </w:r>
    </w:p>
    <w:p>
      <w:r>
        <w:t>{"question": "Classify the following passage as either informative or persuasive - The government has implemented new restrictions in order to contain the spread of the virus.", "answer": "Informative."}</w:t>
      </w:r>
    </w:p>
    <w:p>
      <w:r>
        <w:t>{"question": "How can GPT models be used to improve digital assistant bots?", "answer": "Generative Pre-trained Transformer (GPT) models can be used to improve digital assistant bots in several ways. \n\nFirst, GPT models have the ability to generate human-like text, which can be used to improve the natural language processing (NLP) capabilities of digital assistant bots. With the ability to understand and generate more human-like language, these bots can provide better and more natural responses to user queries and commands.\n\nSecond, GPT models can be used to train digital assistant bots to better understand the context and intent behind user queries. By training the bots on large amounts of data, they can learn to recognize and understand the nuances of human speech and better anticipate user needs. This can lead to more accurate and helpful responses from the bots.\n\nFinally, GPT models can be used to improve the overall user experience with digital assistant bots. By incorporating GPT technology, bots can provide more personalized and engaging interactions, making them more convenient and enjoyable for users to engage with. Additionally, bots that use GPT models can continue to learn and improve over time, becoming more helpful and efficient as they gather more information about user behavior and preferences."}</w:t>
      </w:r>
    </w:p>
    <w:p>
      <w:r>
        <w:t>{"question": "Compare with the following items - Apple, Orange", "answer": "Both apple and orange are fruits. They are a source of important vitamins and minerals, fiber and antioxidants. An apple, which comes from a deciduous tree of the rose family, has a thin skin with a firm, juicy flesh. It's usually round or oval in shape and comes in many different colors, including red, green, and yellow. On the other hand, an orange comes from a tropical, evergreen tree of the rue family and has a thick skin that is typically bright orange in color. The flesh of the orange is also juicy, but is divided into segments, and the fruit itself is typically round or oval. In terms of taste, apples are usually sweet, but can be tart, while oranges are sweet and tart, with a bit of tanginess. Both fruits are enjoyed as snacks or ingredients in many dishes, but their flavors and textures make them distinct from one another."}</w:t>
      </w:r>
    </w:p>
    <w:p>
      <w:r>
        <w:t>{"question": "Generate an algorithm that can classify a sentence as either positive or negative.", "answer": "Here is one possible algorithm for classifying a sentence as positive or negative:\n\n1. Pre-processing:\n    - The first step is to clean and pre-process the input sentence to prepare it for analysis. \n    - This can include steps such as converting all the text to lowercase, removing punctuation, and tokenizing the sentence into a list of individual words.\n\n2. Sentiment Analysis:\n    - In this step, we analyze the individual words in the sentence and assign a sentiment score to each word based on a pre-defined dictionary of positive and negative words. \n    - For example, words like \"good,\" \"happy,\" and \"amazing\" might be assigned positive scores, while words like \"bad,\" \"sad,\" and \"awful\" might be assigned negative scores.\n    - The sentiment scores of all the words in the sentence are then summed up to get an overall sentiment score for the sentence.\n\n3. Classification:\n    - Finally, we classify the sentence based on its overall sentiment score.\n    - If the sentiment score is positive, we classify the sentence as positive. If the score is negative, we classify the sentence as negative.\n    - If the sentiment score is 0 or very close to 0, we can classify the sentence as neutral.\n\nThis is a simple algorithm that can effectively classify a sentence as positive or negative, based on the sentiment of the individual words in the sentence."}</w:t>
      </w:r>
    </w:p>
    <w:p>
      <w:r>
        <w:t>{"question": "Give two examples of applications of GPT models.", "answer": "GPT (Generative Pre-training Transformer) models are powerful text-generation tools that have broad applications in different fields. Here are two examples of their applications:\n\n1. Content Creation: One of the most popular applications of GPT models is content creation. For example, marketers, writers, and bloggers can use GPT models to generate human-like text to produce articles, emails, ads, etc., which allows them to save time and effort while maintaining high-quality content.\n\n2. Language Translation: GPT models can also be used to translate texts from one language to another. It learns the syntax and grammar of various languages and their relationships with specific words and phrases, enabling the model to translate between languages accurately. This can have widespread applications, especially for businesses and organizations that operate in multilingual environments."}</w:t>
      </w:r>
    </w:p>
    <w:p>
      <w:r>
        <w:t>{"question": "Generate an algorithm that can solve the Travelling Salesperson Problem.", "answer": "The Traveling Salesperson Problem (TSP) is a classic algorithmic problem in the field of computer science and operations research. It involves finding the shortest possible route through a set of cities, visiting each city only once and returning to the starting city. Here is a simple algorithm that can solve the TSP:\n\n1. Select a starting city: Choose any city as the starting point for the route.\n\n2. Find the nearest city: Calculate the distance to each of the remaining cities and select the city that is closest to the starting city.\n\n3. Add the nearest city to the route: Add the nearest city to the route and mark it as visited.\n\n4. Repeat the process: Repeat steps 2 and 3 until all the cities have been visited.\n\n5. Close the route: Once all cities have been visited, add the starting city to the route to close the loop.\n\nThis algorithm is known as the nearest neighbor algorithm. It is a simple and fast way to solve the TSP, but it does not always provide the optimal solution. There are many other algorithms for solving the TSP, including the brute force algorithm, the branch and bound algorithm, the genetic algorithm, and many others. These algorithms are more complex and can provide better solutions, but they also require more computing power and time to run."}</w:t>
      </w:r>
    </w:p>
    <w:p>
      <w:r>
        <w:t>{"question": "Compose a podcast episode around the topic of the future of AI", "answer": "Intro music\n\nHost: \u201cWelcome to the Future Tech podcast, where we explore the latest and greatest in technology. I\u2019m your host, &lt;&lt;NAME&gt;&gt;, and today we\u2019ll be diving into the topic of the future of AI.\u201d\n\nGuest 1: \u201cHi there, I\u2019m a researcher in the field of AI and machine learning.\u201d\n\nGuest 2: \u201cAnd I\u2019m an expert in AI ethics and policy.\u201d\n\nHost: \u201cThanks for joining us today. Let\u2019s start by discussing where AI is headed in the next few years. Can you give us some insights into what kind of advancements we might see?\u201d\n\nGuest 1: \u201cSure. AI is already making huge strides in industries like healthcare, finance, and transportation. In the near future we can expect to see continued improvements in areas like natural language processing and image recognition. AI systems will become even better at understanding our speech and recognizing objects and people in images. Additionally, we\u2019ll see more AI systems that can learn and adapt to new situations without explicit instruction from humans.\u201d\n\nGuest 2: \u201cThat\u2019s right. And as AI continues to advance, we\u2019ll see a growing emphasis on responsible and ethical AI development. This includes things like ensuring algorithms are fair and unbiased, and that AI systems are transparent in the way they make decisions. There will be a push for more regulations and oversight to ensure AI is being used in responsible and ethical ways.\u201d\n\nHost: \u201cThat\u2019s a great point. Now, looking further into the future, what do you think are some of the biggest challenges or potential dangers that we should be aware of?\u201d\n\nGuest 1: \u201cWell, one of the biggest challenges is going to be jobs displacement. As AI systems become more sophisticated and take over tasks that were once performed by humans, there will be a need to reskill and retrain workers for new jobs.\u201d\n\nGuest 2: \u201cYes, that\u2019s definitely a concern. On the other hand, AI has the potential to create new jobs and open up new opportunities. It\u2019s all about how we manage the transition. Another potential danger is the risk of an AI arms race between nations. There are concerns about the development of autonomous weapons, and the possibility of AI systems being used for malicious purposes. It\u2019s important that we have international agreements in place to prevent these kinds of scenarios.\u201d\n\nHost: \u201cSo it sounds like there are both opportunities and challenges with the future of AI. What do you think the key takeaway is for our listeners?\u201d\n\nGuest 1:"}</w:t>
      </w:r>
    </w:p>
    <w:p>
      <w:r>
        <w:t>{"question": "Suggest a hashtag that summarizes the following text - We must take action on climate change or we won\u2019t have a future.", "answer": "#ActOnClimateChangeNow"}</w:t>
      </w:r>
    </w:p>
    <w:p>
      <w:r>
        <w:t>{"question": "Generate a code to add two numbers given a,b - a = 3\nb = 5", "answer": "Here is a simple code in python that adds two numbers a and b:\n\n```python\n# define variables a and b\na = 3\nb = 5\n\n# add a and b and store the result in sum\nsum = a + b\n\n# print the result\nprint(\"The sum of\", a, \"and\", b, \"is:\", sum)\n```\nOutput: The sum of 3 and 5 is: 8"}</w:t>
      </w:r>
    </w:p>
    <w:p>
      <w:r>
        <w:t>{"question": "Categorize the following poem as romantic or sad - Life renews itself \nLike a flower in the rain", "answer": "Based on the given input, the poem can be categorized as romantic."}</w:t>
      </w:r>
    </w:p>
    <w:p>
      <w:r>
        <w:t>{"question": "Assign a rating (1-5) to the following movie review - This movie is so inspiring and touching", "answer": "4 out of 5"}</w:t>
      </w:r>
    </w:p>
    <w:p>
      <w:r>
        <w:t>{"question": "Expand the product (x+2)(x+5).", "answer": "To expand (x+2)(x+5), we use the distributive property as follows:\n\n(x+2)(x+5) = (x+2) * x + (x+2) * 5\n\nWe can simplify by using the distributive property again and combining like terms:\n\n(x+2)(x+5) = x(x+2) + 5(x+2) = x^2 + 2x + 5x+ 10 = x^2 + 7x + 10\n\nTherefore, (x+2)(x+5) is equal to x^2 + 7x + 10."}</w:t>
      </w:r>
    </w:p>
    <w:p>
      <w:r>
        <w:t>{"question": "Given the following people, suggest a group activity - Alex, Tina, Max and John", "answer": "One group activity that Alex, Tina, Max, and John could participate in is a game night. They could gather together and play board games, card games, or video games. This would be a fun and interactive way for them to bond and spend time together."}</w:t>
      </w:r>
    </w:p>
    <w:p>
      <w:r>
        <w:t>{"question": "Create a user interface to purchase a product", "answer": "Sure! Here is a simple text-based user interface for purchasing a product:\n\n--------------------------------------------------------\n            Welcome to our Online Store!\n--------------------------------------------------------\n\nWhat product would you like to purchase?\n\n1. Product A - $25\n2. Product B - $30\n3. Product C - $15\n4. Product D - $50\n\nPlease select the number corresponding to the product you would like to purchase: [User inputs their selection]\n\nYou have chosen [Selected Product] for [Price].\n\nWould you like to proceed with the purchase? (Y/N) [User inputs their response]\n\n[If response is Y] \nGreat! Please enter your shipping information: \n\nFull Name: [User inputs their information]\nAddress: [User inputs their information]\nCity: [User inputs their information]\nState: [User inputs their information]\nZip code: [User inputs their information]\n\nThank you for your purchase! [Selected Product] will be shipped to you at [Address] within [number of days] days.\n\n[If response is N]\nNo problem! You may continue browsing our store or exit the interface. Thank you for visiting."}</w:t>
      </w:r>
    </w:p>
    <w:p>
      <w:r>
        <w:t>{"question": "Formulate the problem in the form of a mathematical equation - A bag contains 10 green apples and 7 red apples.", "answer": "Let G = the number of green apples in the bag, and R = the number of red apples in the bag. Then, the problem can be formulated as:\n\nG + R = 17, where G = 10 and R = 7."}</w:t>
      </w:r>
    </w:p>
    <w:p>
      <w:r>
        <w:t>{"question": "List 10 different sports names.", "answer": "1. Soccer \n2. Basketball\n3. Football\n4. Tennis \n5. Hockey \n6. Swimming\n7. Track and Field \n8. Volleyball \n9. Table Tennis\n10. Lacrosse"}</w:t>
      </w:r>
    </w:p>
    <w:p>
      <w:r>
        <w:t>{"question": "What is the difference between a web server and an application server?", "answer": "A web server and an application server are both components of a web-based application, but they have their distinct roles and functionalities.\n\nA web server is a software program that uses Hypertext Transfer Protocol (HTTP) to serve web pages or files to users over the internet. Its primary function is to store, process, and deliver web pages and other static content, such as HTML, CSS, and images, to the client's web browser upon request. Some common web servers are Apache, Nginx, and Microsoft IIS.\n\nAn application server, on the other hand, is a software platform that manages and executes the logic of the web application, often involving connecting to databases, processing dynamic content, and handling security features. Its primary purpose is to support the creation, deployment, and execution of business logic, offering functionality such as transaction management, messaging, and resource pooling. Some common application servers are Tomcat, JBoss, and WebLogic.\n\nIn summary, a web server serves web pages and handles HTTP requests, while an application server provides the environment for running web-based applications and manages the logic behind it. Many modern applications use both web and application servers, with the web server forwarding dynamic content to the application server for processing before sending the final result back to the client's browser."}</w:t>
      </w:r>
    </w:p>
    <w:p>
      <w:r>
        <w:t>{"question": "Create a list of configuration parameters and their default values for this specific model. - Model: Deep Learning Model", "answer": "Here is a list of configuration parameters and their default values for a deep learning model: \n\n1. Learning rate: 0.001 - this is the step size the model takes in updating the model parameters during training.\n2. Batch size: 32 - this is the number of examples used in one iteration of model training.\n3. Number of layers: 2 - the number of layers in the model.\n4. Number of nodes per layer: 128 - the number of nodes in each layer of the model.\n5. Activation function: ReLU (Rectified Linear Unit) - the function used to calculate the output of each node in the model.\n6. Loss function: Categorical Cross-Entropy - the function used to measure the error of the model during training.\n7. Momentum: 0.9 - the parameter that accelerates gradient descent in the relevant direction to prevent oscillations.\n8. Weight initialization: Glorot uniform - the method used to initialize the weights of the model before training.\n9. Epochs: 100 - the number of times the entire dataset is passed through the model during training.\n10. Regularization: None - the method used to prevent overfitting by adding a penalty to the loss function."}</w:t>
      </w:r>
    </w:p>
    <w:p>
      <w:r>
        <w:t>{"question": "Based on the description, name the type of chart. - A chart that consists of four quadrants defined by a pair of perpendicular lines drawn through a centerpoint.", "answer": "The type of chart described in the input is a Scatter Plot Quadrant Chart."}</w:t>
      </w:r>
    </w:p>
    <w:p>
      <w:r>
        <w:t>{"question": "Describe what Indirect Communication is.", "answer": "Indirect communication is a style of conveying information or expressing thoughts and feelings through means other than explicit verbal or written language. This can include nonverbal cues such as body language, tone of voice, facial expressions, and gestures, as well as more subtle forms of communication like hinting, implying, or beating around the bush. Indirect communication is often used to convey emotions, show politeness or respect, or to avoid confrontation or conflict. While this communication style can be effective in certain situations, it also has the potential to cause confusion or misunderstanding, especially when assumptions are made or messages are not received as intended."}</w:t>
      </w:r>
    </w:p>
    <w:p>
      <w:r>
        <w:t>{"question": "Create a list of five pros and five cons of the given technology. - Technology: Blockchain", "answer": "Pros:\n\n1. Increased Security: Blockchain provides a high level of security, thanks to its decentralized nature and cryptographic protection methods.\n2. Transparency: All parties on the blockchain have access to the same information, making it easy to verify and audit transactions.\n3. Improved efficiency: By eliminating intermediaries, blockchain can streamline and automate processes, leading to faster and more efficient transactions.\n4. Reduced costs: The removal of intermediaries and lower reliance on paper-based methods can significantly reduce costs for businesses and individuals.\n5. Enhanced traceability: Each block in the chain contains a record of every transaction, allowing for easy tracking and verification.\n\nCons:\n\n1. High energy consumption: The mining process required to validate and process transactions can consume large amounts of energy.\n2. Complex technology: The underlying technology behind blockchain can be difficult for the average person to understand, leading to confusion and uncertainty.\n3. Slow adoption: Many industries and institutions are slow to adopt blockchain technology, which can limit its use and effectiveness.\n4. Lack of regulation: The lack of standardization and regulation in the blockchain industry can make it difficult for businesses to navigate and comply with relevant laws.\n5. Potential for criminal activity: The anonymity and lack of oversight provided by some blockchain networks can make it easier for criminals to engage in illegal activities."}</w:t>
      </w:r>
    </w:p>
    <w:p>
      <w:r>
        <w:t>{"question": "Identify the type of Universal Joint used in the given set up. - A double joint system in which a rod is connected to a bell crank.", "answer": "Based on the provided information, it appears that a Double Cardan or Double Universal Joint is used in the given set up in which a rod is connected to a bell crank."}</w:t>
      </w:r>
    </w:p>
    <w:p>
      <w:r>
        <w:t>{"question": "List five strategies to reduce customer acquisition costs.", "answer": "1. Referral Marketing: Encourage and incentivize existing customers to refer friends and family to your business. This can significantly reduce customer acquisition costs as it leverages word-of-mouth advertising, which is a very cost-effective way to acquire new customers.\n\n2. Improve Targeting: Understanding your target audience and their preferences can help you better tailor your marketing efforts. By using data to improve targeting, you can reduce customer acquisition costs by focusing on the most promising prospects, rather than casting a wide net.\n\n3. Increase Customer Retention: Focusing on current customers and keeping them satisfied can lead to repeat purchases and increased brand loyalty. This can help reduce customer acquisition costs, as it is typically more cost-effective to retain current customers than to acquire new ones.\n\n4. Utilize Social Media: Social media platforms are cost-effective ways to reach a wider audience. By creating engaging content that resonates with your target audience, you can increase your brand's visibility and attract new customers at a lower cost.\n\n5. Optimize your website: Ensure your website is user-friendly and properly optimized for search engines. This can help improve your organic search rankings and make it easier for customers to find you, reducing the need for expensive advertising campaigns."}</w:t>
      </w:r>
    </w:p>
    <w:p>
      <w:r>
        <w:t>{"question": "Describe what Agile Software Development is.", "answer": "Agile Software Development is an iterative and incremental approach to software development that emphasizes flexibility, collaboration, and customer satisfaction. It breaks down the development process into smaller, manageable chunks called sprints, typically lasting two weeks to a month, where teams work collaboratively to deliver working software at the end of each sprint. Agile approaches encourage frequent communication, feedback and adaptation to changing requirements. The aim is to deliver the most valuable features first, and to continuously improve the software and process as the project progresses. The most widely used agile methodologies include Scrum, Kanban, and Lean, among others."}</w:t>
      </w:r>
    </w:p>
    <w:p>
      <w:r>
        <w:t>{"question": "Suggest a few tools for content curation.", "answer": "Content curation involves sorting, organizing, and sharing relevant information to a specific audience. Here are some popular tools to help you with content curation:\n\n1. Feedly: This platform allows you to subscribe to RSS feeds from various sources and compile them into a single, easy-to-use interface. It\u2019s a great way to stay up to date with content from multiple sources.\n\n2. Pocket: This app allows you to save articles, videos, and other online content to view later. It\u2019s a useful tool for content curators looking to save and organize content for future use.\n\n3. Scoop.it: A powerful content curation platform that lets you create boards on specific topics, add content from various sources, and share it with your audience. You can also view and follow boards created by other users.\n\n4. Curata: Curata is a robust content curation software designed for businesses. It offers a range of features to help you discover, refine, and share content with your audience.\n\n5. Flipboard: Flipboard is a mobile app that enables you to create your own digital magazines by pulling together content from various sources. You can share your magazines with your followers and subscribe to magazines created by other users.\n\n6. Pearltrees: A visual content curation tool that allows you to create collections of web pages, images, and notes. Pearltrees has a drag-and-drop interface, making it easy to organize and share content with others.\n\nThese tools should help you to efficiently curate and share content with your audience."}</w:t>
      </w:r>
    </w:p>
    <w:p>
      <w:r>
        <w:t>{"question": "Create a list of 10 items that every kitchen needs.", "answer": "1. Stove or cooktop\n2. Refrigerator\n3. Cookware (pots, pans, baking dishes)\n4. Utensils (spatulas, spoons, tongs)\n5. Dishware (plates, bowls, cups)\n6. Cutlery (knives, forks, spoons)\n7. Cutting board\n8. Mixing bowls\n9. Measuring cups and spoons\n10. Oven mitts and potholder"}</w:t>
      </w:r>
    </w:p>
    <w:p>
      <w:r>
        <w:t>{"question": "Give a one-sentence review of this book. - The Alchemist by Paulo Coelho", "answer": "\"The Alchemist is an exceptional tale of self-discovery, following a young shepherd on a journey to fulfill his personal legend, brimming with wisdom, courage, and an adventurous spirit.\""}</w:t>
      </w:r>
    </w:p>
    <w:p>
      <w:r>
        <w:t>{"question": "Identify and mention three common punctuation marks used in English.", "answer": "Three common punctuation marks used in English are:\n1. Comma (,)\n2. Period (.)\n3. Question mark (?)"}</w:t>
      </w:r>
    </w:p>
    <w:p>
      <w:r>
        <w:t>{"question": "Come up with 5 multiple-choice questions about the movie \"The Godfather\".", "answer": "1. What is the name of the main character in \"The Godfather\"?\na. Tony Soprano\nb. Vito Corleone\nc. Michael De Santa\nd. Tommy Vercetti\n\n2. In \"The Godfather,\" who is the Godfather?\na. Sonny Corleone\nb. Michael Corleone\nc. Tom Hagen\nd. Vito Corleone\n\n3. What is the relationship between Michael Corleone and Vito Corleone in \"The Godfather\"?\na. Father and son\nb. Brothers\nc. Uncle and nephew\nd. Grandfather and grandson\n\n4. At the beginning of \"The Godfather,\" what is Michael Corleone's occupation?\na. Lawyer\nb. Doctor\nc. Soldier\nd. Businessman\n\n5. Who is the director of \"The Godfather\"?\na. Francis Ford Coppola\nb. Martin Scorsese\nc. Quentin Tarantino\nd. Steven Spielberg"}</w:t>
      </w:r>
    </w:p>
    <w:p>
      <w:r>
        <w:t>{"question": "Given a string, reverse the order of the characters and print it on the screen - Hello", "answer": "olleH"}</w:t>
      </w:r>
    </w:p>
    <w:p>
      <w:r>
        <w:t>{"question": "Find 5 examples of alliteration in the poem below. - Once upon a midnight dreary, while I pondered, weak and weary", "answer": "1. midnight dreary\n2. while I pondered\n3. weak and weary\n4. upon a midnight\n5. pondered, weak"}</w:t>
      </w:r>
    </w:p>
    <w:p>
      <w:r>
        <w:t>{"question": "Construct a vocabulary list of at least 10 words that pertain to the topic of sports.", "answer": "1. Athlete\n2. Competition\n3. Fitness\n4. Training\n5. Stadium\n6. Championship\n7. Team\n8. Victory\n9. Score\n10. Exercise"}</w:t>
      </w:r>
    </w:p>
    <w:p>
      <w:r>
        <w:t>{"question": "Compose a song with a happy tune and lyrics conveying hopefulness.", "answer": "Verse 1:\nLife can bring you down, like a heavy weight\nIt's tough to find a smile when your heart is break\nBut if you look around, you can find a friend\nSomeone who will help you see the colors again\n\nChorus:\nThere's always hope, as long as we believe\nThere's always love, in the world we perceive\nThough things may seem hard, never lose your way\nStay bright, stay strong, it's a brand new day\n\nVerse 2:\nEven when the storm clouds gather above\nAnd the rain won't stop pouring down, that's enough\nJust hold on to the sunshine deep in your soul\nAnd let the rays of hope help you take control\n\nChorus:\nThere's always hope, as long as we believe\nThere's always love, in the world we perceive\nThough things may seem hard, never lose your way\nStay bright, stay strong, it's a brand new day\n\nBridge:\nIn a world of endless possibilities\nDon't give up on all your dreams\nWith hope and love, we can climb any hill\nAnd find happiness along the way, we will\n\nChorus:\nThere's always hope, as long as we believe\nThere's always love, in the world we perceive\nThough things may seem hard, never lose your way\nStay bright, stay strong, it's a brand new day\n\nOutro:\nTomorrow's a new day, the sun will rise\nShining its light upon the skies\nFull of hope and love, a brand new way\nStay bright, stay strong, it's a brand new day."}</w:t>
      </w:r>
    </w:p>
    <w:p>
      <w:r>
        <w:t>{"question": "Take the text below and make it \u2018spookier\u2019 - The old house stood shrouded in the darkness of the night.", "answer": "In the pitch-black dead of night, the decrepit old house loomed ominously, enshrouded in an eerie veil of impenetrable darkness, emanating a bone-chilling aura of terror and despair."}</w:t>
      </w:r>
    </w:p>
    <w:p>
      <w:r>
        <w:t>{"question": "Generate a unique title for an article about using chatbots as a teaching tool.", "answer": "\"Beyond the Textbook: Harnessing the Power of Chatbots in Interactive Learning\""}</w:t>
      </w:r>
    </w:p>
    <w:p>
      <w:r>
        <w:t>{"question": "Determine the focal length of this camera", "answer": "I'm sorry, I cannot determine the focal length of a camera without additional information. Can you provide more details or specifications about the camera in question?"}</w:t>
      </w:r>
    </w:p>
    <w:p>
      <w:r>
        <w:t>{"question": "Create an original program to solve this problem - A traveler is trying to get from point A to point B with three layovers.", "answer": "Sure, here's a program that can help the traveler plan their trip from point A to point B with three layovers:\n\n```python\ndef plan_trip(start, end, layovers):\n    # Create a list to store the trip plan\n    trip_plan = []\n    \n    # Add the starting point to the trip plan\n    trip_plan.append(start)\n    \n    # Add the layovers to the trip plan\n    for layover in layovers:\n        trip_plan.append(layover)\n    \n    # Add the ending point to the trip plan\n    trip_plan.append(end)\n    \n    # Print out the trip plan\n    print(\"Here is your trip plan:\")\n    for i, location in enumerate(trip_plan):\n        if i == 0:\n            print(f\"Start at {location}\")\n        elif i == len(trip_plan) - 1:\n            print(f\"End at {location}\")\n        else:\n            print(f\"Layover at {location}\")\n\n# Example using the plan_trip function\nplan_trip(\"New York City\", \"Los Angeles\", [\"Chicago\", \"Denver\", \"Las Vegas\"])\n```\n\nThis program takes in the starting location, ending location, and a list of layover locations. It then adds each location to a trip plan in the order they will be visited, and prints out the resulting trip plan. In the example, the traveler starts in New York City, has layovers in Chicago, Denver, and Las Vegas, and ends in Los Angeles. The program outputs the trip plan to the console."}</w:t>
      </w:r>
    </w:p>
    <w:p>
      <w:r>
        <w:t>{"question": "Estimate how many euros it will cost to buy a flight from Paris to Berlin", "answer": "I'm sorry, but I'm not able to browse the internet to check for current airfare prices. As an AI assistant, my responses are based on previously recorded data, and airfare prices can fluctuate rapidly based on a variety of factors. May I suggest trying some travel websites or contacting an airline directly to get accurate estimates for buying a flight from Paris to Berlin?"}</w:t>
      </w:r>
    </w:p>
    <w:p>
      <w:r>
        <w:t>{"question": "Suggest five topics for a research paper", "answer": "1. The impact of climate change on global agricultural production and food security.\n2. The effectiveness of modern technology on remote learning and virtual education.\n3. The implications of the rise of Artificial Intelligence for the future job market.\n4. The effects of diet and lifestyle on the prevention and management of chronic diseases.\n5. An analysis of the economic and social impacts of the COVID-19 pandemic."}</w:t>
      </w:r>
    </w:p>
    <w:p>
      <w:r>
        <w:t>{"question": "Describe how artificial intelligence (AI) is impacting the field of healthcare.", "answer": "Artificial intelligence is increasingly transforming the field of healthcare, introducing new and innovative ways to offer better care and improve health outcomes for patients. Some of the ways that AI is impacting healthcare include the following:\n\n1) Enhanced Diagnostics - AI is used to create tools that can analyze medical imaging, test results, and patient data to diagnose diseases with improved speed and accuracy. This can help reduce the likelihood of misdiagnosis and delayed treatments, improving overall patient outcomes.\n\n2) Personalized Medicine - AI is able to analyze large amounts of data on an individual patient, including their medical history, genetics, and lifestyle factors to create personalized treatment plans. This allows doctors to tailor their approach to each patient, providing more targeted and effective care.\n\n3) Disease Prediction and Prevention - AI is being used to analyze large amounts of population data to identify risk factors for disease and predict potential outbreaks. This can help doctors and public health officials take preventative measures to reduce the spread of disease, improving overall health outcomes.\n\n4) Improved Efficiency - AI is able to streamline many administrative tasks in the healthcare industry, such as scheduling appointments, managing patient records, and processing insurance claims. This can help reduce costs and improve overall efficiency, freeing up doctors and other healthcare professionals to spend more time with patients.\n\n5) Virtual Health Assistants - AI is also being used to create virtual assistants that can answer patient questions, monitor symptoms, and provide information on treatment options. This can help improve patient access to healthcare services, particularly for those who are unable to travel to a healthcare facility.\n\nOverall, AI is playing a growing role in improving the quality and effectiveness of healthcare, and its impact is only set to increase in the coming years."}</w:t>
      </w:r>
    </w:p>
    <w:p>
      <w:r>
        <w:t>{"question": "Provide three tips for teaching young children about the importance of recycling.", "answer": "1. Start with simple explanations: Begin by telling young children that recycling means taking materials that would have been thrown away and turning them into new things. Explain that this process helps to conserve natural resources, save energy and reduce pollution, making our planet a cleaner and healthier place to live.\n\n2. Lead by example: Children learn through observation, so it's essential to show them how to recycle. Set up a recycling station at home and encourage them to help separate materials such as paper, plastics and glass. Show them how to rinse out containers and explain why this step is necessary. Make recycling a fun and routine activity that they can participate in.\n\n3. Use stories, visuals and interactive activities: Storytelling is a great way to capture children's attention, so read books or watch videos that discuss the importance of recycling. Encourage your children to draw or create their own posters about recycling. Plan a trip to a recycling center or organise fun, hands-on activities, like building birdhouses from recycled materials, to make the importance of recycling more tangible for them."}</w:t>
      </w:r>
    </w:p>
    <w:p>
      <w:r>
        <w:t>{"question": "Analyze how 2020 impacted the food industry.", "answer": "The year 2020 had a significant impact on the food industry due to the outbreak of the COVID-19 pandemic, which resulted in changes to the way people produce, access, and consume food.\n\nIn the initial stages of the pandemic, there were disruptions in the supply chain due to restrictions on movement, panic buying, and hoarding by consumers, which led to temporary shortages of certain food items in some places. Farmers and producers also faced challenges accessing markets, transportation, and labor, resulting in decreased production and loss of perishable goods.\n\nThe food service sector, including restaurants, cafes, and bars, was heavily impacted as many were forced to close or reduce their operations due to lockdowns, social distancing measures, and changes in consumer behavior. Many businesses had to shift to takeout and delivery models to survive, resulting in increased demand for online ordering and delivery services.\n\nOn the consumer side, people were forced to change their eating habits as they spent more time at home. There was an increase in demand for ready-to-eat meals, frozen foods, and non-perishable staples, as well as a surge in home cooking and baking. People also became more conscious of their health, resulting in increased demand for healthy, organic, and locally sourced food.\n\nIn conclusion, the food industry underwent significant changes in 2020 due to the COVID-19 pandemic, with disruptions in the supply chain, changes in the food service sector, and shifts in consumer behavior. The long-term effects of these changes remain to be seen, but it is clear that the food industry will continue to adapt in response to the changing landscape."}</w:t>
      </w:r>
    </w:p>
    <w:p>
      <w:r>
        <w:t>{"question": "Classify the following tweet as either helpful or unhelpful. - \"You're never gonna make it reader\"", "answer": "Unhelpful."}</w:t>
      </w:r>
    </w:p>
    <w:p>
      <w:r>
        <w:t>{"question": "Infer what the following quote means - \"A journey of a thousand miles starts with a single step.\"", "answer": "The quote \"A journey of a thousand miles starts with a single step\" is a proverb that means great things start from humble beginnings. It emphasizes that even the most challenging and daunting tasks start with a first, small action. It expresses the idea that you need to begin somewhere in order to make progress, no matter how big or small that initial effort may be. The saying is a motivational one, encouraging people to take that first step, in spite of fear or hesitancy, and to keep going, one step at a time, to ultimately reach their goals."}</w:t>
      </w:r>
    </w:p>
    <w:p>
      <w:r>
        <w:t>{"question": "Imagine a scenario for the following story - Three friends plan a camping trip.", "answer": "Josh, Tom, and Emily are three friends who have decided to go on a camping trip together. They've been planning this adventure for weeks now, and the day had finally arrived. The excitement was clearly evident on their faces as they packed their bags and supplies into their car.\n\nThey drove for hours, singing along to the radio, and making pit stops for snacks and gas. Upon arriving at the camping site, they set up their tents and started a fire, gathering around it for warmth as they cooked hot dogs and marshmallows. There was a sense of camaraderie and relaxation as they shared stories and laughed under the stars.\n\nThe next day, they decided to go on a hike to explore the beautiful scenery. They trekked through the woods, taking selfies, and relishing the fresh air. After the hike, they went swimming in a nearby lake, and even took turns jumping off a rope swing into the cool water.\n\nAs the night rolled in, they started another campfire and reminisced about their day's adventures. They all agreed that this camping trip had been an excellent way to bond and create memories that'll last a lifetime. The trio fell asleep in their tents, exhausted from a day of fun, and already making plans for their next camping trip."}</w:t>
      </w:r>
    </w:p>
    <w:p>
      <w:r>
        <w:t>{"question": "Identify one example of a person using persuasion in the following story. - Sam and Jessica were trying to decide if they should go skydiving the following weekend. Sam was apprehensive and said \u201cI really don\u2019t think this is a good idea. What if something goes wrong?\u201d Jessica, on the other hand, was more enthusiastic and replied \u201cIt\u2019ll be fine. I\u2019ve gone skydiving before and it was a lot of fun!\u201d", "answer": "In this story, Jessica is using persuasion to reassure Sam that skydiving is safe and fun, citing her own personal experience as evidence."}</w:t>
      </w:r>
    </w:p>
    <w:p>
      <w:r>
        <w:t>{"question": "Generate an original sentence by combining the two given sentences. - I want to go on a vacation. My friend said it would be fun.", "answer": "My friend said that it would be fun for me to go on a vacation."}</w:t>
      </w:r>
    </w:p>
    <w:p>
      <w:r>
        <w:t>{"question": "Describe how you would use the given technology in everyday life. - Voice recognition technology", "answer": "Voice recognition technology can be used in everyday life in several ways to make tasks easier and more convenient. Here are some ways to use voice recognition in everyday life:\n\n1. Voice-activated virtual assistants: With voice recognition technology, virtual assistants such as Amazon's Alexa or Google Assistant can help you perform tasks and answer questions using only your voice. For example, you can ask your virtual assistant to play music, set reminders or alarms, make phone calls, or control smart home devices.\n\n2. Voice typing: Voice recognition technology can be used to type documents or emails using only your voice. This can be handy for people who have difficulty typing or prefer to dictate rather than type.\n\n3. Hands-free controls: Voice recognition technology can allow you to control your devices hands-free while driving, cooking, or performing other tasks that require the use of your hands. For example, you can use voice commands to control your car's infotainment system, change the channel on your TV, or adjust the temperature on your smart thermostat.\n\n4. Accessibility: Voice recognition technology can make technology more accessible to individuals with disabilities. For example, individuals with mobility or dexterity impairments can use voice commands to control their devices, while individuals with visual impairments can use voice recognition technology to navigate their devices and access information.\n\n5. Voice search: Voice recognition technology can be used to search the internet using only your voice. This can be handy when you need to search for something quickly, or when you're unable to type on a keyboard or touch screen.\n\nOverall, voice recognition technology can make everyday tasks easier, more convenient, and more accessible."}</w:t>
      </w:r>
    </w:p>
    <w:p>
      <w:r>
        <w:t>{"question": "Name one tool that could help with this task. - Organizing large amounts of data", "answer": "One tool that could help with organizing large amounts of data is a spreadsheet program such as Microsoft Excel or Google Sheets."}</w:t>
      </w:r>
    </w:p>
    <w:p>
      <w:r>
        <w:t>{"question": "Render the following text into first person. - The dog barked loudly.", "answer": "I barked loudly."}</w:t>
      </w:r>
    </w:p>
    <w:p>
      <w:r>
        <w:t>{"question": "Analyze the following sentence for Parts of Speech (POS). - She went to the shop.", "answer": "The parts of speech in the sentence \"She went to the shop\" are:\n\n1. She - pronoun (subject of the sentence)\n2. went- verb (action, past tense of go)\n3. to- preposition (indicating direction or location)\n4. the- article (used before the noun)\n5. shop- noun (object of the preposition \"to\")"}</w:t>
      </w:r>
    </w:p>
    <w:p>
      <w:r>
        <w:t>{"question": "Generate a sentence for \"The show must go on\".", "answer": "No matter what obstacles or challenges arise, the show must go on and we must continue to perform to the best of our abilities."}</w:t>
      </w:r>
    </w:p>
    <w:p>
      <w:r>
        <w:t>{"question": "Provide a 5-step strategy to break a bad habit.", "answer": "1. Identify the habit: The first step to breaking a bad habit is to clearly identify what the habit is, how it affects your life, and why you want to stop it. Understanding the triggers and patterns that lead to the habit is essential in developing a plan to break it.\n\n2. Set a goal: Establish a clear and realistic goal for breaking your bad habit. Make sure to keep the goal positive - instead of focusing on stopping the bad habit, focus on developing a new and healthier behavior to replace it.\n\n3. Create an action plan: Develop a plan on how you will achieve your goal. This may include strategies such as finding a healthy replacement behavior, avoiding triggers, or seeking support from friends or a counselor.\n\n4. Monitor your progress: Keep track of your progress using a journal or habit tracker. Celebrate your small victories and reward yourself for staying on track. If you struggle or relapse, don\u2019t be too hard on yourself - identify what went wrong, and use that information to adjust your plan moving forward.\n\n5. Stay accountable: Share your goal with someone you trust and who can help you stay accountable. This could be a friend, family member, or counselor. Don\u2019t hesitate to reach out for help when needed - breaking a bad habit is difficult, and seeking support from others can make all the difference."}</w:t>
      </w:r>
    </w:p>
    <w:p>
      <w:r>
        <w:t>{"question": "Find the employee with the highest grade from the following table. - Employee\tGrade\nJohn\t        98\nMary\t        91\nSteven\t      88\nMark\t        85", "answer": "Based on the given data, the employee with the highest grade is John with a grade of 98."}</w:t>
      </w:r>
    </w:p>
    <w:p>
      <w:r>
        <w:t>{"question": "Given a set of data points, calculate the linear slope. - Data points: (2,0), (5,3), (7,4)", "answer": "In order to calculate the linear slope, we need to use the slope formula: `m = (y2-y1)/(x2-x1)`, where `(x1, y1)` and `(x2, y2)` are two distinct points from the given set of data points. We can choose any two points, so let's take the first two: `(2,0)` and `(5,3)`.\n\nSubstituting these values in the slope formula, we get:\n```\nm = (y2-y1)/(x2-x1)\nm = (3-0)/(5-2)\nm = 3/3\nm = 1\n```\nSo, the linear slope of the given set of data points is `1`."}</w:t>
      </w:r>
    </w:p>
    <w:p>
      <w:r>
        <w:t>{"question": "Describe an interesting animal.", "answer": "The Axolotl, also known as the Mexican walking fish, is a fascinating animal that often sparks interest among animal lovers. This amphibian is native to Lake Xochimilco in Mexico City and is characterized by its unique appearance that includes gills, a wide smile, and lidless eyes. \n\nOne of the most interesting things about the Axolotl is its ability to regenerate its limbs, spinal cord, heart, and other organs. Unlike most other species, they can rebuild their limbs from scratch, allowing them to recover from injuries in a short time.\n\nAxolotls are also neotenic, meaning that they retain their juvenile features throughout adulthood. These creatures never undergo a complete metamorphosis and remain entirely aquatic throughout their lives. \n\nDespite being known as Mexican walking fish, Axolotls are not fish but rather a type of salamander in the family Ambystomatidae. They are also quite popular as exotic pets, coming in various colors, including black, grey, and white. \n\nIn conclusion, the Axolotl is a one-of-a-kind animal that exhibits many unique features and abilities, making it truly interesting and fascinating to learn about."}</w:t>
      </w:r>
    </w:p>
    <w:p>
      <w:r>
        <w:t>{"question": "To complete the following sentence, fill-in the blanks. - \"Love is ________ and _________.\"", "answer": "\"Love is patient and kind.\""}</w:t>
      </w:r>
    </w:p>
    <w:p>
      <w:r>
        <w:t>{"question": "Send an email to your professor after class. - Subject: Feedback from Class", "answer": "Dear Professor [Professor's Last Name],\n\nI hope this email finds you well. I am writing to provide my feedback from today's class. \n\nFirstly, I want to say thank you for delivering such an engaging and informative lecture. I especially appreciated the real-life examples and interactive activities that helped us to apply the concepts we learned.\n\nI also wanted to mention that [specific question or point of confusion]. I would really appreciate any additional clarification or resources you could provide on this subject.\n\nOverall, I thoroughly enjoyed the class and am eager to continue learning more in this course.\n\nThank you again for all of your hard work and dedication to our learning. \n\nBest regards, \n[Your Name]"}</w:t>
      </w:r>
    </w:p>
    <w:p>
      <w:r>
        <w:t>{"question": "Given a set of data points, create an equation for the linear regression line. - Data points: (1,1), (2,2), (3,4)", "answer": "To create a linear regression line for the given set of data points, we need to find the equation of the line that best fits the data. The equation of a line is generally represented as y = mx + c, where m is the slope of the line and c is the y-intercept.\n\n1. Finding the slope (m):\n\nFirst, let's compute the mean of the x values and the mean of the y values:\n\nx_mean = (1 + 2 + 3) / 3 = 2\ny_mean = (1 + 2 + 4) / 3 = 2.333\n\nNext, we calculate the numerator and denominator for the slope (m):\n\nnumerator = (1 - 2)*(1 - 2.333) + (2 - 2)*(2 - 2.333) + (3 - 2)*(4 - 2.333) = 2.333\ndenominator = (1 - 2)^2 + (2 - 2)^2 + (3 - 2)^2 = 2\n\nm = numerator / denominator = 2.333 / 2 = 1.1665\n\nSo, the slope of the line is 1.1665.\n\n2. Finding the y-intercept (c):\n\nNow that we have the slope, we can use the equation c = y_mean - m * x_mean to find the y-intercept.\n\nc = 2.333 - 1.1665 * 2 = 1\n\nSo, the y-intercept of the line is 1.\n\n3. Final Equation of the Regression Line\n\nNow we have all the information we need to write the equation of the regression line. Plugging in the values for m and c, we get:\n\ny = 1.1665x + 1\n\nThis is the equation for the linear regression line for the given set of data points."}</w:t>
      </w:r>
    </w:p>
    <w:p>
      <w:r>
        <w:t>{"question": "Rearrange the following sentence to make the sentence more interesting. - She left the party early", "answer": "Early, she left the party."}</w:t>
      </w:r>
    </w:p>
    <w:p>
      <w:r>
        <w:t>{"question": "Given the following string: \"Hello, my name is Bob\", generate the equivalent string in upper case.", "answer": "The equivalent string in upper case is: \"HELLO, MY NAME IS BOB\""}</w:t>
      </w:r>
    </w:p>
    <w:p>
      <w:r>
        <w:t>{"question": "Create a class in python to represent a bank account.", "answer": "Here is an example of a `BankAccount` class in Python:\n\n```python\nclass BankAccount:\n    def __init__(self, balance=0):\n        \"\"\"\n        This the Constructor method for creating a new BankAccount object.\n        \n        :param balance: an optional parameter to set the initial balance of the bank account.\n                        By default, it is set to 0\n        \"\"\"\n        self.balance = balance\n\n    def deposit(self, amount):\n        \"\"\"\n        Deposit the specified amount to the bank account.\n        \n        :param amount: the amount to be deposited\n        \"\"\"\n        self.balance += amount\n\n    def withdraw(self, amount):\n        \"\"\"\n        Withdraw the specified amount from the bank account.\n        \n        :param amount: the amount to be withdrawn\n        :return: the withdrawn amount if there is enough balance; otherwise None\n        \"\"\"\n        if amount &lt;= self.balance:\n            self.balance -= amount\n            return amount\n        else:\n            return None\n\n    def get_balance(self):\n        \"\"\"\n        Get the current balance of the bank account.\n        \n        :return: the current balance of the bank account\n        \"\"\"\n        return self.balance\n```\n\nThis `BankAccount` class has four methods:\n\n1. `__init__`: this is the constructor method used for creating a new `BankAccount` object, with an optional parameter `balance` to set the initial balance of the bank account. By default, it is set to 0.\n\n2. `deposit`: this method allows you to deposit a specified amount in the bank account.\n3. `withdraw`: this method allows you to withdraw a specified amount from the bank account, if there is enough balance.\n4. `get_balance`: this method returns the current balance of the bank account."}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