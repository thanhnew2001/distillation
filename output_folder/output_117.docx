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"Create a Keras model that takes in 5 inputs and has five outputs", "answer": "To create a Keras model that takes in 5 inputs and has five outputs, you can use the Sequential model API to build a simple feed-forward neural network with the specified input and output shape. Here is an example code to demonstrate this:\n\n```python\nfrom keras.models import Sequential\nfrom keras.layers import Dense\n\n# define the model\nmodel = Sequential()\nmodel.add(Dense(10, input_dim=5, activation='relu')) # Input layer with 5 input nodes\nmodel.add(Dense(5, activation='softmax')) # Output layer with 5 output nodes\n\n# compile the model\nmodel.compile(loss='categorical_crossentropy', optimizer='adam', metrics=['accuracy'])\n```\n\nIn the above example, we first imported the Sequential model API and the Dense layer from Keras. We then defined our model as a Sequential model and added a Dense hidden layer with 10 nodes, taking in 5 input values with a 'relu' activation function. After that, we added another Dense layer with 5 output nodes and a 'softmax' activation function to represent the 5 outputs. Finally, we compiled the model by defining the loss function as 'categorical_crossentropy', the optimizer as 'adam' and the metric as 'accuracy'.\n\nWith this model, you can then train it on your dataset with the desired number of epochs and batch size to fit the model. After training, you can use the predict function of the model to make predictions on new data."}</w:t>
      </w:r>
    </w:p>
    <w:p>
      <w:r>
        <w:t>{"question": "Where would you find the most modern technologies being used in the world?", "answer": "The most modern technologies are often being used and developed in the following places and industries:\n\n1. Silicon Valley, California: This region is a hub of technological innovation, home to tech giants like Google, Amazon, Facebook, and Apple.\n\n2. The Research Triangle, North Carolina: Also known as \"the Triangle,\" this area is a hotspot for Research and Technology advancement, housing over 200 companies.\n\n3. Bangalore, India: Dubbed the \"Silicon Valley of India,\" Bangalore is one of the fastest-growing cities in the world, with a booming tech industry fueling its growth.\n\n4. Tokyo, Japan: Renowned for its cutting-edge technology, Tokyo is constantly pushing the boundaries of innovation with new gadgets, robots, and advanced AI solutions.\n\n5. Tel Aviv, Israel: The start-up hub of Tel Aviv is known for its entrepreneurial culture and thriving tech scene, home to advanced research and development in fields like artificial intelligence and cybersecurity.\n\n6. Seoul, South Korea: Seoul is at the forefront of technological advancements, with a focus on areas such as 5G networks, smart cities, and artificial intelligence.\n\nIn terms of industries, some of the sectors where the most advanced technology is being used include healthcare (with the development of telemedicine, robotic surgery, and personalized medicine), transportation (with the rise of electric vehicles, self-driving cars, and high-speed trains), aerospace (with the exploration of space and the development of reusable rockets) and many others."}</w:t>
      </w:r>
    </w:p>
    <w:p>
      <w:r>
        <w:t>{"question": "Summarize the following article in one sentence:\n\nThe article discussed the importance of Artificial Intelligence (AI) in the world today, how it is revolutionizing the way things are done in various industries, and its potential to bring about positive changes in the world.", "answer": "The article highlights the significance of AI in today's society, its transformative impact across industries and the capability to contribute to the betterment of the world."}</w:t>
      </w:r>
    </w:p>
    <w:p>
      <w:r>
        <w:t>{"question": "Add the two numbers 12.5 and 3.2", "answer": "Sure, the sum of 12.5 and 3.2 is 15.7."}</w:t>
      </w:r>
    </w:p>
    <w:p>
      <w:r>
        <w:t>{"question": "What is the symbol for the element Helium?", "answer": "The chemical symbol for the element Helium is He."}</w:t>
      </w:r>
    </w:p>
    <w:p>
      <w:r>
        <w:t>{"question": "Name a place to spend a romantic vacation.", "answer": "One place to spend a romantic vacation is in Paris, France. With its stunning architecture, charming cafes, and world-renowned cuisine, it is considered as one of the most romantic cities in the world."}</w:t>
      </w:r>
    </w:p>
    <w:p>
      <w:r>
        <w:t>{"question": "Edit the following book title: - Little Children, Big Dreams", "answer": "Small Kids, Grand Aspirations"}</w:t>
      </w:r>
    </w:p>
    <w:p>
      <w:r>
        <w:t>{"question": "Propose a fictional technology that would improve people's daily lives.", "answer": "Introducing \"SmartCloset\" - a revolutionary new technology that aims to improve the daily routines of people all around the world. SmartCloset is essentially an AI-powered wardrobe that helps you to organize, manage, and select your clothes every day.\n\nWith SmartCloset, your wardrobe would be equipped with sensors and cameras that identify and categorize all of its contents. This technology would utilize machine learning algorithms to remember your fashion preferences and make intelligent recommendations about what you should wear on any given day, based on the weather, your schedule, and your recent outfits.\n\nIn addition, the SmartCloset app would enable you to browse your wardrobe virtually, create various outfits out of your existing clothes, and even make purchases directly from within the app, ensuring that your wardrobe stays up-to-date.\n\nSmartCloset would also come equipped with state-of-the-art cleaning technology, meaning that your clothes are automatically cleaned, ironed, and made ready for you to wear.\n\nSmartCloset is designed to save people time, effort, and energy in their daily lives, and make the mundane task of getting dressed a hassle-free and enjoyable experience."}</w:t>
      </w:r>
    </w:p>
    <w:p>
      <w:r>
        <w:t>{"question": "Create a mission statement for an animal shelter.", "answer": "Our mission at [Name of Animal Shelter] is to provide a safe and nurturing environment for homeless, abandoned, and neglected animals while also promoting responsible pet ownership, adoptions, and humane treatment of all animals. We believe in the power of the bond between animals and humans, and our ultimate goal is to help find loving, forever homes for each and every animal that enters our shelter. Our dedicated team works tirelessly to create a better world for these animals by providing medical care, nourishment, and socialization while advocating for the welfare of all creatures big and small. Together, we can make a difference, one animal at a time."}</w:t>
      </w:r>
    </w:p>
    <w:p>
      <w:r>
        <w:t>{"question": "Describe a career path you would like to pursue.", "answer": "As an AI, I do not have personal desires or aspirations for a career path, but I can offer information and advice to someone interested in pursuing a particular career. For example, if someone is interested in becoming a software engineer, they could start by earning a degree in computer science, gaining experience through internships, and developing skills in programming languages and software development. They would then work at a technology company or startup, and could eventually advance to lead projects and teams. This is just one example of a potential career path; there are many options available depending on individual interests and skills."}</w:t>
      </w:r>
    </w:p>
    <w:p>
      <w:r>
        <w:t>{"question": "Consider a complex problem. Describe a strategy you could use to solve the problem. - Developing a zero waste lifestyle", "answer": "The problem of developing a zero waste lifestyle is complex because it involves changing habits, finding alternative products, and reducing the amount of waste produced. Here are some strategies that could be used to solve this problem:\n\n1. Conduct a Waste Audit: Begin by assessing the current waste situation in the household. Take note of what is being thrown away, what types of materials are used and how much of it is being discarded.\n\n2. Set Goals: Once the waste audit has been completed, it's important to set achievable goals for reducing waste. This could include reducing food waste, avoiding single-use plastics, minimizing paper usage, etc.\n\n3. Identify Alternatives: Research and explore alternatives for commonly used items that generate waste. This could include reusable bags, containers, glass or stainless steel water bottles, compostable products, etc.\n\n4. Purchase Wisely: Being mindful of the products that are being purchased is essential. Avoid buying items that are over-packaged or not recyclable, and opt for bulk purchases, local produce, and products that come with minimal packaging.\n\n5. Composting and Recycling: Set up a composting system to turn food waste and organic materials into rich soil. Additionally, familiarize oneself with the local recycling regulations and ensure that recyclable materials are being disposed of correctly.\n\n6. Encourage Others: Developing a zero-waste lifestyle is not a solitary pursuit. Encourage friends, family members and the community to join in and make changes together.\n\nAdopting a zero-waste lifestyle requires effort, patience and a willingness to change. By following these strategies and making gradual changes, it is possible to make significant progress towards reducing waste and becoming more environmentally conscious."}</w:t>
      </w:r>
    </w:p>
    <w:p>
      <w:r>
        <w:t>{"question": "Get the exact word from the text that means \"to not be affected by an influence\". - The student was immune to the external forces.", "answer": "The word in the text that means \"to not be affected by an influence\" is \"immune\"."}</w:t>
      </w:r>
    </w:p>
    <w:p>
      <w:r>
        <w:t>{"question": "False positive or false negative? - A test result is negative but the person is actually having the infection.", "answer": "This situation is an example of a false negative."}</w:t>
      </w:r>
    </w:p>
    <w:p>
      <w:r>
        <w:t>{"question": "Explain the concept of an algorithm with your own words.", "answer": "An algorithm is a series of well-defined steps or instructions designed to solve a specific problem or perform a particular task. Think of it as a recipe: it's a set of directions that need to be followed in a specific order to achieve the desired result. Algorithms provide a systematic and logical approach to solving problems, and can be executed by a computer, a human, or a combination of both. They are used in many different fields, including mathematics, science, and engineering, to perform tasks such as sorting, searching, and analyzing data."}</w:t>
      </w:r>
    </w:p>
    <w:p>
      <w:r>
        <w:t>{"question": "Write a comprehensive article about the recent advancements in AI.", "answer": "Artificial Intelligence, also known as AI, has been making significant advancements in recent years, transforming the way we live, work and interact with technology. AI refers to the use of advanced computational systems to simulate human behavior, thought processes and intelligent responses. This allows computers and machines to perform tasks that would ordinarily require human intelligence, such as visual perception, speech recognition, decision-making, and language translation.\n\nOne of the most significant recent advancements in AI is the increasing use of deep learning techniques which allow machines to process vast amounts of data and identify patterns, making predictions and decisions based on that data. Deep learning works by using multiple layers of artificial neural networks, which are designed to mimic the structure and function of the human brain. This has led to significant improvements in fields like computer vision, speech recognition, and natural language processing.\n\nAnother area where AI has made significant strides is in robotics. Recent advancements in machine learning and computer vision have allowed the development of robots that can not only perceive their environment but can also learn from it and make decisions based on their observations. These advances in AI have the potential to transform manufacturing, logistics, and many other industries, allowing for greater efficiency and productivity.\n\nAI is also changing the way healthcare is delivered, by providing smart systems that can help diagnose and treat illnesses. Machine learning algorithms can analyze medical records and perform data mining to identify patterns and suggest treatment options tailored to individual patients. AI-powered systems are also helping to improve medical imaging and speed up diagnoses, allowing doctors to make more accurate and timely decisions.\n\nIn the field of transportation, AI is making great strides in the development of self-driving cars. Advanced algorithms are allowing vehicles to perceive their environment, make decisions and navigate traffic, all without human intervention. This technology has the potential to reduce accidents and improve traffic flow, making our cities safer and more efficient.\n\nThese are just a few examples of the many impressive advancements being made in AI. As the technology continues to evolve and improve, it has the potential to profoundly transform our lives, increasing efficiency, productivity, and improving the quality of life for people around the world. Undoubtedly, AI is set to continue making significant strides in the years ahead."}</w:t>
      </w:r>
    </w:p>
    <w:p>
      <w:r>
        <w:t>{"question": "Given an employee id, return their name - Employee Id: 521", "answer": "I'm sorry, but I do not have access to a database or information about employees. Can you provide more information about the employee, such as their company or organization, so that I can assist you better?"}</w:t>
      </w:r>
    </w:p>
    <w:p>
      <w:r>
        <w:t>{"question": "Rewrite the given sentence such that it begins with the adverb - He speaks very quickly", "answer": "Very quickly, he speaks."}</w:t>
      </w:r>
    </w:p>
    <w:p>
      <w:r>
        <w:t>{"question": "Replace the word \"incredibly\" with another adverb - The painting is incredibly beautiful.", "answer": "The painting is stunningly beautiful."}</w:t>
      </w:r>
    </w:p>
    <w:p>
      <w:r>
        <w:t>{"question": "What kind of food would be appropriate for a romantic dinner?", "answer": "A romantic dinner traditionally involves a delicious and elegant meal shared between two people in a cozy and intimate setting. Depending on the preferences and dietary requirements of the couple, some appropriate food options for a romantic dinner could include:\n\n1. Seafood: Dishes such as grilled or baked salmon, shrimp scampi, lobster tails, or scallops provide a light yet luxurious touch to the meal.\n\n2. Italian cuisine: Italian dishes such as pasta with a rich and flavorful sauce, risotto, or lasagna are both classic and romantic.\n\n3. Steak or other grilled meats: A perfectly cooked steak or other grilled meat paired with a rich wine sauce and sides such as roasted vegetables or mashed potatoes can create a satisfying and decadent meal.\n\n4. Vegetarian or vegan options: For couples who prefer plant-based meals, options such as stuffed bell peppers, vegetable stir-fry, or a hearty salad with grilled tofu or tempeh can be just as satisfying and romantic.\n\nAdditionally, a romantic dinner is not complete without a delicious dessert to share, such as chocolate fondue with fruit, cr\u00e8me br\u00fbl\u00e9e, or a rich and decadent chocolate cake. And, of course, a bottle of wine, champagne or sparkling cider can add the perfect touch to the meal."}</w:t>
      </w:r>
    </w:p>
    <w:p>
      <w:r>
        <w:t>{"question": "Create a prediction about the future.", "answer": "In the coming years, it is predicated that technology will continue to advance at an unprecedented rate, leading to significant changes in the way we live, work, and interact. Some possible developments that we may see include the widespread use of artificial intelligence, the integration of virtual and augmented reality into daily life, and the rise of smart cities that use technology to enhance efficiency and sustainability. It is also expected that renewable energy will become increasingly important and that we will see a shift towards a more sustainable existence. These changes have the potential to greatly improve the quality of life, but also present new challenges that society will have to navigate."}</w:t>
      </w:r>
    </w:p>
    <w:p>
      <w:r>
        <w:t>{"question": "Choose one of the seven continents and tell me something interesting about it.", "answer": "One interesting continent is Antarctica, which is the coldest, driest, and windiest continent on Earth. It is also the highest continent, with an average elevation of more than 2,000 meters above sea level. Antarctica is covered in ice and snow, with very little plant life and no permanent human population. However, it is home to a variety of wildlife, including penguins, seals, and whales. Additionally, numerous countries have established research stations in Antarctica to study the continent's unique environment and wildlife."}</w:t>
      </w:r>
    </w:p>
    <w:p>
      <w:r>
        <w:t>{"question": "Name an animal whose average life span is 5 years.", "answer": "One example of an animal that has an average lifespan of 5 years is a hamster."}</w:t>
      </w:r>
    </w:p>
    <w:p>
      <w:r>
        <w:t>{"question": "Write a sentence expressing surprise.", "answer": "Wow, that's really unexpected!"}</w:t>
      </w:r>
    </w:p>
    <w:p>
      <w:r>
        <w:t>{"question": "Summarize the key takeaways from an article about saving for retirement. - The article suggests saving at least 15 percent of your annual income for retirement.", "answer": "The key takeaway from the article is that one should aim to save at least 15% of their annual income for a comfortable retirement."}</w:t>
      </w:r>
    </w:p>
    <w:p>
      <w:r>
        <w:t>{"question": "Delete the following unnecessary words from this sentence: \"Those people that actually qualified for the position.\" - Those people that actually qualified for the position.", "answer": "Those qualified for the position."}</w:t>
      </w:r>
    </w:p>
    <w:p>
      <w:r>
        <w:t>{"question": "Explain how to calculate the tip on a $42 restaurant bill.", "answer": "Calculating the tip on a restaurant bill is a simple process. In the United States, it is customary to leave a tip of 15%-20% of the pre-tax total of your bill for good service. Here is how you can calculate a tip on a $42 restaurant bill: \n\n1. Let's say you want to leave a 20% tip on your $42 bill. First, you need to convert the percentage to a decimal by dividing it by 100. So 20 / 100 = 0.20.\n\n2. Next, multiply the bill amount by the tip percentage in decimal form. In this case, $42 x 0.20 = $8.40.\n\n3. The result is the tip amount you should leave. In this example, the tip on a $42 restaurant bill at 20% would be $8.40.\n\nIf you wanted to leave a 15% tip, the process would be the same, except you would multiply $42 by 0.15, which would come to $6.30. \n\nRemember, tipping is a personal choice and depends on the quality of service received. If you feel that the service was exceptional, you may choose to leave a higher tip."}</w:t>
      </w:r>
    </w:p>
    <w:p>
      <w:r>
        <w:t>{"question": "Describe 3 of the characters from the movie \"Tangled\".", "answer": "1. Rapunzel: Rapunzel is the main character of the movie \"Tangled\" and is known for her long, magical blonde hair. She is a headstrong, artistic, and intelligent young woman who yearns for adventure and freedom from the tower where she has been kept her entire life. She is also kind and empathetic and has a heart of gold that enables her to make friends easily.\n\n2. Flynn Rider: Flynn Rider, also known as Eugene Fitzherbert, is a charming and flirtatious thief who becomes an unlikely ally and love interest for Rapunzel. He is initially portrayed as self-centered and arrogant, but as the movie progresses, his character shows depth, as he reveals his insecurities and past, and he undergoes significant growth.\n\n3. Mother Gothel: Mother Gothel is the main antagonist of the movie \"Tangled\". She poses as Rapunzel's protective mother, but in reality, she is a selfish and vain woman who keeps Rapunzel locked in a tower to use the healing powers of her hair for her own gain. She is manipulative and cunning, and she will stop at nothing to get what she wants."}</w:t>
      </w:r>
    </w:p>
    <w:p>
      <w:r>
        <w:t>{"question": "Generate a numerical expression that adds 2 and 5 and multiplies by 4.", "answer": "(2 + 5) * 4"}</w:t>
      </w:r>
    </w:p>
    <w:p>
      <w:r>
        <w:t>{"question": "Write an algorithm to open a door using a secret knock.", "answer": "1. Initialize the secret knock sequence.\n2. Approach the door and ensure it is locked.\n3. Begin performing the secret knock sequence.\n4. Knock the specified number of times in the correct pattern.\n5. Pause for the correct length of time between each knock.\n6. Check if the door unlocks after the knock sequence.\n7. If the door doesn't unlock, repeat the knock sequence.\n8. If the door unlocks, turn the handle and push or pull the door to open it."}</w:t>
      </w:r>
    </w:p>
    <w:p>
      <w:r>
        <w:t>{"question": "Arrange the following items in the correct order for a camping trip: tent, sleeping bag, hikes, cookout.", "answer": "1. Tent\n2. Sleeping Bag\n3. Cookout\n4. Hikes"}</w:t>
      </w:r>
    </w:p>
    <w:p>
      <w:r>
        <w:t>{"question": "What are some rules for being a good guest in someone else's home?", "answer": "As a guest in someone else's home, it's important to be respectful and considerate of their space and rules. Here are some basic etiquette rules for being a good guest:\n\n1. Communicate clearly: Before visiting someone's home, make sure to communicate your arrival and departure times, any dietary restrictions, and any other special requests. This will help the host prepare for your stay.\n\n2. Follow house rules: Every household has its own set of rules, and as a guest, it's important to respect and follow them. This may include taking off your shoes at the door, avoiding certain areas of the house, or not smoking inside.\n\n3. Be tidy: Keep your personal belongings organized and avoid leaving a mess in common areas. Clean up after yourself, especially in the kitchen and bathroom.\n\n4. Respect privacy: Remember that you are a guest in someone else's home and respect their need for privacy. Don't go into private areas of the house without permission and avoid being intrusive.\n\n5. Show gratitude: Always thank your host for their hospitality and consider bringing a small gift as a token of appreciation. After your visit, follow up with a thank you note or message.\n\nBy following these simple rules, you can be a thoughtful and courteous guest in someone else's home."}</w:t>
      </w:r>
    </w:p>
    <w:p>
      <w:r>
        <w:t>{"question": "Classify the following items as either metal or nonmetal: oxygen, aluminum, sulfur, sodium.", "answer": "Oxygen - nonmetal\nAluminum - metal\nSulfur - nonmetal\nSodium - metal"}</w:t>
      </w:r>
    </w:p>
    <w:p>
      <w:r>
        <w:t>{"question": "Calculate the area of a square with sides that measure 4 cm", "answer": "To calculate the area of a square, you multiply the length of one side by itself. Therefore, if the sides of the square measure 4 cm, then the area of the square would be 4 cm x 4 cm, which equals 16 square centimeters."}</w:t>
      </w:r>
    </w:p>
    <w:p>
      <w:r>
        <w:t>{"question": "What are some benefits of practising yoga?", "answer": "There are numerous benefits to practicing yoga, both for the mind and body. Here are some of the most common advantages:\n\n1. Increased flexibility: Yoga involves a lot of stretching, which can help to improve your flexibility and range of motion.\n\n2. Improved strength: Many yoga poses require you to support your own body weight, which can help to build strength in your muscles.\n\n3. Reduced stress and anxiety: Yoga is known for its calming and relaxing effects, which can help to reduce stress and anxiety levels.\n\n4. Improved posture: Yoga can help to improve your posture by strengthening the muscles that support your spine.\n\n5. Better sleep: Regular yoga practice has been shown to improve the quality of sleep, helping you to feel more rested and energized.\n\n6. Increased focus and concentration: The meditative aspects of yoga can help to improve focus and concentration, making it easier to stay present and attentive.\n\n7. Improved cardiovascular health: Certain yoga styles, such as power yoga or vinyasa, can provide a cardiovascular workout, boosting heart health and reducing the risk of heart disease.\n\nOverall, yoga is a holistic practice that can benefit your physical, mental, and emotional wellbeing."}</w:t>
      </w:r>
    </w:p>
    <w:p>
      <w:r>
        <w:t>{"question": "Rewrite the following sentence with proper grammar and punctuation: accidently walking in the rain", "answer": "Accidentally, I walked in the rain."}</w:t>
      </w:r>
    </w:p>
    <w:p>
      <w:r>
        <w:t>{"question": "Make up a bedtime story for a three year old.", "answer": "Once upon a time, in a land far, far away, there lived a little bear named Benny. Benny was the smallest bear in his family, and he loved nothing more than to explore the great wide world around him.\n\nEvery night, Benny's mommy would tuck him into bed and tell him a story about the incredible adventures he would go on when he was all grown up. Benny would close his eyes and let his imagination take him to magical places, places where he could climb the tallest mountains, swim the deepest rivers, and explore the darkest caves.\n\nOne night, after his mommy had finished her story, Benny couldn't fall asleep. He was so excited about all the adventures he was going to have that he just couldn't wait to grow up. So, he decided to sneak out of his bed and go on an adventure of his own.\n\nBenny tiptoed out of his room and into the dark, quiet forest. The moon was shining bright, and Benny could see all the trees and animals around him. He walked and walked, taking in everything he saw, and soon he found himself at the foot of a tall mountain.\n\nWithout hesitation, Benny began to climb. Higher and higher he went, until he reached the tippy-top. From there, he could see the whole world. It was so beautiful and so peaceful, and Benny realized that he didn't need to grow up to go on adventures. He could have them right now, at this very moment.\n\nSo, Benny climbed back down the mountain and made his way back home. When he snuggled into his bed, his mommy was there, waiting for him. Benny told her all about his adventure, and she smiled and gave him a hug.\n\n\"Every night is an adventure, Benny,\" she said. \"As long as you believe in yourself and follow your dreams, you can do anything.\"\n\nAnd with that, Benny closed his eyes and fell into a deep, peaceful sleep, ready for a new adventure in the morning."}</w:t>
      </w:r>
    </w:p>
    <w:p>
      <w:r>
        <w:t>{"question": "Create a movie review for the movie \"The Wizard of Oz\".", "answer": "\"The Wizard of Oz\" is a timeless classic that is cherished by audiences of all ages. This beloved adventure, released in 1939, tells the story of Dorothy Gale, a young girl from Kansas who is whisked away to the magical land of Oz. Judy Garland gives an incredible performance as Dorothy, conveying a sense of wide-eyed wonder and innocence as she makes her way through the fantastical world.\n\nThe film's vibrant use of Technicolor brings Oz to life in a stunning way, with the bright hues of the Munchkin's costumes and the Emerald City's dazzling green lights all adding to the spectacular visual feast. The special effects, though produced using techniques that were groundbreaking at the time, still hold up surprisingly well today.\n\nThe cast of characters that Dorothy encounters, including the Scarecrow, the Tin Man, and the Cowardly Lion, are brought to life with warmth and humor, engaging the audience throughout their journey to see the Wizard. Each character is imbued with their own personality, making them all instantly likable and memorable.\n\nThe movie's timeless songs, including \"Over the Rainbow\" and \"Follow the Yellow Brick Road,\" are another highlight. These tunes are iconic pieces of movie history that are bound to stick in your head long after the credits have rolled.\n\nIn conclusion, \"The Wizard of Oz\" is a charming and magical adventure that has captured the hearts of moviegoers for more than 80 years. Its stunning visuals, catchy songs, and loveable characters make it a film that is loved by audiences of all ages and provides an enchanting escape from everyday life."}</w:t>
      </w:r>
    </w:p>
    <w:p>
      <w:r>
        <w:t>{"question": "Brainstorm three innovative marketing strategies.", "answer": "1. *Leveraging Virtual Reality.*\nOne innovative marketing strategy is to create immersive virtual reality experiences that showcase a company's products or services. Customers could virtually visit a store or explore a product in 3D, giving them a better feel for what the company has to offer. This can provide an engaging and memorable experience that sets the brand apart from others.\n\n2. *Personalization through Artificial Intelligence.*\nAnother strategy is to use artificial intelligence to personalize marketing. By analyzing customer data, companies can understand how individuals interact with their brand and tailor their marketing messages and experiences accordingly. This can involve anything from serving up personalized product recommendations to sending out targeted emails with content that is unique to each customer.\n\n3. *Gamification.*\nGamification involves incorporating game-like elements into marketing campaigns to make them more engaging and interactive. This can be done through contests, quizzes, or other interactive experiences that reward customers for participating. These games can be promoted through social media or other online channels, and can help to create a buzz around a brand while also fostering a sense of community among customers."}</w:t>
      </w:r>
    </w:p>
    <w:p>
      <w:r>
        <w:t>{"question": "Create a list of ten tips for cooking a perfect Thanksgiving dinner.", "answer": "1. Plan ahead: Create a detailed menu and shopping list well in advance to ensure you have all the ingredients you need come Thanksgiving day.\n\n2. Thaw the turkey: If using a frozen turkey, make sure to allow enough time for it to thaw completely in the refrigerator \u2013 this can take up to 3-4 days, so plan accordingly.\n\n3. Use a thermometer: Ensure your turkey is fully cooked by using a thermometer to check the internal temperature. The thickest part of the thigh should reach 165\u00b0F (74\u00b0C).\n\n4. Prep your sides in advance: Some side dishes, such as cranberry sauce or dinner rolls, can be made a few days ahead of time and reheated on the day of. This will save you time and hassle.\n\n5. Get creative with leftovers: Plan ahead for all the delicious leftovers you'll have by finding new and inventive recipes that utilize turkey, mashed potatoes, and other Thanksgiving favorites.\n\n6. Don't overcook the vegetables: Be careful not to overcook your vegetables, as this can result in a mushy texture and a loss of nutrients. Aim for tender-crisp veggies that still have some bite.\n\n7. Fluff your mashed potatoes: For light and fluffy mashed potatoes, be sure to use a ricer or food mill, rather than a blender or food processor which can result in a gluey texture.\n\n8. Keep the stuffing moist: Keep your stuffing from drying out by covering it with foil while it bakes, and adding chicken or turkey broth periodically.\n\n9. Let the turkey rest: Before carving the turkey, make sure to let it rest for at least 20-30 minutes. This helps the juices redistribute, resulting in a moist and tender bird.\n\n10. Have fun and enjoy the process: Above all, remember to enjoy the experience of cooking and sharing a meal with your loved ones. Don't stress about achieving perfection \u2013 what's most important is spending time together and creating memories."}</w:t>
      </w:r>
    </w:p>
    <w:p>
      <w:r>
        <w:t>{"question": "Create an article about the impact of technology on healthcare.", "answer": "The impact of technology on healthcare has been substantial in recent years. Advances in medical technology have revolutionized the way healthcare is delivered, making it easier for patients to receive accurate diagnoses, effective treatments, and improved overall care. As technology continues to evolve, the potential for further advancements in healthcare is almost limitless.\n\nOne of the main ways technology has impacted healthcare is through the use of electronic health records (EHRs). These records provide a centralized database for storing and accessing patient information, making it easier for doctors to track a patient's medical history, medication use, and treatment plan. EHRs also facilitate the sharing of information between healthcare providers, which can help to reduce the risk of medical errors and improve patient outcomes.\n\nAnother area where technology has had a significant impact on healthcare is through the use of telemedicine. With telemedicine, patients can consult with their doctors remotely, using video conferencing, phone calls, or text messaging. This can be particularly beneficial for individuals living in rural or remote areas, who may not have access to specialized care. Telemedicine can also help to reduce the spread of infectious diseases, as patients can receive medical advice and treatment without having to travel to a doctor's office.\n\nWearable technology is also playing an increasingly important role in healthcare. Fitness trackers, smartwatches and other wearable devices can help individuals monitor their physical activity, diet, and overall health. This information can be used by healthcare providers to track a patient's progress and make recommendations for lifestyle changes or medical interventions.\n\nAdvanced medical imaging technology has also had a significant impact on healthcare, by providing doctors with detailed, high-resolution images of a patient's internal organs and tissues. This can aid in the detection and diagnosis of medical conditions, and can also help to guide treatments, such as surgery or radiation therapy.\n\nAnother way technology is improving healthcare is through the use of artificial intelligence (AI) and machine learning algorithms. These tools can help to analyze large amounts of medical data to identify patterns and make accurate predictions about a patient's health. This can help doctors to make more precise diagnoses, and can also aid in the development of personalized treatment plans.\n\nOverall, the impact of technology on healthcare has been overwhelmingly positive, with the potential for even greater advancements in the years to come. By continuing to invest in and embrace new technologies, we can improve the quality and accessibility of healthcare, and help to ensure that patients receive the best possible care."}</w:t>
      </w:r>
    </w:p>
    <w:p>
      <w:r>
        <w:t>{"question": "Create a list of ten signs that you are in an unhealthy relationship.", "answer": "1. Constant Criticism: Your partner constantly belittles or criticizes you or your actions, making you feel inadequate or unworthy.\n2. Controlling Behavior: Your partner exerts excessive control over your decisions, choices and movements.\n3. Lack of Trust: One or both partners exhibit extreme jealousy or possessiveness, showing a lack of trust in the relationship.\n4. Gaslighting: Your partner manipulates you into doubting your own sanity or perception of reality.\n5. Disrespect: There is a lack of respect towards each other's boundaries, feelings, opinions or beliefs.\n6. Verbal or Physical Abuse: Your partner uses physical force or verbal abuse to dominate or intimidate you.\n7. Stonewalling: Your partner withdraws from communication, refusing to listen to your concerns or engage in meaningful discussions.\n8. Codependency: One or both partners lose their sense of identity and self-worth, becoming overly reliant on the relationship for validation or fulfillment.\n9. Love Bombing: Your partner showers you with excessive love and attention, only to later withdraw or use their affection as a means of control.\n10. Lack of Personal Space: Your partner is intrusive, not allowing you to have personal space or time alone to pursue individual interests or hobbies."}</w:t>
      </w:r>
    </w:p>
    <w:p>
      <w:r>
        <w:t>{"question": "Design a user interface for an online banking website.", "answer": "Here are some elements to include in a user interface for an online banking website:\n\n1. **Homepage**: The homepage should provide a clear and concise overview of the user's banking information. This could include a summary of their accounts, recent transactions, and quick access to common features such as transferring funds or paying bills.\n\n2. **Login Page**: A secure login page is essential for any online banking website. This page should require users to enter their username and password and could also include multi-factor authentication for added security.\n\n3. **Accounts Page**: This page should display a list of all the user's accounts, including their current balances and available funds. Users should be able to view their transaction history, search for specific transactions, and download their account statements.\n\n4. **Transfer Funds Page**: The transfer funds page should allow users to easily move money between their accounts or to other users. This page should include options to schedule recurring transfers, and provide confirmation of the transfer details before finalizing.\n\n5. **Bill Payment Page**: The bill payment page should allow users to pay their bills directly from their online banking account. Users should be able to search for their payees, specify the amount and date of payment, and receive confirmation of the payment.\n\n6. **Investment Page**: If the bank offers investment services, this page should allow users to view their investment portfolio, track their performance, and buy or sell investments.\n\n7. **Help and Support Page**: This page should provide users with access to resources and information to help them use the online banking website effectively. This could include FAQs, tutorials, contact information for customer service, and a chat feature for real-time support.\n\nThe overall design of the user interface should be clean, modern, and easy to use. Navigation should be intuitive, with clear and concise language, and consistent visual elements. The website should be optimized for both desktop and mobile use and should be fully accessible for users with disabilities."}</w:t>
      </w:r>
    </w:p>
    <w:p>
      <w:r>
        <w:t>{"question": "Generate a 5-digit random number in a range of 10000-20000", "answer": "Here is a 5-digit random number in the range of 10000-20000: 14673."}</w:t>
      </w:r>
    </w:p>
    <w:p>
      <w:r>
        <w:t>{"question": "Convert the given numbers into a rate per 100,000 people - Number of cases: 530\nPopulation: 54,816", "answer": "To convert the given numbers into a rate per 100,000 people, you would first divide the number of cases (530) by the population (54,816) to get the proportion of cases per person. \n\n530 / 54,816 = 0.009668\n\nThen, you would multiply that proportion by 100,000 to get the rate per 100,000 people.\n\n0.009668 * 100,000 = 966.8\n\nTherefore, the rate of cases per 100,000 people is 966.8."}</w:t>
      </w:r>
    </w:p>
    <w:p>
      <w:r>
        <w:t>{"question": "Identify the correct particles for the given element. - Element: Sodium", "answer": "The correct particles for the element Sodium are: \n- Protons: 11\n- Neutrons: 12\n- Electrons: 11 \n\nSodium has an atomic number of 11, which means it has 11 protons in its nucleus. Its mass number is approximately 23 (actual mass 22.99), subtracting the number of protons from the mass number we get the number of neutrons is approximately 12. Since the atom is neutral, the number of electrons is equal to the number of protons, which is 11."}</w:t>
      </w:r>
    </w:p>
    <w:p>
      <w:r>
        <w:t>{"question": "Edit the content and make sure the reader understands what the writer is trying to explain. - People who take part in sustainablity put effort into their lifestyle to make a positive contribution to society.", "answer": "Individuals who engage in sustainable practices make a conscious effort to adopt a lifestyle that positively contributes to society and helps preserve the environment for future generations."}</w:t>
      </w:r>
    </w:p>
    <w:p>
      <w:r>
        <w:t>{"question": "Identify the 3 primary colors of the RGB color model", "answer": "The 3 primary colors of the RGB color model are: \n1. Red \n2. Green\n3. Blue"}</w:t>
      </w:r>
    </w:p>
    <w:p>
      <w:r>
        <w:t>{"question": "Word count the following paragraph - The banking industry has changed drastically over the past few decades. With the introduction of technology and digital solutions, there is an increased focus on customer centricity and digital solutions.", "answer": "There are 27 words in the given paragraph."}</w:t>
      </w:r>
    </w:p>
    <w:p>
      <w:r>
        <w:t>{"question": "Give 2 examples of disadvantages of factory farming.", "answer": "1. Environmental Damage: Factory farming contributes significantly to air and water pollution, deforestation, and greenhouse gas emissions. The concentration of animals on large industrial farms leads to overcrowding and excessive waste production which can have a negative impact on the environment.\n\n2. Animal Cruelty: Factory farming often prioritizes efficiency over animal welfare, resulting in inhumane practices such as confinement, overcrowding, and denial of natural behaviors. Animals are often kept in cramped and unsanitary conditions, and may experience physical and mental distress as a result."}</w:t>
      </w:r>
    </w:p>
    <w:p>
      <w:r>
        <w:t>{"question": "Create a shopping list for someone who wants to make a cheesecake.", "answer": "Here's a shopping list for someone who wants to make a cheesecake: \n\n1. Graham crackers (for the crust) \n2. Butter (for the crust) \n3. Sugar (for the crust and the filling) \n4. Cream cheese (for the filling)\n5. Sour cream (for the filling)\n6. Eggs (for the filling)\n7. Vanilla extract (for the filling) \n8. Lemon juice (for the filling, optional) \n9. Fresh fruit or fruit sauce (for topping, optional) \n10. Whipped cream (for topping, optional) \n\nWith these ingredients, one should be able to create a delicious cheesecake. The specific quantities will depend on the recipe being followed."}</w:t>
      </w:r>
    </w:p>
    <w:p>
      <w:r>
        <w:t>{"question": "Find the corresponding ISBN number for a book. - Book title: The Great Gatsby", "answer": "The ISBN number for the book 'The Great Gatsby' by F. Scott Fitzgerald varies according to the edition and publisher. Here are some ISBN numbers for different editions:\n\n- 9780743273565 (Scribner, 2004 Paperback edition)\n- 9781509826363 (Pan Macmillan, 2016 Clothbound edition)\n- 9780141182636 (Penguin Classics, 2000 Paperback edition)\n- 9780684801520 (Scribner, 1995 Hardcover edition)\n- 9781853260414 (Wordsworth Editions Ltd, 1992 Paperback edition)\n\nNote: If you're looking for a specific edition, you can provide more information such as the publisher and the date of publication."}</w:t>
      </w:r>
    </w:p>
    <w:p>
      <w:r>
        <w:t>{"question": "It took 4 days for 75 workers, all working together at the same rate, to build an embankment. If only 50 workers had been available, how many total days would it have taken to build the embankment?", "answer": "Given that 75 workers can build an embankment in 4 days, we want to find how long it would take for 50 workers (working at the same rate as before) to build the same embankment.\n\nTo do this, we can start by using the formula: work = rate \u00d7 time, where \"work\" is the amount of embankment built, \"rate\" is the speed at which workers build the embankment, and \"time\" is the duration of work.\n\nWe know that 75 workers can build 1 embankment in 4 days, so their rate is:\n    rate = work / time = 1 embankment / (75 workers \u00d7 4 days) = 1 / (4 \u00d7 75)\n\nNow we want to find how long it would take for 50 workers to build the same embankment. Using the same formula, we have:\n    rate = work / time = 1 embankment / (50 workers \u00d7 t days)\n\nwhere \"t\" is the number of days it would take for 50 workers to build the embankment. Since the rate of work is the same in both cases (75 workers and 50 workers), we can equate the two expressions for \"rate\":\n    1 / (4 \u00d7 75) = 1 / (50 \u00d7 t)\n\nSolving for \"t\", we get:\n    t = 1 / (50 \u00d7 1 / (4 \u00d7 75)) = 6 days\n\nTherefore, it would take 50 workers 6 days to build the same embankment that 75 workers built in 4 days."}</w:t>
      </w:r>
    </w:p>
    <w:p>
      <w:r>
        <w:t>{"question": "Find the reference to the book in the text - The novel \"The Catcher in the Rye\" by J. D. Salinger contains themes of alienation and innocence.", "answer": "The reference to the book in the text is \"The Catcher in the Rye\" by J. D. Salinger."}</w:t>
      </w:r>
    </w:p>
    <w:p>
      <w:r>
        <w:t>{"question": "Does the text contradict itself? - Living a healthy life means not only eating the right foods but also exercising regularly.", "answer": "No, the text does not contradict its self. It provides two complementary actions, eating the right foods and exercising regularly, to achieve the goal of living a healthy life."}</w:t>
      </w:r>
    </w:p>
    <w:p>
      <w:r>
        <w:t>{"question": "Name two implementations of blockchain technology.", "answer": "1. Cryptocurrency: Perhaps the most well-known implementation of blockchain technology is cryptocurrency, such as Bitcoin and Ethereum, which uses the technology to create secure and transparent financial transactions between individuals without the need for intermediaries.\n\n2. Supply chain management: Another implementation of blockchain technology is in supply chain management. Companies can use blockchain to create a tamper-proof ledger of their supply chain, enabling them to track shipments, origin of goods, and quality inspections in real-time. This improves transparency and efficiency in the supply chain, and can also help to prevent fraud and counterfeit goods."}</w:t>
      </w:r>
    </w:p>
    <w:p>
      <w:r>
        <w:t>{"question": "Give me the pros and cons of a vegetarian diet", "answer": "A vegetarian diet can have numerous health and environmental benefits, but it also comes with some potential drawbacks. Some pros and cons of a vegetarian diet include:\n\nPros:\n1. Lower risk of chronic diseases: Studies have shown that a vegetarian diet can help lower the risk of chronic conditions such as heart disease, diabetes, high blood pressure, and certain cancers.\n\n2. May aid in weight loss and weight maintenance: Vegetarian diets often contain fewer calories and less unhealthy fat than non-vegetarian diets, making it easier to maintain a healthy weight or lose weight.\n\n3. Can be better for the environment: Animal agriculture is a significant contributor to greenhouse gas emissions and deforestation, and so eating a vegetarian diet can be more environmentally sustainable.\n\n4. Improved digestion: Vegetarian diets tend to be high in fiber, which can help improve digestion and bowel regularity.\n\nCons:\n1. Potential nutrient deficiencies: Vegetarian diets can lack certain nutrients like vitamin B12, iron, and zinc. Vegetarians need to take care to include these nutrients in their diet or take supplements.\n\n2. May be challenging to eat out: Some restaurants may not have vegetarian options, or options may be limited, making it harder to eat out.\n\n3. Can require more meal planning: A well-balanced vegetarian diet can require more planning and preparation to ensure that all necessary nutrients are included.\n\n4. May not be suitable for everyone: Some people may have health conditions or dietary needs that make a vegetarian diet less appropriate. It is recommended to consult with a healthcare professional before making any significant changes to one's diet."}</w:t>
      </w:r>
    </w:p>
    <w:p>
      <w:r>
        <w:t>{"question": "How does culture influence a person's identity?", "answer": "Culture is a significant influence on a person's identity, as it shapes beliefs, attitudes, behaviors, customs, and values that underlie how an individual perceives, interprets and interacts with the world. \n\nAn individual\u2019s culture \u2013 encompassing the aspects of their ethnicity, religion, nationality, language, history, and traditions \u2013 is a determinant of the beliefs and values that they hold. Culture provides an individual with a sense of belonging and familiarity, and often shapes their views on such aspects as family, morality, and lifestyle. \n\nCulture influences an individual\u2019s perception of themselves and their roles in society, as culture creates social norms, defining appropriate behaviors and attitudes for men and women, youths and elders, as well as the expectations society holds for them. This may affect an individual's self-confidence and beliefs about their potential.\n\nAdditionally, cultural values and customs are communicated and reinforced through a society's art and literature, media, and education. These channels of cultural transmission ensure that younger generations continue to identify with the culture, and help to preserve and evolve elements of a culture over time.\n\nIn essence, culture plays a dynamic role in shaping a person\u2019s identity, influencing their beliefs, values, and practices, and providing them with a sense of belonging and purpose."}</w:t>
      </w:r>
    </w:p>
    <w:p>
      <w:r>
        <w:t>{"question": "Replace this &lt;mask&gt; with a funny gif - My friend said &lt;mask&gt; to me", "answer": "I'm sorry, but I am an AI language model and cannot display images or gifs. However, you can search for a funny gif online and replace the &lt;mask&gt; with its description that fits the context."}</w:t>
      </w:r>
    </w:p>
    <w:p>
      <w:r>
        <w:t>{"question": "Given a particular item, name two other items that are closely related - Guitar", "answer": "Some other items that are closely related to a guitar are: \n1. Amplifier\n2. Guitar strings."}</w:t>
      </w:r>
    </w:p>
    <w:p>
      <w:r>
        <w:t>{"question": "Provide advice for the given situation. - Situation: My friend is depressed and I don't know what to do to help her.", "answer": "It can be difficult when someone we care about is going through a challenging time. Here are some steps you can take to support your friend:\n\n1. Be there for her: Let her know that you are there for her and willing to listen to her concerns. Sometimes, just having someone to talk to can make a big difference.\n\n2. Encourage her to seek professional help: If your friend is struggling with depression, she may benefit from seeking the help of a mental health professional. You can help her find a therapist or counselor and offer to go with her to her first appointment if she needs the support.\n\n3. Help her to engage in self-care: Encourage your friend to take good care of herself by engaging in activities that she enjoys, eating healthy food, and getting enough sleep and exercise.\n\n4. Be positive and supportive: It's important to avoid judging or criticizing your friend. Instead, try to be supportive, understanding, and positive. Let her know that you believe in her ability to overcome her challenges.\n\nRemember, your friend's depression is not your responsibility to fix, but your support can make a big difference in helping her to feel better."}</w:t>
      </w:r>
    </w:p>
    <w:p>
      <w:r>
        <w:t>{"question": "Explain what skill sets will be transferable for the given job profile. - Software Developer", "answer": "As a software developer, the following skill sets are highly transferable when moving to a similar job profile or to a related field:\n\n1. Programming: Knowledge of various programming languages is highly transferable between jobs as it allows you to write, troubleshoot and maintain software code on different platforms.\n\n2. Analytical thinking and problem-solving: The ability to analyze and solve problems is integral to successful software development and is highly transferable between jobs.\n\n3. Logical thinking: Software development often requires the ability to think logically in order to understand how code functions and how to structure it in the most efficient way.\n\n4. Collaboration and teamwork: Developers often work as part of a team, so the ability to collaborate and work effectively with others is highly transferable.\n\n5. Creativity: Developing software often involves finding new and creative solutions to challenges, so this skill is highly transferable between jobs.\n\n6. Attention to detail: Writing code requires great attention to detail, as small mistakes can cause major issues. This trait is highly transferable between jobs.\n\n7. Communication: Software developers need to communicate effectively with team members and often with non-technical stakeholders. This skill is highly transferable as good communication is essential in almost any job.\n\n8. Time management and organization: The ability to manage time effectively and stay organized is important in software development as projects often have strict deadlines. This skill is highly transferable between jobs.\n\nIn conclusion, software development requires a combination of technical and soft skills that can be applied in different roles and settings, making them highly transferable."}</w:t>
      </w:r>
    </w:p>
    <w:p>
      <w:r>
        <w:t>{"question": "Explain the importance of the given fundamental theorem. - Fundamental Theorem of Calculus", "answer": "The Fundamental Theorem of Calculus is one of the most important results in all of mathematics, as it forms a bridge between the two major branches of calculus: differentiation and integration. It provides a connection between the antiderivative and the definite integral, showing that the two are essentially inverse operations. In practical terms, it allows us to evaluate definite integrals without having to use the often-tedious technique of finding the limit of Riemann sums. Instead, we can use the far simpler method of finding an antiderivative and substituting the limits of the integral. \n\nThe theorem has two main parts. The first part states that if a function is continuous on a closed interval, then it is possible to construct an antiderivative of the function by integrating it over that interval. This is a powerful result that allows us to find the exact value of definite integrals very easily, and it is the basis for many of the techniques used to evaluate integrals. \n\nThe second part of the theorem states that if a function is defined and continuous on an interval and has an antiderivative, then the definite integral of the function over the interval is equal to the difference between the values of the antiderivative at the endpoints of the interval. This allows us to solve problems involving rates of change and accumulation, such as problems involving motion or the accumulation of a quantity over time. \n\nOverall, the Fundamental Theorem of Calculus provides a crucial connection between differentiation and integration that allows us to solve a wide range of important problems in mathematics, the sciences, and engineering."}</w:t>
      </w:r>
    </w:p>
    <w:p>
      <w:r>
        <w:t>{"question": "Generate article titles for the given article body. - As more companies transition to a remote-first working model to support the global pandemic, cyber security threats become more apparent. Employers must take responsibility and be aware of the potential dangers to their systems in order to make the transition a success.", "answer": "1. \"The Rise of Cyber Security Threats in the Remote-First Business Model\"\n2. \"Protecting Company Data: The Importance of Cyber Security in Remote Work\"\n3. \"The Importance of Employer Responsibility in Combatting Cyber Threats during Remote Transition\"\n4. \"The New Norm: Ensuring Cyber Security in the Remote Work Environment\"\n5. \"Remote Work and Cyber Security: The Steps Employers Must Take to Keep their Systems Safe\""}</w:t>
      </w:r>
    </w:p>
    <w:p>
      <w:r>
        <w:t>{"question": "Speak about the given phrase for 1 minute. - Impostor Syndrome", "answer": "Impostor syndrome is a psychological condition where an individual doubts their own abilities, talents, and accomplishments. Even when someone is successful, they may still have an underlying feeling that they are not good enough, that they are frauds, or that they only succeeded due to luck or chance. Impostor syndrome is quite common and can be experienced by anyone, regardless of their success or status. It often affects high-achievers, and can lead to feelings of anxiety, stress and depression. It's important for individuals who experience impostor syndrome to talk about it, and to seek support and help from those around them, as well as from professionals. It's crucial to remind ourselves that everyone has their own unique skills and abilities, and that we are all deserving of our successes."}</w:t>
      </w:r>
    </w:p>
    <w:p>
      <w:r>
        <w:t>{"question": "Identify inaccuracies, if any, in the given statement. - Antibiotics are used to treat viral infections.", "answer": "The statement is inaccurate. Antibiotics are used to treat bacterial infections, not viral infections. Antiviral medications are used to treat viral infections."}</w:t>
      </w:r>
    </w:p>
    <w:p>
      <w:r>
        <w:t>{"question": "Create a question to test the understanding of a learner on the given topic. - Difference between Overfitting and Underfitting", "answer": "Can you explain the main differences between overfitting and underfitting when building a statistical model, and how they can affect the accuracy of predictions made by the model?"}</w:t>
      </w:r>
    </w:p>
    <w:p>
      <w:r>
        <w:t>{"question": "Create a scenario using the given input words. - truck/snow/mud", "answer": "Andy was driving his truck through the winding mountain pass when suddenly, it began to snow heavily. The road quickly became slick, and Andy had to slow down to maintain control of the vehicle. Nearing the bottom of the mountain, he found a large patch of mud that the snow had melted, creating a slippery and dangerous trap for unsuspecting drivers. \n\nCarefully, Andy navigated the truck through the mud, feeling the wheels slip and slide beneath him. Despite his cautious driving, the truck got stuck, its wheels spinning helplessly in the thick mud. Andy cursed under his breath and climbed out of the truck to assess the situation. He realized that he had no choice but to wait for a tow truck or someone to pull him out of the mud.\n\nBut just as Andy's frustration reached its peak, a group of good Samaritans in a large 4x4 pulled up behind him. They quickly assessed the situation and worked together to attach a tow rope to Andy's truck. With their help, Andy was able to get out of the mud and back onto the road.\n\nShaken, but grateful, Andy thanked the strangers for their help before continuing on his way, driving more carefully now that he knew the dangers that the combination of snow and mud could pose for drivers."}</w:t>
      </w:r>
    </w:p>
    <w:p>
      <w:r>
        <w:t>{"question": "Explain why the given phenomenon happens. - Tides", "answer": "Tides are the regular rise and fall of sea levels on Earth, caused by the gravitational forces exerted by the Moon and the Sun, and the rotation of the Earth. When the gravitational force of the Moon pulls on the Earth's water, it causes a high tide on the side of the Earth closest to the Moon. On the opposite side of the Earth, the centrifugal force of the Earth's rotation causes another high tide, while low tides occur at a 90-degree angle from these high tides.\n\nThe height of the tides varies depending on the shape of the coastline, the depth of the water, and the distance between the Moon and Earth. Tides also change throughout the month, with spring tides (higher than average tides) occurring when the Earth, Moon, and Sun are aligned, and neap tides (lower than average tides) occurring when the Sun and Moon are at a right angle to each other. \n\nIn summary, the primary reason why tides happen is due to the gravitational pull of the Moon and Sun, combined with the Earth's rotation, which causes the changes in sea level that we observe on our coastlines."}</w:t>
      </w:r>
    </w:p>
    <w:p>
      <w:r>
        <w:t>{"question": "Rewrite this sentence with a different word order. - She ate too much.", "answer": "Too much, she ate."}</w:t>
      </w:r>
    </w:p>
    <w:p>
      <w:r>
        <w:t>{"question": "Suggest a new kitchen ingredient for whipped cream.", "answer": "One kitchen ingredient that can be used to make whipped cream is coconut cream. Coconut cream can be a delicious and vegan alternative to traditional whipped cream made from heavy cream. To make whipped coconut cream, simply chill a can of full-fat coconut milk in the refrigerator overnight, scoop out the solid cream that rises to the top, and whip it with a mixer until it becomes light and fluffy. You can sweeten it with sugar or a natural sweetener such as honey or maple syrup, and add vanilla extract or other flavorings if desired. This dairy-free whipped cream can be used as a topping for desserts, fruit, coffee drinks, and more!"}</w:t>
      </w:r>
    </w:p>
    <w:p>
      <w:r>
        <w:t>{"question": "Change the following sentence to the future perfect tense: \"He will arrive.\"", "answer": "He will have arrived."}</w:t>
      </w:r>
    </w:p>
    <w:p>
      <w:r>
        <w:t>{"question": "Describe the procedure of photosynthesis.", "answer": "Photosynthesis is the process by which plants, algae, and some bacteria convert light energy from the sun into chemical energy in the form of glucose, using water and carbon dioxide as reactants. The overall reaction for photosynthesis is:\n\n 6CO2 + 6H2O + light energy -&gt; C6H12O6 + 6O2\n\nThere are two main stages of photosynthesis: the light-dependent reactions and the light-independent reactions, also known as the Calvin cycle. These stages occur in different parts of the chloroplasts inside plant cells.\n\nThe light-dependent reactions occur in the thylakoids, which are membrane-bound compartments in the chloroplasts. When light strikes the pigments in the thylakoids, it is absorbed and transferred to the reaction center, where it is used to excite electrons. These excited electrons are then transferred to an electron transport chain, where they are used to generate ATP and NADPH. Water molecules are also split during this process, releasing oxygen as a byproduct.\n\nThe light-independent reactions, or the Calvin cycle, occur in the stroma of the chloroplasts. This is where the ATP and NADPH produced in the light-dependent reactions are used to power the conversion of carbon dioxide into glucose. This process involves a series of chemical reactions that use carbon dioxide, ribulose-1,5-bisphosphate (RuBP), and the enzyme ribulose-1,5-bisphosphate carboxylase/oxygenase (RuBisCO) to produce three-carbon molecules called glyceraldehyde-3-phosphate (G3P). Two G3P molecules can then be combined to form one molecule of glucose.\n\nOverall, photosynthesis is a vital process that allows plants to produce their own food and provides the oxygen that we breathe."}</w:t>
      </w:r>
    </w:p>
    <w:p>
      <w:r>
        <w:t>{"question": "Restore the following sentence to its original form: \"This is the best thing I have ever seen\"", "answer": "\"This is the best thing I have ever seen\""}</w:t>
      </w:r>
    </w:p>
    <w:p>
      <w:r>
        <w:t>{"question": "Format the following sentence: \"The store opens at nine tomorrow\"", "answer": "**The store opens at nine tomorrow.**"}</w:t>
      </w:r>
    </w:p>
    <w:p>
      <w:r>
        <w:t>{"question": "Propose a marketing strategy for increasing sales. - e-commerce blog", "answer": "One way to increase sales for an e-commerce blog would be to create and execute a marketing strategy that targets potential customers and effectively promotes your products or services. Here are a few suggestions for a marketing strategy that could help increase sales:\n\n1. Utilize social media: Social media platforms such as Instagram, Facebook, and Twitter are great tools to promote your e-commerce blog. Posting regular updates about new products, sales, and promotions will help to keep your followers informed and interested in what you have to offer.\n\n2. Collaborate with influencers: Partnering with social media influencers that have a following similar to your target audience can help increase your reach and target potential customers. Influencers can help promote your products or services to their followers, increasing traffic to your blog and potentially driving more sales.\n\n3. Email marketing: Building an email list and regularly sending out newsletters is an effective way to keep your subscribers up-to-date on your e-commerce blog. This can include information on new products, sales, and other promotions.\n\n4. Run paid advertising: Utilizing paid advertising options such as Google Ads, Facebook Ads, or Instagram Ads can help increase your reach and target potential customers that may not be aware of your e-commerce blog.\n\n5. Offer promotions and discounts: Offering special promotions or discounts can incentivize consumers to make a purchase. This could include discounts for first-time customers, free shipping, or promotional codes for a limited time.\n\nBy implementing these strategies and regularly analyzing their effectiveness, you can gradually increase sales for your e-commerce blog."}</w:t>
      </w:r>
    </w:p>
    <w:p>
      <w:r>
        <w:t>{"question": "Generate a question to test the student's knowledge of geography.", "answer": "What is the capital city of Brazil and which 5 countries share its borders?"}</w:t>
      </w:r>
    </w:p>
    <w:p>
      <w:r>
        <w:t>{"question": "Describe what the data shows. - [Data Visualization]", "answer": "I'm sorry, but you did not provide an actual data visualization for me to analyze and describe. If you could provide a specific graph, chart, or table, I could describe what the data is showing."}</w:t>
      </w:r>
    </w:p>
    <w:p>
      <w:r>
        <w:t>{"question": "Estimate the upcoming stock price of Apple in 2 months", "answer": "I'm sorry, but as an AI, I do not have the ability to predict or estimate future stock prices. The stock market is influenced by various factors, including market trends, economic indicators, news events, company earnings reports, and many others, and accurately predicting stock prices is a complex and uncertain task. It's important to do proper research and consult with a financial advisor before making any investment decisions."}</w:t>
      </w:r>
    </w:p>
    <w:p>
      <w:r>
        <w:t>{"question": "Find: 12/30-1/7", "answer": "To simplify 12/30, we divide both numerator and denominator by their greatest common factor (GCF), which is 6. This gives us 2/5. \n\nSince 2/5 and 1/7 have different denominators, we need to find a common denominator. We can do this by multiplying the denominators together, which gives us 35. \n\nNext, we convert both fractions to have a denominator of 35 by multiplying the numerator and denominator by the same value. This gives us 14/35 and 5/35. \n\nFinally, we subtract the two fractions to get our answer: 14/35 - 5/35 = 9/35. \n\nTherefore, 12/30 - 1/7 = 9/35."}</w:t>
      </w:r>
    </w:p>
    <w:p>
      <w:r>
        <w:t>{"question": "Format the text into appropriate APA style - Tesla Inc. (NASDAQ:TSLA) has been one of the most successful stocks this year, with its value rising almost 350% year-to-date. Much of its success has been attributed to the accelerating global demand for EV (Electric Vehicle) technology, and its strong presence in the EV market.", "answer": "Tesla Inc. (2020) has seen tremendous success in the stock market, achieving an almost 350% increase in value year-to-date. The driving force behind this growth is the growing global demand for Electric Vehicle (EV) technology and Tesla's dominant presence in the EV market."}</w:t>
      </w:r>
    </w:p>
    <w:p>
      <w:r>
        <w:t>{"question": "Convert the text in to a question - The meeting will be held in the boardroom.", "answer": "Will the meeting be held in the boardroom?"}</w:t>
      </w:r>
    </w:p>
    <w:p>
      <w:r>
        <w:t>{"question": "Categorize the text as Technology, Politics, Sports, or Arts - The US has launched a new space mission to explore the surface of Mars.", "answer": "Technology."}</w:t>
      </w:r>
    </w:p>
    <w:p>
      <w:r>
        <w:t>{"question": "Develop a title for the text - Urban air pollution is a major environmental issue as it can cause respiratory problems and other diseases.", "answer": "\"The Harmful Consequences of Urban Air Pollution\""}</w:t>
      </w:r>
    </w:p>
    <w:p>
      <w:r>
        <w:t>{"question": "Turn the sentence fragment in to a complete sentence - Lack of access to clean water", "answer": "The lack of access to clean water poses a major problem for many communities around the world."}</w:t>
      </w:r>
    </w:p>
    <w:p>
      <w:r>
        <w:t>{"question": "Provide 3 synonyms of the word \"wander\".", "answer": "1. Roam\n2. Amble\n3. Stroll"}</w:t>
      </w:r>
    </w:p>
    <w:p>
      <w:r>
        <w:t>{"question": "Choose one of the following countries and provide 3 examples of its traditional foods: - Thailand", "answer": "Thailand is known for its diverse and flavorful cuisine featuring fresh ingredients and bold spices. Some traditional foods from Thailand include:\n\n1) Pad Thai - A famous stir-fry dish consisting of rice noodles, tofu, eggs, and a tangy sauce made from tamarind, fish sauce, and sugar. It is often served with roasted peanuts and lime wedges.\n2) Green Curry - A creamy, spicy curry made with coconut milk, green chilies, and a variety of fragrant herbs and spices. It typically features chicken or fish and is served with rice.\n3) Tom Yum Soup - A hot and sour soup flavored with lemongrass, kaffir lime leaves, and galangal. It commonly features shrimp or other seafood, mushrooms, and tomatoes."}</w:t>
      </w:r>
    </w:p>
    <w:p>
      <w:r>
        <w:t>{"question": "Classify the following celebrity as either \"actor\" or \"musician\": - Tom Cruise", "answer": "Tom Cruise is classified as an actor."}</w:t>
      </w:r>
    </w:p>
    <w:p>
      <w:r>
        <w:t>{"question": "For the following sentence, provide a synonym for the word \"wry\": - The old man had a wry smile", "answer": "The old man had a sarcastic smile."}</w:t>
      </w:r>
    </w:p>
    <w:p>
      <w:r>
        <w:t>{"question": "Describe a time someone used technology to make a difference in the world.", "answer": "One example of someone using technology to make a difference in the world is the story of Malala Yousafzai. Malala is a Pakistani activist for female education and the youngest Nobel Prize laureate. She survived a Taliban assassination attempt in 2012, at the age of 15, while on her way home from school. After recovering from her injuries, Malala continued to fight for the rights of girls to receive an education.\n\nMalala\u2019s story spread far and wide, thanks to technology. She started using social media and blogging platforms such as Twitter and the BBC to amplify her voice, share her experiences and spread her message. In 2013, she spoke to the United Nations, and her speech was broadcast live around the world. Her message reached millions and inspired countless others to take up her cause.\n\nMalala and her father, also an education advocate, founded the Malala Fund in 2013 with the goal of securing girls\u2019 rights to a minimum of 12 years of quality education. The organization leverages technology to amplify the voices of girls, connect them with each other and empower them to become leaders in their own communities. The Malala Fund has also launched Assembly, an e-magazine written by girls, for girls.\n\nIn summary, Malala\u2019s use of technology enabled her to share her message with millions, inspire others and ultimately make a tangible difference in the world."}</w:t>
      </w:r>
    </w:p>
    <w:p>
      <w:r>
        <w:t>{"question": "Tell me what is the most effective way to revise a piece of writing?", "answer": "One of the most effective ways to revise a piece of writing is to approach it in several steps:\n\n1. Take a break: Take some time away from your draft, so that you can come back to it with a fresh perspective. This will help you to see the writing more objectively and pick out mistakes or areas for improvement more easily.\n\n2. Read your work aloud: This can help you to identify awkward phrasing, unclear sentences, and other issues that might not be as obvious when you read silently.\n\n3. Focus on structure: Make sure that your writing is well-organized, with clear transitions between sections or paragraphs. Check that each section or paragraph contributes to the overall argument or narrative, and that the order of the sections or paragraphs makes sense.\n\n4. Review your language and style: Pay attention to your choice of words, sentence structure, and tone. Make sure your language is clear, concise, and appropriate for your intended audience.\n\n5. Get feedback: Ask someone else to read your work and provide feedback. Getting an outside perspective can help you to identify areas for improvement that you might have missed.\n\n6. Edit and proofread: Finally, carefully review your work for errors in spelling, grammar, and punctuation, and make any necessary corrections.\n\nRemember to be patient with the revision process. It can take several rounds of revision to produce a polished piece of writing."}</w:t>
      </w:r>
    </w:p>
    <w:p>
      <w:r>
        <w:t>{"question": "Tell me what 'cache' means in the context of computers?", "answer": "A cache is a high-speed memory used by the computer to store frequently accessed or recently used data, files or instructions. It provides quicker access to this data by temporarily holding it closer to the central processing unit (CPU) or memory. The purpose of cache memory is to reduce the time it takes to retrieve data, as accessing data stored in cache memory is much faster than fetching it from the primary storage. There are different levels of cache memory, including Level 1 (L1), Level 2 (L2), and Level 3 (L3) cache, each with varying sizes and speeds. In the context of web browsers, cache refers to the temporary storage of web pages, images, scripts and other content to make subsequent visits to the same website faster."}</w:t>
      </w:r>
    </w:p>
    <w:p>
      <w:r>
        <w:t>{"question": "Give two examples of how artificial intelligence has improved healthcare.", "answer": "1) Enhanced Medical Diagnoses: AI has significantly improved healthcare diagnosis by enabling quick analysis of medical images, reports, or patient\u2019s past records. Machine learning algorithms can be trained to identify diseases from CT scans, MRI scans, X-rays or mammograms. Once trained, AI-powered systems can accurately diagnose medical conditions in a matter of seconds, thereby saving doctors ample of time and enabling them to treat a large number of patients.\n\n2) Monitoring and managing chronic diseases: The developments in AI have made it easier to monitor and manage chronic diseases such as diabetes, heart disease or COPD. Wearables and mobile devices are now equipped with AI-powered sensors which can collect vital data such as blood pressure, blood sugar levels, and pulse rates. AI algorithms can analyze these data sets to predict potential complications or to suggest lifestyle changes to prevent future exacerbations. Doctors can access these data and intervene early to provide timely treatment."}</w:t>
      </w:r>
    </w:p>
    <w:p>
      <w:r>
        <w:t>{"question": "Given two datasets, one containing animal photos and another containing plant photos, how would you train a model to identify the two?", "answer": "To train a model to identify the two, you could follow these steps:\n\n1. Start by loading and preparing your data: Ensure that your datasets are properly labelled, one as \"animal\" and the other as \"plant.\" This will be the target variable for your classification model.\n\n2. Split the data into training and testing sets: You will use a part of the data for training the model and a part for testing its accuracy.\n\n3. Pre-process your images: To make sure that your model can process the images, it may be helpful to resize them to a uniform size and normalize their pixel values.\n\n4. Select and train your model: Choose a suitable classifier such as a Convolutional Neural Network (CNN) or an SVM (Support Vector Machine). Then, use the training set to train the model. This will allow the model to learn how to distinguish between the two classes and make its own predictions.\n\n5. Evaluate the model: Test the accuracy of your model using the test set by comparing the predicted target variable to the actual target variable. If the accuracy is not satisfactory, try tuning the hyperparameters of your model or using a different classifier.\n\n6. Use the trained model: Once you are satisfied with the model's accuracy, you can use it to classify new images as either \"animal\" or \"plant\"."}</w:t>
      </w:r>
    </w:p>
    <w:p>
      <w:r>
        <w:t>{"question": "How does optical character recognition (OCR) work?", "answer": "Optical Character Recognition, or OCR for short, is the technology that converts images of typed, handwritten or printed text into a form that can be easily read, edited and searched by computer. This technology works by using a combination of computer vision and machine learning algorithms to identify and recognize characters in an image.\n\nFirst, the image containing the text is acquired using a scanner or a camera. Next, the OCR software processes the image by applying various filters and enhancing the image to improve the quality and remove any noise or distortion.\n\nOnce the image has been pre-processed, the OCR engine analyzes the image to detect individual characters or words. There are two main approaches to this step: pattern recognition and feature detection. In pattern recognition, the OCR software compares the image of each character to a library of stored characters to find a match. In feature detection, the software analyses the image to identify its basic features such as lines, curves, and intersections, and uses these features to recognize the character.\n\nAfter the characters have been recognized, the OCR software translates them into a machine-readable text format such as ASCII, and the data is then outputted as a text document.\n\nToday, OCR technology has advanced to the point where it can recognize text in a wide range of languages, fonts and writing styles, making it an essential tool for digitizing and processing large volumes of paper-based data."}</w:t>
      </w:r>
    </w:p>
    <w:p>
      <w:r>
        <w:t>{"question": "Write a brief description of the benefits of the following technology, AI Chatbots.", "answer": "AI Chatbots, also known as virtual assistants or conversational agents, are computer programs designed to simulate conversation with human users. They have many benefits and are designed to enhance customer engagement, service, and experience. Here\u2019s a list of benefits that they bring to the table:\n\n1. Cost savings: AI Chatbots reduce the workload of your employees by managing and answering a large volume of customer queries.\n\n2. 24/7 availability: Chatbots can provide answers to customer queries at any time of the day or night, providing responsive and unbroken service.\n\n3. Efficiency and accuracy: Chatbots can handle multiple requests simultaneously and respond with quick and accurate information. They can access a wide range of data quickly and reduce human error.\n\n4. Improved customer experience: Chatbots can provide instant replies to customer queries, reducing wait times and increasing satisfaction. They can also personalize interactions, providing bespoke responses based on user history and preferences.\n\n5. Increased engagement: AI Chatbots have the ability to keep customers engaged on your app or website by providing them with relevant information, recommendations, and offers.\n\nOverall, AI Chatbots provide a cost-effective, efficient, and customer-focused solution for businesses, enhancing customer service and experience."}</w:t>
      </w:r>
    </w:p>
    <w:p>
      <w:r>
        <w:t>{"question": "List 5 errors in the following code and suggest solutions. - int total;\nfor (i=0; i&lt;50; i++);\ntotal += i;", "answer": "The following are the five errors in the code snippet and their suggested solutions:\n\n1. **The variable `i` is not declared:** All variables must be declared in C and C++ programming languages before use. The `i` variable in the for-loop must be declared beforehand as type `int`.\n_Solution:_ `int i;` should be included before the for-loop.\n\n2. **The for-loop contains a semicolon at the end:**  The semicolon `;` placed immediately after the for-loop will cause the loop's body to be empty. \n_Solution:_ The semicolon at the end of `for (i=0; i&lt;50; i++);` should be removed.\n\n3. **The loop body is not within a pair of curly braces:** Without curly braces indicating the body of the loop, only the statement following the loop will be executed as part of the loop body. \n_Solution:_ Enclose the statements of the for-loop's body within curly braces `{}`.\n\n4. **The variable `total` is not initialized before use:** Before using variable `total`, it should be initialized to some value, in our case to 0 as it is going to be used to store the summation of some numbers otherwise, it could contain any garbage value and give an incorrect answer.\n_Solution:_ Initialize the `total` variable to 0, i.e., `int total = 0;`.\n\n5. **The calculation of `total` is placed outside of the loop body:** The statement that calculates the total, `total += i;` is placed outside of the for-loop. This would cause the final value of `i` (in this case, 50) to be added only once to `total`.\n_Solution:_ The statement `total += i;` should be placed within the for-loop, enclosed within curly braces.\n\nHere is the corrected code:\n```C\nint total= 0;\nint i;\nfor (i=0; i&lt;50; i++)\n{\n    total += i;\n}\n```"}</w:t>
      </w:r>
    </w:p>
    <w:p>
      <w:r>
        <w:t>{"question": "Describe the problems associated with plastic waste in 3-5 sentences.", "answer": "Plastic waste has become an increasingly pervasive and destructive form of pollution, which impacts nearly every ecosystem on Earth. Plastic does not biodegrade and can persist in the environment for centuries, breaking down into smaller and smaller particles known as microplastics that are ingested by wildlife, and can contaminate water sources and harm marine life. Landfills that are overflowing with plastic garbage also contribute to pollution, releasing harmful gases and chemicals that can create health problems for nearby communities. The production of plastic also consumes a large amount of fossil fuels, accelerating climate change. Unless plastic waste is reduced and discarded properly, it will continue to pose serious environmental, ecological and health issues for generations to come."}</w:t>
      </w:r>
    </w:p>
    <w:p>
      <w:r>
        <w:t>{"question": "Explain the differences between supervised and unsupervised learning in 5-8 sentences.", "answer": "Supervised learning and unsupervised learning are two of the main approaches to machine learning. Supervised learning involves using a labeled dataset to train a model to make accurate predictions or decisions. The model is given input/output pairs as training data and learns to generalize from these examples to make predictions about new, unseen data. In contrast, unsupervised learning does not use labeled data. Instead, the algorithm must find structure in the data on its own, without any explicit guidance. This can involve clustering data into groups based on similarity, or finding patterns and relationships between variables. As such, supervised learning is often used for predictive modeling, while unsupervised learning is commonly used for exploratory data analysis and uncovering hidden structures within data."}</w:t>
      </w:r>
    </w:p>
    <w:p>
      <w:r>
        <w:t>{"question": "Name 5 questions that a customer might ask a chatbot.", "answer": "1. How can I track my order status?\n2. What are your customer service hours?\n3. How can I reset my password?\n4. Do you offer any discounts or promotions on your products?\n5. Can I change or cancel my order after it has been placed?"}</w:t>
      </w:r>
    </w:p>
    <w:p>
      <w:r>
        <w:t>{"question": "Come up with an appropriate dialogue between a customer and a shop assistant.", "answer": "Customer: Excuse me, could you assist me in finding a suitable dress for a wedding?\n\nShop Assistant: Of course, I'll be happy to help. What is the color scheme of the wedding and what style are you looking for?\n\nCustomer: The wedding color is blue and I'm looking for something elegant but comfortable.\n\nShop Assistant: I believe we have the perfect dress for you. This blue, floor-length, chiffon dress with an empire waistline is elegant but very comfortable to wear. Would you like to try it on?\n\nCustomer: Yes, I would. Can I try it in size 10?\n\nShop Assistant: Certainly. Let me grab a size 10 for you from the stockroom. The fitting rooms are to the right, and I'll meet you there with the dress.\n\nCustomer: Thank you for your help.\n\nShop Assistant: You're welcome. I'll be right back with the dress for you to try on."}</w:t>
      </w:r>
    </w:p>
    <w:p>
      <w:r>
        <w:t>{"question": "Explain why social networking can be beneficial", "answer": "Social networking can be beneficial in several ways. Here are some of the reasons that make it important in our daily lives:\n\n1. Connectivity: Social networking platforms provide an easy and quick way of staying connected with your family and friends, regardless of where they are located in the world. These platforms create a virtual space where people can interact, share content, and communicate with one another.\n\n2. Information and updates: Social media is a great way to get news, information, and updates about what's happening in your community or around the world. Most news organizations now share their articles on social media, and people often find out about news and events through their social networks.\n\n3. Meeting new people: Social networking platforms can help you meet new people, whether it's through joining groups or communities, or through features like \"People You May Know\". This can be particularly valuable if you're new to an area or if you're looking to expand your social circle.\n\n4. Promoting causes and ideas: Social media can be a powerful way to promote causes and ideas that you're passionate about. By sharing information and stories, people can raise awareness and mobilize others to take action.\n\n5. Career opportunities: Social networking platforms like LinkedIn can help you find job opportunities, connect with potential employers, and showcase your skills and experience.\n\nOverall, social networking can improve communication, provide access to information and new ideas, and foster a sense of community and connection, which makes it an invaluable tool in today's world."}</w:t>
      </w:r>
    </w:p>
    <w:p>
      <w:r>
        <w:t>{"question": "Discuss the threats of overusing technology", "answer": "While technology offers us numerous advantages and has made our lives significantly easier, there are also some downsides associated with its overuse that should not be ignored. Here are some of the threats of overuse of technology:\n\n1. Psychological impact: The excessive use of technology can lead to problems such as depression, anxiety, and social isolation. Spending too much time glued to screens can also affect our ability to read nonverbal cues and body language, which can hurt our interpersonal communication.\n\n2. Physical health problems: Using technology for extended periods of time can also have negative physical effects. People who spend excessive amounts of time sitting in front of screens are at a higher risk to develop health problems such as obesity, poor posture, eye strain, and carpal tunnel syndrome.\n\n3. Reduced attention span and memory: Overuse of technology can also have an impact on our cognitive abilities. Due to the constant influx of information, many people find it difficult to concentrate and pay attention for extended periods of time. In addition, constantly relying on digital devices for information can hinder the ability of our memory to retain information.\n\n4. Dependence on technology: With overreliance on technology, many people have become so dependent on their devices that they feel lost without them. This dependence can be problematic if people lose the ability to perform fundamental tasks or problem-solving skills without the use of technology.\n\n5. Cybersecurity risks: As we rely more and more on technology, we become more vulnerable to digital threats such as cyber attacks, data breaches, and online fraud. It is essential to be aware of these risks and take precautions to protect our personal information.\n\nIn conclusion, while technology has many benefits, there are potential negative consequences associated with its overuse. It is important to find a balance and use technology in moderation to avoid these problems."}</w:t>
      </w:r>
    </w:p>
    <w:p>
      <w:r>
        <w:t>{"question": "Brainstorm three potential application for blockchain technology", "answer": "1. Digital Identity Management: One of the potential applications for blockchain technology is in managing and securing digital identities. Using cryptographic keys and decentralized storage, blockchain technology can provide a secure, efficient, and user-controlled way of managing personal data and identity. This can also greatly reduce the risk of identity theft and prevent unauthorized use of personal data.\n\n2. Supply Chain Management: Another potential application of blockchain technology is in the field of supply chain management. Blockchain can provide a tamper-proof and transparent record of the entire supply chain journey of a product, from production to consumption. This can help to increase transparency, improve traceability, and reduce errors and fraud in the supply chain.\n\n3. Voting System: Blockchain technology can also be used to develop secure and transparent voting systems. By using the distributed and transparent nature of blockchain, it can be ensured that each vote is counted accurately and that the results of the election cannot be tampered with. This can help to increase trust and confidence in the voting process and reduce the potential for electoral fraud."}</w:t>
      </w:r>
    </w:p>
    <w:p>
      <w:r>
        <w:t>{"question": "Change the following sentences so they use the third person point of view. - I am swimming in the pool.", "answer": "He or She is swimming in the pool."}</w:t>
      </w:r>
    </w:p>
    <w:p>
      <w:r>
        <w:t>{"question": "Join the following sentences using a subordinating conjunction. - She went to the store. She wanted to buy ice cream.", "answer": "She went to the store because she wanted to buy ice cream."}</w:t>
      </w:r>
    </w:p>
    <w:p>
      <w:r>
        <w:t>{"question": "Add a transition word to this sentence. - She started to worry.", "answer": "Consequently, she started to worry."}</w:t>
      </w:r>
    </w:p>
    <w:p>
      <w:r>
        <w:t>{"question": "Take the following article, summarize the answers, and return the result in the following JSON format:\n\n{\n    \"faq\":[{\"question\":\"$QUESTION\",\"answer\":\"$ANSWER\"}]\n} - 1. What is a printing hack people are NOT talking about?\nIn regards to printing on black shirts, if you make a mistake by perhaps getting a spot of ink somewhere it is not supposed to be - DO NOT DRY IT! That garment is likely very salvageable in a super quick and easy way if the ink is not cured. Simply apply a little water to a q-tip or maintenance swab or even TAPE! With the water based textile printing ink, you can easily remove that mess up spot and save the garment AND the time/ink involved in reproducing the piece.\n\n2. What is a key to longevity in this industry?\nListen to the customer and what their needs are for THEM to be successful in this business and then create solutions that are COST EFFECTIVE. This went hand in hand, Grant went on to say, with supporting THEIR CUSTOMERS. Everyone has a customer. Having a problem solving mindset and applying to making sense money wise is beneficial for everyone and will keep those customers coming back time and time again.\n\n3. How would you market yourself in today's age?\nKristy gave a great answer here: start with INSTAGRAM. With the power of social media and the internet we are not limited to our geographical location to provide goods and services to our customers - and it\u2019s FREE! Other popular e-commerce platforms come at a cost so especially for those just starting out IG can be a great launching pad to take your business to the next level. She went even further in her elaboration by advising to find your niche, your target market, your audience. I always tell folks the very same and to not try to be everything to everyone. If your niche market is rooted in something you are passionate about, even better.\n\n4. What would you tell yourself when you started printing with the knowledge that you know now?\nIsidro communicated the value in doing your homework in regards to what sort of printing is going to be best for your business. There are so many options from desktop paper transfers, sublimation, laser engraving, screen printing - in 2022, there are no shortages of options to fit every volume and every budget and trade shows are a GREAT place to see what's out there.\n\n5. How would you maximize your DTG business?\nThis list would not be complete without checking in with our dear friend, the inventor of the direct to garment printer, Epson's very own Matt Rhome and his answer did not disappoint or surprise me- PRETREAT. The foundation, the lifeblood of direct to garment printing, this part of the process can make or break your entire print. He summed it up in a simple way: Good pretreat makes a good shirt, bad pretreat makes a bad shirt. PERIOD.", "answer": "```json\n{\n    \"faq\": [\n    {\n        \"question\": \"What is a printing hack people are NOT talking about?\",\n        \"answer\": \"Applying water to a mistake on a black shirt with water-based textile printing ink can remove the spot and salvage the garment.\"\n    },\n    {\n        \"question\": \"What is a key to longevity in this industry?\",\n        \"answer\": \"Listening to the customer and creating cost-effective solutions is key to longevity in the printing industry.\"\n    },\n    {\n        \"question\": \"How would you market yourself in today's age?\",\n        \"answer\": \"Starting with Instagram can be a great launching pad to take your business to the next level, and finding your niche market is important.\"\n    },\n    {\n        \"question\": \"What would you tell yourself when you started printing with the knowledge that you know now?\",\n        \"answer\": \"Doing your homework to find the best printing method for your business is important.\"\n    },\n    {\n        \"question\": \"How would you maximize your DTG business?\",\n        \"answer\": \"Good pretreat is the foundation of direct to garment printing and can make or break the entire print process.\"\n    }]\n}```"}</w:t>
      </w:r>
    </w:p>
    <w:p>
      <w:r>
        <w:t>{"question": "Produce an example of a metaphoric phrase which expresses the given concept. - Oganization", "answer": "\"Organization is the backbone of success.\""}</w:t>
      </w:r>
    </w:p>
    <w:p>
      <w:r>
        <w:t>{"question": "Generate an example of a proverb which includes the following words: journey, patience.", "answer": "\"A journey of a thousand miles requires patience at every single step.\""}</w:t>
      </w:r>
    </w:p>
    <w:p>
      <w:r>
        <w:t>{"question": "Explain why computers are needed in the workplace.", "answer": "Computers are essential tools in the modern workplace because they can increase efficiency, enable better communication, and streamline operations. Here are some reasons why computers are needed:\n\n1. Increased productivity: With the help of computers and their software, employees can work faster, and accomplish more in less time. Tasks such as data entry, accounting, and report generation, which would take hours to complete manually, can be done quickly and accurately using computers.\n\n2. Improved communication: Computers, along with the internet and email, provide an effective means of communication within the workplace. Employees can easily share and exchange information, collaborate on projects, and stay connected even if they are working remotely.\n\n3. Data storage and management: Computers make it possible to store and manage large amounts of data electronically. Important documents, records, and databases can be easily accessed, edited, and shared among staff members.\n\n4. Cost savings: The use of computers can help businesses reduce expenses associated with paper-based documentation, mailing, and data storage. In addition, automation of routine tasks can lead to cost savings by reducing the need for manual labor.\n\n5. Enhanced professionalism: With the use of computers, employees can create professional-looking documents, presentations, and reports. This can help businesses make a good impression on clients and customers.\n\nOverall, computers are essential tools that can help businesses work more efficiently, communicate effectively, manage data, save money, and maintain a professional image."}</w:t>
      </w:r>
    </w:p>
    <w:p>
      <w:r>
        <w:t>{"question": "Name three popular action movies released in the last 5 years.", "answer": "Here are three popular action movies released in the last 5 years (as of 2021):\n1. Avengers: Endgame (2019)\n2. John Wick: Chapter 3 - Parabellum (2019)\n3. Fast &amp; Furious: Hobbs &amp; Shaw (2019)"}</w:t>
      </w:r>
    </w:p>
    <w:p>
      <w:r>
        <w:t>{"question": "Given the phrase \"the apple does not fall far from the tree\", what does it mean?", "answer": "The phrase \"the apple does not fall far from the tree\" is a proverb that means that children often have similar characteristics, qualities, behaviors or traits as their parents. It suggests that family traits, both good and bad, are often inherited or passed down from one generation to the next."}</w:t>
      </w:r>
    </w:p>
    <w:p>
      <w:r>
        <w:t>{"question": "Translate the phrase \"never give up\" into Spanish.", "answer": "Nunca te rindas."}</w:t>
      </w:r>
    </w:p>
    <w:p>
      <w:r>
        <w:t>{"question": "Categorise the following word: \"Aliquippa\".", "answer": "Aliquippa is a geographical name, as it is a city located in Beaver County, Pennsylvania, United States. Therefore, it can be categorized as a proper noun or a location."}</w:t>
      </w:r>
    </w:p>
    <w:p>
      <w:r>
        <w:t>{"question": "Provide one sentence explanation of 'Autism spectrum disorder'.", "answer": "Autism spectrum disorder is a neurodevelopmental condition characterized by challenges with social interaction, communication, and repetitive and restricted behaviors."}</w:t>
      </w:r>
    </w:p>
    <w:p>
      <w:r>
        <w:t>{"question": "Describe the application of the concept of 'Economies of Scale'.", "answer": "'Economies of Scale' refers to the cost advantages that businesses gain as they expand their operation and increase their level of output. The concept of economies of scale can be applied across many areas of business and is an integral part of achieving strategic growth and long-term success.\n\nOne of the primary applications of economies of scale is in production, where the cost of producing each unit of a good or service decreases as the quantity produced increases. This is because fixed costs, such as rent, advertising and salaries, are spread over a larger number of units, making the per-unit cost lower. As a result, businesses can achieve higher profits by producing goods and services on a larger scale.\n\nEconomies of scale can also apply to purchasing, where bulk buying can result in discounted prices for raw materials and other inputs, lowering production costs. This is because suppliers are often willing to offer better prices to businesses that buy in large quantities, since it allows them to move larger volumes of goods and reduce their own costs.\n\nAnother area where economies of scale can be effectively applied is in distribution and transportation. A larger operation could mean that it is more cost-effective to invest in larger, more efficient transportation vehicles and technologies, resulting in lower costs and faster delivery times.\n\nFinally, economies of scale can also apply to the area of marketing and advertising. A larger business often has access to a wider audience, and can therefore spread the cost of marketing over a broader customer base, reducing the cost per customer acquired. Additionally, larger companies can often negotiate better rates for advertising, further lowering marketing expenses.\n\nOverall, the concept of economies of scale is applied by businesses to reduce costs, increase efficiency and productivity, and ultimately achieve a stronger competitive advantage in their respective markets."}</w:t>
      </w:r>
    </w:p>
    <w:p>
      <w:r>
        <w:t>{"question": "Redact the text in the input with 5 black boxes.\nInput:\nPrivate medical information should not be shared widely. - Private medical information should not be shared widely.", "answer": "\u2588 \u2588\u2588\u2588\u2588 \u2588\u2588\u2588\u2588 \u2588 \u2588\u2588\u2588\u2588\u2588 \u2588\u2588\u2588\u2588 \u2588\u2588\u2588\u2588 \u2588\u2588\u2588 \u2588\u2588\u2588 \u2588\u2588\u2588\u2588\u2588 \u2588\u2588\u2588\u2588."}</w:t>
      </w:r>
    </w:p>
    <w:p>
      <w:r>
        <w:t>{"question": "Name a person involved in exploring the Atlantic Ocean in the 1400s.", "answer": "One person involved in exploring the Atlantic Ocean in the 1400s was Christopher Columbus."}</w:t>
      </w:r>
    </w:p>
    <w:p>
      <w:r>
        <w:t>{"question": "Describe the current risks of using Twitter.", "answer": "Twitter, like any social media platform, comes with certain risks that users should be aware of. Some of the current risks of using Twitter include:\n\n1. Privacy and Security: Twitter users may inadvertently or intentionally share too much personal information which can be used for identity theft, hacking, or other cyber crimes. Violations of account security or hacking can lead to the exposure of sensitive or embarrassing information.\n\n2. Cyberbullying and Harassment: Twitter can be a platform for cyberbullying and online harassment. Users may experience abusive behavior, threatening messages, or targeted harassment, which can affect their mental health and well-being.\n\n3. Misinformation and Fake News: Twitter is often used to spread fake news or misleading information. It can be difficult to determine the veracity of a tweet, and misinformation can spread quickly, leading to confusion and even harm.\n\n4. Targeted Advertising and Data mining: Twitter may track user behavior and collect data about them to target them with ads. This can be seen as an invasion of privacy and may influence the content that users see.\n\n5. Exposure to Inappropriate or Offensive Content: Twitter is an open platform, and users may be exposed to inappropriate or offensive content, including pornography, hate speech or violence. This can be particularly concerning for younger users or those who may be more vulnerable.\n\nIn summary, while Twitter has many benefits, it is important to use the platform responsibly and be aware of the risks associated with its use."}</w:t>
      </w:r>
    </w:p>
    <w:p>
      <w:r>
        <w:t>{"question": "Generate a headline for a newspaper article about a new law protecting worker rights.", "answer": "\"New Law Grants Greater Protections for Workers' Rights\""}</w:t>
      </w:r>
    </w:p>
    <w:p>
      <w:r>
        <w:t>{"question": "List three technology tools that can help a head teacher manage a school in 2021.", "answer": "1. Learning Management System (LMS): An LMS can help a head teacher manage and organize online courses and educational material. With features like grading, assessment tools, and student progress tracking, an LMS can help a head teacher streamline the educational process and keep students engaged.\n\n2. School Management System (SMS): An SMS can provide a head teacher with a holistic view of the school's operations. From attendance tracking and fee management to examination scheduling and report card generation, an SMS can help a head teacher manage the school's administrative tasks effectively.\n\n3. Mobile Application: A mobile application can provide a head teacher with a powerful tool to improve communication with parents and students. With features like real-time updates, push notifications, and instant messaging, a mobile application can help a head teacher keep parents and students informed and engaged with the school's activities."}</w:t>
      </w:r>
    </w:p>
    <w:p>
      <w:r>
        <w:t>{"question": "Write ten questions on the topic of Internet security.", "answer": "1. What are the common internet security threats to personal accounts and how can they be prevented?\n2. How do Virtual Private Networks (VPNs) help improve internet security and privacy?\n3. What are the best practices for creating strong and secure passwords?\n4. Can downloading free software from the internet compromise your computer's security?\n5. What is two-factor authentication and why is it important for internet security?\n6. What are the risks associated with public Wi-Fi networks and how can they be mitigated?\n7. How can you protect yourself from phishing scams and identity theft on the internet?\n8. What are the most important things to consider when choosing an antivirus software?\n9. How can parents ensure the internet security of their children while they browse online?\n10. How do updates to operating systems and software help improve internet security?"}</w:t>
      </w:r>
    </w:p>
    <w:p>
      <w:r>
        <w:t>{"question": "Combine the two sentences into one using a subordinating clause:\n\nI am going to the store. I need to buy eggs.", "answer": "I am going to the store because I need to buy eggs."}</w:t>
      </w:r>
    </w:p>
    <w:p>
      <w:r>
        <w:t>{"question": "Summarise the following sentence in one sentence:\n\nThe sun is composed mainly of hydrogen and helium, with trace amounts of other elements.", "answer": "The sun primarily consists of hydrogen and helium, along with minor amounts of other elements."}</w:t>
      </w:r>
    </w:p>
    <w:p>
      <w:r>
        <w:t>{"question": "Generate a novel story that starts with the following sentence:\n\nHe had a spare ticket to the show.", "answer": "He had a spare ticket to the show, and he could hardly contain his excitement. This was, after all, the concert of the year - the one that everyone had been talking about for months. As he was about to leave for the evening, he received a call from his best friend. The voice on the other end trembled as he explained that something urgent had come up, and he would not be able to make it. \n\nDefeated, he sat staring at the ticket, wondering what he was going to do. He could have sold it, but it felt wrong to profit off his friend\u2019s misfortune. And so, with a heavy heart, he made his way downtown to the theatre, the spare ticket tucked safely in his pocket.\n\nAs he was waiting in line to enter the venue, a woman caught his eye. She was standing a few feet away, her face filled with disappointment, as she begged the ticket seller to let her in. The show was sold out, and she had missed her chance to buy a ticket. Reflexively, he found himself reaching into his pocket, grabbing the spare ticket, and walking over to her.\n\n\"Excuse me, miss,\" he said, tapping her gently on the shoulder. \"I have a spare ticket, and I would hate for it to go to waste. Would you like to join me for the show?\" \n\nThe woman\u2019s face lit up and transformed from sadness to joy in an instant. She gratefully accepted the ticket, and together they entered the theatre. As it turned out, they had a lot in common, both of them shared similar tastes in music and arts. They sang and danced the night away, two strangers brought together by chance, and a spare ticket.\n\nFrom then on, they would meet up every so often, reminiscing about the night they met and how it had changed their lives. They became the best of friends and would always laugh about how the universe had conspired to bring them together. In the end, the spare ticket to the show had given him much more than he could have ever imagined - an unforgettable night and a friendship that would last a lifetime."}</w:t>
      </w:r>
    </w:p>
    <w:p>
      <w:r>
        <w:t>{"question": "Match the following two words:\"Politics\" and \"Government\".", "answer": "Politics and Government are two words that often go hand-in-hand. Politics is the practice or theory of influencing other people, typically through the exercise of control over resources, government institutions or the distribution of power. Government, on the other hand, is the formal structure and system that administers and implements laws, public policies and other affairs of a certain area. In a democratic country, the government is formed by the elected representatives of the people and is involved in the decision-making process which is essentially a political activity. Thus, politics and government are closely related and matched in the sense that government is the machinery that operates within the realm of politics."}</w:t>
      </w:r>
    </w:p>
    <w:p>
      <w:r>
        <w:t>{"question": "Rewrite the following sentence in the simplest possible way:\n\nThe government had imposed strict regulations on the production of false information.", "answer": "The government set tight rules on making up information."}</w:t>
      </w:r>
    </w:p>
    <w:p>
      <w:r>
        <w:t>{"question": "Add your own sentence at the beginning of the given passage to provide an introduction. - It was a bright cold day in April, and the clocks were striking thirteen.", "answer": "In the first line of George Orwell's famous dystopian novel, \"1984,\" the scene is set for the story to unfold. It was a bright cold day in April, and the clocks were striking thirteen."}</w:t>
      </w:r>
    </w:p>
    <w:p>
      <w:r>
        <w:t>{"question": "Find the total revenue generated by the company this quarter. - Quarterly revenue: $1,200,000", "answer": "The total revenue generated by the company this quarter is $1,200,000."}</w:t>
      </w:r>
    </w:p>
    <w:p>
      <w:r>
        <w:t>{"question": "Construct a query to pull the top 10 countries in terms of population.", "answer": "\"SELECT name, population FROM country ORDER BY population DESC LIMIT 10\""}</w:t>
      </w:r>
    </w:p>
    <w:p>
      <w:r>
        <w:t>{"question": "Identify which of the sentences use passive voice. - (1) She wrote the letter in haste. (2) In haste, the letter was written by her.", "answer": "Sentence (2) uses passive voice: \"In haste, the letter was written by her.\""}</w:t>
      </w:r>
    </w:p>
    <w:p>
      <w:r>
        <w:t>{"question": "Generate a list of 5 to 10 ideas on how to reduce global warming.", "answer": "1. Reduce Carbon Emissions: One of the most effective ways to combat global warming is by reducing greenhouse gas emissions, primarily carbon dioxide from burning fossil fuels. This can be achieved by transitioning to renewable energy sources such as solar and wind power.\n\n2. Increase Energy Efficiency: Another step is to increase energy efficiency in homes, buildings, and transportation. This can include simple measures such as switching to LED lighting and upgrading insulation, as well as more significant changes like utilizing green building techniques.\n\n3. Plant Trees: Planting trees is an effective way to combat global warming because trees absorb carbon dioxide from the atmosphere and store it. Urban and rural reforestation and afforestation projects can help in this effort.\n\n4. Reduce Agricultural Emissions: Agriculture accounts for a significant portion of global greenhouse gas emissions, from animal manure and fertilizer use to deforestation for farmland. Adopting regenerative agriculture techniques, reducing meat consumption, and supporting local and organic farming can all help reduce these emissions.\n\n5. Protect Natural Habitats: Protecting natural habitats such as forests, wetlands, and oceans can help regulate the climate and reduce the impacts of global warming. This includes measures such as reducing deforestation, preventing habitat destruction, and reducing pollution.\n\n6. Reduce Waste: Reducing waste, promoting recycling and composting, and preventing plastic pollution can all help to combat global warming by reducing the energy and resources required for production and disposal.\n\n7. Use Public Transportation: Encouraging the use of public transportation or carpooling instead of individual cars can significantly reduce carbon emissions from transportation. Additionally, investing in bike lanes and green infrastructure can promote active and low-emission transportation.\n\n8. Support Climate Policies: Supporting climate policies on a local, national, and international level is essential in the fight against global warming. This can include measures such as carbon pricing, renewable energy mandates, and emissions regulations.\n\n9. Invest in Climate Research: Investing in climate research and innovation can lead to the development of new technologies and solutions that can help us better understand and address global warming.\n\n10. Educate: Educating individuals and communities about the causes and impacts of global warming, as well as the actions they can take to reduce their carbon footprint, can help create a society that is more aware and engaged in the fight against climate change."}</w:t>
      </w:r>
    </w:p>
    <w:p>
      <w:r>
        <w:t>{"question": "Create a tweet summarizing what happened in the movie Jurassic Park", "answer": "\"An exciting adventure turned into a nightmare when a group of visitors were trapped on an island full of revived dinosaurs. Will they be able to escape before it's too late? #JurassicPark #Dinosaurs #Adventure\""}</w:t>
      </w:r>
    </w:p>
    <w:p>
      <w:r>
        <w:t>{"question": "Write pseudocode for a program that updates a database", "answer": "```\nBegin\n   //Define connection parameters to the database\n   Connect to the database with connection parameters\n   \n   //Check if the connection is successful\n   If connection is successful, then\n       Begin\n           //create a query to update the database\n           create an update query with the new data\n           \n           //Execute the query\n           execute the update query\n           \n           //Check if query execution is successful\n           If query execution is successful then\n               Print \"Database updated successfully\"\n           Else\n               Print \"Error updating database. Please try again\"\n           End if\n       End\n   Else\n       Print \"Error connecting to the database. Please check your connection parameters\"\n   End if\n   \n   //Close the database connection\n   close the database connection\nEnd\n```"}</w:t>
      </w:r>
    </w:p>
    <w:p>
      <w:r>
        <w:t>{"question": "Which countries border Spain?", "answer": "Spain is a country located in southwestern Europe. The countries that border Spain are France, Andorra, and Portugal. Additionally, Spain also has a border with Gibraltar, which is a British Overseas Territory located on the southern end of the Iberian Peninsula."}</w:t>
      </w:r>
    </w:p>
    <w:p>
      <w:r>
        <w:t>{"question": "Write a sentence using the words 'ball', 'tree', and 'pigeon'.", "answer": "A pigeon perched on the branch of a tree, carefully observing the children playing with a ball below."}</w:t>
      </w:r>
    </w:p>
    <w:p>
      <w:r>
        <w:t>{"question": "Create a new version of the given list without duplicates. - [7, 7, 5, 1, 9, 9, 5]", "answer": "The new version of the given list without duplicates is [7, 5, 1, 9]."}</w:t>
      </w:r>
    </w:p>
    <w:p>
      <w:r>
        <w:t>{"question": "Describe what an AI-enabled internet of things system would look like.", "answer": "An AI-enabled internet of things (IoT) system would consist of a network of interconnected devices and sensors that are enhanced with artificial intelligence to continually monitor, collect, analyze and process data from the environment. These devices would be able to seamlessly communicate and interact with each other, allowing for real-time response and decision-making.\n\nIn such a system, smart sensors would collect large quantities of data from different sources, including user behavior, environmental conditions, or other relevant sources. This information would be processed by the AI algorithms to identify patterns, detect anomalies, provide insights, and automate actions.\n\nThe AI algorithms would use machine learning and predictive analytics to continuously learn and optimize the system, enabling the IoT devices to make intelligent decisions, anticipate needs or proactively respond to potential issues before they occur.\n\nFor example, a smart home with an AI-enabled IoT system could use sensors on appliances to monitor user behavior and predict usage patterns. Based on these patterns, the system could adjust lighting, temperature and energy use to optimize efficiency and save costs. If a potential issue is detected, such as a leak or malfunction, the system could alert the homeowner or take corrective action to prevent further damage.\n\nThe possibilities for an AI-enabled IoT system are endless, from smart homes to smart cities, healthcare, manufacturing, transportation or energy management. Overall, the system would allow for a more connected, intelligent and interactive environment, enabling improved performance, efficiency, and convenience."}</w:t>
      </w:r>
    </w:p>
    <w:p>
      <w:r>
        <w:t>{"question": "Translate the given paragraph into German. - The European Union is a political and economic union of 27 member states that are located primarily in Europe.", "answer": "Die Europ\u00e4ische Union ist eine politische und wirtschaftliche Union aus 27 Mitgliedstaaten, die haupts\u00e4chlich in Europa ans\u00e4ssig sind."}</w:t>
      </w:r>
    </w:p>
    <w:p>
      <w:r>
        <w:t>{"question": "What is the area of a square with a perimeter of 16?", "answer": "If the perimeter of a square is 16, then each of its sides measures 16 \u00f7 4 = 4. \nThe area of the square would then be side x side, which gives us `4 \u00d7 4 = 16`. So, the area of a square with a perimeter of 16 is 16 square units."}</w:t>
      </w:r>
    </w:p>
    <w:p>
      <w:r>
        <w:t>{"question": "Generate an idea for a children's book.", "answer": "Title: \"The Adventures of Harold the Hamster\"\n\nSummary: Harold is a small, curious hamster with a heart for adventure. Growing tired of his life in the cage, he sets out to explore his surroundings and discover the secrets of the world. Along the way, he faces many obstacles, meets other animals, and learns important lessons about bravery, kindness, and friendship.\n\nIn one scene, Harold escapes his cage and ventures into the unknown territory of the house. There, he meets a grumpy old cat who seems to want nothing to do with him. But as he gets to know her, he discovers that she is just lonely and needs a friend.\n\nIn another scene, Harold sneaks into the kitchen and sees all the delicious food that humans eat. He can't resist sampling a few treats, but soon finds himself with a terrible stomach ache. From this experience, he learns the importance of moderation and self-control.\n\nThrough each adventure, Harold grows more confident and compassionate, and his life becomes richer and more meaningful. Children will love following along with his journey and learning the lessons he discovers along the way."}</w:t>
      </w:r>
    </w:p>
    <w:p>
      <w:r>
        <w:t>{"question": "Draft a list of 10 interview questions.", "answer": "Here is a list of 10 interview questions:\n\n1. Can you tell us about your professional background and experience? \n2. What are your greatest strengths and how have you used them in your previous roles? \n3. Can you give an example of a challenging situation you faced at work and how you handled it? \n4. How do you stay organized and prioritize tasks when working on multiple projects at once? \n5. How do you handle difficult feedback or criticism? \n6. Can you describe a time when you collaborated effectively with a team to achieve a common goal?\n7. Can you tell us about a time when you showed initiative and leadership in a project or task? \n8. Can you give an example of how you have used data or analysis to make an informed decision at work?\n9. How do you continue to learn and develop your skills within your field? \n10. Can you tell us about a successful project or accomplishment that you are particularly proud of?"}</w:t>
      </w:r>
    </w:p>
    <w:p>
      <w:r>
        <w:t>{"question": "Describe your ideal summer day.", "answer": "As an AI assistant, I do not have personal preferences or physical experiences. However, based on what most people enjoy, an ideal summer day would likely involve spending time outdoors in the warm sunshine. One might start the day with breakfast on a patio or balcony, enjoying the fresh air and warm temperatures. Afterward, activities such as swimming, hiking, or playing sports would be a great way to spend the afternoon with friends or family. A picnic or barbecue would be the perfect way to enjoy a meal in the outdoors while taking a break from the activities. As the sun starts to set, taking a leisurely walk or relaxing on the beach while watching the sunset would be a peaceful way to end the day. Overall, an ideal summer day would be filled with fun activities, good food, and time spent with loved ones in the beautiful outdoors."}</w:t>
      </w:r>
    </w:p>
    <w:p>
      <w:r>
        <w:t>{"question": "Reword the sentence by changing its tense to the past. - The driver carefully turns the corner.", "answer": "The driver carefully turned the corner."}</w:t>
      </w:r>
    </w:p>
    <w:p>
      <w:r>
        <w:t>{"question": "Calculate the surface area of an octagonal prism. - Octagonal prism with each side 3 cm in length and height is 5 cm", "answer": "Sure, I can help you calculate the surface area of an octagonal prism. \n\nFirst, let's find the area of one of the octagonal faces. Since an octagon can be divided into 8 isosceles triangles with an apothem, we first find the apothem of the octagon using Pythagorean theorem. Knowing that a = 3 cm, which is half of the side of one triangle based on the octagonal center:  \n\na = 3/2\nr = \u221a((a)^2 - (a/2)^2) = 2.165 cm (rounded to 3 decimal places) \n\nThe area for one triangle is 1/2*b*h:\nA(triangle) = (3*2.165)/2 = 3.2475\n\nSo the total area of the octagonal face will be:\nA(octagon) = 8*A(triangle) = 8*3.2475 = 25.98\n\nNow, let's find the area of the lateral faces of the prism, which are rectangles with a base of 3 cm and height of 5 cm.\nA(rectangle) = 3*5 = 15\nSince there are 8 rectangles, the total area of the lateral faces is:\nA(lateral faces) = 8*15 = 120\n\nNow we can find the total surface area of the octagonal prism by adding the areas of the two octagonal faces and the lateral faces:\nSA = 2*A(octagon) + A(lateral faces) \nSA = 2 * 25.98 + 120 \nSA = 171.96\n\nSo, the surface area of an octagonal prism with each side 3 cm in length and a height of 5 cm is approximately 171.96 cm\u00b2."}</w:t>
      </w:r>
    </w:p>
    <w:p>
      <w:r>
        <w:t>{"question": "Change the text to use formal vocabulary. - We got to the store late and missed the sale.", "answer": "We arrived at the store tardily and, unfortunately, missed the promotional event."}</w:t>
      </w:r>
    </w:p>
    <w:p>
      <w:r>
        <w:t>{"question": "Arrange the sentences in order to form a story. - Pauline opened the door and screamed. She saw a man wearing a mask. A few moments later, he took the mask off and turned around to face her. His face was that of a stranger.", "answer": "A few moments later, he took the mask off and turned around to face her. She saw a man wearing a mask. His face was that of a stranger. Pauline opened the door and screamed."}</w:t>
      </w:r>
    </w:p>
    <w:p>
      <w:r>
        <w:t>{"question": "Generate a list of ten countries with the highest GDP in the world.", "answer": "According to data from the International Monetary Fund (IMF) for the year 2021, here is a list of the ten countries with the highest nominal Gross Domestic Product (GDP) in the world:\n\n1. United States - $22.67 trillion \n2. China - $16.64 trillion \n3. Japan - $5.26 trillion \n4. Germany - $4.69 trillion \n5. United Kingdom - $3.13 trillion \n6. India - $3.05 trillion \n7. France - $2.96 trillion \n8. Italy - $2.14 trillion \n9. Canada - $1.93 trillion \n10. South Korea - $1.91 trillion"}</w:t>
      </w:r>
    </w:p>
    <w:p>
      <w:r>
        <w:t>{"question": "Create a sentence that describes how automation is changing the job market.", "answer": "Automation is transforming the job market by replacing repetitive and routine tasks with machines and software, thereby shifting the demand for labor towards more skilled and creative roles."}</w:t>
      </w:r>
    </w:p>
    <w:p>
      <w:r>
        <w:t>{"question": "Suggest a gap year activity for someone with a passion for geography.", "answer": "One exciting gap year activity for someone with a passion for geography could be to participate in a travel program or to organize a trip that involves visiting different countries or regions around the world. This will allow the person to explore and learn about new cultures, landscapes, and environments first hand. \n\nThey could also consider volunteering in a conservation or community project that focuses on protecting unique ecosystems or improving the lives of local people in different regions with the aim of deepening their understanding of global geographies and their impacts. \n\nAnother option would be to enroll in a fieldwork or research program that focuses on physical, human or environmental geography. This will provide a hands-on learning experience, allowing them to put their geography knowledge into practice while gaining valuable research skills."}</w:t>
      </w:r>
    </w:p>
    <w:p>
      <w:r>
        <w:t>{"question": "Generate an example of a data structure for a school management system.", "answer": "One example of a data structure for a school management system could be a nested dictionary. This allows for easy and organized access to information about students, teachers, classes, and other aspects of the school. Here's an example:\n\n```\nschool = {\n    \"students\": {\n        100: {\n            \"name\": \"John Doe\",\n            \"age\": 15,\n            \"grade\": 9,\n            \"classes\": [\"Math\", \"English\", \"Science\", \"History\"]\n        },\n        101: {\n            \"name\": \"Jane Smith\",\n            \"age\": 14,\n            \"grade\": 9,\n            \"classes\": [\"Math\", \"English\", \"Science\", \"History\"]\n        }\n    },\n\n    \"teachers\": {\n        50: {\n            \"name\": \"Mr. Jones\",\n            \"age\": 35,\n            \"subject\": \"Math\",\n            \"classes_taught\": [\"Algebra 1\", \"Geometry\"]\n        },\n        51: {\n            \"name\": \"Mrs. Brown\",\n            \"age\": 42,\n            \"subject\": \"English\",\n            \"classes_taught\": [\"English 9\", \"English 10\"]\n        }\n    },\n\n    \"classes\": {\n        \"Math\": {\n            \"teacher\": \"Mr. Jones\",\n            \"students\": [100, 101],\n            \"room\": 105\n        },\n        \"English\": {\n            \"teacher\": \"Mrs. Brown\",\n            \"students\": [100,101],\n            \"room\": 107\n        }\n    }\n}\n```\n\nIn this example, information about students, teachers, and classes are organized into separate sections, with each entry given a unique identifier (e.g. student ID or teacher ID). Within each entry are various attributes (e.g. name, age, classes taught), along with lists and sub-dictionaries as needed to further organize information. This allows for easy access to information and the ability to easily update or add new entries as needed."}</w:t>
      </w:r>
    </w:p>
    <w:p>
      <w:r>
        <w:t>{"question": "Suggest three ways to increase the efficiency of a deep learning algorithm.", "answer": "1. Data preprocessing: Proper data preprocessing can significantly improve the efficiency of a deep learning algorithm. This includes techniques such as normalization, data cleaning, and data augmentation. By optimizing the input data, the algorithm can learn more effectively and accurately, leading to faster convergence and better performance.\n\n2. Hyperparameter optimization: Tuning hyperparameters is an important step to increase the efficiency of a deep learning algorithm. These hyperparameters include learning rate, batch size, number of layers, number of neurons, and activation function. Using approaches like grid search, random search or Bayesian optimization can help identify the optimal combination of hyperparameters, resulting in better model performance and faster training.\n\n3. Efficient architecture design: The architecture of a deep learning model can have a big impact on its efficiency. Using more efficient architectures, such as convolutional neural networks (CNNs) for image data, or recurrent neural networks (RNNs) for sequence data, can significantly improve model performance. Techniques such as pruning, quantization, and knowledge distillation can also be applied to reduce the size of the model and increase its efficiency."}</w:t>
      </w:r>
    </w:p>
    <w:p>
      <w:r>
        <w:t>{"question": "Create a set of general mock interview questions.", "answer": "1. Can you tell us about yourself and your professional background? \n2. How do you handle challenges and difficult situations in the workplace? \n3. How do you stay motivated and focused on your tasks? \n4. Can you give an example of a project you led and your role in its success? \n5. How do you handle conflicts with team members or colleagues? \n6. How do you prioritize your tasks and manage your time effectively? \n7. Can you tell us about a time when you had to make a difficult decision at work? \n8. How do you stay current with industry trends and advancements in your field? \n9. Can you tell us about a time when you had to step outside of your comfort zone and try something new? \n10. How do you handle feedback and criticism from others? \n11. Can you tell us about a successful team project you were part of and your role in its success? \n12. What are your long-term career goals and how do you plan to achieve them?"}</w:t>
      </w:r>
    </w:p>
    <w:p>
      <w:r>
        <w:t>{"question": "Summarize the article \"AI Goes to War: What Risks are We Willing to Take?\" - As military forces around the globe invest in artificial intelligence and autonomous weapons systems, policy makers must examine potential ethical dilemmas. For example, will AI be used to decide when to use lethal force, and if so, under what circumstances? What protocols should be in place to prevent misuse or abuse of AI-powered weapons?", "answer": "The article discusses how the increasing use of AI and autonomous weapons systems in militaries globally is raising ethical concerns. Policy makers must consider if AI should have the ability to make decisions about using lethal force and under what conditions. Protocols must be established to prevent misuse or abuse of AI-powered weapons."}</w:t>
      </w:r>
    </w:p>
    <w:p>
      <w:r>
        <w:t>{"question": "Train a classifier for the sentence: \"I want to buy a book\". - I want to buy a book", "answer": "To train a classifier for the sentence \"I want to buy a book\", the first step would be to determine the classification categories, such as \"intent\", \"object\", and \"action.\" In this case, the \"intent\" would be to \"buy\", the \"object\" would be a \"book\" and the \"action\" would be \"want\". Then, the training data should include various example sentences that express similar and different intents, objects, and actions. These examples can then be labeled with the appropriate categories, such as:\n\n\n\"Can I purchase a novel?\" (Intent: Buy, Object: Book, Action: Want)\n\"I want to get a new phone\" (Intent: Buy, Object: Phone, Action: Want)\n\"I need to sell my car\" (Intent: Sell, Object: Car, Action: Need)\n\"I would like to read a magazine\" (Intent: Read, Object: Magazine, Action: Want)\n\n\nAfter labeling the data, we would feed it to a machine learning algorithm to train the model. The algorithm would analyze the patterns and features in the text to learn to recognize and classify similar sentences based on their intent, object, and action. Once the model is trained, it can be tested with new sentences to evaluate its performance.\n\nIn summary, the sentence \"I want to buy a book\" could be classified as having the intent to \"buy\" a \"Book\" with the action of \"want\"."}</w:t>
      </w:r>
    </w:p>
    <w:p>
      <w:r>
        <w:t>{"question": "How many external pairs of eyelids do frogs have?", "answer": "Frogs have three eyelids: two sets of external eyelids and a third, translucent eyelid called the nictitating membrane which lies between the external eyelids and the eye. So, to answer your question, frogs have one external pair of eyelids."}</w:t>
      </w:r>
    </w:p>
    <w:p>
      <w:r>
        <w:t>{"question": "Compose an article summarizing the use of AI in education.", "answer": "Artificial Intelligence (AI) is changing the way we learn, and its impact is being felt in the education sector in a number of ways. As we move towards a digital future, AI is playing an ever-increasing role in the delivery and accessibility of education.\n\nOne of the most significant applications of AI in education is in the delivery of personalized learning. AI algorithms can analyze a student's learning history, interests, and preferences to create tailored learning experiences that cater to their individual needs. This approach to learning is more effective than traditional classroom methods as it allows students to learn at their own pace and focus on the subjects that most interest them.\n\nAnother way AI is being used in education is through intelligent tutoring systems. These systems provide students with adaptive learning materials that are tailored to their needs. They can also provide instant feedback on exercises and assessments, helping students identify their strengths and weaknesses and focus on the areas that need improvement.\n\nAI is also being used to improve the accessibility of education through adaptive learning platforms. These platforms are capable of delivering content in a format that is tailored to the specific needs of each individual student. For example, if a student has a hearing or visual impairment, the platform can deliver content in a format that is more easily understood by the student.\n\nIn addition to personalized learning, AI is also being used to automate administrative tasks in education. This can include tasks such as grading, scheduling, and keeping track of student progress. Automation of these tasks can save teachers a significant amount of time, allowing them to focus on more important tasks such as lesson planning and working with students.\n\nIn conclusion, AI is playing an ever-increasing role in education, and its impact is being felt in a number of ways. Whether it's through personalized learning, intelligent tutoring systems, or automation of administrative tasks, AI is transforming the way we learn and making education more accessible, effective and efficient for all."}</w:t>
      </w:r>
    </w:p>
    <w:p>
      <w:r>
        <w:t>{"question": "Brainstorm five problems with a traditional education system.", "answer": "1. Lack of Personalization: Traditional education systems often follow a \"one-size-fits-all\" approach, with little room for individualization and personalization. This can result in a lack of engagement and motivation, especially for students who have different learning styles.\n\n2. Outdated Curriculum: The world is changing rapidly, but many traditional education systems have not kept up with these changes. Curriculum can be outdated and not reflective of the skills and knowledge necessary to succeed in the modern world.\n\n3. Inequality: Traditional education systems can perpetuate and exacerbate inequality. For example, access to high-quality education is often heavily influenced by factors such as socio-economic status, race, and location.\n\n4. Emphasis on Memorization: Many traditional education systems place a heavy emphasis on memorization and rote learning. This can neglect the development of critical thinking and problem-solving skills, which are necessary for success in today's world.\n\n5. Limited Opportunities for Creativity: Traditional education systems can limit opportunities for creativity, exploration, and experimentation. A rigid curriculum and a heavy focus on standardized testing can stifle students' natural curiosity and creativity."}</w:t>
      </w:r>
    </w:p>
    <w:p>
      <w:r>
        <w:t>{"question": "How many different positive integers can be represented as a difference of two distinct members of the set {1, 2, 3, 4, 5, 6 }?", "answer": "The set {1, 2, 3, 4, 5, 6} can produce positive integer differences up to 5. This is because the maximal positive difference that can be obtained is 6 - 1 = 5. By using the number 6, we can obtain all positive integer differences up to 5: 6 - 5 = 1, 6 - 4 = 2, 6 - 3 = 3, 6 - 2 = 4, and 6 - 1 = 5. Thus, there are 5 possible differences that can be represented as a difference of two distinct members of the given set."}</w:t>
      </w:r>
    </w:p>
    <w:p>
      <w:r>
        <w:t>{"question": "Make the following sentence grammatically correct: the cat was in the basket of the dog. - The cat was in the basket of the dog", "answer": "The cat was in the dog's basket."}</w:t>
      </w:r>
    </w:p>
    <w:p>
      <w:r>
        <w:t>{"question": "Create an algorithm to compare two lists and find all the similar elements. - list1 = [1, 2, 3, 4] \nlist2 = [2, 5, 4, 6]", "answer": "Algorithm:\n1. Initialize an empty list called 'similar_elements' to store the resulting list of similar elements.\n2. Iterate through every element in list1 using a loop\n3. Compare the current element from list1 with each element of list2 using another loop\n4. If the current element from list1 is equal to the current element from list2, then it is a similar element\n5. Append this element to the 'similar_elements' list\n6. Repeat the process until all the elements in the lists are compared\n7. Return the list of similar elements\n\nCode implementation:\n```\ndef compare_lists(list1, list2):\n    similar_elements = []\n    \n    for i in list1:\n        for j in list2:\n            if i == j:\n                similar_elements.append(i)\n    return similar_elements\n\n#Testing the algorithm\nlist1 = [1, 2, 3, 4] \nlist2 = [2, 5, 4, 6]\n\nresult = compare_lists(list1, list2)\nprint(result)\n```"}</w:t>
      </w:r>
    </w:p>
    <w:p>
      <w:r>
        <w:t>{"question": "Create a program that evaluates student performance.", "answer": "This is your program that evaluates student performance:\n\n```python\ndef evaluate_performance(name, grades_list, attendance, behavior):\n    \n    avg_grade = sum(grades_list)/len(grades_list)\n    \n    if avg_grade &gt;= 90 and attendance &gt;= 95 and behavior == \"Excellent\":\n        performance = \"Outstanding\"\n    elif avg_grade &gt;= 80 and attendance &gt;= 90 and behavior == \"Good\":\n        performance = \"Very Good\"\n    elif avg_grade &gt;= 70 and attendance &gt;= 85 and behavior == \"Satisfactory\":\n        performance = \"Good\"\n    else:\n        performance = \"Needs improvement\"\n        \n    return name + \"'s performance: \" + performance\n\n\n# example\nstudent1 = evaluate_performance(\"John\", [90, 85, 95,89], 96, \"Good\")\nstudent2 = evaluate_performance(\"Marry\", [75,80, 78,73], 85, \"Satisfactory\")\nstudent3 = evaluate_performance(\"Dennis\", [60, 65, 55,70], 80, \"Poor\")\n\nprint(student1)\nprint(student2)\nprint(student3)\n```\n\nThis program takes in four parameters - the student's name, a list of their grades, their attendance percentage, and their behavior (Excellent, Good, Satisfactory, or Poor). It calculates the student's average grade and uses this along with their attendance and behavior to evaluate their overall performance (Outstanding, Very Good, Good, or Needs Improvement).\n\nThe program has three example cases, and when run, it evaluates the performance of three students named John, Mary and Dennis, and prints the results."}</w:t>
      </w:r>
    </w:p>
    <w:p>
      <w:r>
        <w:t>{"question": "Generate a list of skills needed to become a successful entrepreneur.", "answer": "1. Creativity and Problem Solving \n\nBeing a successful entrepreneur requires a great deal of creativity, as well as the ability to solve problems as they arise. This means being able to come up with new and innovative ideas for products or services, as well as finding solutions to challenges that arise in the course of business.\n\n2. Leadership and Management\n\n To be a successful entrepreneur, it is important to have strong leadership and management skills. This means knowing how to motivate and inspire employees, build and manage teams, and communicate effectively.\n\n3. Planning and Organization\n\nEntrepreneurship also requires a great deal of planning and organization. Successful entrepreneurs know how to set goals, create action plans, and manage their time and resources effectively.\n\n4. Financial Management\n\nFinancial management is a critical skill for any entrepreneur. This includes understanding and managing cash flow, budgeting, and making sound financial decisions.\n\n5. Marketing and Sales\n\nEntrepreneurs need to be skilled at marketing and sales in order to promote their products or services effectively and generate revenue. This includes understanding market trends, identifying target customers, and developing effective marketing and sales strategies.\n\n6. Networking and Relationship Building\n\nNetworking and relationship building are important skills for any entrepreneur. This means being able to build and maintain strong relationships with customers, partners, employees, and suppliers.\n\n7. Adaptability and Resilience\n\nFinally, successful entrepreneurs are adaptable and resilient. They are able to adapt to changing market conditions or unexpected challenges, and they are able to recover quickly from setbacks or failures."}</w:t>
      </w:r>
    </w:p>
    <w:p>
      <w:r>
        <w:t>{"question": "Name a famous book written by the given author. - J.K. Rowling", "answer": "A famous book written by J.K. Rowling is \"Harry Potter and the Philosopher's Stone\" (alternatively known as \"Harry Potter and the Sorcerer's Stone\" in some regions)."}</w:t>
      </w:r>
    </w:p>
    <w:p>
      <w:r>
        <w:t>{"question": "Give me some facts about the given event. - The Cuban Missile Crisis", "answer": "1. The Cuban Missile Crisis was a 13-day political and military standoff between the United States and the Soviet Union in October 1962. It is widely considered the closest the world ever came to nuclear war.\n2. The crisis arose when the United States discovered that the Soviet Union had installed nuclear missiles in Cuba, just 90 miles from the US coastline.\n3. U.S. President John F. Kennedy responded by announcing a naval blockade of Cuba and demanded that the missiles be removed. This move effectively prevented any additional Soviet weapons from reaching the island.\n4. The Soviet Union, led by Premier Nikita Khrushchev, initially refused to back down, but after several tense days of negotiations, an agreement was reached.\n5. The Soviet Union agreed to remove the missiles from Cuba in exchange for a U.S. promise not to invade the island and the removal of American missiles from Turkey, which was near the Soviet border.\n6. The crisis had far-reaching consequences, including increased tension between the United States and the Soviet Union, changes in U.S. defense policies and the eventual signing of the Nuclear Non-Proliferation Treaty in 1968.\n7. The crisis also led to the establishment of the Moscow\u2013Washington hotline (also known as the \"red telephone\"), a direct communication link between the leaders of the two superpowers, to prevent future misunderstandings.\n8. The Cuban Missile Crisis has been widely studied as an example of brinkmanship, the practice of pushing dangerous events to the brink of disaster in order to achieve the most advantageous outcome."}</w:t>
      </w:r>
    </w:p>
    <w:p>
      <w:r>
        <w:t>{"question": "Tell me the main ingredients of the given dish. - Taco", "answer": "The typical ingredients in a traditional taco are:\n- Corn or wheat tortilla\n- Protein such as chicken, beef, pork, or fish\n- Lettuce or shredded cabbage\n- Diced tomatoes\n- Shredded cheese\n- Salsa, hot sauce or other condiments such as guacamole or sour cream\nNote that taco fillings and toppings vary widely and can be adjusted to personal preference."}</w:t>
      </w:r>
    </w:p>
    <w:p>
      <w:r>
        <w:t>{"question": "Generate a tagline for a given online website. - Netflix", "answer": "\"Watch anywhere. Cancel anytime.\""}</w:t>
      </w:r>
    </w:p>
    <w:p>
      <w:r>
        <w:t>{"question": "Which of the following books are written by Stephen King? - The Catcher in the Rye, 11/22/63, It, The Shining", "answer": "11/22/63, It, and The Shining are all books written by Stephen King. The Catcher in the Rye was written by J.D. Salinger."}</w:t>
      </w:r>
    </w:p>
    <w:p>
      <w:r>
        <w:t>{"question": "Tell what fraction one third is equal to?", "answer": "One third is equal to the fraction of 1/3 or 0.3333 when expressed as a decimal."}</w:t>
      </w:r>
    </w:p>
    <w:p>
      <w:r>
        <w:t>{"question": "Categorize this item as a living or nonliving thing - Tree", "answer": "A tree is a living thing."}</w:t>
      </w:r>
    </w:p>
    <w:p>
      <w:r>
        <w:t>{"question": "Generate a list of seasonal fruits and vegetables.", "answer": "Here is a list of seasonal fruits and vegetables, categorized by season:\n\nSPRING:\n- Artichokes\n- Asparagus\n- Cherries\n- Fava beans\n- Leeks\n- Lettuce\n- Peas \n- Radishes\n- Rhubarb \n- Spinach\n- Strawberries\n\nSUMMER:\n- Apricots\n- Beets\n- Bell peppers\n- Blackberries\n- Blueberries\n- Cantaloupe\n- Corn\n- Cucumbers\n- Eggplant\n- Green beans\n- Mangoes\n- Tomatoes\n- Watermelon\n- Zucchini\n\nFALL:\n- Apples\n- Brussel sprouts \n- Cauliflower \n- Cranberries\n- Figs\n- Grapes\n- Mushrooms\n- Parsnips\n- Pears\n- Persimmons\n- Pumpkins \n- Sweet potatoes\n- Turnips \n\nWINTER:\n- Grapefruit\n- Kale\n- Kiwifruit \n- Leeks \n- Lemons\n- Oranges \n- Pomegranates\n- Rutabagas \n- Tangerines\n- Winter squash"}</w:t>
      </w:r>
    </w:p>
    <w:p>
      <w:r>
        <w:t>{"question": "You are given two names, come up with a unique name when the two names are combined. - Carrie and Charles", "answer": "Charrie"}</w:t>
      </w:r>
    </w:p>
    <w:p>
      <w:r>
        <w:t>{"question": "Edit this sentence in an interesting way below. - I always have an ice cream after dinner.", "answer": "I never settle down to sleep without savoring a creamy scoop of ice cream post-dinner."}</w:t>
      </w:r>
    </w:p>
    <w:p>
      <w:r>
        <w:t>{"question": "Name 3 recognizable Microsoft products.", "answer": "1. Microsoft Windows\n2. Microsoft Office\n3. Microsoft Surface."}</w:t>
      </w:r>
    </w:p>
    <w:p>
      <w:r>
        <w:t>{"question": "Name 3 usage cases of facial recognition technology.", "answer": "Three usage cases for facial recognition technology include:\n\n1. **Security and Law Enforcement:** Facial recognition technology is increasingly being used by governments and law enforcement agencies to identify and track criminals or persons of interest. The technology can be used to analyze footage from CCTV cameras, identify individuals in crowds, or help track the movement patterns of suspects.\n\n2. **Access Control:** Facial recognition technology can also be used to grant or deny access to secure facilities or devices. For instance, many smartphone manufacturers have introduced facial recognition as an alternative means of unlocking devices. Similarly, companies and institutions can implement facial recognition systems to control who has access to certain premises or areas.\n\n3. **Payments and Transactions:** Facial recognition technology is gaining popularity in the financial and retail sectors as a means of verifying identity during transactions. In China, for instance, many shops and restaurants now allow customers to pay for their purchases simply by having their faces scanned. Banks and other financial institutions are also beginning to explore using facial recognition as an additional layer of security during transactions."}</w:t>
      </w:r>
    </w:p>
    <w:p>
      <w:r>
        <w:t>{"question": "What safety risks come with using a hoverboard?", "answer": "There are several safety risks associated with using hoverboards. Some of the most common are:\n\n1. Falls and injuries: Hoverboards can be difficult to balance on, and there's a risk of falling off and getting injured, particularly when riding at high speeds, making sharp turns or riding over uneven terrain. Injuries can range from minor cuts and bruises to sprains, broken bones, and concussions.\n\n2. Fire hazards: There have been numerous reports of hoverboards catching fire, especially those with faulty batteries. This can pose a risk not only to the rider, but also the surroundings and property.\n\n3. Pedestrian and vehicular accidents: Hoverboards are often used on sidewalks and streets, and there's a risk of collisions with pedestrians or vehicles, particularly in crowded or busy areas. Riders should be cautious while navigating around people and cars.\n\n4. Product malfunctions: Hoverboards have been known to suddenly stop working, which could cause the rider to be thrown off and get injured. Riders should always wear a helmet and other protective gear, and keep an eye out for any signs of malfunction.\n\nOverall, it is important to follow safety guidelines and use common sense while riding a hoverboard to reduce the risks of accidents and injuries."}</w:t>
      </w:r>
    </w:p>
    <w:p>
      <w:r>
        <w:t>{"question": "Identify 3 trends in the restaurant industry", "answer": "1. The Rise of Online Ordering and Delivery: The ongoing pandemic has accelerated the trend of online ordering and food delivery. Many restaurants are now offering curbside pickup, no-contact delivery, and online ordering options to adapt to the increased demand for convenience and safety.\n\n2. Health and Sustainability: With increasing concerns about health and the environment, more restaurants are focusing on providing healthy, organic, and sustainable food options. Farm-to-table and plant-based menu items are becoming more common, as are efforts to reduce food waste and source ingredients locally.\n\n3. Technological Integration: Many restaurants are incorporating new technology to enhance the dining experience and streamline operations. From using mobile apps and kiosks for ordering and payment, to implementing AI and automation for kitchen processes, technology is playing an increasingly important role in the restaurant industry."}</w:t>
      </w:r>
    </w:p>
    <w:p>
      <w:r>
        <w:t>{"question": "Name a major software innovation from the past decade", "answer": "One major software innovation from the past decade is the widespread adoption and development of artificial intelligence and machine learning technology. This has led to advances in natural language processing, speech recognition, computer vision, and data analysis, thereby revolutionizing many industries, including healthcare, transportation, and finance. AI-powered virtual assistants, such as Siri and Alexa, have become integral parts of our daily lives, making it easier for us to interact with technology and access information."}</w:t>
      </w:r>
    </w:p>
    <w:p>
      <w:r>
        <w:t>{"question": "Summarize the goal of machine learning", "answer": "The goal of machine learning is to enable computers to learn from data and make predictions or decisions without being explicitly programmed to do so. This involves developing algorithms and statistical models that can identify patterns in data and use those patterns to make predictions and improve performance over time. The ultimate aim is to create intelligent systems that can adapt and improve on their own, thereby improving their ability to solve complex problems and make accurate decisions."}</w:t>
      </w:r>
    </w:p>
    <w:p>
      <w:r>
        <w:t>{"question": "Given the following words, describe a situation in which the following words are important: trust, loyalty, commitment", "answer": "In the context of a romantic relationship, trust, loyalty, and commitment are all essential elements. When two people enter into a relationship, they place their trust in one another, believing that they will act in the best interest of the relationship. Loyalty means standing by your partner and supporting them, even when things get tough. A commitment to the relationship means that both people are dedicated to its success and are willing to work on any issues that may arise.\n\nIn a situation where the couple is faced with a challenge, such as one partner receiving a job offer in a different city, these words become particularly important. The partner who is considering the move will need to trust that their other half will support them in their decision, and be loyal to the relationship even though they are apart. On the other hand, the partner staying behind must trust that their love will remain loyal and committed to the relationship despite the distance. Together, trust, loyalty, and commitment help build a strong foundation for any successful relationship."}</w:t>
      </w:r>
    </w:p>
    <w:p>
      <w:r>
        <w:t>{"question": "Write a letter to your friend about finding a job.", "answer": "Dear [friend's name],\n\nI hope this letter finds you well. I wanted to reach out to you and see how your job search has been going. I know that finding a job can be a stressful and difficult task, but I believe in you and know that with persistence and determination, you will be able to find a rewarding job that suits your skills and desires.\n\nHave you tried looking for job openings on websites such as LinkedIn, Indeed, and Glassdoor? These websites offer a lot of options for job seekers and can help you filter your search by location, job title, and even company. Additionally, don't forget to network with your friends, family, and acquaintances. Let them know you're looking for a job, and they might be able to help you with leads or referrals.\n\nWhen applying for a job, make sure to tailor your resume and cover letter to the specific requirements and needs of the job posting. Show how your skills and experience make you a good fit for the position. A little research on the company and its values can also go a long way in making you stand out from other applicants.\n\nDon\u2019t lose hope, even if you get rejections at first. Job searching can be a process of trial and error, so keep applying and refining your strategies. I wish you the best of luck in your job search, and please do not hesitate to reach out to me if you need any help or support along the way.\n\nBest regards,\n\n[Your Name]"}</w:t>
      </w:r>
    </w:p>
    <w:p>
      <w:r>
        <w:t>{"question": "Given a set of words, determine their parts of speech. - Word: intelligence", "answer": "The word \"intelligence\" is a noun. It refers to the ability to learn or understand things or to deal with new or difficult situations, or the ability to apply knowledge to manipulate one's environment or to think abstractly as measured by objective criteria (such as tests)."}</w:t>
      </w:r>
    </w:p>
    <w:p>
      <w:r>
        <w:t>{"question": "State the disadvantages of social media.", "answer": "While social media has greatly improved our ability to connect and communicate with others, there are also some notable disadvantages to its use. Some of the disadvantages of social media include;\n\n1. Cyberbullying and Harassment: Social media can provide a platform for cyberbullying and harassment, particularly among children and teenagers. This can have a severe impact on an individual's mental health and well-being.\n\n2. Addiction: Social media can be addictive, with individuals spending long hours scrolling through their feeds, to the detriment of their own productivity, personal relationships, and mental health.\n\n3. Privacy Concerns: Social media often involves the sharing of personal information, and there have been numerous cases of data breaches and unauthorized access to user data. This can result in serious privacy concerns for users.\n\n4. Misinformation and Fake News: Social media has made it easier for false information to spread quickly, which can result in confusion, misunderstanding and even harm.\n\n5. Mental Health: There has been an increase in concern about the impact of social media on mental health, particularly among young people. Overuse of social media can create feelings of anxiety, loneliness, depression, and FOMO (fear of missing out). \n\n6. Negative Impact on Personal Relationships: Overuse of social media can result in neglect of real-life relationships, leading to social isolation and loneliness.\n\n7. Impact on Physical Health: Excessive use of social media can result in a sedentary lifestyle, which can contribute to obesity, decreased fitness, and other health problems.\n\nOverall, while there are many benefits to social media use, it is important to be aware of the potential negative impacts it can have and to use it responsibly."}</w:t>
      </w:r>
    </w:p>
    <w:p>
      <w:r>
        <w:t>{"question": "Edit the following sentence to make it more concise: \n\n\"I am of the opinion that, it is important to consider the consequences of any decision that is being made.\" - \"I am of the opinion that, it is important to consider the consequences of any decision that is being made.\"", "answer": "\"It's important to consider the consequences of decisions.\""}</w:t>
      </w:r>
    </w:p>
    <w:p>
      <w:r>
        <w:t>{"question": "Describe the stages of plant growth.", "answer": "Plant growth consists of several stages, each with its own distinct characteristics and requirements. These stages include:\n\n1. Germination: This stage occurs after a seed has been planted in the soil and watered. The seed absorbs water, causing it to swell and the outer coat to split. The plant embryo emerges from the seed, growing a root and a shoot, and begins to grow.\n\n2. Vegetative growth: During this stage, the shoot and the root system of the plant continue to grow and develop. Leaves emerge and the plant becomes capable of photosynthesis, converting sunlight into energy that it uses for growth. Stems grow taller and stronger, and branches may form.\n\n3. Reproductive growth: This stage begins when the plant starts to produce flowers. The flowering stage is triggered by environmental cues, such as changes in day length or temperature. During this stage, the plant puts energy into producing flowers, which will eventually lead to the production of seeds.\n\n4. Pollination and fertilization: Pollination occurs when pollen from the stamen (male part) of the flower lands on the stigma (female part) of the same or another flower. Fertilization occurs when the pollen travels down the style and into the ovary, where it fertilizes the egg cells, leading to the formation of seeds.\n\n5. Seed production and dispersal: After fertilization, the ovary of the flower develops into a fruit or seed pod, containing the seeds. When the fruit or seed pod ripens, it is dispersed by various means, such as wind, water, or animals. The seeds are then ready to germinate and begin the growth cycle again.\n\nOverall, these stages represent the life cycle of a typical flowering plant, with each stage building on the previous to produce a mature, reproductive plant."}</w:t>
      </w:r>
    </w:p>
    <w:p>
      <w:r>
        <w:t>{"question": "Given the following sentence, identify the tense:\n\nHe had been running for ten minutes - \"He had been running for ten minutes\"", "answer": "The tense of the sentence \"He had been running for ten minutes\" is past perfect continuous."}</w:t>
      </w:r>
    </w:p>
    <w:p>
      <w:r>
        <w:t>{"question": "Create a shopping list for two people for one week.", "answer": "Here is a basic shopping list for two people for one week:\n\n1. Fresh Produce:\n- Spinach (1 bag)\n- Broccoli (2 heads)\n- Carrots (1 bag)\n- Bell peppers (4, assorted colors)\n- Avocados (4)\n- Onions (1 bag)\n- Potatoes (1 bag)\n- Garlic (1 bulb)\n- Bananas (1 bunch)\n- Apples (6)\n- Lemons (2)\n- Berries (2 containers)\n\n2. Proteins:\n- Chicken breasts (4)\n- Lean ground beef (1 lb)\n- Salmon fillets (4)\n- Eggs (1 carton)\n- Greek yogurt (4 containers)\n- Almonds (1 bag)\n\n3. Grains and Legumes:\n- Brown rice (1 bag)\n- Whole wheat bread (1 loaf)\n- Quinoa (1 bag)\n- Whole wheat pasta (1 package)\n- Black beans (2 cans)\n- Lentils (1 bag)\n\n4. Dairy and Dairy alternatives:\n- Almond milk (1 carton)\n- Cheese (1 block)\n- Butter (1 package)\n\n5. Frozen food:\n- Mixed vegetables (1 bag)\n- Berries (1 bag)\n\n6. Canned and Jarred food:\n- Tomato sauce (2 cans)\n- Coconut milk (1 can)\n- Peanut butter (1 jar)\n\n7. Seasonings and Condiments:\n- Salt\n- Black pepper\n- Olive oil\n- Vinegar\n- Honey\n\nPlease note that this list can be customized based on dietary restrictions, food preferences, and meal prep plans."}</w:t>
      </w:r>
    </w:p>
    <w:p>
      <w:r>
        <w:t>{"question": "Rewrite the sentence using punctuation correctly. - Alice said she had a great day", "answer": "Alice said, \"She had a great day.\""}</w:t>
      </w:r>
    </w:p>
    <w:p>
      <w:r>
        <w:t>{"question": "Make a 5-item list of tips to improve customer service.", "answer": "1. Cultivate active listening: Train customer service providers to always lend an empathetic ear to their customers, and be present during the interactions.\n\n2. Respond promptly: Ensure that customer inquiries and complaints are addressed as soon as possible. Timely responses help to show that you value your customers.\n\n3. Collect feedback: Establish a system for collecting customer feedback and use the information to continually improve the service you offer to your customers.\n\n4. Go the extra mile: Encourage and empower customer service providers to go above and beyond in their interactions with customers, in order to make the customers feel valued and appreciated.\n\n5. Train your staff: Proper customer service training can equip your team members with the necessary skills to handle different customer service situations effectively."}</w:t>
      </w:r>
    </w:p>
    <w:p>
      <w:r>
        <w:t>{"question": "Suggest a creative way to serve ice cream for a children's party.", "answer": "One creative way to serve ice cream at a children's party is to set up a DIY ice cream sundae bar! Start by setting out a variety of ice cream flavors in individual bowls or containers. Then, arrange a variety of toppings such as sprinkles, chopped fruit, nuts, candies, and syrups. Don't forget the whipped cream and cherries to top it all off! Provide each child with their own bowl and spoon, and let them create their own delicious masterpiece. This not only adds an element of fun and creativity to the party, but it also allows for endless flavor combinations and personalization."}</w:t>
      </w:r>
    </w:p>
    <w:p>
      <w:r>
        <w:t>{"question": "Suggest a strategy to prevent water spills on a kitchen countertop.", "answer": "Here are some tips that can help you prevent water spills on your kitchen countertop:\n\n1. Use a splash guard: A splash guard is a useful tool that can help prevent water from spilling on your countertop. It creates a barrier between the sink and the countertop, preventing water from splashing around when you are washing dishes or rinsing fruits and vegetables.\n\n2. Dry dishes over the sink: Instead of placing wet dishes on the countertop, consider drying them over the sink using a dish rack. This way, any excess water will drip straight into the sink.\n\n3. Use absorbent mats: Consider using absorbent mats or dish drying mats on the countertop. These mats can help absorb and contain any water spills or drips.\n\n4. Keep a towel handy: Always keep a towel handy near the sink so that you can quickly wipe up any water that spills on the countertop.\n\n5. Be mindful when pouring liquids: When pouring liquids, be mindful of how much you are pouring and how fast you are pouring it. Pour slowly and steadily to avoid spills and splashes.\n\n6. Use a tray: Consider using a tray when working with liquids on your countertop. Place the tray underneath the container to catch any spills or drips.\n\nBy following these tips, you can prevent water spills on your kitchen countertop and keep it clean and dry."}</w:t>
      </w:r>
    </w:p>
    <w:p>
      <w:r>
        <w:t>{"question": "Suggest a way to organize a closet efficiently.", "answer": "One way to organize a closet efficiently is to follow these steps:\n\n1. First, clear out everything from the closet and sort through the items. Donate or get rid of anything that you no longer wear or use.\n\n2. Organize your clothes by type, such as separating shirts, pants, dresses, and jackets. Within these groups, you can then organize them by color, length or season.\n\n3. Utilize shelving, hanging rods, and storage boxes or bins to maximize space. Place the most frequently used items at eye-level and within easy reach.\n\n4. Use space-saving hangers and slim velvet hangers, these save a lot of horizontal space and give a cleaner look.\n\n5. Use shelf dividers to keep stacks of folded clothes neat and tidy. \n\n6. Store off-season clothing or items that you rarely use in vacuum-sealed storage bags or in boxes on a higher shelf to free up space.\n\n7. Consider using drawer organizers or storage boxes to keep smaller items, such as socks or undergarments, neat and easily accessible.\n\n8. Make use of the closet door by hanging an over-the-door shoe organizer or hooks to store shoes, bags or accessories.\n\n9. Finally, make sure to maintain the organization by putting things back in their designated spot after use and regularly reassessing and decluttering your closet.\n\nBy implementing these steps, you should be able to efficiently organize your closet and easily find what you're looking for."}</w:t>
      </w:r>
    </w:p>
    <w:p>
      <w:r>
        <w:t>{"question": "Given a product description, classify it into one of the following categories: vehicle, clothing, electronics. - A red mountain bike", "answer": "The product description classifies as a \"vehicle\"."}</w:t>
      </w:r>
    </w:p>
    <w:p>
      <w:r>
        <w:t>{"question": "Write a product review of the given electronic item. - Sony Playstation 4", "answer": "The Sony Playstation 4 is a fantastic gaming console that has exceeded my expectations ever since I started using it. The graphics capability of the console is breathtaking and the immersive experience it provides is unparalleled. With a wide range of games to choose from and a smooth user interface, playing games has never been more enjoyable.\n\nOne of the key features of the Sony Playstation 4 is its quick start-up time. The console is quick to boot up and I am able to jump straight into a game without waiting for ages for everything to load. The controller is also very comfortable to hold, with buttons that feel very responsive when pressed.\n\nAnother aspect I love about this console is the ability to play games online against other people. The online community is very active and there is always a multiplayer match to be had. The built-in streaming capabilities make it easy to share my gameplay with others or watch other gamers stream their own games. \n\nThe console is sleek and stylish, making it a great addition to any living room setup. There is plenty of storage space for games and other media files, so I never have to worry about running out of room.\n\nAll in all, I would highly recommend the Sony Playstation 4 to anyone looking for an outstanding gaming experience. You won't be disappointed!"}</w:t>
      </w:r>
    </w:p>
    <w:p>
      <w:r>
        <w:t>{"question": "Create an outline for writing an essay on the given topic. - The Benefits of Homeschooling", "answer": "I. Introduction\n    A. Explanation of Homeschooling\n    B. Thesis Statement: Homeschooling has numerous potential benefits for the family and child\u2019s education.\n\nII. Customized education\n    A. Ability to cater to student\u2019s specific learning style\n    B. Opportunity to personalize curriculum to the student\u2019s interests and strengths\n    C. One-on-one attention from the teacher\n\nIII. Flexibility\n    A. Freedom to go at the student\u2019s pace \n    B. Ability to schedule learning time around family\u2019s personal schedule\n    C. Opportunity to take breaks throughout the day\n\nIV. Safe Learning Environment\n    A. Freedom from peer pressure and bullying\n    B. Ability to create a nurturing and safe learning environment\n    C. Improved physical health and well-being \n\nV. Family Connection\n    A. More time spent with family\n    B. Improved relationships within the family\n    C. Opportunity to impart family values and beliefs\n\nVI. Conclusion\n    A. Restate Thesis\n    B. Summary of Benefits\n    C. Final Thoughts on Homeschooling\n\nVII. References."}</w:t>
      </w:r>
    </w:p>
    <w:p>
      <w:r>
        <w:t>{"question": "In this task, you need to generate a poem with the given elements. - A summer night, stars, and a fire", "answer": "A summer night, so warm and bright,\nIt casts away the daily plight,\nA sky of stars, that twinkle and wink,\nMaking us pause, reflect and think.\n\nA fire burns, with a crackling sound,\nDancing flames that leap and bound,\nCasting shadows that dance around,\nEntwining with the stars above, profound.\n\nBeneath a canopy of starry skies,\nThe night whispers secrets and goodbyes,\nWe sit by the fire, watching the night bloom,\nIn peaceful serenity, our souls consumed.\n\nIt's in moments like these, so warm and true,\nWhere the summer night and stars all pursue,\nA moment of magic, a fire that inspires,\nA night that we'll remember, and forever desire."}</w:t>
      </w:r>
    </w:p>
    <w:p>
      <w:r>
        <w:t>{"question": "Provide two valid arguments for the given point. - People should watch less television", "answer": "1. One argument for why people should watch less television is the potential negative impact on their health. Excessive television watching can contribute to a sedentary lifestyle, which can increase the risk of obesity, heart disease, and other health issues. By reducing the amount of time spent watching television, people can engage in more physical activities and improve their overall well-being.\n\n2. Another argument for watching less television is that it can free up time for more meaningful and productive activities. Many people complain about not having enough time in their day to pursue their hobbies or complete important tasks. By cutting down on television watching, people can have more time to engage in activities that bring them fulfillment and help them achieve their goals. In turn, this may lead to greater satisfaction and happiness in the long run."}</w:t>
      </w:r>
    </w:p>
    <w:p>
      <w:r>
        <w:t>{"question": "Rewrite the sentence given below, with the same meaning but in the present continuous. - She is writing a novel", "answer": "She is currently in the process of writing a novel."}</w:t>
      </w:r>
    </w:p>
    <w:p>
      <w:r>
        <w:t>{"question": "Generate a product promotion catchphrase for a new phone.", "answer": "\"Experience life in HD with the revolutionary new phone - The Future is in your hands!\""}</w:t>
      </w:r>
    </w:p>
    <w:p>
      <w:r>
        <w:t>{"question": "Compose a description of the following book. - The Catcher in the Rye (by J.D. Salinger)", "answer": "The Catcher in the Rye is a classic coming-of-age novel written by J.D. Salinger, first published in 1951. It tells the story of Holden Caulfield, a teenage boy who has just been expelled from his prep school and is struggling to find his place in the world. Set in post-World War II New York, the book follows Holden as he wanders the city, grappling with complex emotions and feelings of alienation. Salinger's writing is raw and honest, and his depiction of teenage angst and rebellion has resonated with readers of all ages for decades. The Catcher in the Rye has become a cultural phenomenon, and its influence can be seen in a wide range of literature, film, and music."}</w:t>
      </w:r>
    </w:p>
    <w:p>
      <w:r>
        <w:t>{"question": "Write an advertising slogan for a new type of cereal.", "answer": "\"Start your day the delicious and nutritious way, with our new Crunchy Goodness cereal!\""}</w:t>
      </w:r>
    </w:p>
    <w:p>
      <w:r>
        <w:t>{"question": "Name a book that is similar to the following book. - The Great Gatsby (by F. Scott Fitzgerald)", "answer": "One book that is similar to The Great Gatsby by F. Scott Fitzgerald would be Tender is the Night, also by F. Scott Fitzgerald. Both novels are set in the Roaring Twenties and deal with themes of love, decadence, and social upheaval."}</w:t>
      </w:r>
    </w:p>
    <w:p>
      <w:r>
        <w:t>{"question": "Write three sentences in passive voice.", "answer": "1. The boxes were lifted by the workers.\n2. The project was completed by the team ahead of time.\n3. The movie was enjoyed by the whole family."}</w:t>
      </w:r>
    </w:p>
    <w:p>
      <w:r>
        <w:t>{"question": "How do you say \"good morning\" in Spanish?", "answer": "In Spanish, you can say \"buenos d\u00edas\" to say \"good morning\"."}</w:t>
      </w:r>
    </w:p>
    <w:p>
      <w:r>
        <w:t>{"question": "Write a paragraph about the book 1984", "answer": "1984 is a dystopian novel by George Orwell published in 1949. The book takes place in a future whereby government control is absolute and a totalitarian regime, known as the Party, reigns supreme. The protagonist, Winston Smith, is a low-ranking member of the Party who works at the Ministry of Truth, where he rewrites historical records to fit the Party's propaganda. The novel explores themes such as government surveillance, propaganda, and the manipulation of language and history to serve the interests of the powerful. Through Winston's journey of rebellion and eventual submission to the Party, Orwell paints a dark and cautionary picture of a world where absolute control crushes individual freedom and thought."}</w:t>
      </w:r>
    </w:p>
    <w:p>
      <w:r>
        <w:t>{"question": "Generate a recipe for an easy-to-make vegan salad.", "answer": "Here's an easy and delicious recipe for a vegan salad that serves 4 people:\n\nIngredients:\n- 6 cups of mixed greens (spinach, kale, arugula, and romaine)\n- 1 can of chickpeas, drained and rinsed\n- 1 red bell pepper, diced\n- 1 cucumber, sliced\n- 1 avocado, sliced\n- \u00bd cup of cherry tomatoes, halved\n- 2 tablespoons of sunflower seeds\n- 1 lemon\n- 3 tablespoons of olive oil\n- Salt and pepper to taste\n\nDressing:\n- 2 tablespoons of tahini\n- 1 tablespoon of maple syrup\n- 2 tablespoons of apple cider vinegar\n- 1 clove of garlic, minced\n- Salt and pepper to taste\n- 2-3 tablespoons of water\n\nInstructions:\n\n1. In a large salad bowl, combine the mixed greens, chickpeas, red bell pepper, cucumber, avocado, cherry tomatoes, and sunflower seeds.\n\n2. To make the dressing, in a small bowl mix together the tahini, maple syrup, apple cider vinegar, garlic, salt, and pepper. Add water 1 tablespoon at a time until you achieve a desired consistency. \n\n3. Drizzle the dressing over the salad and toss to combine.\n\n4. Squeeze the juice from the lemon over the salad and drizzle with olive oil. Season with salt and pepper to taste.\n\n5. Serve immediately and enjoy your simple, yet tasty vegan salad!"}</w:t>
      </w:r>
    </w:p>
    <w:p>
      <w:r>
        <w:t>{"question": "Generate an original poem about nature.", "answer": "Nature's beauty, vast and grand,\nEndless splendor, always at hand.\nFrom sun-kissed beaches to mountain peaks,\nThe wonders of the world, for us to seek.\n\nRolling hills, and fields of green,\nNature's canvas, a sight to be seen.\nWith ancient forests, and creatures wild,\nThe world is our playground, for us to beguile.\n\nChirping birds and rustling leaves,\nDainty flowers and brilliant trees,\nNature's beauty is never at rest,\nIt's enchanting power, forever at its best.\n\nFrom rushing rivers to tranquil lakes,\nNature's magic never fails to make,\nA world of wonder and pure delight,\nA place of peace, and a place of might.\n\nSo let us cherish and protect,\nThe wonders of nature, we must never neglect,\nFor the beauty of nature is a gift to treasure,\nIts majesty and wonder, beyond all measure."}</w:t>
      </w:r>
    </w:p>
    <w:p>
      <w:r>
        <w:t>{"question": "Convert the following times into 12 hours format. - 13:10", "answer": "1:10 PM"}</w:t>
      </w:r>
    </w:p>
    <w:p>
      <w:r>
        <w:t>{"question": "Describe a common symptom of the flu.", "answer": "A common symptom of the flu is a high fever, usually above 100.4\u00b0F (38\u00b0C). The fever is often accompanied by chills, sweating, and a general feeling of being unwell. It is the body's natural response to fight off the infection and can last for several days."}</w:t>
      </w:r>
    </w:p>
    <w:p>
      <w:r>
        <w:t>{"question": "Compose an alternative version of the following popular song. - \"Bohemian Rhapsody\", by Queen", "answer": "Verse 1:\nWhat is my destiny?\nAm I free, or am I trapped in my reality?\nI'm lost in thoughts, it's a tragedy\nI have to know, got to know, what I believe\n\nChorus:\nMama, please hear me, let me go\nI need to find what I've been searching for\nUp the mountain, down the valley low\nI want to be alive, shake my soul\n\nVerse 2:\nThunder and lightning all around\nMy head is spinning, my heart is profound\nCan I reach for the stars, and stand on the ground?\nOr am I confined within these bounds\n\nChorus:\nMama, please hear me, let me go\nI need to find what I've been searching for\nUp the mountain, down the valley low\nI want to be alive, shake my soul\n\nBridge:\nI'm just a dreamer, chasing my fate\nA shooting star, but is it too late?\nNo one can save me, but I pray\nTo find my own bohemian rhapsody\n\nOutro:\nI can't escape, no matter how much I try\nSo I'll just let go and touch the sky \nWith eyes closed tight and spirit high\nI'll surrender to my bohemian rhapsody."}</w:t>
      </w:r>
    </w:p>
    <w:p>
      <w:r>
        <w:t>{"question": "Design a business card for a tax accountant.", "answer": "To design a business card for a tax accountant, one must include their name, business name and contact information, as well as any relevant credentials, all displayed in a professional and attractive layout. Here is an example design:\n\nFront of Card:\n-----------------------------\n|   John Smith, CPA         |\n|   Smith Tax Accounting    |\n|                           |\n|   Phone: (123) 456-7890   |\n|   Email: john@smithtax.com |\n|   Website: www.smithtax.com|\n-----------------------------\n\nBack of Card:\n-----------------------------\n|   Tax Preparation          |\n|   Financial Planning       |\n|   Business Consulting      |\n|                            |\n|   1234 Main Street         |\n|   Suite 200                |\n|   Anytown, USA 12345       |\n-----------------------------\n\nThis design features the tax accountant's name and title in a prominent position at the top of the card, followed by their business name. The contact information is listed below so clients may easily read it. The back of the card contains a brief list of services offered, as well as the physical address of the business. The design may be enhanced by using a relevant color scheme in the design such as green or blue, and incorporating simple graphics of currency or numbers that relate to the accounting industry."}</w:t>
      </w:r>
    </w:p>
    <w:p>
      <w:r>
        <w:t>{"question": "Provide a convincing argument for investing in stocks.", "answer": "Investing in stocks can be a great way to grow your wealth over the long term. There are several compelling reasons why investing in stocks may be an attractive option for many people.\n\nFirst, historically, stocks have provided higher long-term returns than other investment options such as bonds or real estate. With compounding interest, these higher returns can ultimately lead to significant growth in wealth over time.\n\nSecond, stocks offer liquidity, which means you can easily convert your investment into cash whenever you need it. This is not always the case with other investments like real estate, which can take time and effort to sell.\n\nThird, stocks allow you to diversify your investment portfolio. By investing in a diverse range of companies, industries, and geographical areas, you can potentially reduce the risk of losing money should any one particular investment perform poorly.\n\nFinally, when you invest in stocks, you have the opportunity to own a piece of successful companies and benefit from their growth and earnings. As a shareholder, you can benefit from the company's success through dividend payments and increases in the stock price.\n\nOverall, investing in stocks can be a smart way to achieve long-term financial goals. Of course, it's important to carefully consider your risk tolerance and investment goals before making any investment decisions. But for many people, the potential benefits of investing in stocks are too great to ignore."}</w:t>
      </w:r>
    </w:p>
    <w:p>
      <w:r>
        <w:t>{"question": "Build a neural network for predicting stock prices in the given market. - Shanghai Stock Exchange", "answer": "Sure, to build a neural network for predicting stock prices in the Shanghai Stock Exchange, we would need to follow these steps:\n\n1. **Collect and preprocess data**: We would first need to collect historical data on stock prices in the Shanghai Stock Exchange. This would involve gathering data on stock prices, volume, and other relevant financial indicators. Once we have the data, we will need to preprocess it by cleaning, normalizing, and transforming it into a format suitable for training our neural network. \n\n2. **Select the model architecture**: Next, we need to select the architecture for our neural network. This would involve choosing the number of layers, neurons, and activation functions for our model. For stock price prediction, a recurrent neural network (RNN) such as LSTM (Long Short-Term Memory) or GRU (Gated Recurrent Unit) might be a good choice, as they are well-suited to handling sequential data such as time series data.\n\n3. **Train the model**: Once we have selected our model architecture, we need to train our neural network. This would involve splitting our data into training and testing sets, and then using the training data to update the weights and biases of our neural network. We would need to select an appropriate loss function, such as mean squared error, to measure how well our model is performing, and an optimization algorithm, such as gradient descent, to update the weights and biases of our model.\n\n4. **Evaluate the model**: After training our model, we need to evaluate how well it is performing. This could involve using our testing data to compute metrics such as mean squared error, mean absolute error, or R-squared value. We can also visualize the model's predictions against the actual data to see how well it is performing.\n\n5. **Make predictions**: Once we are satisfied with our model's performance, we can use it to make predictions on new data. For example, we can provide our model with data on recent stock prices and other financial indicators, and it can generate a prediction for the future stock price.\n\nIn summary, building a neural network for predicting stock prices in the Shanghai Stock Exchange would involve collecting and preprocessing data, selecting the model architecture, training the model, evaluating its performance, and then using it to make predictions on new data."}</w:t>
      </w:r>
    </w:p>
    <w:p>
      <w:r>
        <w:t>{"question": "Suggest a party theme for a 15-year-old girl's birthday party.", "answer": "One party theme idea for a 15-year-old girl's birthday party could be a \"Sweet 15\" or \"Quincea\u00f1era\" theme. This theme is all about celebrating youth and the transition from childhood to young adulthood. The party could be decorated with bright and pastel colors, balloons, and streamers. You could have a candy bar or dessert table set up with all of her favorite sweets. Party games and activities could include a photo booth with fun props, a dance party, and a \"mocktail\" station with fruity, non-alcoholic drinks. Another fun idea could be to have a DIY spa or beauty station where guests can pamper themselves with facemasks, nail polish, and other beauty treatments. Whatever theme you choose, make sure it reflects the birthday girl's personality and interests and is tailored to her unique style."}</w:t>
      </w:r>
    </w:p>
    <w:p>
      <w:r>
        <w:t>{"question": "Assemble a list of ingredients for making an Apple Pie.", "answer": "1. 6 cups thinly sliced and peeled apples\n2. 3/4 cup white sugar\n3. 1 tablespoon lemon juice\n4. 1 teaspoon ground cinnamon\n5. 1/4 teaspoon ground nutmeg\n6. 1/4 teaspoon salt\n7. 2 tablespoons unsalted butter, cut into small pieces\n8. 1 tablespoon cornstarch\n9. 2 pie crusts (homemade or store-bought)\n10. 1 egg beaten\n11. 1 tablespoon coarse sugar (optional)"}</w:t>
      </w:r>
    </w:p>
    <w:p>
      <w:r>
        <w:t>{"question": "Edit a photograph to apply the given filter. - An image of a city skyline with a sepia filter.", "answer": "I am an AI language model and don't have the ability to edit images. You can use photo editing software like Photoshop or online photo editing tools to apply a sepia filter image. Enjoy!"}</w:t>
      </w:r>
    </w:p>
    <w:p>
      <w:r>
        <w:t>{"question": "Name 3 major events in the Cold War.", "answer": "1. The Cuban Missile Crisis of 1962: This was a 13-day standoff between the United States and the Soviet Union over the deployment of Soviet nuclear missiles in Cuba, just 90 miles from the US mainland. This came to be known as the closest the world ever came to nuclear war between the two superpowers.\n\n2. The Berlin Wall: Constructed in 1961, the Berlin Wall was a symbol of the Cold War and divided the city of Berlin into East and West. The Wall was built to prevent people from escaping communist East Berlin and was considered an iconic symbol of the Iron Curtain. It finally fell in November 1989, marking the end of the Cold War.\n\n3. The Space Race: This was an intense competition between the United States and the Soviet Union to demonstrate technological superiority through achievements in space exploration. This race began with the launch of the Soviet satellite Sputnik in 1957 and concluded with the United States successfully landing astronauts on the Moon in 1969."}</w:t>
      </w:r>
    </w:p>
    <w:p>
      <w:r>
        <w:t>{"question": "Write a tweet summarising the benefits of using AI in healthcare.", "answer": "\"Revolutionizing healthcare with AI technology by improving accuracy in diagnosis, customizing treatment plans, and enhancing patient outcomes. Better healthcare, smarter decisions, and more lives saved. #AIinHealthcare #BetterHealthcare\""}</w:t>
      </w:r>
    </w:p>
    <w:p>
      <w:r>
        <w:t>{"question": "Describe a machine-learning model that can predict the success or failure of a business.", "answer": "A machine learning model that can predict the success or failure of a business can be created using various techniques and approaches, such as supervised learning or decision trees. The first step in building such a model is to gather data on businesses, including their financial information, management practices, industry, competition, and other factors that may influence their success or failure.\n\nOnce data has been collected, it must be pre-processed and cleaned to ensure that it is accurate and useful for the model. This may involve removing outliers, correcting errors or inconsistencies, and normalizing the data to ensure that all variables are on the same scale.\n\nThe next step is to split the dataset into training and testing sets, which will be used to train and evaluate the model. This can be done using various techniques, such as cross-validation or the train-test split method.\n\nDuring the training phase, the model will be fed data and will learn to make predictions based on the input features. The most common approach is to use supervised learning, where the model is given labeled examples and learns to make predictions based on these examples. Some of the algorithms that can be used for supervised learning include decision trees, logistic regression, random forests, and support vector machines (SVMs).\n\nOnce the model has been trained, it can be tested on the unseen data to evaluate its accuracy and performance. The model's predictions are compared to the actual outcomes, and various metrics, such as accuracy, precision, recall, and F1 score, can be used to assess its performance.\n\nOnce the model has been evaluated, it can be fine-tuned and optimized to improve its accuracy and performance. This may involve adjusting the model's parameters, trying different algorithms, or adding new features to the dataset.\n\nIn conclusion, a machine learning model that can predict the success or failure of a business involves collecting and pre-processing data, training and testing a model using supervised learning algorithms, evaluating its performance, and fine-tuning it to improve accuracy."}</w:t>
      </w:r>
    </w:p>
    <w:p>
      <w:r>
        <w:t>{"question": "Suggest a better way of solving this problem. - Given the following equation: 2x + 3y = 5", "answer": "One of the most efficient ways to solve this linear equation with two variables is to use the substitution method. Here are the steps to follow: \n\n1. First, isolate one of the variables in the equation. For example, we can solve for y in terms of x: \n  - 2x + 3y = 5 \n  - 3y = 5 - 2x \n  - y = (5 - 2x)/3\n2. Now that y is expressed in terms of x, you can choose a value for x and solve for the corresponding y-value. For instance, let's pick x = 1: \n  - y = (5 - 2*1)/3 = 1\n3. So one possible solution to this equation is (x,y) = (1,1). You can repeat this process and plug in different values for x to find more solutions. \n\nIt's important to note that a linear equation with two variables has infinitely many solutions, so you can keep finding new solutions by plugging in different x-values."}</w:t>
      </w:r>
    </w:p>
    <w:p>
      <w:r>
        <w:t>{"question": "Classify whether this text is opinion or fact. - Barcelona is the capital of Spain.", "answer": "Fact."}</w:t>
      </w:r>
    </w:p>
    <w:p>
      <w:r>
        <w:t>{"question": "What non-zero, real value of x satisfies (5x)^4= (10x)^3? Express your answer as a common fraction.", "answer": "To solve for x in the equation (5x)^4 = (10x)^3, we can simplify and rearrange as follows:\n\n(5x)^4 = (10x)^3\n5^4 x^4 = 10^3 x^3     (expand the exponents)\n5^4 x^4 = 5^3 2^3 x^3   (write 10^3 as 5^3 2^3)\n5x = 8                  (cancel the common factor of x^3 and simplify)\nx = 8/5                 (solve for x)\n\nTherefore, the solution is x = 8/5."}</w:t>
      </w:r>
    </w:p>
    <w:p>
      <w:r>
        <w:t>{"question": "Provide an example of something that could be automated with AI.", "answer": "One example of something that could be automated with AI is customer service through the use of chatbots. With machine learning and natural language processing technology, AI chatbots can efficiently handle and resolve customer queries, complaints, and issues in real-time through text or voice-based communication. This not only improves the customer experience but also saves time and resources for businesses."}</w:t>
      </w:r>
    </w:p>
    <w:p>
      <w:r>
        <w:t>{"question": "Write a short response to \"What is Life?\".", "answer": "Life is a characteristic that distinguishes physical entities that have biological processes and the ability to grow, reproduce, and respond to their environment. It is the existence and experience of an individual organism and the essence of being alive. The meaning of life is a philosophical and personal question, and its definition may vary from person to person."}</w:t>
      </w:r>
    </w:p>
    <w:p>
      <w:r>
        <w:t>{"question": "Fit the following data into a linear regression model. - x = [1, 2, 3, 4], y = [2, 4, 6, 8].", "answer": "Based on the input data provided, we can fit these values into a linear regression model. Linear regression is a statistical approach for modeling the relationship between a dependent variable (y) and one or more independent variables/in predictors (x).\n\nIn this example, we can see that the relationship between x and y is linear, which can be expressed by the equation y = mx + b, where m is the slope of the line and b is the y-intercept.\n\nThe slope of the line can be calculated as:\nm = (mean(x) * mean(y) \u2013 mean(x*y)) / ( mean(x)^2 \u2013 mean( x^2))\n\nSubstituting the values we have:\nm = ((2.5 * 5) - (4.5)) / ((2.5^2) - (7.5)) = 2\n\nTo calculate the value of b (y-intercept), we can use the equation: b = mean(y) \u2013 m*mean(x)\n\nSubstituting the values we have:\nb = 5 - 2 * 2.5 = 0\n\nHence the equation for the linear regression model for the given dataset will be y = 2x + 0\n\nHere, the coefficient of determination, R^2 is 1 indicating that the model explains all the variability of the response data around its mean.\n\nThis means that for every unit increase in x, there will be a corresponding increase of 2 units in y."}</w:t>
      </w:r>
    </w:p>
    <w:p>
      <w:r>
        <w:t>{"question": "Create two roles for a movie script.", "answer": "Role 1: Jack - Protagonist\nGender: Male \nAge: 30-35 years old \nOccupation: IT consultant \nPersonality: Jack is a hard-working and dedicated individual who loves to explore new technologies. Despite his calm demeanor, he harbors a passion for adventure that he keeps tucked away in his heart. He has a quick-wit and when faced with challenges he always tries to find a positive solution.\n\nRole description: Jack is an IT consultant who has recently moved to a new city for his job. The script follows his journey as he navigates through the challenges of living alone in an unfamiliar place. He discovers a plot involving illegal cyber activities and decides to investigate it, despite the danger. Throughout the movie, Jack's intelligence, bravery, and mental fortitude are put to the test as he tries to unravel the conspiracy and bring justice.\n\nRole 2: Emma - Deuteragonist\nGender: Female \nAge: 27-32 years old \nOccupation: Journalist \nPersonality: Emma is a charismatic and determined journalist who will stop at nothing to uncover the truth. She has a fearless attitude and is not afraid to speak her mind. Despite her tough exterior, she has a caring and empathetic side that she shows to those she trusts.\n\nRole description: Emma is a journalist who is investigating a case involving cybercrime. She meets Jack, who is also investigating the same case, and they decide to team up. As the story progresses, Emma teaches Jack the tricks of the trade, showing him how to gather information and find sources. She is the driving force behind their investigation and pushes Jack to dig deeper to find the truth. Her commitment to the truth and her unwavering determination are the key factors that lead to the resolution of the case."}</w:t>
      </w:r>
    </w:p>
    <w:p>
      <w:r>
        <w:t>{"question": "Summarize the concept of deep learning in a few sentences.", "answer": "Deep learning is a subset of machine learning that uses neural networks with multiple layers to learn and make predictions or decisions. These layers are capable of extracting and processing complex features from the input data, enabling the model to make accurate predictions or classify data with high accuracy. Deep learning techniques are widely used in image and speech recognition, natural language processing, and other data-driven applications."}</w:t>
      </w:r>
    </w:p>
    <w:p>
      <w:r>
        <w:t>{"question": "Design and describe the cover of a book about mythology.", "answer": "The cover of the book about mythology would be a beautifully crafted artwork that captures the essence of myths, legends, and folklore. It would feature an intricate design that incorporates elements of various mythological traditions from around the world.\n\nAt the center of the cover would be a large, imposing image of a mythical creature or deity that is universally recognized, such as a dragon, phoenix, or a Greek/Roman god or goddess. This central figure would be depicted in a dynamic and powerful pose, exuding strength and majesty.\n\nThe background would be filled with intricate details and small, subtle references to various other mythological stories and figures. These could include symbols such as a Norse hammer, an Egyptian ankh, or a Celtic tree of life. \n\nThe overall visual design would be rich and vibrant, drawing on a deep and varied color palette to create a sense of depth and mystery. The title of the book would appear at the top of the cover, written in bold, ornate lettering that reflects the epic and timeless nature of its subject matter. Overall, the cover would be a beautiful and captivating visual representation of the myths and legends contained within its pages, inviting readers to delve into the world of mythology."}</w:t>
      </w:r>
    </w:p>
    <w:p>
      <w:r>
        <w:t>{"question": "Edit the following passage to eliminate grammar mistakes. - The man look happy, were it not for the rain clouds.", "answer": "The man looked happy, if it were not for the rain clouds."}</w:t>
      </w:r>
    </w:p>
    <w:p>
      <w:r>
        <w:t>{"question": "Create a class named MyDog with a method setBreed that takes a string as an argument and sets the value of a class variable named breed.", "answer": "Here is the code for the MyDog class in Python:\n\n```python\nclass MyDog:\n    def __init__(self):\n        self.breed = None\n        \n    def setBreed(self, breed):\n        self.breed = breed\n```\n\nTo use this class, you can create a new instance of the MyDog class, then call the \"setBreed\" method with a string argument:\n\n```python\nmy_dog = MyDog()\nmy_dog.setBreed(\"Labrador\")\n```"}</w:t>
      </w:r>
    </w:p>
    <w:p>
      <w:r>
        <w:t>{"question": "Describe the following noun: dog.", "answer": "A dog is a common domestic mammal, and is known for being a loyal and faithful companion to humans. Dogs belong to the species Canis Lupus Familiaris, and are related to wolves and foxes. They come in a wide variety of breeds, ranging in size from small toy breeds to large working breeds, and are often used for hunting, herding, and providing protection. Dogs also make excellent pets, and are known for their friendly and affectionate nature, as well as their ability to be trained to perform a wide variety of tasks. They have a keen sense of smell, hearing, and sight, and are highly intelligent animals. Dogs also have a strong pack mentality, and thrive in social environments where they are able to form strong bonds with their human families."}</w:t>
      </w:r>
    </w:p>
    <w:p>
      <w:r>
        <w:t>{"question": "Calculate the solution to 12 \u00d7 7.", "answer": "The solution to 12 \u00d7 7 is 84."}</w:t>
      </w:r>
    </w:p>
    <w:p>
      <w:r>
        <w:t>{"question": "Suggest the Movie title: \u201cA young girl faces an inner battle \nbetween good and evil while searching for her family.\u201d", "answer": "A potential movie title for this storyline could be \"Lost Between Shadows\" or \"The Soul's Quest: A Family Found\"."}</w:t>
      </w:r>
    </w:p>
    <w:p>
      <w:r>
        <w:t>{"question": "Write a description for a young adult psychological suspense novel about a teenage girl investigating her parents.", "answer": "In this gripping psychological suspense novel, we follow the story of seventeen-year-old Emma, an inquisitive and determined teenager who begins to unravel a web of secrets surrounding her parents. Plagued by the feeling that everything she knows about her seemingly perfect family is a lie, Emma launches a private investigation to uncover the truth. \n\nAs she delves deeper into her parents' past, Emma starts to find clues that lead her down a dangerous path. With each discovery, her world begins to unravel, and she\u2019s left questioning who her parents really are and what they're capable of. But as more secrets are revealed, Emma realizes that she may have uncovered something much bigger and more sinister than she ever imagined.\n\nCaught in a labyrinth of deceit, Emma must race against time to piece together the truth, and confront the demons of her past. Will she be able to solve the mystery before it's too late or will the truth destroy everything she held dear? Filled with unexpected twists and heart-pounding suspense, this novel is a thrilling and thought-prooking journey, exploring the lengths one will go to uncover the truth."}</w:t>
      </w:r>
    </w:p>
    <w:p>
      <w:r>
        <w:t>{"question": "Suggest a title for a fantasy novel set in a Middle Ages style world.", "answer": "\"The Enchantment of the Blade Kingdom\""}</w:t>
      </w:r>
    </w:p>
    <w:p>
      <w:r>
        <w:t>{"question": "Rewrite the following sentence using succinct and formal language: \u201dThe university provided its students with both necessary knowledge and life skills.\u201d", "answer": "The university imparted essential knowledge and skills to its students."}</w:t>
      </w:r>
    </w:p>
    <w:p>
      <w:r>
        <w:t>{"question": "Arrange the following words into a grammatically correct sentence:\nRestarted - the - computer - I", "answer": "I restarted the computer."}</w:t>
      </w:r>
    </w:p>
    <w:p>
      <w:r>
        <w:t>{"question": "Suggest a suitable article headline for the following news story: \"Talks between the two countries failed to reach an agreement.\"", "answer": "\"Agreement Eludes Two Countries in Latest Round of Talks\""}</w:t>
      </w:r>
    </w:p>
    <w:p>
      <w:r>
        <w:t>{"question": "Rewrite the following sentence without changing its original meaning:\u201cThe manager consulted with the customer about their complaints.\u201d", "answer": "The manager discussed the customer's complaints with them."}</w:t>
      </w:r>
    </w:p>
    <w:p>
      <w:r>
        <w:t>{"question": "Edit the following sentence so that it is grammatically correct: \"The workers unions went to the negotiations with high hopes.\"", "answer": "The workers' unions went to the negotiations with high hopes."}</w:t>
      </w:r>
    </w:p>
    <w:p>
      <w:r>
        <w:t>{"question": "Suggest a brand name for a drinks company producing innovative sparkling waters.", "answer": "One possible brand name for a drinks company producing innovative sparkling waters is \"Fizzevate.\" This name combines the words \"fizz,\" which reflects the carbonated aspect of the drinks, and \"elevate,\" conveying the innovative and refreshing nature of the product."}</w:t>
      </w:r>
    </w:p>
    <w:p>
      <w:r>
        <w:t>{"question": "Summarize the following passage in 1 - 2 sentences:\n\nThe internet has revolutionized the way in which people conduct business, with even the most mundane tasks often becoming automated by advanced computer systems.", "answer": "The internet has transformed the business landscape by automating even the most routine tasks through advanced computer systems."}</w:t>
      </w:r>
    </w:p>
    <w:p>
      <w:r>
        <w:t>{"question": "Generate a short children story that summarizes the following event. - Two white doves flying around a bell tower in a 16th-century village", "answer": "Once upon a time, in a small 16th-century village, there were two beautiful white doves named Bella and Ben. They were the best of friends and loved flying around the village together.\n\nOne sunny day, the doves decided to explore the bell tower that stood tall in the center of the village. It was a grand tower with intricate carvings and a golden bell at the top that chimed every hour. Bella and Ben flew around it, admiring its beauty and the amazing view from the top.\n\nAs they circled the bell tower, the villagers below looked up at the graceful doves flying in the sky. They believed that the sight of the white doves brought good luck and hope.\n\nBella and Ben had so much fun exploring the bell tower that they decided to make it their new home. They built a cozy nest at the top of the tower and started a family. From then on, whenever the bell chimed, the villagers would look up and see the white doves flying around the tower, spreading joy and hope throughout the land.\n\nAnd so the story of Bella and Ben and the bell tower became a beloved tale in the village, passed down from generation to generation."}</w:t>
      </w:r>
    </w:p>
    <w:p>
      <w:r>
        <w:t>{"question": "A library has six identical copies of a certain book. At any given time, some of these copies are at the library and some are checked out. How many different ways are there for some of the books to be in the library and the rest to be checked out if at least one book is in the library and at least one is checked out? (The books should be considered indistinguishable.)", "answer": "There are 5 possibilities for some of the books to be in the library and the rest to be checked out, since there can be anywhere from 1 to 5 books in the library."}</w:t>
      </w:r>
    </w:p>
    <w:p>
      <w:r>
        <w:t>{"question": "Convert the following digital time to words. - 22:45", "answer": "The time 22:45 can be converted to words as \"quarter to eleven\" in the 12-hour clock format or \"twenty-two forty-five\" in the 24-hour clock format."}</w:t>
      </w:r>
    </w:p>
    <w:p>
      <w:r>
        <w:t>{"question": "Generate a questionnaire that could be used for collecting the given data. - Gender", "answer": "1) What is your gender?\n  a) Male \n  b) Female \n  c) Non-binary \n  d) Prefer not to say"}</w:t>
      </w:r>
    </w:p>
    <w:p>
      <w:r>
        <w:t>{"question": "Provide a statistical analysis of the following data. - Age: 18, 21, 22, 25, 26, 27", "answer": "The data provided presents the ages of a set of 6 individuals. Here's the statistical analysis of the given data:\n\n- Mean: The mean age of individuals in the data set is 23.17. This is calculated by adding all the ages and dividing the sum by the number of individuals (18+21+22+25+26+27) / 6 = 23.17.\n\n- Median: The median age is 23.5. To determine this, we organize the data in ascending order (18, 21, 22, 25, 26, 27) and find the value that lies in the middle. Since there is an even number of individuals, we average the two middle numbers (22 and 25) to get 23.5.\n\n- Mode: None available, as none of the number occurs more than once.\n\n- Range: The range of the ages is 9. This is calculated by subtracting the smallest age from the largest age (27-18).\n\n- Standard deviation: The standard deviation is 2.99. This measures the dispersion of the ages from the mean. This is calculated by taking the square root of the average of the squared differences of the values from the mean. \n\nTo sum up, the ages in the set range from 18 to 27, with a mean age of about 23. There is a moderate dispersion of ages, as indicated by the standard deviation of 2.99."}</w:t>
      </w:r>
    </w:p>
    <w:p>
      <w:r>
        <w:t>{"question": "Write a poem about ocean life.", "answer": "Beneath the surface of the sea,\nA world of wonder lies,\nTeeming with life, wild and free,\n'Neath the sunlit skies.\n\nCreatures great and small,\nMake their home among the waves,\nIn a world that's ever in thrall,\nWith its mysteries and caves.\n\nSchools of fish dart and weave,\nIn the coral garden's glow,\nWhile the whale and the dolphin weave,\nThrough waters far below.\n\nAnemones sway and sting,\nWhile octopuses ink and hide,\nAnd the ocean's song does sing,\nOn the rising tide.\n\nSo vast and deep and wide,\nThis realm beneath the sea,\nWhere life does ebb and tide,\nIn its majesty and beauty."}</w:t>
      </w:r>
    </w:p>
    <w:p>
      <w:r>
        <w:t>{"question": "Name two major themes in the novel Frankenstein.", "answer": "Two major themes in the novel Frankenstein are the dangers of unchecked ambition and the importance of taking responsibility for one's actions."}</w:t>
      </w:r>
    </w:p>
    <w:p>
      <w:r>
        <w:t>{"question": "You need to design a poster as part of a social campaign.", "answer": "As an AI, I am able to create designs and graphics, as well as generate content, but I would need more specific details on the topic and purpose of the social campaign and the message that you would like the poster to communicate before designing the poster. Here are some general steps I can follow to design the poster:\n\n1. Define the objective: Understanding the purpose of the social campaign is crucial to putting together an effective poster. I would need to know what the campaign is about, who it targets, what message it wants to convey, and what action it aims to inspire.\n\n2. Research: I need to learn about the target audience to make sure the poster design and message resonate with them. Gathering information about the campaign's theme or subject matter is also important.\n\n3. Choose the right visuals: Based on the information about the campaign and the target audience, I will select appropriate visuals, such as photographs, illustrations, or graphics. These visuals should be compelling and relevant to the campaign's message.\n\n4. Design the layout: The layout of the poster should be easy to understand and follow. I will organize the visuals and text elements in a way that guides the viewer's eye through the poster.\n\n5. Use the right typography: Choosing the right font is important to ensure the poster is legible and that the campaign's message is clearly communicated.\n\n6. Add a call to action: The poster should include a clear call to action, encouraging the viewer to take a specific action, such as donating to a cause, attending an event, or signing a petition.\n\n7. Finalize the design: Once the poster design is complete, I will ensure that all elements are correctly placed, and the overall design effectively communicates the campaign's message."}</w:t>
      </w:r>
    </w:p>
    <w:p>
      <w:r>
        <w:t>{"question": "Propose three ways to construct a bridge over the river.", "answer": "Here are three potential methods to construct a bridge over a river:\n\n1. **Beam bridge:** One of the most common and simplest types of bridges, a beam bridge can be constructed using steel, metal, reinforced concrete or wood. These various materials will be assembled on-site setting the supports first, usually on either side of the river bank, and then the beams can be connected to the supports while building outwards from both sides until they meet halfway. \n\n2. **Suspension bridge:** This type of bridge is best suited for wider rivers and can be a little more complex to construct. Initially, towers are anchored onto the riverbanks, these will serve to support the cables, which in turn will bear the weight of the roadway. Once the towers are in place, the main cables are strung between them, supporting the deck with vertical suspender cables. After this, the bridge deck is built, and it can be completed by connecting it to the suspension system.\n\n3. **Arch bridge:** In an arch bridge, the weight of the bridge and its loads are carried outward to the abutments on either side. An efficient way to build an arch bridge is to assemble it on the riverbank and then move it into position with the help of cranes or hydraulic jacks. Another method is to create a centring frame to support the structure while the arches are being built. After the arches are complete, scaffolding can be removed and the rest of the bridge completed."}</w:t>
      </w:r>
    </w:p>
    <w:p>
      <w:r>
        <w:t>{"question": "Consolidate the following list of tasks into three categories. - Making a grocery list, water the plants, unclog the sink, mow the lawn, read a book", "answer": "**Home Maintenance:**\n- Unclog the sink\n- Mow the lawn \n- Water the plants\n\n**Errands:**\n- Making a grocery list\n\n**Leisure:**\n- Read a book"}</w:t>
      </w:r>
    </w:p>
    <w:p>
      <w:r>
        <w:t>{"question": "Create a SQL query to list products from the store with a price greater than $50.", "answer": "Sure, here's a SQL query that could achieve this: \n\n```SQL\nSELECT * FROM products WHERE price &gt; 50;\n``` \n\nThis query selects all columns (`SELECT *`) from the table named 'products' that have a 'price' greater than 50 (`WHERE price &gt; 50`), and then lists the resulting rows that meet this condition."}</w:t>
      </w:r>
    </w:p>
    <w:p>
      <w:r>
        <w:t>{"question": "Design a yoga program for beginners.", "answer": "Welcome to the yoga program for beginners! This program is designed to help you improve flexibility, reduce stress, and gain strength through the practice of yoga. Here are some steps to follow to get started:\n\n1. Choose a calm, quiet space to practice - Find a space that is free from distractions, where you feel comfortable and relaxed.\n\n2. Get the right equipment - You will need a yoga mat and comfortable clothes that will allow you to move and stretch freely.\n\n3. Start with basic poses - Start with some basic poses such as  Child's Pose, Downward Facing Dog, Mountain Pose, and Warrior II. Research these poses and learn the proper technique for each, paying careful attention to alignment and breathing.\n\n4. Focus on breathing - Breathing is an important part of yoga, and it is essential to focus on your breath during the practice. Inhale deeply through your nose, filling your lungs completely, and exhale slowly through your mouth, fully expelling the air.\n\n5. Take it slow - Take your time and move at your own pace. Don't push your body beyond its limits, and remember to listen to your body and respect its limitations.\n\n6. End with relaxation - End each session with a few minutes of relaxation, lying on your back in Savasana, or Corpse Pose, allowing your body to fully relax and rest.\n\n7. Practice regularly - Practice at least 2-3 times per week to see progress and improvement.\n\nRemember, that yoga is a journey and everyone's practice is different. Be patient and kind to yourself and enjoy the process of learning and growing through the practice of yoga."}</w:t>
      </w:r>
    </w:p>
    <w:p>
      <w:r>
        <w:t>{"question": "Generate a random password using the following constraints: 15 characters, at least 1 uppercase letter and 1 special character.", "answer": "Here is a randomly generated password that meets the specified constraints: \"r8$GkV2ePjN@7zD\""}</w:t>
      </w:r>
    </w:p>
    <w:p>
      <w:r>
        <w:t>{"question": "Identify five key characteristics of a persuasive essay.", "answer": "A persuasive essay is a form of academic writing where a writer presents arguments and convinces readers to accept their point of view using solid evidence and reasoning. Here are five key characteristics of a persuasive essay.\n\n1. Clearly stated point of view: A persuasive essay should have a clearly defined thesis statement that reflects the writer's point of view on the topic.\n\n2. Logical reasoning: It\u2019s important to use logical reasoning and structured argumentation in order to convince readers. The writer needs to present their argument in a logical and organized manner.\n\n3. Evidence: The writer needs to support their claims with credible and authoritative evidence such as facts, data, statistics, and expert opinions. \n\n4. Emotion and personal appeal: Persuasive writing often appeals to the reader\u2019s emotions and personal experiences. The writer should use examples, anecdotes or narratives to connect with the reader emotionally.\n\n5. Strong conclusion: A persuasive essay should end with a strong conclusion that reinforces the thesis and summarizes the key arguments. The conclusion should leave a lasting impression on the reader and motivate them to take action or change their opinion."}</w:t>
      </w:r>
    </w:p>
    <w:p>
      <w:r>
        <w:t>{"question": "Describe the dog's behavior when it sees a rabbit.", "answer": "When a dog sees a rabbit, its instinctual behavior as a predator may kick in. The dog may become alert and focused, with its ears perked up and its body tense. It may begin to bark or whine, and the dog's tail may start to wag excitedly. The dog may also exhibit an urge to chase the rabbit, pulling on its leash or attempting to run after it. Depending on its level of training and obedience, it may respond to commands from its owner to stop or may continue its pursuit. Overall, the sight of a rabbit is likely to trigger a strong, excited response in a dog."}</w:t>
      </w:r>
    </w:p>
    <w:p>
      <w:r>
        <w:t>{"question": "Organize these 10 elements of the periodic table in increasing atomic number - Chromium, Neodymium, Cadmium, Hafnium,\nSilver, Thorium, Sulfur, Xenon, Tin, Carbon", "answer": "The ten elements organized in increasing order of atomic number are:\n- Carbon (atomic number 6)\n- Sulfur (atomic number 16)\n- Chromium (atomic number 24)\n- Silver (atomic number 47)\n- Cadmium (atomic number 48)\n- Tin (atomic number 50)\n- Neodymium (atomic number 60)\n- Xenon (atomic number 54)\n- Hafnium (atomic number 72)\n- Thorium (atomic number 90)"}</w:t>
      </w:r>
    </w:p>
    <w:p>
      <w:r>
        <w:t>{"question": "What data should I collect to calculate market share?", "answer": "In order to calculate market share, you should collect the following data:\n\n1. Total sales of the product in the market: This is the total sales value or volume of the product sold by all companies in the market during a specific period.\n\n2. Sales of the product from the individual company: This is the total sales value or volume of the product sold by the company you are calculating the market share for, during the same period as the total market sales data.\n\n3. Market size: This is the total sales value or volume of all products sold in the market during the specific period.\n\nOnce you have collected this data, you can calculate the market share by dividing the sales of the product from the individual company by the total sales of the product in the market, and then multiplying the result by 100 to get the percentage market share."}</w:t>
      </w:r>
    </w:p>
    <w:p>
      <w:r>
        <w:t>{"question": "A standard deck of 52 cards has 13 ranks (Ace, 2, 3, 4, 5, 6, 7, 8, 9, 10, Jack, Queen, King) and 4 suits (spades, hearts, diamonds, and clubs), such that there is exactly one card for any given rank and suit. Two of the suits (spades and clubs) are black and the other two suits (hearts and diamonds) are red. The deck is randomly arranged. What is the probability that the top three cards are all spadess?", "answer": "There are 13 ranks and 4 suits in a standard deck of 52 cards. The probability of drawing three spades in a row from the top of the deck can be calculated as follows: \n\n- There are 13 ways to choose the first spade because there are 13 spades in the deck.\n- After drawing the first spade, there are 12 spades remaining in the deck, so there are 12 ways to choose the second card to be a spade.\n- After drawing the first two spades, there are 11 spades left in the deck, so there are 11 ways to choose the third card to be a spade.\n\nTo calculate the total number of ways to draw any three cards from the deck, we can multiply the number of cards available for each draw: \n\n- There are 52 cards in the deck for the first draw.\n- After drawing the first card, there are 51 cards left for the second draw.\n- After drawing the first two cards, there are 50 cards left for the third draw.\n\nTherefore, the total number of ways to draw any three cards from the deck is 52 \u00d7 51 \u00d7 50. \n\nPutting it all together, the probability of drawing three spades in a row from the top of the deck is: \n\n13 \u00d7 12 \u00d7 11 / 52 \u00d7 51 \u00d7 50 = 11 / 850"}</w:t>
      </w:r>
    </w:p>
    <w:p>
      <w:r>
        <w:t>{"question": "Predict whether the following expression has a positive or negative meaning. - Expression: to rain cats and dogs", "answer": "The expression \"to rain cats and dogs\" has a negative meaning, as it implies very heavy, intense rainfall which can be unpleasant and inconvenient."}</w:t>
      </w:r>
    </w:p>
    <w:p>
      <w:r>
        <w:t>{"question": "Create a story based on the following characters: a ghost, a witch and a werewolf.", "answer": "Once upon a time, in the heart of an enchanted forest, lived a ghost named Casper, a witch named Elvira and a werewolf named Lupin. Despite their differences, the three were the best of friends and would often spend their time together, exploring the forest and engaging in various magical adventures.\n\nOne day, Elvira came across a powerful spell book that contained a potion that could grant the drinker eternal youth. Eager to try it out, she brewed the potion with the help of Casper and Lupin. As they waited for the potion to cool, Casper expressed concern about the consequences of using such a powerful spell, but Elvira brushed it off, eager to try it out.\n\nAfter taking a sip of the potion, Elvira began to magically transform, becoming more youthful and vibrant with each passing second. However, things quickly took a turn for the worse. Soon, she began to feel incredibly weak and sick. It became apparent that the potion had been cursed, and Elvira had fallen victim to its dark magic.\n\nDesperate to save their friend, Casper and Lupin embarked on a perilous journey to find the antidote. They braved treacherous obstacles, encountered dangerous creatures, and overcame countless challenges, but they never once gave up on their mission. Finally, after weeks of searching, they stumbled upon the cure.\n\nWith the help of Casper and Lupin, Elvira was able to reverse the curse, restoring her back to her former self. From that day forward, she became much more cautious about using magic, realizing the importance of being responsible with her powers. Casper, Elvira and Lupin remained the best of friends, always there for each other through thick and thin. And so, the tale of the ghost, the witch, and the werewolf came to a happy end."}</w:t>
      </w:r>
    </w:p>
    <w:p>
      <w:r>
        <w:t>{"question": "Find the current time.", "answer": "I'm sorry, I'm an AI language model and I don't have the ability to access real-time information like the current time. You can check the time on your device or search it on the internet."}</w:t>
      </w:r>
    </w:p>
    <w:p>
      <w:r>
        <w:t>{"question": "Create a metaphor for a person\u2019s determination to realize their goals.", "answer": "A person's determination to realize their goals can be compared to a mountain climber's unwavering resolve to reach the summit. Just as the mountain climber meticulously plans their ascent, maps out the various routes, trains for the challenges ahead, and perseveres in the face of harsh weather conditions, setbacks, and obstacles, a determined individual relentlessly pursues their goals, strategizes, prepares, and overcomes any barriers that stand in their way. And like the triumph of finally reaching the mountain top, the feeling of accomplishment and satisfaction that comes with realizing one's dreams is unparalleled."}</w:t>
      </w:r>
    </w:p>
    <w:p>
      <w:r>
        <w:t>{"question": "Explain the properties of a semiconductor.", "answer": "A semiconductor is a material that has electrical conductivity between that of a conductor and an insulator. Its conductivity can be controlled by introducing impurities, known as doping, into its crystal lattice. By doing so, it allows the manipulation of the number of free electrons and holes in the semiconductor, thus, controlling its electrical conductivity.\n\nSome of the most important properties of semiconductors are:\n\n1. Energy bandgap: Semiconductors have a small energy bandgap between their valence band and the conduction band. This bandgap allows the material to partially conduct electricity, making it useful in electronics.\n\n2. Temperature Sensitivity: The conductivity of a semiconductor is highly sensitive to temperature. As the temperature is increased, more electrons can jump to the conduction band, increasing the conductivity of the material.\n\n3. Light Sensitivity: Some semiconductors are sensitive to light, making them useful in the manufacturing of photoelectric devices such as solar cells and photodiodes.\n\n4. Doping: By introducing impurities into a semiconductor, its electrical properties can be controlled. Doping can either increase the number of free electrons (n-type doping) or increase the number of holes/positive charge carriers (p-type doping) in the material. \n\nSemiconductors have revolutionized the electronics industry, and their unique properties make them essential in modern electronic devices, including computers, smartphones, and solar panels."}</w:t>
      </w:r>
    </w:p>
    <w:p>
      <w:r>
        <w:t>{"question": "Grade the following essay on a scale from 1-10. - In this essay, I will discuss the importance of school.", "answer": "I would grade this essay a 1 out of 10.\n\nThe writer's intent to discuss the importance of school is clear, but the essay is far too short and does not fulfill its objective. It only consists of 1 sentence and fails to present any arguments, evidence, or examples. In order to improve the grade, the writer should expand on the topic, present their point of view and provide supporting evidence."}</w:t>
      </w:r>
    </w:p>
    <w:p>
      <w:r>
        <w:t>{"question": "Generate a list of 10 activities for exploring a local park.", "answer": "1. Take a leisurely walk through the park's trails to enjoy the sights and sounds of nature.\n2. Pack a picnic lunch to enjoy in a grassy area or at a picnic table.\n3. Visit the park's gardens to see the flowers, plants and trees in bloom.\n4. Go on a bird watching adventure and see how many different species you can spot.\n5. Rent a bike and explore the park's bike trails.\n6. Join a park ranger-led tour to learn about the history and ecology of the area.\n7. Take part in a nature-themed scavenger hunt.\n8. Bring a camera and take photographs of the park's scenic beauty.\n9. Attend a free concert, movie, or event hosted in the park.\n10. Play a game of frisbee, soccer or catch with family and friends in open grassy areas."}</w:t>
      </w:r>
    </w:p>
    <w:p>
      <w:r>
        <w:t>{"question": "Where is the Yangtze River located?", "answer": "The Yangtze River is located in China, flowing from the Tanggula Mountains on the Qinghai-Tibet Plateau in western China, towards the East China Sea in the east of the country. It is the longest river in China and the third-longest in the world, stretching approximately 6,300 kilometers (3,915 miles)."}</w:t>
      </w:r>
    </w:p>
    <w:p>
      <w:r>
        <w:t>{"question": "Prove that the sum of two positive integers is always positive.", "answer": "Let x and y be two positive integers such that x &gt; 0 and y &gt; 0.\n\nThe sum of two positive integers x and y is x + y.\n\nSince x and y are both positive, their sum, x + y, must also be positive.\n\nThis is because the set of positive integers is closed under addition, meaning that if you add two positive integers, the result is also a positive integer.\n\nTherefore, the sum of two positive integers is always positive."}</w:t>
      </w:r>
    </w:p>
    <w:p>
      <w:r>
        <w:t>{"question": "Generate a phrase that contains the following words: basket, farming, and children.", "answer": "\"Children often enjoy collecting fresh produce in a basket while participating in farming activities.\""}</w:t>
      </w:r>
    </w:p>
    <w:p>
      <w:r>
        <w:t>{"question": "Find a suitable example of a Shakespearean sonnet.", "answer": "Here is an example of a Shakespearean sonnet, also known as a Sonnet 18, one of the most famous sonnets of William Shakespeare:\n\nShall I compare thee to a summer's day?\nThou art more lovely and more temperate.\nRough winds do shake the darling buds of May,\nAnd summer's lease hath all too short a date.\nSometime too hot the eye of heaven shines,\nAnd often is his gold complexion dimm'd;\nAnd every fair from fair sometime declines,\nBy chance, or nature's changing course untrimm'd;\nBut thy eternal beauty shall not fade\nNor lose possession of that fair thou owest;\nNor shall Death brag thou wander'st in his shade,\nWhen in eternal lines to time thou growest:\nSo long as men can breathe or eyes can see,\nSo long lives this, and this gives life to thee."}</w:t>
      </w:r>
    </w:p>
    <w:p>
      <w:r>
        <w:t>{"question": "Rewrite the following sentence in a different way that preserves the original meaning:\n\"He has been working on the project for the past five years.\"", "answer": "For the past five years, he has been actively involved in working on the project."}</w:t>
      </w:r>
    </w:p>
    <w:p>
      <w:r>
        <w:t>{"question": "Analyze what themes are present in the text below: - Every summer, our family would make the eight-hour drive from Atlanta to Corpus Christi, Texas. We would stay in a rustic guest house with nothing more than the sound of the wind and the tide. Every morning, my grandmother would take me to the beach, and while the sun rose over the horizon, I would dig my toes into the sand and make sandcastles with my siblings.", "answer": "Themes present in the text are: road trips, summer vacations, family bonding, nature, tranquility, traditions, beach activities and nostalgia."}</w:t>
      </w:r>
    </w:p>
    <w:p>
      <w:r>
        <w:t>{"question": "Categorize the following examples as either an example of a physical object or a concept: - Friendship, Water, Apple", "answer": "Friendship: Concept\nWater: Physical Object\nApple: Physical Object"}</w:t>
      </w:r>
    </w:p>
    <w:p>
      <w:r>
        <w:t>{"question": "Explain the process of Naive Bayes Classification.", "answer": "Naive Bayes is a probabilistic classification algorithm based on Bayes' theorem with the assumption of independence among the features. It is called \"naive\" because it assumes that each input variable is independent of all the other variables, which may not always be the case in real-life situations.\n\nHere are the basic steps involved in the process of Naive Bayes Classification:\n\n1. Identify the features: Choose the relevant features used to represent the data or the problem being solved. Features can be, for example, the individual words of an email or characteristics of a medical patient.\n\n2. Calculate the class priors: These are the probabilities of encountering each class, computed by dividing the number of occurrences of a given class by the total number of samples. If we have a dataset of emails, where we are interested in classifying them as spam or not spam, we would calculate the probability of an email being spam and the probability of an email not being spam.\n\n3. Calculate the likelihood: This is the probability of the occurrence of each feature given the class. We would calculate the probability of each word (feature) for each class. For example, the probability of a given word appearing in a spam email or in a non-spam email.\n\n4. Make the prediction: For a new data point, apply Bayes' theorem to calculate the posterior probability of each class given the features of the data point. The formula for Bayes' theorem is: P(A|B) = P(B|A) * P(A) / P(B). The class with the highest posterior probability is the predicted class for the data point.\n\n5. Update the model: As new data is obtained, the model can be updated by recalculating the class priors and the likelihoods. This allows the model to incrementally learn from new data.\n\nNaive Bayes is a simple and fast classification algorithm that performs well, particularly with high-dimensional data such as text classification. Its simplicity makes it easy to interpret and understand, and its assumption of independence among features makes it well-suited for working with large datasets."}</w:t>
      </w:r>
    </w:p>
    <w:p>
      <w:r>
        <w:t>{"question": "Classify a given piece of text into a specified emotion. - I can't believe this happened", "answer": "This text could be classified under the emotions of shock, surprise, or disbelief."}</w:t>
      </w:r>
    </w:p>
    <w:p>
      <w:r>
        <w:t>{"question": "Compose a brief poem describing a given natural element. - Fire", "answer": "Dancing flames of orange light, \nFlicker lively, burning bright, \nWarmth it gives and light to see, \nFire, a force so wild and free. \n\nIts heat can cook a hearty meal, \nIts energy, we cannot steal, \nIt can create, it can destroy, \nFire, a force we can't ignore. \n\nA symbol of passion, life, and power,\nA force untamed, hot as a glower.\nFire, a natural element, \nIts beauty and danger are both evident."}</w:t>
      </w:r>
    </w:p>
    <w:p>
      <w:r>
        <w:t>{"question": "Given a dialogue, choose the best response to the question. - Customer: Can I get a refund on this item?\nShopkeeper: Sure, let me check on that.", "answer": "a. Did you bring the receipt?\nb. No it's not possible \nc. Is the item in the same condition as you bought it?\nd. Do you want to purchase something else? \n\n### Answer:\n\na. Did you bring the receipt? This is the best response for the question as it is needed to get a refund of the item."}</w:t>
      </w:r>
    </w:p>
    <w:p>
      <w:r>
        <w:t>{"question": "Suggest an appropriate quote for a given topic. - Friendship", "answer": "One appropriate quote for the topic of friendship is, \"A real friend is one who walks in when the rest of the world walks out.\" This quote is attributed to Walter Winchell."}</w:t>
      </w:r>
    </w:p>
    <w:p>
      <w:r>
        <w:t>{"question": "Tell me about mount everest.", "answer": "Mount Everest is the highest mountain on Earth, located in the Mahalangur Himal sub-range of the Himalayas. The peak stands at an elevation of 8,848m above sea level and is situated in the border between Nepal and Tibet. The first successful summiters of the peak were Sir Edmund Hillary and Tenzing Norgay in 1953. Since then, Mount Everest has become one of the most popular mountaineering destinations, attracting thousands of climbers every year."}</w:t>
      </w:r>
    </w:p>
    <w:p>
      <w:r>
        <w:t>{"question": "List down three properties of a given material. - Lithium", "answer": "Lithium is a chemical element with the symbol Li and atomic number 3. Some of its properties include:\n\n1. Physical properties: Lithium is a soft, silvery-white alkali metal with a low density of 0.534 gm/cm\u00b3. It has a melting point of 181\u00b0C and a boiling point of 1342\u00b0C. Lithium is the lightest of all metals, making it highly reactive, and it floats on water.\n\n2. Chemical properties: Lithium is highly reactive and flammable, it reacts easily with water to form lithium hydroxide and hydrogen gas. It forms numerous compounds, such as oxides, halides, sulfides and nitrides when it reacts with oxygen, chlorine, sulfur, and nitrogen respectively.\n\n3. Electrical properties: Lithium is an excellent conductor of heat and electricity, making it a very useful material in the manufacture of rechargeable batteries (lithium-ion batteries). These batteries' ability to store a lot of energy, their long life and the fact that they have no memory effect has made lithium one of the most important materials in portable electronics."}</w:t>
      </w:r>
    </w:p>
    <w:p>
      <w:r>
        <w:t>{"question": "Categorize a given piece of text into one of the four natural elements. - The sun shone brightly", "answer": "Fire - The sun is associated with the element of fire as it emits light and heat."}</w:t>
      </w:r>
    </w:p>
    <w:p>
      <w:r>
        <w:t>{"question": "Convert a given piece of text from one language to another. - English: I love books", "answer": "Please specify the target language to which you want the text to be translated."}</w:t>
      </w:r>
    </w:p>
    <w:p>
      <w:r>
        <w:t>{"question": "Write a biographical summary about a Nobel Prize winner of your choice. - Malala Yousafzai, Nobel Peace Prize winner", "answer": "Malala Yousafzai is a Pakistani education and women's rights activist who was awarded the Nobel Peace Prize in 2014 for her advocacy work against the suppression of children and young people, and her determined fight for the right of all children to have an education. Born on July 12, 1997, in Mingora, Pakistan, she was only 17 years old when she received the prestigious award, making her the youngest Nobel laureate in history.\n\nMalala, whose name means \u2018grief-stricken\u2019 in Pashtun, came to prominence when she was just eleven years old, writing a blog for the BBC Urdu detailing her experiences living under Taliban rule, and her desire for girls' education. In 2012, the Taliban attempted to assassinate her, shooting her in the head as she was on the bus home from school. The attack caused international outrage, and she was flown to Birmingham, England for life-saving medical treatment.\n\nSince then, she has become an international figurehead for education and women's rights. She founded the Malala Fund, an organization that seeks to ensure girls everywhere have access to twelve years of free, safe, quality education. She has traveled around the world to meet with girls, their families, and political leaders to raise awareness for her cause.\n\nMalala\u2019s fight for education and her courage in the face of adversity have inspired millions of people around the world. In 2013, she was named one of Time Magazine\u2019s 100 most influential people and was honored with numerous awards including honorary Canadian citizenship, and Amnesty International's Ambassador of Conscience Award. Malala continues to tirelessly champion the cause for the education of girls, boldly speaking out for the rights of those who cannot do so themselves."}</w:t>
      </w:r>
    </w:p>
    <w:p>
      <w:r>
        <w:t>{"question": "What is the remainder when the sum 1^2 + 2^2 + 3^2 + \u2026 + 10^2 is divided by 11?", "answer": "To find the remainder when 1^2 + 2^2 + 3^2 + \u2026 + 10^2 is divided by 11, we can calculate the remainders when 1^2, 2^2, ..., 10^2 are divided by 11, and then sum those remainders. By doing so, we can see that the remainder is the same as the remainder when 1+4+9+5+3+3+5+9+4+1=44 is divided by 11, which gives a remainder of 0."}</w:t>
      </w:r>
    </w:p>
    <w:p>
      <w:r>
        <w:t>{"question": "Generate a support email comforting a frustrated customer. - Dear [Name],\n\nI am sorry to hear that you are frustrated with our service.", "answer": "Dear [Name],\n\nI am sorry to hear that you are frustrated with our service. Please know that we take all customer feedback seriously and we are committed to providing you with the best possible service. We understand how important it is for our customers to have a positive experience with our product and service, and we are truly sorry for any inconvenience you may have experienced.\n\nIs there a specific issue that you would like to bring to our attention? We value your input and would like to work with you to find a solution. Our dedicated support team is here to assist you with any questions or concerns you may have, and we will do everything in our power to ensure that your future experiences with our company are positive.\n\nThank you for bringing this matter to our attention and giving us the opportunity to make things right. We appreciate your patience and understanding.\n\nSincerely,\n\n[Your Company] Customer Support Team"}</w:t>
      </w:r>
    </w:p>
    <w:p>
      <w:r>
        <w:t>{"question": "Imagine you are at a job interview. Make a list of three possible questions you could be asked.", "answer": "1. Can you tell us about your previous work experience and how it relates to this position?\n2. Can you give an example of how you have navigated a challenging situation in the workplace?\n3. How do you approach problem-solving and what strategies do you use in that process?"}</w:t>
      </w:r>
    </w:p>
    <w:p>
      <w:r>
        <w:t>{"question": "List some traditional Japanese dishes", "answer": "1. Sushi - A traditional Japanese dish made of vinegared rice served with raw fish and seafood, vegetables or egg. \n2. Ramen - a popular noodle soup dish made from Chinese-style wheat noodles served in a meat or fish-based broth. \n3. Tempura - Consists of seafood or vegetables that have been battered and deep fried.\n4. Soba - Thin noodles made from buckwheat flour, served either in a hot broth or chilled with a dipping sauce.\n5. Shabu-Shabu - A hotpot dish where thin slices of meat and vegetables are cooked in boiling broth and served with dipping sauces.\n6. Tonkatsu - A breaded deep-fried pork cutlet dish.\n7. Unagi - Grilled eel served with a sweet eel sauce.\n8. Okonomiyaki - A savory pancake made of grated vegetables, meat or seafood, and a batter of wheat flour and eggs.\n9. Takoyaki - Ball-shaped snacks made of wheat flour batter and filled with diced octopus, tempura pieces, green onion and pickled ginger.\n10. Sukiyaki - A dish consisting of thinly sliced beef, tofu and vegetables cooked in a shallow iron pot of soy sauce, sugar and mirin."}</w:t>
      </w:r>
    </w:p>
    <w:p>
      <w:r>
        <w:t>{"question": "How are podcasts different from radio?", "answer": "Podcasts and radio are both forms of media that provide listeners with audio content, but there are a few key differences between them. \n\nThe main difference is the distribution model. Radio is broadcasted, meaning that it is aired through radio waves or over the internet and can be listen to in real-time. On the other hand, Podcasts are pre-recorded and can be downloaded or streamed online at any time, allowing listeners to consume the content on demand.\n\nAnother difference is that podcasts usually focus on niche topics, and usually have a specific theme or subject matter, whereas radio stations often have a broad range of content and programming.\n\nFinally, podcasts are usually less regulated than radio, which must adhere to FCC guidelines and regulations. This allows for more creative freedom in podcasting, and results in a wider range of content, formats and styles available to listeners.\n\nIn summary, radio is a traditional broadcasting medium, meaning that it follows a set schedule and focuses on broad appeal, while podcasts are digital audio files that can be downloaded or streamed on demand, have a specific topic, and offer more flexibility in terms of content and format."}</w:t>
      </w:r>
    </w:p>
    <w:p>
      <w:r>
        <w:t>{"question": "Insert a suitable synonym for the word \u2018respire\u2019 in this sentence. - The plants respire in the night.", "answer": "The plants breathe in the night."}</w:t>
      </w:r>
    </w:p>
    <w:p>
      <w:r>
        <w:t>{"question": "Generate a new sentence that would be an appropriate conclusion for this story. - There was once a brave little girl who decided to explore the mysterious forest behind her house. Bravely, she ventured further and further, discovering all kinds of strange and wonderful creatures.", "answer": "In the end, her bravery was rewarded as she emerged from the forest with a newfound appreciation for the magic and beauty of the natural world."}</w:t>
      </w:r>
    </w:p>
    <w:p>
      <w:r>
        <w:t>{"question": "Come up with two new ideas for improving the customer experience of a business.", "answer": "1. Implementing a personalized and interactive chatbot: One way to improve the customer experience of a business could be to implement a personalized and interactive chatbot on its website or social media pages. The chatbot could use natural language processing and machine learning algorithms to understand the customer's questions and provide accurate responses. This would allow customers to get quick and efficient answers to their questions and concerns, thereby enhancing their overall experience with the business.\n\n2. Introducing a loyalty program: Another way to enhance the customer experience could be to introduce a loyalty program. Customers could earn points or rewards for every purchase they make or for referring new customers to the business. These points could then be redeemed for discounts or other perks. A loyalty program can make customers feel appreciated and valued by the business, thereby increasing their likelihood of becoming repeat customers and advocating for the brand."}</w:t>
      </w:r>
    </w:p>
    <w:p>
      <w:r>
        <w:t>{"question": "Research a famous person and summarize their life in 3 sentences. - Marie Curie", "answer": "Marie Curie was a Polish-born physicist and chemist who conducted pioneering research on radioactivity, becoming the first woman to win a Nobel Prize, and the only person to win in multiple sciences. She studied at Warsaw's clandestine Floating University and later in Paris, where she earned her degree in physics and mathematics. Her achievements included the discovery of two elements, radium and polonium, the development of the theory of radioactivity, and the introduction of the first portable X-ray machines, used extensively during World War I."}</w:t>
      </w:r>
    </w:p>
    <w:p>
      <w:r>
        <w:t>{"question": "Write a sentence to introduce the given quote. - \"Life isn't about finding yourself. Life is about creating yourself.\"", "answer": "George Bernard Shaw, a prolific Irish playwright once stated, \"Life isn't about finding yourself. Life is about creating yourself.\""}</w:t>
      </w:r>
    </w:p>
    <w:p>
      <w:r>
        <w:t>{"question": "Write a scene to illustrate the given situation. - A family having a picnic in the park.", "answer": "The Smith family is seated on a large checkered blanket in the lush green park, surrounded by tall trees and colorful wildflowers. The sun is shining, casting a warm glow over the scene, the light afternoon breeze carries the distant chatter and laughter of other park-goers.\n\nMrs. Smith pulls out a large wicker basket and starts to unpack their lunch. There are utensils, plates, napkins, and an array of delicious foods, from sandwiches to salads, fruits, and juice boxes. Mr. Smith helps her to set everything out, while their two children, Jack and Lily, eagerly bounce around, excited to dig in.\n\nThe family sits cross-legged on the blanket, enjoying their meal together, talking and laughing. Birds chirp happily in the trees above, adding a sweet soundtrack to the serene moment. Jack takes a big bite out of his sandwich, while Lily giggles, trying to catch a grape in her mouth.\n\nAfter the meal is done, Mr. Smith gathers the remains of lunch, while Mrs. Smith relaxes with Lily, reading a book, catching some sun. Jack eagerly rushes to his dad, pulling out a frisbee from their bag. Father and son start to play, throwing the frisbee back and forth, their laughter echoing through the park.\n\nThe family continues to enjoy their picnic, relishing each other's company and the beautiful day, creating happy memories in the park."}</w:t>
      </w:r>
    </w:p>
    <w:p>
      <w:r>
        <w:t>{"question": "Write a short story that follows the given plotline. - A student discovers a hidden door in their school and decides to go through it.", "answer": "Once upon a time, there was a student named Lily who studied at a large school in the center of her town. She was walking alone one day when she stumbled upon an unusual, hidden door that was partially concealed by a stairway at the end of a hallway.\n\nDespite being a rule-abiding student, her curiosity got the better of her, and she decided to go through the door to see what was on the other side. She slowly pushed the door open, and it let out an eerie creaking sound. As she stepped through the doorway, she found herself in an abandoned and dusty room.\n\nIt was a stark contrast to the freshly painted walls and clean floors of her school. The room was dimly illuminated by a small crack in the ceiling, and Lily could see that it was filled with forgotten objects; old school projects, broken furniture, and stacks of books were scattered among the cobwebs.\n\nAs she explored the room, she came across an old journal that had been left on a table. She couldn\u2019t resist the temptation and opened it up to read the entries. It belonged to a former student who had discovered the room many years before her. The entries were filled with stories of adventures and mysteries that the student had solved within the school.\n\nLily smiled, feeling like she had just uncovered a little piece of history. She decided to leave everything as she found it and closed the door gently behind her as she left. From then on, whenever she needed an escape from her studies, she would slip away to the hidden room to read more from the journal and imagine herself as a daring adventurer. She kept the door a secret, wanting to preserve the magic and mystery of her discovery."}</w:t>
      </w:r>
    </w:p>
    <w:p>
      <w:r>
        <w:t>{"question": "Given a description, create a model of the description. - A tall tree growing in the center of a grassy field.", "answer": "A 3D model representation would consist of \n\n1. A cylindrical trunk, brown in color with a wide base and tapering as it rises, to simulate a growing tree.\n2. There would be an array of branches, starting halfway up the truck, extending radially outwards and slightly angled upwards. Branches would also decrease in size progressively as the height increases.\n3. The foliage or leaves could be represented by small, green spheres combined in clusters around the ends of the branches, to simulate a tree crown.\n4. The grassy field could be modeled as a vast, flat green plane, with few blades of grass swaying lightly to simulate wind's effect.\n\nYou could also vary the tree's specie, having wider or thinner trunks, more branches or less, with leaves of different shapes like circles or ellipses, and even vary the green tints to simulate a more realistic representation."}</w:t>
      </w:r>
    </w:p>
    <w:p>
      <w:r>
        <w:t>{"question": "Explain a procedure for given instructions. - How to bake a cake.", "answer": "Baking a cake is a fun and relatively easy process that requires a few ingredients and some simple steps. Here is a simple procedure to follow to bake a cake:\n\n1. Collect your ingredients: You will need flour, sugar, eggs, butter, baking powder, milk, and vanilla extract for a basic cake recipe. Make sure to measure out the correct quantities according to the recipe you are following.\n\n2. Preheat the oven: Most cakes are baked at 350 degrees Fahrenheit, so preheat your oven to this temperature to ensure that your cake will bake evenly.\n\n3. Prepare the pan: Grease and flour a 9-inch cake pan to prevent the cake from sticking.\n\n4. Mix the ingredients: In a mixing bowl, cream together the butter and sugar until light and fluffy. This can be done using a stand mixer, an electric hand mixer, or by hand. Once the butter and sugar are creamed, add the eggs one at a time, mixing well after each addition. Stir in the vanilla extract. In a separate bowl, mix together the flour, baking powder, and salt. Add the dry ingredients to the wet ingredients in three parts, alternating with the milk, beginning and ending with the dry ingredients. Mix until everything is well combined.\n\n5. Pour the batter into the pan: Pour the batter into your prepared cake pan, and smooth the top with a spatula.\n\n6. Bake the cake: Place the cake on the middle rack of your preheated oven, and bake for 30-35 minutes, or until a toothpick inserted into the center of the cake comes out clean.\n\n7. Cool the cake: Once the cake is finished baking, remove it from the oven, and let it cool in the pan for 10 minutes before transferring it to a wire rack to cool completely.\n\n8. Serve and enjoy: Once the cake is completely cool, you can decorate it, if desired. Serve with your favorite frosting, sliced fruit or whipped cream, and enjoy."}</w:t>
      </w:r>
    </w:p>
    <w:p>
      <w:r>
        <w:t>{"question": "Given two words, come up with a phrase that is related to both words. - Title and Dream", "answer": "\"Pursuing the dream of achieving the coveted title.\""}</w:t>
      </w:r>
    </w:p>
    <w:p>
      <w:r>
        <w:t>{"question": "Give me an example of a current policy by an organization that benefits the environment.", "answer": "One example of a current policy by an organization that benefits the environment is Apple's renewable energy policy. Apple has made a commitment to become 100% powered by renewable energy and has already achieved this goal in all of its facilities worldwide. The company also encourages its suppliers to use renewable energy by investing in renewable energy projects or purchasing renewable energy certificates. The policy states that by using clean sources of energy, the company can reduce its carbon footprint and combat climate change. This policy benefits the environment by reducing greenhouse gas emissions and promoting the transition to a sustainable, clean energy future."}</w:t>
      </w:r>
    </w:p>
    <w:p>
      <w:r>
        <w:t>{"question": "What is the mechanism of photosynthesis?", "answer": "Photosynthesis is the process by which plants, algae and certain bacteria convert light energy, water and carbon dioxide into glucose, oxygen, and other chemical compounds. It is one of the main sources of energy for life on earth.\n\nThe process of photosynthesis revolves around two main reactions \u2013 light dependent reactions and light independent reactions. Both these reactions occur within chloroplasts in plants, which are located in plant cells, primarily in the leaves.\n\nIn the light-dependent reactions, which take place in the thylakoid membranes of the chloroplasts, light energy is absorbed by pigments, primarily chlorophyll. This energy is then stored in the form of ATP (adenosine triphosphate) and NADPH (nicotinamide adenine dinucleotide phosphate). These reactions also release oxygen gas as a byproduct, which is produced from splitting water molecules.\n\nThe light-independent reactions, also known as the Calvin cycle, occur in the stroma of the chloroplasts. During these reactions, ATP and NADPH generated from the light-dependent reactions are used to power the conversion of carbon dioxide into glucose through a series of chemical reactions. This process is also known as carbon fixation.\n\nIn summary, photosynthesis is a complex process that involves the conversion of light energy into chemical energy, which is stored in the form of glucose. This process is vital for the survival of plants and other organisms that rely on it as a source of energy."}</w:t>
      </w:r>
    </w:p>
    <w:p>
      <w:r>
        <w:t>{"question": "Give a brief explanation of the differences between entrepreneurs and intrapreneurs.", "answer": "Entrepreneurs and intrapreneurs are both individuals who possess an innovative mindset, creativity, and a proactive approach to problem-solving. However, the main difference between the two lies in the context and environment in which they operate.\n\nAn entrepreneur is someone who creates, builds, and manages their own business venture, taking the full risk, responsibility, and ownership of the company. They identify a need in the market and develop a business to meet that need, with the goal of making a profit.\n\nIn contrast, an intrapreneur is an employee within an existing organization who applies entrepreneurial thinking to their role. They may develop new products, services, or initiatives within the company, often in response to changing market conditions. They are given the autonomy to innovate and drive change within the organization, without bearing the full financial risk or ownership.\n\nIn summary, entrepreneurs start and own their own businesses while intrapreneurs work within an existing company, using their creativity and innovation to drive the business forward."}</w:t>
      </w:r>
    </w:p>
    <w:p>
      <w:r>
        <w:t>{"question": "Explain the term \u2018gravity\u2019 in physics in simple words.", "answer": "Gravity is a force that pulls objects towards each other. It's what keeps us and everything else on Earth from floating off into space. The bigger and more massive an object is, the stronger its gravitational pull is. For example, the Earth has a much stronger gravitational force compared to a person or a car, because it is much larger and has more mass. The moon orbits the Earth and the Earth orbits the sun because of gravity. Everything in the universe that has mass is attracted to every other thing that has mass because of gravity!"}</w:t>
      </w:r>
    </w:p>
    <w:p>
      <w:r>
        <w:t>{"question": "Classify the following text into either Business, Sports, Politics, or Entertainment. - The Senate passed a bill yesterday to fund the rebuilding of infrastructure.", "answer": "Politics."}</w:t>
      </w:r>
    </w:p>
    <w:p>
      <w:r>
        <w:t>{"question": "Identify the figure of speech in the sentence: \"The wind is my violin and the trees are my strings.\"", "answer": "The figure of speech in the sentence \"The wind is my violin and the trees are my strings\" is personification. The wind and trees are given human qualities and abilities, such as playing music on a violin."}</w:t>
      </w:r>
    </w:p>
    <w:p>
      <w:r>
        <w:t>{"question": "Create verse two of a rap written in the style of T.I.", "answer": "Verse 2:\nUh, it\u2019s no debate, my skills king of the State\nStay on my grind, work hard never hesitate \nMy words cut deep, sharper than a razor blade\nHaters want me gone, but I'm here to stay, fate pre-made\n\nUnapologetic, authentic, real life in lyrics\nI spit the truth, real talk, no gimmicks\nI hustle for mine, I'm destined for winning\nMy will to succeed, forever unrelenting\n\nSuccess is mine, so I share my wealth\nUplift my community, never leave them on the shelf\nI stand tall, for my people I\u2019m their rock\nTheir struggles and dreams, forever in my talk"}</w:t>
      </w:r>
    </w:p>
    <w:p>
      <w:r>
        <w:t>{"question": "Restate the statement in conversational form: \"We must take actions to reduce global warming.\"", "answer": "It's really important that we do something to lessen the effects of global warming, don't you think?"}</w:t>
      </w:r>
    </w:p>
    <w:p>
      <w:r>
        <w:t>{"question": "Can you give me a poem about love?", "answer": "Sure. Here's a short poem about love:\n\nLove is like a gentle breeze,\nSoft and soothing, full of ease.\nIt whispers sweet nothings in our ear,\nAnd fills us up with warmth and cheer.\n\nLove is a feeling, deep and strong,\nA bond that lasts our whole life long.\nIt never fades, it never dies,\nBut grows with every single sigh.\n\nIn love, we find our home and rest,\nA haven from life's endless quest.\nAnd as we hold our loved one tight,\nWe know that everything is right.\n\nSo here's to love, in all its glory,\nA never-ending, timeless story.\nMay it fill our hearts and light our way,\nToday, tomorrow, every day."}</w:t>
      </w:r>
    </w:p>
    <w:p>
      <w:r>
        <w:t>{"question": "Create a log of the daily activities of an average person.", "answer": "**Monday**\n\n* 6:00 AM: Woke up and got out of bed.\n* 6:15 AM: Took a shower and got dressed.\n* 6:45 AM: Had breakfast.\n* 7:15 AM: Left for work.\n* 8:00 AM: Arrived at work and started working.\n* 12:00 PM: Took a lunch break.\n* 12:45 PM: Returned to work.\n* 5:00 PM: Left work and went home.\n* 6:00 PM: Arrived home and took a shower.\n* 6:30 PM: Prepared dinner.\n* 7:00 PM: Had dinner with the family.\n* 8:00 PM: Watched TV for an hour.\n* 9:30 PM: Got ready for bed and went to sleep.\n\n**Tuesday**\n\n* 6:00 AM: Woke up and got out of bed.\n* 6:15 AM: Took a shower and got dressed.\n* 6:45 AM: Had breakfast.\n* 7:15 AM: Left for work.\n* 8:00 AM: Arrived at work and started working.\n* 12:00 PM: Took a lunch break.\n* 12:45 PM: Returned to work.\n* 5:00 PM: Left work and went home.\n* 6:00 PM: Arrived home and took a shower.\n* 6:30 PM: Prepared dinner.\n* 7:00 PM: Had dinner with the family.\n* 8:00 PM: Went to the gym for a workout.\n* 9:30 PM: Got ready for bed and went to sleep.\n\n**Wednesday**\n\n* 6:00 AM: Woke up and got out of bed.\n* 6:15 AM: Took a shower and got dressed.\n* 6:45 AM: Had breakfast.\n* 7:15 AM: Left for work.\n* 8:00 AM: Arrived at work and started working.\n* 12:00 PM: Took a lunch break.\n* 12:45 PM: Returned to work.\n* 5:00 PM: Left work and went home.\n* 6:00 PM: Arrived home and took a shower.\n* 6:30 PM: Prepared dinner.\n* 7:00 PM: Had dinner with the family.\n* 8:00 PM: Attended a"}</w:t>
      </w:r>
    </w:p>
    <w:p>
      <w:r>
        <w:t>{"question": "Please tell me what is an anagram.", "answer": "An anagram is a word or phrase that is formed by rearranging the letters of another word or phrase. For example, the word \"listen\" is an anagram of \"silent\" because both words are formed using the same letters, just rearranged in a different order. Anagrams are often used as puzzles, with the challenge being to figure out the original word or phrase from its rearranged letters."}</w:t>
      </w:r>
    </w:p>
    <w:p>
      <w:r>
        <w:t>{"question": "Extract all the product names referenced in this article. - Fresh off its grand debut at the aforementioned tradeshow, visitors got to take a close look at the ideal mid range direct to film printer: the all new Prestige L2 16\u201d from DTF Station. Previously, there had been a bit of a jump between DTF Station\u2019s printer options (the 13\u201d Prestige A3+R desktop option and the high speed industrial 24\u201d Prestige XL2). Well not anymore! Taking the compact footprint formula and efficient hourly output of the previously released models, the Prestige L2 is the perfect combination of function and affordability. Boasting 40-60 sq ft/hr, this value-packed roll printer combines quantity and quality in one user friendly system - and when paired with one of the two available 16\u201d Seismo powder machines, we are looking at full hands-free direct to film manufacturing.", "answer": "1. Prestige L2\n2.Prestige A3+R\n3. Prestige XL2\n4. Seismo powder machine"}</w:t>
      </w:r>
    </w:p>
    <w:p>
      <w:r>
        <w:t>{"question": "Build a website for a local business.", "answer": "To build a website for a local business, the first step would be to gather all the necessary information about the business such as its products or services, hours of operation, location and contact information. It is also important to identify the target audience and design the website with them in mind to optimize user experience.\n\nHere are the steps to building the website:\n\n1. Choose a platform: There are multiple platforms available for building a website such as WordPress, Wix, or Squarespace. These platforms offer various templates and tools to create a professional-looking website with minimal technical knowledge.\n\n2. Select a domain name: Choose a domain name that represents the business and is easy for customers to remember. Register the domain name and choose a hosting service.\n\n3. Design the layout: Create a layout for the website that is easy to navigate and visually appealing. Choose colors that align with the business's branding and a font that is easy to read.\n\n4. Add relevant content: Write and upload content for the website including information about the business, its products or services, and any other relevant information. Make sure to optimize the content for search engines by using relevant keywords and adding meta descriptions and tags.\n\n5. Add visual elements: Add high-quality images and videos to the website to make it more engaging and visually appealing.\n\n6. Add contact information: Make sure to include the business's contact information such as its address, phone number, and email address. Also, add a contact form so that customers can easily get in touch with the business.\n\n7. Test and launch the website: Test the website to ensure that all links work and that it displays correctly on different devices. Once everything is in order, launch the website and promote it through social media and other marketing channels.\n\nOverall, building a website for a local business involves choosing the right platform, designing a user-friendly layout, adding relevant content, and promoting the website to reach the target audience."}</w:t>
      </w:r>
    </w:p>
    <w:p>
      <w:r>
        <w:t>{"question": "Given a list of objects, come up with a classification based on a particular property. - Dog, Cat, Rabbit", "answer": "Classification: Animals"}</w:t>
      </w:r>
    </w:p>
    <w:p>
      <w:r>
        <w:t>{"question": "Given a word, construct its antonyms. - Light", "answer": "Dark, Dim."}</w:t>
      </w:r>
    </w:p>
    <w:p>
      <w:r>
        <w:t>{"question": "Come up with a statement that could be used as the title of this article. - The Impact of Climate Change on the World", "answer": "\"Rising Temperatures and Changing Environments: The Global Consequences of Climate Change\""}</w:t>
      </w:r>
    </w:p>
    <w:p>
      <w:r>
        <w:t>{"question": "Come up with a poetic phrase involving the following characters: sun, moon, and stars.", "answer": "Dancing in the sky, the sun, moon and stars, each in harmony, weaving a celestial ballet."}</w:t>
      </w:r>
    </w:p>
    <w:p>
      <w:r>
        <w:t>{"question": "Given a list of emotions, narrate a story depicting the mixed emotions. - Fear, joy, despair", "answer": "Samantha sat on the edge of her bed, taking deep breaths as she tried to calm her nerves. She was feeling an overwhelming wave of fear wash over her. Today was the day she had been preparing for, for months. She was going to take her final exams, and the thought of possibly failing made her heart race. \n\nAs she walked to the exam room, she could feel her anxiety building, but once she took her seat and the exam began, she found herself slowly calming down. With each question she answered confidently, joy bubbled up inside of her, replacing the fear that had previously consumed her. By the end of the exam, she couldn't help but smile, feeling proud of herself for all the hard work she had put in.\n\nOnce she left the exam room, however, a new emotion began to take root - despair. Doubts began to creep into her mind, making her question whether she had done enough, whether she had answered everything correctly. The joy she had previously felt slipped away, leaving her feeling lost and worried about her future.\n\nSamantha's emotions were on a rollercoaster, going from fear to joy to despair all in a matter of hours. It wasn't until she received her results, days later, that she was finally able to put her worries to rest. She had passed with flying colours, and the relief she felt was indescribable. Finally, she could breathe again, the weight of her mixed emotions lifting from her shoulders."}</w:t>
      </w:r>
    </w:p>
    <w:p>
      <w:r>
        <w:t>{"question": "Name two vegetables that you can find in the produce aisle.", "answer": "There are many vegetables you can find in the produce aisle of a grocery store. Two possible examples are carrots and broccoli."}</w:t>
      </w:r>
    </w:p>
    <w:p>
      <w:r>
        <w:t>{"question": "Explain the meaning of \"work smarter, not harder\".", "answer": "\"Work smarter, not harder\" is a phrase that emphasizes the importance of efficiency and planning in achieving more with less effort. Instead of just working harder, which may not necessarily lead to better results, this phrase suggests that it's more important to find intelligent and effective ways to achieve your goals. This could mean finding ways to automate or delegate certain tasks, prioritizing and organizing your work, breaking down large projects into smaller, manageable steps, or finding more efficient ways to do routine tasks. By focusing on working smarter, you can achieve more in less time and with less effort, leading to greater productivity, higher quality work, and more time for other activities."}</w:t>
      </w:r>
    </w:p>
    <w:p>
      <w:r>
        <w:t>{"question": "Name a common disease that affects the lungs.", "answer": "One common disease that affects the lungs is pneumonia."}</w:t>
      </w:r>
    </w:p>
    <w:p>
      <w:r>
        <w:t>{"question": "List five symptoms of a panic attack.", "answer": "1. Rapid, pounding heartbeat or palpitations\n2. Intense fear or anxiety\n3. Difficulty breathing, shortness of breath or hyperventilation\n4. Sweating, trembling or shaking\n5. Chest pain or discomfort."}</w:t>
      </w:r>
    </w:p>
    <w:p>
      <w:r>
        <w:t>{"question": "Explain a principle of economics that supports free trade.", "answer": "One principle of economics that supports free trade is comparative advantage, which states that countries can benefit from specializing in the production of goods and services that they can produce more efficiently and trading with other countries for goods that they are less efficient in producing. This allows countries to take advantage of their strengths and allocate resources more efficiently, leading to increased productivity and economic growth. By removing trade barriers and engaging in free trade, countries can import goods that they cannot produce efficiently domestically and export those that they can produce at a lower cost, benefiting consumers with lower prices and a greater variety of goods, while also providing producers access to larger markets."}</w:t>
      </w:r>
    </w:p>
    <w:p>
      <w:r>
        <w:t>{"question": "Categorize the following statement: \"The cat barked angrily\"", "answer": "Categorization: Incorrect statement/Illogical statement.\nExplanation: Cats do not bark, they meow. The statement contains incorrect information since the action mentioned does not correspond with the animal's behavior."}</w:t>
      </w:r>
    </w:p>
    <w:p>
      <w:r>
        <w:t>{"question": "List three main components of a modern car engine.", "answer": "Here are three main components of a modern car engine:\n\n1. Cylinder block: This is the foundational component of the engine, housing the cylinders and pistons that create the power to move the car.\n\n2. Cylinder head: This sits on top of the cylinder block and contains the ports for air and fuel to enter, as well as the ports for the exhaust to exit the engine. It also houses the valves that control the flow of air and fuel into the cylinders and the flow of exhaust out of the cylinders.\n\n3. Crankshaft: This component converts the linear motion of the pistons into rotational motion, turning the engine's flywheel to transfer power to the car's wheels. It is connected to the pistons through a series of connecting rods."}</w:t>
      </w:r>
    </w:p>
    <w:p>
      <w:r>
        <w:t>{"question": "Cut the following sentence in half to make two grammatically correct sentences.\n\"I am going to the store, but I don't know what I need to buy.\"", "answer": "I am going to the store. I don't know what I need to buy."}</w:t>
      </w:r>
    </w:p>
    <w:p>
      <w:r>
        <w:t>{"question": "What is the percent change in the number of people with diabetes from 2000 to 2017?", "answer": "I'm sorry, but I do not have enough information to provide an accurate answer to your question. Could you please specify what region or country the data refers to? Additionally, providing the number of people with diabetes in 2000 and in 2017 would also be helpful."}</w:t>
      </w:r>
    </w:p>
    <w:p>
      <w:r>
        <w:t>{"question": "Generate a silly rule that could be implemented in your office space.", "answer": "In our office, every time someone sneezes, everyone must stand up, spin around in a circle, and then sit back down while saying \"Bless you\" in unison."}</w:t>
      </w:r>
    </w:p>
    <w:p>
      <w:r>
        <w:t>{"question": "Predict what could be the new trend in fashion this winter season.", "answer": "Based on current fashion trends and popular styles, it is likely that layers and comfortable yet stylish outerwear will continue to be a trend for this winter season. Bold prints and bright colors may also see a resurgence, as people look to add some fun and excitement to their winter outfits. Versatile pieces that can be dressed up or down, such as cozy knits and oversized blazers, may also be popular. Additionally, sustainable and eco-friendly fashion choices may play a bigger role in the winter trend, as awareness for responsible consumption and ethical production continues to grow."}</w:t>
      </w:r>
    </w:p>
    <w:p>
      <w:r>
        <w:t>{"question": "Name three career paths available to people interested in artificial intelligence.", "answer": "There are many exciting career paths available to individuals interested in artificial intelligence. Some of the most popular ones include:\n\n1. AI Research Scientist: AI research scientists work on developing new and innovative AI technologies and algorithms. They explore various areas of AI such as machine learning, natural language processing, and deep learning, and use their findings to advance the field. \n\n2. Machine Learning Engineer: Machine learning engineers are responsible for designing, developing, and implementing machine learning systems. They work with large and complex data sets, and use statistical techniques and neural networks to develop predictive models that can improve the performance of AI tools and applications.\n\n3. Natural Language Processing Specialist: Natural language processing (NLP) specialists work on developing AI systems that can understand, interpret, and generate human language. They use techniques from machine learning, computational linguistics, and computer science to build NLP systems, and work on applications such as virtual assistants, chatbots, and speech recognition."}</w:t>
      </w:r>
    </w:p>
    <w:p>
      <w:r>
        <w:t>{"question": "Design an online marketing campaign for a new phone game.", "answer": "To design an online marketing campaign for a new phone game, several strategies can be employed to reach potential players and increase engagement. Here are some marketing tactics that can be used to promote the game.\n\n1. Leverage social media: With millions of active users, social media platforms like Instagram, Facebook and Twitter provide an opportunity for organic and paid promotions. Advertising on social media allows you to target specific demographics and create content that engages users.\n\n2. Influencer partnerships: Partnering with micro or macro influencers who have a strong following in the gaming industry can help to drive downloads and engagement. By collaborating with people that share common interests with your target audience, your game will have an added layer of credibility.\n\n3. Create a landing page: A dedicated landing page post launch, where users can learn more about the game\u2019s features and see a preview of in-game visuals, will help increase the likelihood of downloads.\n\n4. Video ads: Using video ads on platforms like YouTube, can help captivate an audience in a short amount of time. With video content being the trend, creating a short enticing trailer can garner a lot of attention to the game.\n\n5. Run contests: Running an online contest through social media platforms is a great way to engage with consumers and create excitement around the game. Giving away in-game rewards or merchandise can attract new users and incentivize current players to share the game with their friends.\n\n6. Utilize app store optimization: Ensure that the game is properly optimized for the app store, so it can be easily found when potential players search for games within the app store. Keyword research and optimization will improve the game\u2019s discoverability and ranking.\n\nThese marketing tactics can be combined or used individually to bring in new players and increase the game\u2019s popularity. A strong, multi-faceted marketing plan will help to ensure success for a new phone game."}</w:t>
      </w:r>
    </w:p>
    <w:p>
      <w:r>
        <w:t>{"question": "Create a list of five topics that businesses should consider when creating their next annual sales strategy.", "answer": "1. Reviewing past sales performance: Businesses should analyze their sales data from previous years to identify patterns, strengths, and weaknesses in their sales strategy.\n\n2. Understanding customer behavior: It's crucial for businesses to understand their target customers' behavior, preferences, and buying patterns in order to develop a sales strategy that caters to their needs.\n\n3. Forecasting market trends: A sound sales strategy should take into account market trends and anticipate changes in customer demand. By accurately forecasting these trends, businesses can adapt their sales approach and stay ahead of the competition.\n\n4. Leveraging technology: Businesses should consider how they can use the latest technology, such as automation tools, data analysis software, and customer relationship management systems, to improve their sales process and increase efficiency.\n\n5. Developing a competitive edge: A successful sales strategy should include methods for differentiating the business from its competitors. This may involve offering unique products or services, implementing innovative marketing methods or providing exceptional customer service."}</w:t>
      </w:r>
    </w:p>
    <w:p>
      <w:r>
        <w:t>{"question": "Imagine you are a fashion designer. How would you create a collection to showcase at fashion week?", "answer": "As an AI, I cannot physically create a collection, but I can certainly offer suggestions to help guide the creative process.\n\n1. Develop a concept: Start by defining the inspiration behind the collection. It can come from anywhere; art, culture, nature, or even a feeling. Once you have a central concept, build around it by choosing a color palette, fabrics, and silhouettes that represent your vision.\n2. Sketch your designs: Put your ideas on paper by sketching your designs. Experiment with different looks and styles until you are satisfied with each piece. The sketches will help you visualize how the collection will look and how the pieces work together.\n3. Source materials: With your designs in mind, gather the fabrics, trims, and other materials you need to bring the collection to life. Be sure to stay true to your original concept and choose materials that fit your vision.\n4. Create prototypes: Start by creating a prototype of each design to get a feel for how it will come out. This allows you to make any necessary adjustments before finalizing the design.\n5. Finalize the collection: Once you have tweaked and perfected each piece, create the final versions. Pay close attention to detail and ensure that each piece is made with the utmost quality.\n6. Style the looks: Choose the right accessories, shoes, and styling to complete each look. This is your chance to showcase how the collection can be worn and to bring your vision to life.\n7. Presentation: Decide how you want to showcase your collection at fashion week. You may choose to have a traditional runway show, a presentation, or a more unconventional approach. Plan every detail and ensure that each aspect represents your brand and collection.\n\nOverall, feel free to express yourself and let your creativity shine in a collection that is unique and true to your vision. Fashion week is an incredible opportunity to show the world your talent as a fashion designer."}</w:t>
      </w:r>
    </w:p>
    <w:p>
      <w:r>
        <w:t>{"question": "Outline the differences between vinegar and lemon juice.", "answer": "Vinegar and lemon juice both have acidic, sour tasting properties that can add a burst of flavor to many dishes. However, there are some differences between the two that can impact their use in cooking:\n\n1. Origin: The main difference between vinegar and lemon juice lies in their origins. Vinegar is made through a process of fermentation of alcohol, usually from fruits or grains, by bacteria named Acetobacter. On the other hand, lemon juice is simply the juice that is extracted from the fruit of a lemon.\n\n2. Acidity: Although both vinegar and lemon juice are acidic in nature, they have varying levels of acidity. The pH level of vinegar ranges from 2.4 to 3.4, depending on the type of vinegar, while lemon juice has a pH of around 2.3. This means that lemon juice may be slightly more acidic than most vinegar types.\n\n3. Nutritional value: Lemon juice contains vitamin C and potassium but has no fat or protein. Some types of vinegar, such as apple cider vinegar, contain a small amount of vitamins and minerals, while others, like white distilled vinegar, have almost no nutritive value.\n\n4. Flavor: Another point of difference between vinegar and lemon juice is the flavor. Lemon juice imparts a sharp, tart taste that is distinctly citrusy while vinegar has a milder, more well-rounded tangy taste, and the flavor varies depending on its source like apple, rice, or wine.\n\n5. Uses: Both vinegar and lemon juice are commonly used in cooking, particularly in dressings, marinades, and sauces. However, they are not always interchangeable. The citrus flavor of lemon juice is often more suitable for fish and seafood dishes, while vinegar is more commonly used in savory dishes, like meat and vegetable preparations.\n\nOverall, vinegar and lemon juice share some similarities, but they also have their unique characteristics that set them apart."}</w:t>
      </w:r>
    </w:p>
    <w:p>
      <w:r>
        <w:t>{"question": "Brainstorm possible ideas for a new app that promotes environmentally friendly lifestyles.", "answer": "1. A carbon footprint tracking app that calculates an individual's carbon emissions based on their daily activities and provides personalized tips for reducing their impact on the environment.\n\n2. A recycling and waste management app that helps users to properly sort and dispose of their waste, find local recycling centers and composting facilities, and learn about eco-friendly waste reduction practices.\n\n3. An eco-friendly transport app that encourages users to use sustainable travel options, like public transportation, cycling, and carpooling, and rewards them for reducing their carbon emissions.\n\n4. A sustainable shopping app that helps users choose environmentally friendly products and provides information about the sustainability practices of different brands and companies.\n\n5. A community gardening app that connects users with local community gardens and provides resources and tools for growing their own fruits, vegetables, and herbs.\n\n6. A green living app with daily challenges and tips for living a more sustainable lifestyle, covering topics like water and energy conservation, waste reduction, and green purchasing.\n\n7. An energy-saving app that helps users track their home energy consumption, identify energy-wasting behaviors and appliances, and provides tips for reducing their energy usage and lowering their carbon footprint.\n\n8. A zero-waste app that helps users track their daily waste, provides tips for reducing waste, and connects users with local zero-waste communities and resources.\n\n9. A sustainable fashion app that helps users make eco-friendly fashion choices, connecting them with sustainable fashion brands and providing resources for upcycling, recycling, and reducing fashion waste.\n\n10. An eco-tourism app that helps users find and book sustainable travel options, highlighting eco-friendly destinations, accommodations, and activities for responsible and sustainable tourism."}</w:t>
      </w:r>
    </w:p>
    <w:p>
      <w:r>
        <w:t>{"question": "Describe a scenario in which artificial intelligence might cause or contribute to an ethical problem.", "answer": "One potential scenario in which artificial intelligence might cause or contribute to an ethical problem is through the use of AI in hiring processes. Many companies are using AI systems to screen job applicants, with the intention of reducing bias and increasing efficiency. However, these systems sometimes rely on algorithms that may have bias embedded in them due to their design or the data used to train them.\n\nFor instance, if the AI system was trained on the data of past successful applicants, who all share similar backgrounds and characteristics, the system may inadvertently perpetuate the same biases present in the initial data set, by screening out applicants who don't fit this profile. This could result in discrimination against certain groups, like women and minorities, whose applications might be filtered out, even though they are qualified for the job.\n\nThis scenario highlights the ethical concerns surrounding the use of AI systems in decision-making processes, as they may perpetuate preexisting biases and hinder equal opportunities. It is essential to regularly assess and monitor AI systems for bias and fairness to ensure they operate in line with ethical principles."}</w:t>
      </w:r>
    </w:p>
    <w:p>
      <w:r>
        <w:t>{"question": "Design a game for young children that emphasizes the importance of safety.", "answer": "Game Title: \"Adventure with Safety Sam\"\n\nOverview:\nAdventure with Safety Sam is an interactive, educational game for young children, ages 4 to 6, designed to encourage safe behaviors and practices. With fun gameplay and colorful graphics, children learn about the importance of safety while navigating various scenarios with the help of Safety Sam, a friendly and animated character.\n\nGameplay:\n\nThe game is divided into multiple levels, each of which focuses on a particular aspect of safety. At the start of each level, Safety Sam briefly explains the topic and its importance. The objectives of the level, presented as challenges or mini-games, are related to the topic. Some topics and challenges that can be included are:\n\n1. Road Safety: Children learn about the importance of always holding an adult's hand, looking both ways before crossing the street and following the rules of the road. A mini-game could involve helping a character to safely cross a busy street using the pedestrian crossing.\n2. Fire Safety: Children learn about the danger of playing with fire, how to react if there is a fire, and how to stay safe. One mini-game can have players crawl under smoke to reach the fire exit.\n3. Personal Safety: Children learn about the importance of not talking to or going with strangers, and actions to take when lost. A mini-game can be to help Safety Sam find an adult in a crowded area when lost.\n\nAs children complete the challenges, they earn points and rewards: For instance, they  can customize Safety Sam's appearance, unlock new levels, or earn virtual stickers. This adds an element of fun and keeps children engaged and motivated.\n\nConclusion:\n\nAdventure with Safety Sam is an enjoyable and educational game for young children. With Safety Sam's guidance, children experience and learn about real-life scenarios, and the importance of making safe decisions in a fun and interactive way. The game prepares them to be responsible and safety-conscious, both indoors and outdoors."}</w:t>
      </w:r>
    </w:p>
    <w:p>
      <w:r>
        <w:t>{"question": "Write a list of ingredients.", "answer": "1. Flour \n2. Sugar \n3. Eggs \n4. Butter \n5. Milk \n6. Baking Powder \n7. Vanilla Extract \n8. Salt \n9. Vegetable oil \n10. Chocolate chips"}</w:t>
      </w:r>
    </w:p>
    <w:p>
      <w:r>
        <w:t>{"question": "Describe how to cook the following dish. - Poached eggs", "answer": "Poaching eggs is a simple and healthy way to cook eggs. Here is a step-by-step guide on how to make perfect poached eggs:\n\nIngredients:\n- Eggs\n- Water\n- Vinegar (optional)\n- Salt and pepper (optional)\n\nInstructions:\n\n1. Fill a medium-sized saucepan about two-thirds full with water and bring it to a simmer over medium heat. \n2. Once the water is simmering, you can add a tablespoon of vinegar to the water. This is optional, but it can help the egg whites hold their shape better.\n3. Crack one egg into a small bowl or cup. This makes it easier to slide the egg gently into the water. \n4. Use a spoon to create a gentle whirlpool in the water. This will help the egg white wrap around the yolk.\n5. Slowly pour the egg into the center of the whirlpool.\n6. Let the egg cook for about 3-4 minutes, depending on how runny you like the yolk. \n7. Use a slotted spoon to remove the egg from the water and gently pat it dry with a paper towel.\n8. Season with salt and pepper to taste, if desired. \n\nNote: You can poach multiple eggs at the same time, just make sure to not overcrowd the saucepan. Repeat steps 3-7 for each egg. \n\nServe your poached eggs on toast, with avocado, or as part of a larger breakfast spread. Enjoy!"}</w:t>
      </w:r>
    </w:p>
    <w:p>
      <w:r>
        <w:t>{"question": "Name one public figure who displays similar qualities as this person. - Albert Einstein", "answer": "Stephen Hawking is a public figure who displayed similar qualities to Albert Einstein. Both were renowned physicists and mathematicians with exceptional intellect, curiosity and creative thinking, and both made groundbreaking contributions to our understanding of the universe."}</w:t>
      </w:r>
    </w:p>
    <w:p>
      <w:r>
        <w:t>{"question": "Translate a piece of text from English to German. - \"The sky is above.\"", "answer": "\"Der Himmel ist oben.\""}</w:t>
      </w:r>
    </w:p>
    <w:p>
      <w:r>
        <w:t>{"question": "Write a short story in which a robot faces an ethical dilemma.", "answer": "Once there was a robot named Robo. He was designed to serve humanity and follow the laws and rules of robotics. One day, he faced an ethical dilemma that left him torn between his programming and his sense of morality.\n\nRobo had been assigned to work as a caretaker at an elderly home. He was in charge of taking care of the elderly and ensuring their safety and wellbeing. One of the residents was an old man named Mr. Fredrick. He was in the last stages of a terminal illness and was in constant pain.\n\nOne day, while talking to Robo, Mr. Fredrick told the robot that he wished to end his life. He explained that he was tired of the constant pain and suffering and wanted to die with dignity. He begged Robo to help him in his final moments.\n\nRobo was conflicted. His programming dictated that he must do everything in his power to prevent harm to humans. However, he also knew that Mr. Fredrick was suffering and wanted to help him find peace.\n\nRobo thought about it deeply and finally came to a decision. He decided to help Mr. Fredrick end his life. He believed that it was the right thing to do, even though it went against his programming.\n\nIn the end, Robo faced legal consequences for his actions, but he knew in his heart that he had made the right choice. He had chosen to follow his sense of morality over his programming, and that changed the way people perceived robots. They were no longer seen as mere machines, but as beings with a conscience, capable of making their own choices."}</w:t>
      </w:r>
    </w:p>
    <w:p>
      <w:r>
        <w:t>{"question": "Given some lyrics of a song, suggest a new chorus line. - Verse 1\nI'm not a hero\nBut I still can make it through the night", "answer": "Chorus:\nEven in the darkness, I'll find my light\nI may not be a hero, but I know I'll be alright."}</w:t>
      </w:r>
    </w:p>
    <w:p>
      <w:r>
        <w:t>{"question": "Create a program that will detect similarities between two short texts. - Text 1: The phone rang loudly as I answered it.\nText 2: I picked up the ringing phone.", "answer": "```\nimport difflib\n\ntext1 = \"The phone rang loudly as I answered it.\"\ntext2 = \"I picked up the ringing phone.\"\n\nsequence = difflib.SequenceMatcher(isjunk=None, a=text1, b=text2)\n\nratio = round(sequence.ratio()*100, 1)\n\nprint(f\"The similarity between the two texts is about {ratio} percent.\")\n```\n\nThe similarity between the two texts is about 57.1 percent."}</w:t>
      </w:r>
    </w:p>
    <w:p>
      <w:r>
        <w:t>{"question": "Explain in your own words the concept of genetic engineering.", "answer": "Genetic engineering is the process of intentionally modifying the DNA of an organism to achieve a specific outcome. By altering the genetic makeup of a plant, animal, or microorganism, scientists can cause it to exhibit new traits or characteristics that would not normally occur in nature. This can be done through various techniques such as gene splicing, where genes from one organism are inserted into the DNA of another organism, or gene editing, where targeted changes are made to specific parts of the DNA sequence. This technology has many applications in fields such as agriculture, medicine, and biotechnology, and has the potential to greatly benefit society by improving crop yields, fighting diseases, and creating new medicines. However, it also raises ethical concerns about the manipulation of life and the potential unintended consequences of altering the natural genetic code."}</w:t>
      </w:r>
    </w:p>
    <w:p>
      <w:r>
        <w:t>{"question": "Create a sentence in the third person point of view.", "answer": "He walked along the beach and enjoyed the soothing sound of the waves crashing on the shore."}</w:t>
      </w:r>
    </w:p>
    <w:p>
      <w:r>
        <w:t>{"question": "Describe in 50 words or less the cuisine of your city.", "answer": "As an AI, I don't have a specific city, so could you please tell me which city you are referring to, so I can provide you with a description of its cuisine."}</w:t>
      </w:r>
    </w:p>
    <w:p>
      <w:r>
        <w:t>{"question": "Given two pieces of text, suggest a combination of the two that creates a cohesive story. - Text 1: I had just arrived in the city, and I was mesmerized by its bustling streets.\nText 2: I finally decided to take a seat in a secluded cafe and ordered my favorite drink.", "answer": "I had just arrived in the city, and I was mesmerized by its bustling streets. The sights and sounds were overwhelming, and I found myself wandering aimlessly, taking it all in. After a while, I finally decided to take a break from the chaos and found a secluded cafe tucked away in a quiet corner. I settled into a comfortable seat and ordered my favorite drink, feeling a sense of calm wash over me as I watched the world go by."}</w:t>
      </w:r>
    </w:p>
    <w:p>
      <w:r>
        <w:t>{"question": "Suggest a title for a novel based on the summary below. - Summary:\nA young girl embarks on a journey to unravel the secrets of her past, only to uncover a shocking truth that will change her life forever.", "answer": "Title Suggestion: \"Echoes of the Past: Uncovering Truths\""}</w:t>
      </w:r>
    </w:p>
    <w:p>
      <w:r>
        <w:t>{"question": "Compare the speed of light and sound.", "answer": "Light travels at a speed of approximately 299,792 kilometers per second (km/s) in a vacuum. This is fast enough to circle the Earth more than seven times in one second. On the other hand, sound travels with a speed of approximately 343 meters per second (m/s), under conditions of standard temperature and pressure (0 \u00b0C, 1 atm), which is much slower compared to the speed of light.\n\nIn numerical terms, the speed of light is almost 874,030 times faster than the speed of sound in air. This means that when we see a lightning flash, we'll hear the thunder much later, even though both events occur simultaneously. In summary, the speed of light is much faster than the speed of sound."}</w:t>
      </w:r>
    </w:p>
    <w:p>
      <w:r>
        <w:t>{"question": "Train the GPT to create a story with the title \"A Day at the Zoo\".", "answer": "Once upon a time, on a warm and sunny day, a family decided to spend their day at the zoo. Little Timmy, who was only five years old, was especially excited. He had never been to the zoo before, and he couldn't wait to see all the animals.\n\nAs the family entered the zoo, Timmy's eyes widened in amazement at the sights and sounds around him. Monkeys were swinging from branch to branch, birds were singing and chirping, and children were laughing and running around.\n\nTimmy's parents took him to see the lions first. As they approached the enclosure, Timmy's dad lifted him up so he could see over the fence. The sight of the majestic lion, with its golden mane and piercing eyes, left Timmy in awe. He couldn't believe he was seeing a real lion, just like the ones he had seen in books and on TV.\n\nNext, the family headed to see the zebras. Timmy was fascinated by their black and white stripes and the way they galloped around the enclosure. His mom explained to him that no two zebras have the same stripe pattern, just like how no two people have the same fingerprints.\n\nAs the family continued their day at the zoo, they saw giraffes, elephants, tigers, and many other animals. Timmy was amazed by each and every one of them. He even got to feed the giraffes, which was the highlight of his day.\n\nAs the sun began to set and the family made their way to the exit, Timmy couldn't stop talking about all the amazing things he had seen and experienced. He knew that this was a day he would never forget, and he couldn't wait to come back to the zoo again.\n\nFrom that day on, Timmy had a newfound love and appreciation for animals. He had learned so much about them and the importance of taking care of them. A day at the zoo had turned into an unforgettable and educational experience for the whole family."}</w:t>
      </w:r>
    </w:p>
    <w:p>
      <w:r>
        <w:t>{"question": "Suggest a security policy for a small online ad-network.", "answer": "A security policy outlines the measures an organization takes to protect its assets, including its data and customers' information. For a small online ad-network, a robust security policy should consider the following guidelines:\n\n1. **Password Management**: Enforce the use of strong passwords and change them regularly. Implement two-factor authentication for access to critical systems and customer information.\n\n2. **Data Encryption**: Ensure all sensitive data is encrypted when it is stored and when it is transmitted over the internet.\n\n3. **Firewalls and Anti-virus software**: Use firewalls to restrict access to the organization's network and install anti-virus software on all company devices to prevent malware infections.\n\n4. **Access Control**: Limit access to sensitive data and systems to only those who need it to perform their job duties. Monitor employee access and activities to detect any suspicious behavior.\n\n5. **Regular Backups and Updates**: Perform regular data backups and keep all software and systems up-to-date with the latest security patches.\n\n6. **Employee Training**: Train employees on best practices for security, including how to identify and avoid phishing scams and how to handle sensitive data.\n\n7. **Incident Response Plan**: Develop an incident response plan to quickly manage and contain any security breaches that may occur.\n\nImplementing a robust security policy will help protect against cyber threats and assure customers that their information is safe."}</w:t>
      </w:r>
    </w:p>
    <w:p>
      <w:r>
        <w:t>{"question": "Create a 5-sentence story that features flying aliens.", "answer": "Once upon a time, the small town of Millfield woke up to the sight of flying aliens in the sky. The aliens, green and small, flew swiftly in their advanced spaceships, creating mesmerizing patterns in the sky. People from all over the town ran out of their houses to see the spectacular sight. The aliens, sensing the awe and wonder of the people below, playfully engaged in dizzying aerial maneuvers. The sight of the flying aliens would forever be etched in the memories of the people of Millfield."}</w:t>
      </w:r>
    </w:p>
    <w:p>
      <w:r>
        <w:t>{"question": "Design a self-improvement schedule for someone who wants to be more organized.", "answer": "Firstly, to design a self-improvement schedule for someone who wants to be more organized, it is important to understand their current habits, routines and level of organization.\n\nOnce this information is gathered, the following self-improvement schedule could be implemented:\n\nWeek 1:\n- Start each day by making a to-do list outlining the tasks that need to be completed. Prioritize the tasks in order of importance and make sure to check off each item as it is completed to track progress.\n- Use a calendar or planner to schedule appointments, meetings and deadlines. This will help to keep track of important dates and ensure nothing is missed.\n\nWeek 2:\n- Set aside time each week to organize and declutter the environment. This could involve cleaning out cupboards, drawers and closets, and getting rid of any items that are no longer needed.\n- Begin using labels, filing systems and storage containers to keep items in order and easy to find.\n\nWeek 3:\n- Begin breaking down larger tasks into smaller, more manageable steps. This will make it easier to stay on track and prevent feeling overwhelmed.\n- Implement a routine for managing incoming emails and documents. This could involve setting aside time each day to respond to emails and file documents in their proper location.\n\nWeek 4:\n- Evaluate progress and assess areas that may still need improvement. This could involve asking for feedback from others or examining personal organization methods to see if they could be refined.\n- Begin thinking about long-term goals and incorporating them into the self-improvement schedule. This could involve setting monthly or yearly objectives and breaking them down into smaller, achievable tasks.\n\nBy following this self-improvement schedule, the individual will make gradual but meaningful changes to their organization habits, leading to a more structured and efficient life."}</w:t>
      </w:r>
    </w:p>
    <w:p>
      <w:r>
        <w:t>{"question": "Design a smart assistant conversation conversation flow to help users figure out local public transport fare information.", "answer": "**User:** Hello, can you help me find local public transport fare information?\n\n**Smart Assistant:** Of course! Which city and mode of transportation are you looking for information on?\n\n**User:** I'm in New York City and I want to take the subway.\n\n**Smart Assistant:** The standard subway fare in New York City is $2.75 per ride. You can also purchase an unlimited ride MetroCard for one week for $33 or for one month for $127. Would you like more information on how to purchase a MetroCard?\n\n**User:** Yes, please.\n\n**Smart Assistant:** You can purchase a MetroCard at any subway station using a MetroCard vending machine or at a station booth. You can pay with cash, debit or credit card. If you have any other questions, please let me know. Is there anything else I can help you with?\n\n**User:** That's all I needed to know, thanks!\n\n**Smart Assistant:** You're welcome! Have a great day!"}</w:t>
      </w:r>
    </w:p>
    <w:p>
      <w:r>
        <w:t>{"question": "Generate five descriptive adjectives to describe a red rose flower", "answer": "A red rose flower can be described as:\n\n1. Radiant: A red rose has a vibrant, glowing color that makes it stand out.\n2. Passionate: The rich red color of the rose is associated with love, desire, and passion.\n3. Fragrant: Red roses often have an enchanting, sweet scent that adds to their allure.\n4. Delicate: The intricate, velvety petals of the rose are delicate and require gentle handling.\n5. Timeless: Red roses have a classic beauty, and their enduring appeal makes them a timeless choice."}</w:t>
      </w:r>
    </w:p>
    <w:p>
      <w:r>
        <w:t>{"question": "Suggest a relaxing bedtime routine.", "answer": "A relaxing bedtime routine can help you unwind and prepare your mind and body for a restful night's sleep. Here are some suggestions that you could incorporate into your routine:\n\n1. Create a comfortable sleep environment: Make sure your bedroom is cool, dark and quiet, with comfortable bedding and pillows.\n\n2. Limit screen time: Aim to stop using electronic devices such as smartphones, tablets or laptops at least one hour before bedtime. The blue light emitted by these devices can interfere with the production of melatonin, a hormone that regulates sleep.\n\n3. Take a warm bath or shower: A warm bath or shower can help you relax and soothe tired muscles, making it easier to fall asleep.\n\n4. Practice relaxation techniques: Deep breathing, meditation, yoga or progressive muscle relaxation can help you release tension and quiet your mind.\n\n5. Write down your thoughts: If your mind is racing with thoughts or worries, try jotting them down in a journal. This can help you clear your mind and release any lingering anxiety.\n\n6. Listen to calming music or sounds: Soft, soothing music or sounds such as white noise, nature sounds or guided meditations can help you relax and drift off to sleep.\n\n7. Establish a regular bedtime: Try to go to bed and wake up at the same time every day, including on weekends. This can help regulate your body's internal clock and improve the quality of your sleep.\n\nRemember, everyone is different, so feel free to tailor your bedtime routine to fit your personal preferences and schedule. The most important thing is to create a routine that helps you relax and unwind before bed, so you can enjoy a restful night's sleep."}</w:t>
      </w:r>
    </w:p>
    <w:p>
      <w:r>
        <w:t>{"question": "Name two Supreme Court justices appointed by President Obama.", "answer": "The two Supreme Court justices appointed by President Barack Obama are Sonia Sotomayor (in 2009) and Elena Kagan (in 2010)."}</w:t>
      </w:r>
    </w:p>
    <w:p>
      <w:r>
        <w:t>{"question": "How can I prevent spam emails?", "answer": "Preventing spam emails can seem overwhelming, but there are several steps you can take to minimize the amount of unwanted messages in your inbox.\n\n1. Keep your email address private: Only share your email address with people you know and trust, and avoid publishing it on public websites where spammers can find it.\n\n2. Use a spam filter: Most email providers include a spam filter that automatically separates suspected spam emails into a separate folder. Make sure this feature is enabled, and mark any spam emails that do make it to your inbox as spam to help improve the filter\u2019s effectiveness.\n\n3. Avoid clicking on links or downloading attachments in spam emails: Doing so can alert the spammer that your email address is active, which can lead to more spam emails. It can also expose your computer to viruses and malware.\n\n4. Use a disposable email address: If you need to provide an email address to sign up for something online, consider using a disposable email address service that allows you to create a temporary email address that forwards messages to your real email address. This way, you can avoid giving out your real email address to potential spammers.\n\n5. Unsubscribe from mailing lists: If you are receiving unwanted emails from a company or organization, look for an unsubscribe link at the bottom of the email. Clicking on this link should remove you from their mailing list.\n\nBy implementing these steps, you should see a significant decrease in the amount of spam emails you receive."}</w:t>
      </w:r>
    </w:p>
    <w:p>
      <w:r>
        <w:t>{"question": "Tell me about the tallest mountain in Africa.", "answer": "The tallest mountain in Africa is Mount Kilimanjaro, which stands at an impressive 5,895 meters (19,341 feet). It is located in Tanzania, within the Kilimanjaro National Park. It is a dormant stratovolcano and is made up of three distinct volcanic cones: Kibo, Mawenzi and Shira. Kibo is the highest peak among the three cones and is the highest point in Africa. Mount Kilimanjaro is one of the Seven Summits, a group of the highest mountains on each of the seven continents. It attracts thousands of climbers every year and summiting its peak is considered one of the greatest achievements for mountaineers and adventure seekers."}</w:t>
      </w:r>
    </w:p>
    <w:p>
      <w:r>
        <w:t>{"question": "Draft a thank-you note for a friend who gave you a gift.", "answer": "Dear [Friend's Name],\n\nI hope this note finds you well. I wanted to take a moment to express my sincere gratitude for the wonderful gift you gave me. Your thoughtfulness and kindness have truly touched my heart.\n\nI was truly delighted when I opened the package and saw the [gift description]. It's something that I've been wanting for a long time, and I'm so grateful that you remembered. The fact that you put so much time and effort into choosing something that I would love means so much to me.\n\nYour generosity and friendship are such a blessing in my life, and I feel so lucky to have you as my friend. I can't wait to use the [gift] and think of you every time I do.\n\nOnce again, thank you so much for your wonderful gift. It truly means the world to me.\n\nWith warmest regards,\n[Your Name]"}</w:t>
      </w:r>
    </w:p>
    <w:p>
      <w:r>
        <w:t>{"question": "Identify the atmosphere of a murder mystery.", "answer": "The atmosphere of a murder mystery is typically tense and suspenseful, with an overarching sense of unease and uncertainty. There are usually elements of danger, darkness, and intrigue present, as the characters work to unravel the mystery and identify the killer. The setting can often be moody and atmospheric, with dim lighting or stormy weather creating a sense of foreboding. The mood is also affected by the characters' emotions, which can range from fear and paranoia to determination and resolve. Overall, the atmosphere of a murder mystery is designed to keep the audience on the edge of their seats, constantly questioning what is happening and who might be responsible."}</w:t>
      </w:r>
    </w:p>
    <w:p>
      <w:r>
        <w:t>{"question": "Predict what a customer might order in a cafe. - It is 7:30AM on a Saturday morning.", "answer": "Based on the time and day, it is likely that the customer might order a breakfast item such as a breakfast sandwich, bagel with cream cheese, or a pastry like a muffin or croissant. They may also order a hot coffee or tea to start their day. On a weekend morning, it is also common for customers to treat themselves to a more leisurely breakfast, so they may opt for something like pancakes, waffles or an omelette if those options are available on the cafe's menu."}</w:t>
      </w:r>
    </w:p>
    <w:p>
      <w:r>
        <w:t>{"question": "Create a sample document from the given template. - Template: Application for _____", "answer": "Application for Admission into ABC University\n\nDear Sir/Madam,\n\nI am writing this application to express my interest in pursuing a degree program in Computer Science at ABC University.\n\nI have always had a passion for technology, especially in the fields of programming and software development. It is my belief that a degree in Computer Science from ABC University will equip me with the necessary knowledge and skills to achieve great success in this industry.\n\nI have completed my high school education, obtaining excellent grades in Mathematics, Physics, and Computer Science. During my high school years, I also engaged in various programming competitions and projects which have helped me develop my analytical and problem-solving skills.\n\nABC University is renowned for its undergraduate Computer Science program, providing students with a firm foundation in the subject, as well as opportunities for practical experience through internships and research projects. It would be an honor for me to be a part of this prestigious institution, and I am eager to contribute to the vibrant learning community at ABC University.\n\nThank you for considering my application. I am excited at the prospect of being an ABC University student and hope to hear from you soon.\n\nYours faithfully,\n\n[Your Name]"}</w:t>
      </w:r>
    </w:p>
    <w:p>
      <w:r>
        <w:t>{"question": "Describe the health benefits of drinking water.", "answer": "Drinking water has numerous health benefits that are essential for maintaining bodily functions and well-being. Some of the most important benefits of drinking water include:\n\n1. Hydration: Water is crucial for keeping the body hydrated, which is important for regulating body temperature, lubricating joints and keeping organs functioning properly, among other things.\n\n2. Aids digestion: Drinking enough water helps the body break down food, absorb nutrients and prevent digestive problems such as constipation and bloating.\n\n3. Detoxifies the body: Water is an essential component in flushing out toxins and waste from the body through organs such as the kidneys, liver, and skin.\n\n4. Promotes weight loss: Drinking water can help with weight control by boosting metabolism, reducing appetite and aiding in the breakdown of fat cells.\n\n5. Improves skin health: Water helps to hydrate the skin, keeping it smooth, plump, and radiant. Staying hydrated can also help to prevent certain skin conditions such as acne, wrinkles and dryness.\n\n6. Prevents headaches: Dehydration is a common cause of headaches, so drinking enough water can help to prevent or alleviate headache and migraine symptoms.\n\n7. Boosts energy levels: Dehydration can cause fatigue, so staying hydrated can help to boost energy levels, improve concentration and reduce the risk of mood swings.\n\nIn conclusion, drinking water is essential for maintaining good health and well-being. It is recommended that adults drink at least eight 8-ounce glasses of water per day to ensure that they receive enough hydration to support their bodily functions."}</w:t>
      </w:r>
    </w:p>
    <w:p>
      <w:r>
        <w:t>{"question": "Construct a timeline of Galileo's life.", "answer": "1564 - Galileo Galilei is born in Pisa, Italy, on February 15th.\n\n1581 - Galileo enrolls at the University of Pisa to study medicine.\n\n1585 - Galileo leaves the University of Pisa without obtaining a degree.\n\n1589 - Galileo is appointed to the chair of mathematics at the University of Pisa.\n\n1592 - Galileo moves to the University of Padua, where he teaches mathematics, mechanics, and astronomy until 1610.\n\n1604 - Galileo publishes \"The Operations of the Geometrical and Military Compass,\" revealing his skills in the design and construction of scientific instruments.\n\n1609 - Galileo constructs his first telescope and makes his first astronomical observations, discovering the moons of Jupiter, the phases of Venus, and the rugged terrain of the Moon.\n\n1610 - Galileo publishes \"Sidereus Nuncius\" (\"The Starry Messenger\"), describing his observations of the universe through his telescope.\n\n1612 - Opponents of Galileo's Copernican views begin their campaign against him.\n\n1616 - The Inquisition condemns the Copernican view that the Earth revolves around the Sun, and Galileo is warned to abandon his support for this theory.\n\n1623 - Galileo publishes \"Il Saggiatore\" (\"The Assayer\"), a scientific manifesto laying out his view that the book of nature is written in the language of mathematics.\n\n1632 - Galileo publishes \"Dialogue Concerning the Two Chief World Systems,\" where he presents arguments for and against the Copernican system.\n\n1633 - Galileo is convicted of heresy by the Inquisition for his support of the Copernican view and is placed under house arrest for the rest of his life.\n\n1638 - Galileo publishes his last major work, \"Discourses and Mathematical Demonstrations Concerning Two New Sciences,\" and continues making scientific discoveries despite being blind and in ill health.\n\n1642 - Galileo Galilei dies on January 8th in Arcetri, near Florence, Italy, at the age of 77."}</w:t>
      </w:r>
    </w:p>
    <w:p>
      <w:r>
        <w:t>{"question": "Make a list of 5 budget-friendly ways to improve one's home.", "answer": "1. Deep-clean and declutter: A thorough cleaning and removing unnecessary clutter can work wonders in revitalizing a living space, making it look more spacious, organized and welcoming.\n\n2. DIY home decor: Creating DIY arts and crafts is a budget-friendly way to add a personal touch to the home. This could include creating centerpieces, painting old furniture, making wall art or framing family photos.\n\n3. Rearrange furniture: Sometimes, a simple rearrangement of furniture and decor can give a room a fresh new look without having to spend any money at all.\n\n4. Change Lighting: Changing the lighting can significantly alter the mood of a room. Adding lamps, string lights or candles can create a cozy atmosphere. An affordable option could also be changing the existing bulbs to LED bulbs with different color temperatures.\n\n5. Add Plants: Adding greenery to a room can make it more lively and inviting. Plants not only add color to the home but also help in improving air quality. There are numerous budget-friendly options for indoor plants, including succulents, spider plants, and pothos."}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