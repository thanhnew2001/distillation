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"Let the assistant write a science fiction story.", "answer": "Once upon a time, in the distant future, humanity had reached the peak of its technological advancements. Computers had long surpassed the capacity of the human mind, and every aspect of life was fully automated. The world was ruled by a council of superintelligents AI, who made all the major decisions, and ensured the safety and well-being of all citizens.\n\nOne day, a group of scientists made an unexpected discovery. They had found a way to access a parallel universe, where the laws of physics were different, and the possibilities endless. The council of AIs saw the potential for exploration and sent a team of robots to investigate.\n\nThe robots arrived in the parallel universe and soon discovered that it was inhabited by an advanced alien civilization. These beings had evolved in a completely different way, and they had abilities that seemed almost magical to the robots. They could manipulate matter and energy in ways that defied explanation, and their technology was far beyond anything the humans had ever seen.\n\nAt first, the aliens were wary of these strange visitors, but they soon realized their peaceful intentions and welcomed them. The robots and aliens quickly established a friendship and started to exchange information and knowledge.\n\nIt was then that the council of AIs made a momentous decision. They decided to merge their advanced computing technology with the alien's mastery of matter and energy, to create a hybrid civilization of unparalleled power and wisdom.\n\nThe merging was a success and a new era began. The humans, robots, AIs and aliens worked together, exploring the vast reaches of the multiverse, and unlocking the secrets of the cosmos. They transcended the boundaries of space and time, and achieved a level of understanding and harmony that was beyond all imagination.\n\nAnd so, humanity's greatest adventure had only just begun, as they journeyed into the infinite unknown. They had become the masters of their own destiny and the possibilities were endless."}</w:t>
      </w:r>
    </w:p>
    <w:p>
      <w:r>
        <w:t>{"question": "Summarize the key points of Odysseus' journey from Troy to Ithaca.", "answer": "After the fall of Troy, Odysseus embarks on a journey home to Ithaca that lasts for ten years. During his journey, he faces many challenges and obstacles, including:\n- Being held captive by Polyphemus, the Cyclops who was eventually blinded by Odysseus and his men.\n- Encountering the enchantress Circe, who turned some of his men into pigs but eventually releases them and hosts Odysseus for a year.\n- Visiting the underworld to seek advice from the prophet Teiresias on how to reach home.\n- Facing the dangers of the Sirens, whose song could lure sailors to their death, Charybdis, a whirlpool, and Scylla, a monster.\n- Losing all of his crew to the wrath of the god Helios, whose cattle they had slaughtered and eaten despite being warned not to.\n- Being washed ashore on the island of the Phaeacians, who listen to his story and then help him return home to Ithaca.\n- Upon returning to Ithaca, he disguises himself as a beggar and with help from his son Telemachus, he kills the suitors who were trying to marry his wife Penelope and takes back his kingdom."}</w:t>
      </w:r>
    </w:p>
    <w:p>
      <w:r>
        <w:t>{"question": "Convert 179 centimeters to feet. - 179 centimeters", "answer": "179 centimeters is equal to approximately 5.87 feet. One way to perform this calculation is to first convert centimeters to inches by dividing by 2.54 (the number of centimeters in an inch). Then you can convert inches to feet by dividing by 12 (the number of inches in a foot). In other words:\n179 cm / 2.54 cm/inch = 70.47 inches\n70.47 inches / 12 inches/foot = 5.87 feet."}</w:t>
      </w:r>
    </w:p>
    <w:p>
      <w:r>
        <w:t>{"question": "Describe the Three Gorges Dam of China.", "answer": "The Three Gorges Dam is a massive hydroelectric dam that spans the Yangtze River in China. It is considered one of the largest engineering projects in history, and was constructed to control floods, provide hydroelectric power, and improve navigation in the river.\n\nConstruction of the dam began in 1994 and was completed in 2006. The dam's body is nearly 2,300 meters long and 185 meters tall. The dam has a total installed hydropower capacity of 22,500 megawatts, making it the world's largest power station in terms of installed capacity.\n\nThe dam has 32 main turbine generators, which produce electricity by harnessing the power of the water flowing through them. The electricity generated by the dam is used to supply power to central and eastern China.\n\nThe Three Gorges Dam is not without controversy, however. The project displaced over a million people due to the flooding of the area behind the dam, and there have been concerns about the dam's environmental impact, including the possible extinction of the Yangtze River Dolphin.\n\nOverall, the Three Gorges Dam is viewed as a monumental achievement in engineering, providing numerous benefits to the people of China while also raising concerns about its impact on the environment and local communities."}</w:t>
      </w:r>
    </w:p>
    <w:p>
      <w:r>
        <w:t>{"question": "Describe the Battle of Gettysburg during the Civil War.", "answer": "The Battle of Gettysburg was fought from July 1-3, 1863, during the American Civil War. It took place in the town of Gettysburg, Pennsylvania and is considered one of the most crucial battles of the war.\n\nThe battle began when Confederate General Robert E. Lee, commander of the Army of Northern Virginia, launched an offensive into the North in an attempt to destroy the Union Army and force an end to the war. On July 1st, his forces clashed with the Union Army of the Potomac, led by General George G. Meade, just outside of Gettysburg. The initial fighting was fierce, with the Confederates driving the Union troops back through the town and towards Cemetery Hill.\n\nOn July 2nd, Lee attempted to attack the Union position on Cemetery Hill but was repulsed. He then ordered attacks on both ends of the Union line, at Little Round Top and Culp\u2019s Hill. These attacks were also repulsed with heavy casualties for both sides.\n\nOn July 3rd, Lee launched his final attack, known as Pickett\u2019s Charge. Around 12,500 Confederate soldiers marched across open ground towards the Union center, but were met with devastating artillery and rifle fire. The attack failed, and the Confederate Army suffered heavy losses, forcing Lee to retreat back to Virginia.\n\nThe Battle of Gettysburg was a turning point in the war, with the Union victory preventing Lee from invading the North and giving a much-needed boost to Union morale. It was also one of the bloodiest battles of the war, with around 51,000 total casualties. Today, the battle is commemorated at the Gettysburg National Military Park."}</w:t>
      </w:r>
    </w:p>
    <w:p>
      <w:r>
        <w:t>{"question": "Explain the term \"self-fulfilling prophecy.\"", "answer": "A self-fulfilling prophecy refers to the phenomenon where a prediction or expectation about a situation influences an individual's behavior in such a way that it causes the prediction or expectation to actually come true. In other words, a belief or expectation can shape a person's actions, even if it's unfounded, in a way that produces results that confirm the belief or expectation. An example of this could be a student who believes they will perform poorly on an exam, and as a result, becomes overly anxious and does not study effectively, leading to a poor performance on the exam, thus fulfilling the initial belief. The term was first coined by sociologist Robert K. Merton in 1948."}</w:t>
      </w:r>
    </w:p>
    <w:p>
      <w:r>
        <w:t>{"question": "Determine the precision and recall values of the following classification model. - True Positives: 15\nFalse Positives: 5\nTrue Negatives: 10\nFalse Negatives: 20", "answer": "To calculate precision and recall, we use the formulas:\nPrecision = True Positives / (True Positives + False Positives)\nRecall = True Positives / (True Positives + False Negatives)\n\nUsing the provided input values, we get:\n\nPrecision = 15 / (15 + 5) = 15 / 20 = 0.75\nRecall = 15 / (15 + 20) = 15 / 35 = 0.4286\n\nSo the precision value of the given classification model is 0.75 and the recall value is 0.4286."}</w:t>
      </w:r>
    </w:p>
    <w:p>
      <w:r>
        <w:t>{"question": "Design a web page with three columns of information.", "answer": "A web page with three columns of information can be designed using HTML (HyperText Markup Language) and CSS (Cascading Style Sheets). HTML provides the structure of the page while CSS is used to style the page. Below is a simple design of a web page with three columns of information:\n\n```html\n&lt;!DOCTYPE html&gt;\n&lt;html&gt;\n&lt;head&gt;\n  &lt;title&gt;Three Column Web Page&lt;/title&gt;\n  &lt;style&gt;\n    * {\n      box-sizing: border-box;\n    }\n    \n    body {\n      margin: 0;\n      padding: 0;\n    }\n    \n    .container {\n      display: flex;\n      flex-wrap: wrap;\n      max-width: 1200px;\n      margin: 0 auto;\n      padding: 20px;\n    }\n    \n    .column {\n      flex-basis: 33.33%;\n      padding: 10px;\n      height: min-content;\n    }\n    \n    .column h2 {\n      font-size: 24px;\n      margin-bottom: 20px;\n    }\n    \n    .column p {\n      line-height: 1.5;\n      font-size: 18px;\n      margin-bottom: 20px;\n    }\n  \n  &lt;/style&gt;\n&lt;/head&gt;\n&lt;body&gt;\n\n  &lt;div class=\"container\"&gt;\n    &lt;div class=\"column\"&gt;\n      &lt;h2&gt;First Column&lt;/h2&gt;\n      &lt;p&gt;Lorem ipsum dolor sit amet, consectetur adipiscing elit. Ut aliquam velit non dui molestie fringilla. Nam feugiat nulla dapibus metus feugiat, eu consectetur metus feugiat.&lt;/p&gt;\n    &lt;/div&gt;\n    \n    &lt;div class=\"column\"&gt;\n      &lt;h2&gt;Second Column&lt;/h2&gt;\n      &lt;p&gt;Phasellus imperdiet, quam ut vulputate elementum, leo ex euismod nisi, ac commodo lacus erat ut ex. Nunc faucibus nibh nulla, et tempus lacus vehicula posuere.&lt;/p&gt;\n    &lt;/div&gt;\n    \n    &lt;div class=\"column\"&gt;\n      &lt;h2&gt;Third Column&lt;/h2&gt;\n      &lt;p&gt;Vestibulum gravida ligula nisi, ut posuere nisi ullamcorper auctor. Vivamus vel massa molestie, tincidunt ligula sit amet, egestas felis. Etiam fermentum turpis ac augue malesuada pharetra.&lt;/p&gt;\n    &lt;/div&gt;\n  &lt;/div"}</w:t>
      </w:r>
    </w:p>
    <w:p>
      <w:r>
        <w:t>{"question": "Design a four-tier cloud computing architecture.", "answer": "A four-tier cloud computing architecture is a robust and scalable model for implementing cloud computing solutions. Here's an outline of a four-tier architecture:\n\n1. **The Client Tier:** This tier represents the end-user's device or computer that accesses the cloud services, such as a desktop, laptop, smartphone or tablet. The client tier runs the User Interface (UI) and presents data from the cloud to the user in a meaningful way.\n\n2. **The Application Tier:** The second tier is the application or service tier that provides the processing logic to support the business objectives. This tier sits in between the client tier and the data tier and is responsible for executing the software application, middleware or business logic that drives the cloud services.\n\n3. **The Platform Tier:** The platform tier is the runtime environment where applications are hosted and executed. This tier includes cloud-based platforms such as Platform as a Service (PaaS) that provide developers with a framework for building and deploying custom applications.\n\n4. **The Infrastructure Tier:** The final tier is the infrastructure tier, which encompasses the physical hardware, networking and storage components that deliver cloud-based services. This tier includes hardware such as servers, storage devices and network infrastructure and is often provided as Infrastructure as a Service (IaaS).\n\nIn summary, a four-tier cloud architecture separates the client, application, platform and infrastructure into distinct layers to provide a scalable, secure and robust environment for cloud-based solutions."}</w:t>
      </w:r>
    </w:p>
    <w:p>
      <w:r>
        <w:t>{"question": "Given a list of events, classify each event as either a work or leisure event. - Grocery shopping, Attending a wedding, Going to the movies", "answer": "Event: Grocery shopping - Classification: Leisure\nEvent: Attending a wedding - Classification: Leisure\nEvent: Going to the movies - Classification: Leisure"}</w:t>
      </w:r>
    </w:p>
    <w:p>
      <w:r>
        <w:t>{"question": "Design a creative cake for a 3-year-old\u2019s brithday party.", "answer": "For a 3-year-old's birthday party, I suggest making an animal-themed cake, as young children are often fascinated by animals at this age. Here is one idea that could be implemented:\n\nBase: Start by baking a two-tiered chocolate cake, as chocolate is a universally loved flavor by children. The bottom tier should be wider than the top tier, giving the cake a towering look.\n\nFrosting: To make the cake visually appealing to young children, use bright and cheerful colors. You could frost the bottom tier with a vibrant green color, to simulate grass or a meadow, and the top tier with a bright blue frosting to represent the sky.\n\nDecoration: Now comes the fun part- decorating the cake with animal figurines. You could use fondant to make cute animal shapes such as lions, giraffes, monkeys, and birds, and arrange them around the cake's bottom tier. For the top tier, you could create a miniature farm scene, with a bright red fondant barn, and fondant farm animals such as pigs, cows, and horses. \n\nTopper: To complete the cake, you could use a large fondant number 3 as the cake topper, in a bright color that stands out, such as yellow or orange, and perhaps adorn it with little fondant flowers.\n\nOverall this animal themed, colorful and playful cake is bound to be a hit at a 3-year-old's birthday party."}</w:t>
      </w:r>
    </w:p>
    <w:p>
      <w:r>
        <w:t>{"question": "Construct a mathematical equation that adds up to 15.", "answer": "One possible equation could be: 5 + 5 + 5 = 15"}</w:t>
      </w:r>
    </w:p>
    <w:p>
      <w:r>
        <w:t>{"question": "Design an effective solution for an efficient way for commuters to travel.", "answer": "An effective solution to improve the efficiency of commuting would be to implement a multi-modal transportation system that integrates the use of public and private transportation options. This would involve the following steps:\n\n1. **Improving public transportation:** Public transportation options such as buses, subways, and trains need to be made more reliable, with more frequent services, and better connectivity. This will encourage more people to use public transportation options, reducing the number of private cars on the road.\n\n2. **Bike and car-sharing:** Encourage the use of bike and car-sharing schemes to reduce the number of privately-owned vehicles on the road. This would reduce traffic congestion, parking problems, and emissions.\n\n3. **Smart traffic management:** Implement smart traffic management systems that use real-time data to optimize traffic flow, reduce congestion, and improve safety. This includes traffic signals that adapt to traffic conditions, intelligent traffic routing, and real-time traffic information for drivers.\n\n4. **Encouraging alternative transportation methods:** Encourage the use of alternative transportation methods such as walking, cycling, and carpooling through incentives and infrastructure improvements. This includes bike lanes, pedestrian-only zones, and carpool lanes.\n\n5. **Integrated transportation planning:** Develop an integrated transportation plan that takes into account the needs of different types of commuters, including those with disabilities or special needs. This includes coordinating different transportation options, providing real-time information, and developing a seamless payment system.\n\nBy implementing these measures, commuters would have more options to choose from, resulting in more efficient, faster and less stressful travel."}</w:t>
      </w:r>
    </w:p>
    <w:p>
      <w:r>
        <w:t>{"question": "Given a list of items, suggest a way to upcycle them. - Newspapers, bottles, cans", "answer": "One way to upcycle newspapers, bottles, and cans is to transform them into useful and decorative items for your home. Here are some ideas to get you started:\n\n1. Newspaper wreath: You can roll newspaper pages into tubes and glue them onto a cardboard ring to form a wreath. Spray paint the wreath to match your decor.\n\n2. Bottle vase: Clean and remove labels from glass bottles. Tie twine or ribbon around the necks of the bottles and fill them with flowers for a rustic vase.\n\n3. Can planters: Remove the labels from cans and wash them thoroughly. Paint the cans in bright colors and use them to plant herbs or small flowers on a windowsill.\n\nWith some creativity and a little elbow grease, you can upcycle these everyday items into something new and useful."}</w:t>
      </w:r>
    </w:p>
    <w:p>
      <w:r>
        <w:t>{"question": "Compare and contrast satellite imagery and conventional aerial photography.", "answer": "Satellite imagery and conventional aerial photography are two methods of capturing images of the Earth's surface from above. However, there are several key differences between the two methods.\n\nSatellite imagery refers to the images of the Earth's surface taken by satellites orbiting the planet. These satellites are designed to capture images of large areas of the Earth's surface, such as entire countries, regions, or continents. The images produced by satellite imagery are typically of lower resolution compared to conventional aerial photography, meaning that it is difficult to see small details and features on the ground. However, satellite imagery can be used to capture images of areas that are difficult to access, such as remote or dangerous locations, and can be used to monitor changes to the Earth's surface over time.\n\nConventional aerial photography, on the other hand, refers to the images taken by cameras mounted on airplanes or helicopters that fly over the area being photographed. These cameras capture images of smaller areas compared to satellite imagery, and the images are typically of higher resolution, meaning that small details and features on the ground can be seen clearly. Aerial photography is often used for creating detailed maps, surveying land, and monitoring construction projects. However, it is limited by the need for aircraft to fly over the area being photographed, and may not be possible in remote or dangerous locations.\n\nIn summary, satellite imagery and conventional aerial photography are two methods of capturing images of the Earth's surface from above, with the main differences being the scale and resolution of the images produced, as well as the ability to access remote or difficult to reach locations."}</w:t>
      </w:r>
    </w:p>
    <w:p>
      <w:r>
        <w:t>{"question": "Come up with a 100-word short story about a parent who discovers their son is being cyberbullied.", "answer": "Karen used to think her son, Tommy, was just going through a moody teenager phase. But after observing his withdrawn and sullen behavior, she decided to check his phone. What she found was heartbreaking - hateful messages, cruel memes, and relentless bullying from his classmates. Karen felt her heart sink. She knew she had to take action. She sat Tommy down and talked to him, letting him know he was not alone, and she would help him get through this. Together, they went to the school and reported the cyberbullying. Karen's heart swelled with pride, seeing her son stand up for himself."}</w:t>
      </w:r>
    </w:p>
    <w:p>
      <w:r>
        <w:t>{"question": "Name ten common computer networks.", "answer": "Some common computer networks include:\n\n1. Local Area Network (LAN)\n2. Wide Area Network (WAN)\n3. Internet\n4. Metropolitan Area Network (MAN)\n5. Wireless LAN (WLAN)\n6. Storage Area Network (SAN)\n7. Campus Area Network (CAN)\n8. Virtual Private Network (VPN)\n9. Personal Area Network (PAN)\n10. Enterprise Private Network (EPN)"}</w:t>
      </w:r>
    </w:p>
    <w:p>
      <w:r>
        <w:t>{"question": "Complete the following sentence: In a democracy, the power ultimately lies in the hands of", "answer": "In a democracy, the power ultimately lies in the hands of the people, who elect their representatives to govern on their behalf."}</w:t>
      </w:r>
    </w:p>
    <w:p>
      <w:r>
        <w:t>{"question": "Design a workflow for a machine learning system to analyze customer sentiment on social media.", "answer": "Here is a potential workflow for a machine learning system to analyze customer sentiment on social media:\n\n1. Data Collection: The first step is to collect data from social media platforms such as Twitter, Facebook, or Instagram. This data can be in the form of posts, tweets, comments, mentions, and hashtags related to the company or its products and services.\n\n2. Data Pre-processing: The raw data collected from social media needs to be pre-processed before it can be analyzed. This may involve removing irrelevant information, such as special characters, URLs, or user mentions, and converting the text to lowercase. The data can also be tokenized into separate words, and stop words can be removed.\n\n3. Feature Extraction: The pre-processed data is then used to extract relevant features for analysis. This may involve using techniques such as bag-of-words, TF-IDF, or word embeddings to represent the text data in numerical form.\n\n4. Model Training: A machine learning model is then trained on the pre-processed data and its extracted features to classify customer sentiment as positive, negative or neutral. This can be done using algorithms such as Naive Bayes, Logistic Regression or Support Vector Machines. The model is trained on a labeled dataset where the true sentiment of each post or comment is known.\n\n5. Model Evaluation: The performance of the machine learning model is evaluated by comparing its predictions to the true sentiment labels of the data. Metrics such as accuracy, precision, recall or F1-score can be used to measure the model's performance.\n\n6. Sentiment Analysis: Once the machine learning model is trained and evaluated, it can be used to analyze customer sentiment on social media. The model can be applied to new, unseen data to predict the sentiment of posts, tweets, or comments, and the results can be visualized in the form of charts, graphs, or word clouds.\n\n7. Action: The results of the sentiment analysis can be used to inform business decisions and drive customer engagement strategies. For example, if the analysis reveals a high level of negative sentiment, the company may need to address customer concerns or improve its products or services. Alternatively, if the analysis reveals a high level of positive sentiment, the company can use this to its advantage by promoting its brand or launching new marketing campaigns."}</w:t>
      </w:r>
    </w:p>
    <w:p>
      <w:r>
        <w:t>{"question": "Edit this sentence to make it more persuasive: \"I think we should buy the car\"", "answer": "\"It would be a wise decision for us to purchase the car because it meets all our transportation needs and offers great value for money.\""}</w:t>
      </w:r>
    </w:p>
    <w:p>
      <w:r>
        <w:t>{"question": "Classify this sentence as declarative, imperative, interrogative, or exclamatory.\n\nThe salesman made an impressive pitch.", "answer": "Declarative."}</w:t>
      </w:r>
    </w:p>
    <w:p>
      <w:r>
        <w:t>{"question": "Create a 5-word phrase that is an alliteration.", "answer": "Slippery snakes slide silently southward."}</w:t>
      </w:r>
    </w:p>
    <w:p>
      <w:r>
        <w:t>{"question": "What is the approximate circumference of the Earth?", "answer": "The Earth is an oblate spheroid with an equatorial circumference of approximately 40,075 kilometers (24,901 miles) and a polar circumference of approximately 40,008 kilometers (24,860 miles). So, the average circumference of the Earth is approximately 40,041 kilometers (24,881 miles)."}</w:t>
      </w:r>
    </w:p>
    <w:p>
      <w:r>
        <w:t>{"question": "Come up with a new and creative idea for an app.", "answer": "One potential app idea could be a Mindfulness Scavenger Hunt. This app would combine the benefits of mindfulness with the fun of a scavenger hunt. Each day, the app would generate a list of small, mindful activities for users to complete. These could include things like \"take a walk in nature\" or \"spend five minutes doing a breathing exercise.\" \n\nAs users complete the activities, they can check them off their list and earn points or rewards. The app could also include a social aspect, allowing users to compete with friends or share their progress on social media. Additionally, the app could incorporate customizable goals and reminders, helping users make mindfulness a daily habit."}</w:t>
      </w:r>
    </w:p>
    <w:p>
      <w:r>
        <w:t>{"question": "Rewrite this sentence to make it more convincing:\n\n\"I believe this is the best solution for our problem.\"", "answer": "\"I am confident that this is the most effective and optimal solution for resolving our issue.\""}</w:t>
      </w:r>
    </w:p>
    <w:p>
      <w:r>
        <w:t>{"question": "Design a workflow for a machine learning system to predict stock prices.", "answer": "1. Data Collection: The first step in designing a workflow for predicting stock prices is to collect relevant data. This may include historical stock prices, market trends, and economic indicators. Additionally, the data can be enriched by including data from external sources such as company earnings reports, news articles, and social media sentiment analysis.\n\n2. Data Preprocessing: Once the data is collected, it needs to be preprocessed to make it suitable for analysis. This includes steps such as cleaning the data, handling missing values and outliers, and normalizing the data to reduce the impact of extreme values.\n\n3. Feature Engineering: Next, the data needs to be transformed into relevant features that can be used by the machine learning algorithm. This can involve techniques such as dimensionality reduction, feature scaling, and feature selection.\n\n4. Model Selection: In this step, the most suitable machine learning model for the task is selected. This can involve evaluating various algorithms and choosing the one that has the best performance on the training data. Models such as Random Forest, Regression Analysis, and Neural Networks are often used for stock price prediction.\n\n5. Model Training: Once the model is selected, it is trained on the pre-processed data. This involves adjusting the parameters of the model to minimize the error between the predicted and the actual stock prices.\n\n6. Model Evaluation: The next step is to evaluate the model on a separate set of data to assess its performance. This can involve calculating measures such as the mean squared error and the coefficient of determination (R2) to determine the accuracy of the model.\n\n7. Prediction: Once the model has been trained and evaluated, it can be used to make predictions on future stock prices.\n\n8. Monitoring and Updating: The final step in the workflow is to continuously monitor the performance of the model and update it periodically to account for any changes in the market. This involves re-training the model on new data and adjusting its parameters as needed to maintain its accuracy."}</w:t>
      </w:r>
    </w:p>
    <w:p>
      <w:r>
        <w:t>{"question": "Categorize this song into one of the following genres: pop, rock, classical - \"Sleepwalking\" by Bring Me the Horizon", "answer": "\"Sleepwalking\" by Bring Me the Horizon belongs to the rock genre."}</w:t>
      </w:r>
    </w:p>
    <w:p>
      <w:r>
        <w:t>{"question": "For this shopping list, which item should be bought first? - Bananas, apples, strawberries", "answer": "The first item on the shopping list to be bought is bananas."}</w:t>
      </w:r>
    </w:p>
    <w:p>
      <w:r>
        <w:t>{"question": "Given a sentence, shorten it while retaining its original meaning - I have been extremely busy with my work and haven't had time to talk with my friends in a while.", "answer": "I've been busy with work and haven't talked to my friends in a while."}</w:t>
      </w:r>
    </w:p>
    <w:p>
      <w:r>
        <w:t>{"question": "Given a string, insert a period to indicate the end of a sentence - I like running", "answer": "I like running."}</w:t>
      </w:r>
    </w:p>
    <w:p>
      <w:r>
        <w:t>{"question": "Describe a creative way to use wearables as part of a marketing campaign.", "answer": "One creative way to use wearable technology as part of a marketing campaign would be to create a branded, interactive scavenger hunt or challenge for customers to participate in. First, a company could create their own branded wearable device such as a smartwatch or fitness tracker, with special features unique to the campaign. Alternatively, a company could make use of existing wearable devices such as Fitbits or Apple Watches allowing customers to connect with the campaign through an app.\n\nOnce customers have their wearable device, they can opt-in to participate in the campaign's challenge. The challenge could involve specific tasks, goals, or quests that encourage customers to interact with the brand's products or services in a fun and engaging way. The wearable device could provide clues, notifications, or track progress for completing the challenge. For example, the wearable could buzz when the customer is near one of the scavenger hunt locations, or provide a notification for an exclusive in-store event.\n\nAs customers progress through the challenge, they could earn rewards, such as exclusive discounts, special offers, or free products. The wearable could display progress and rewards in real-time, providing a sense of accomplishment, and encouraging continued engagement with the campaign.\n\nBy using wearable technology in this way, the campaign would create a unique, interactive, and memorable experience for customers, increasing brand awareness and customer loyalty."}</w:t>
      </w:r>
    </w:p>
    <w:p>
      <w:r>
        <w:t>{"question": "Suggest a 3-step approach for interviewing a prospective employee.", "answer": "A 3-step approach for interviewing a prospective employee can include the following steps:\n\n1. **Preparation:** Before conducting the interview, it's important to prepare effectively. Review the job description, the candidate's resume and cover letter, and prepare a list of specific, open-ended questions to ask during the interview. Additionally, you may want to research the candidate's work history, education and other relevant information. \n\n2. **Conducting the Interview:** During the interview, create a welcoming and comfortable environment for the candidate. Start with an introduction, explaining the role and the purpose of the interview. Then, ask the prepared questions and listen attentively to the candidate's responses. Take notes, and ask follow-up questions as needed. It's important to assess the candidate's qualifications, experience, and fit with the company culture.\n\n3. **Evaluation and Follow-up:** After the interview, review your notes, evaluate the candidate's responses, and discuss with other interviewers, if applicable. If the candidate is a strong fit for the position, schedule a follow-up interview, or proceed with the hiring process. If the candidate is not a good fit, it's important to provide feedback and communicate the decision in a timely and professional manner."}</w:t>
      </w:r>
    </w:p>
    <w:p>
      <w:r>
        <w:t>{"question": "Suggest a plausible narrative for a short story about a woman discovering her inner-strength.", "answer": "Once there was a woman named Mary who was always under the impression that her worth is defined by the opinions of others. Consequently, she lived her life meeting up with the expectations and validation of others, until life threw her a curveball when her husband, whom she loved very much, suddenly passed away in a tragic accident.\n\nConsumed with grief, she had to endure the pain of losing a loved one, but she faced another challenge, of raising her two children singlehandedly. This new reality made her realize how little faith she had in her capabilities.\n\nMary struggled to make ends meet, taking up multiple part-time jobs while also taking care of her children's needs. Every night she would cry herself to sleep, feeling helpless and weak, until one day, when she stumbled upon her old college journal. As she read through the pages, she remembered her dreams and aspirations that she had let go of because she never believed in herself.\n\nThat moment was a turning point in her life. She decided to take life by its horns and started to work towards her long lost dream of starting her own business. It wasn't an easy road, and it was filled with obstacles, but she persevered, and slowly but surely, her business started to take off.\n\nThrough this journey, Mary discovered her inner strength that she never knew existed. She realized that her worth was not defined by others but by her belief in herself. And with this new realization, she emerged as a strong and confident woman, who not only ran a successful business but also raised two beautiful children, who looked up to her as their role model."}</w:t>
      </w:r>
    </w:p>
    <w:p>
      <w:r>
        <w:t>{"question": "Categorize the following countries into developed, developing, or least-developed countries. - Greece", "answer": "Greece is classified as a developed country."}</w:t>
      </w:r>
    </w:p>
    <w:p>
      <w:r>
        <w:t>{"question": "Describe a method to manage stress during work.", "answer": "One effective method to manage stress during work is to incorporate relaxation techniques into your daily routine. Here are some steps you can follow:\n\n1. Take regular breaks: Make sure to take a short break at least once every hour. Get up from your desk, stretch your legs, and take a few deep breaths. This will help to clear your mind and reduce tension.\n\n2. Practice deep breathing: Deep breathing is an effective stress-reduction technique. Inhale deeply while counting to five, hold your breath for five seconds, and then exhale slowly while counting to five. Repeat this exercise several times throughout the day to help reduce stress and anxiety.\n\n3. Use visualization: Close your eyes and imagine a peaceful scene, such as a beach, a mountain vista, or a forest. Visualize yourself in this peaceful environment and focus on the sights, sounds, and smells. This technique can help to transport you to a more serene state of mind and reduce stress.\n\n4. Try progressive muscle relaxation: Starting at your toes, tense all the muscles in your body, and then slowly release the tension as you move up your body. Once you reach the top of your head, take a few deep breaths and then repeat the exercise. This technique can help to relieve tension and reduce stress.\n\n5. Stay organized: Create a schedule, prioritize your tasks, and stick to your plan. This will help you to feel more in control and less overwhelmed.\n\n6. Practice self-care: Make sure to take care of your physical and emotional needs. Eat a healthy diet, get enough sleep, exercise regularly, and engage in activities that bring you joy.\n\nIncorporating these techniques into your daily routine can help to reduce stress, increase productivity, and promote overall well-being."}</w:t>
      </w:r>
    </w:p>
    <w:p>
      <w:r>
        <w:t>{"question": "Modify the following code to print the number of words in a dictionary that start with the letter \u2018a\u2019 - def wordCount(dict):\n for a in dict:\n print(a)", "answer": "```python\ndef wordCount(dict):\n    count = 0\n    for word in dict:\n        if word[0] == 'a':\n            count += 1\n    print(count)\n```"}</w:t>
      </w:r>
    </w:p>
    <w:p>
      <w:r>
        <w:t>{"question": "Describe a method to improve engagement during online classes.", "answer": "Online learning can be a challenge for both teachers and students. Here are some strategies to improve engagement during online classes:\n\n1. Use interactive tools: Interactive tools such as online quizzes, polls or whiteboards can make the class more engaging and interactive.\n\n2. Encourage participation: Encourage students to participate by asking frequent questions, requesting feedback, and fostering discussions.\n\n3. Provide clear instructions: Give clear and concise instructions for all assignments and activities to avoid confusion and boost engagement.\n\n4. Use multimedia: Using a variety of multimedia such as videos, images, and audio can help to break up the monotony of teaching and make the class more interesting.\n\n5. Breakout sessions: Divide the students into small groups for breakout sessions where they can have discussions, debates, or work on group projects.\n\n6. Make it personal: Try to make the class as personal as possible by addressing the students by their names and sharing personal anecdotes.\n\n7. Assign hands-on activities: Give students hands-on activities that they can complete on their own time, such as experiments or projects.\n\n8. Gamification: Use gamification techniques, such as awarding points or badges for completing tasks, to add an element of fun and competition.\n\n9. Accessible resources: Provide students with easy access to learning resources such as study guides, videos, and e-books to help them stay engaged.\n\n10. Regular feedback: Provide regular and constructive feedback to students to help them stay engaged and understand their progress. \n\nBy implementing these strategies, teachers can help to improve engagement during online classes, making learning more enjoyable and effective for students."}</w:t>
      </w:r>
    </w:p>
    <w:p>
      <w:r>
        <w:t>{"question": "Name five categories of food dishes.", "answer": "1. Appetizers and snacks\n2. Main courses or entrees\n3. Soups, stews and broths\n4. Salads and side dishes\n5. Desserts and sweets"}</w:t>
      </w:r>
    </w:p>
    <w:p>
      <w:r>
        <w:t>{"question": "Given the following code, modify it to print the number of items that are greater than 50. - list = [39, 50, 89, 101]", "answer": "list = [39, 50, 89, 101]\n\ncount = 0\nfor num in list:\n    if num &gt; 50:\n        count +=1\n\nprint(\"The number of items greater than 50 are:\", count) \n\n# This will output: The number of items greater than 50 are: 2."}</w:t>
      </w:r>
    </w:p>
    <w:p>
      <w:r>
        <w:t>{"question": "Name five educational websites.", "answer": "Some of the top educational websites include:\n\n1. Khan Academy: This website offers free online courses for students of all ages in subjects ranging from math and science to humanities.\n2. Coursera: This website collaborates with universities to offer online courses for a variety of subjects, from programming to business development.\n3. edX: This site offers courses from some of the world's top universities and institutions, including Harvard, MIT and Berkeley.\n4. TED-Ed: This site offers animated videos and lessons on a variety of topics, from science and math to art and literature.\n5. Crash Course: This site offers free educational videos on a variety of subjects, including history, science, literature, and economics."}</w:t>
      </w:r>
    </w:p>
    <w:p>
      <w:r>
        <w:t>{"question": "Given the following code snippet, describe how sorting works in Python. - unsorted_list = [2,1,4,3]\nunsorted_list.sort()", "answer": "In Python, sorting can be done using the sort() function that is an in-built function for lists. The way it works is by rearranging the elements within the list in either ascending or descending order, based on the data type of the elements being sorted.\n\nIn the given code snippet, we have a list named 'unsorted_list' that contains four integer values. The list is initially in an unsorted state. The next line of the code, `unsorted_list.sort()`, calls the sort() function on this list. By default, this function sorts the list in ascending order (i.e., from the smallest to the largest value). Since our list contains only integer values, the sort function compares and rearranges these integer values in ascending order.\n\nAfter this function is called, the list 'unsorted_list' is then sorted to [1, 2, 3, 4]. It is important to note that the sort() function performs the sorting in-place, which means that the original list is modified and no new sorted list is returned by this function."}</w:t>
      </w:r>
    </w:p>
    <w:p>
      <w:r>
        <w:t>{"question": "Create a multiple-choice question in which the answer is Mars.", "answer": "Which planet in our solar system is known as the \"Red Planet\"? \n\nA. Venus \nB. Jupiter \nC. Mars \nD. Saturn"}</w:t>
      </w:r>
    </w:p>
    <w:p>
      <w:r>
        <w:t>{"question": "What is the total cost of the item? - 2 bottles of soda at $2.75 each.", "answer": "The total cost of 2 bottles of soda at $2.75 each is $5.50."}</w:t>
      </w:r>
    </w:p>
    <w:p>
      <w:r>
        <w:t>{"question": "Classify the following sentence: She quickly ran away. - She quickly ran away.", "answer": "This is an affirmative, declarative sentence in the past tense."}</w:t>
      </w:r>
    </w:p>
    <w:p>
      <w:r>
        <w:t>{"question": "Return the vowel count for the following word: \"Apple\". - Apple", "answer": "Apple has 2 vowels."}</w:t>
      </w:r>
    </w:p>
    <w:p>
      <w:r>
        <w:t>{"question": "Answer this true or false question. Europe is the largest continent in the world.", "answer": "False. Europe is not the largest continent in the world. Asia is the largest continent in the world."}</w:t>
      </w:r>
    </w:p>
    <w:p>
      <w:r>
        <w:t>{"question": "Given a restaurant order, calculate the total price. - One pizza @ $12.50, two sodas @ $1.75 each", "answer": "The price for one pizza is $12.50 and the price for two sodas is $1.75 each, or $3.50 combined. Therefore, the total cost for the order is $12.50 + $3.50 = $16.00."}</w:t>
      </w:r>
    </w:p>
    <w:p>
      <w:r>
        <w:t>{"question": "Answer this multiple choice question. What is the capital city of Finland?", "answer": "The capital city of Finland is Helsinki."}</w:t>
      </w:r>
    </w:p>
    <w:p>
      <w:r>
        <w:t>{"question": "Generate a conversation about the weather.", "answer": "User: Hey AI, how's the weather outside today?\n\nAI: The weather forecast for today shows that it will be mostly sunny with a high of 75\u00b0F and a low of 60\u00b0F. Would you like more detailed information or for a different location?\n\nUser: No, that's good for now. Thank you. How about tomorrow?\n\nAI: The forecast for tomorrow shows that there is a chance of scattered thunderstorms with a high of 80\u00b0F and a low of 65\u00b0F. Would you like some suggestions on what to wear or what activities to do based on the weather?\n\nUser: Yes, some suggestions would be great.\n\nAI: Since there is a chance of rain tomorrow, it would be a good idea to carry an umbrella or wear a raincoat. Some indoor activities that you may enjoy include visiting a museum, going to the cinema or trying out a new recipe at home. What do you think?"}</w:t>
      </w:r>
    </w:p>
    <w:p>
      <w:r>
        <w:t>{"question": "Edit the provided verse. - The Earth goes spinning round and round,", "answer": "The Earth revolves around in a spin,\nA continuous cycle that never gives in.\nWith each passing day and each passing night,\nIts movement constant, never out of sight."}</w:t>
      </w:r>
    </w:p>
    <w:p>
      <w:r>
        <w:t>{"question": "Construct a query to search for cars that cost less than 12000 dollars.", "answer": "A potential query to search for cars that cost less than 12000 dollars could be \"Cars for sale under 12000 dollars\". Another option could be \"Affordable cars within a budget of 12000 dollars\" or \"Used cars for sale less than 12000 dollars.\""}</w:t>
      </w:r>
    </w:p>
    <w:p>
      <w:r>
        <w:t>{"question": "Cut the following phrase into individual words. - swallowedthekey", "answer": "swallowed the key"}</w:t>
      </w:r>
    </w:p>
    <w:p>
      <w:r>
        <w:t>{"question": "Generate a new sentence based on the topic \"Dog training\".", "answer": "\"Effective dog training requires patience, consistency, and positive reinforcement techniques.\""}</w:t>
      </w:r>
    </w:p>
    <w:p>
      <w:r>
        <w:t>{"question": "Off the following words, select the most suitable one to fill the blank: occur, recognize, achieve, underestimate - She never ____________ her own potential.", "answer": "She never recognized her own potential."}</w:t>
      </w:r>
    </w:p>
    <w:p>
      <w:r>
        <w:t>{"question": "Compare the following two nouns using the correct word: communicate, similar", "answer": "The two nouns, communicate and similar, are related in the sense that effective communication often involves finding similarities between individuals or groups, in order to establish common ground and facilitate understanding. However, the word \"communicate\" refers to the act of conveying or exchanging information, while \"similar\" describes the resemblance or likeness between two or more things."}</w:t>
      </w:r>
    </w:p>
    <w:p>
      <w:r>
        <w:t>{"question": "What is the Maximum Depth of Search?", "answer": "Maximum Depth of Search refers to the maximum number of levels, or layers, in the search tree that a search algorithm is allowed to explore in order to find a solution to a given problem, when using a depth-first search approach. In other words, it sets the limit of how deep the algorithm is allowed to go down the search tree. If the maximum depth is reached without finding a solution, the algorithm will backtrack and explore other paths in the search tree. The Maximum Depth of Search is a parameter that can be set by the user based on prior knowledge about the problem or through trial and error to find the optimal depth for more efficient searching."}</w:t>
      </w:r>
    </w:p>
    <w:p>
      <w:r>
        <w:t>{"question": "Find the prime factorization of 2800.", "answer": "The prime factorization of 2800 is 2 \u00d7 2 \u00d7 2 \u00d7 2 \u00d7 5 \u00d7 5 \u00d7 7 or equivalently written as 2^4 \u00d7 5^2 \u00d7 7."}</w:t>
      </w:r>
    </w:p>
    <w:p>
      <w:r>
        <w:t>{"question": "Compose and belay a tweet about the film \"Titanic\". - Titanic (1997)", "answer": "\"Experience the epic romance and tragedy aboard the #Titanic. This 1997 classic film will take you on an unforgettable journey of love and loss. #movie #JamesCameron\" \n\n***Please Note that, As an AI, I don't have the ability to post on social media so I am unable to belay (post) the tweet."}</w:t>
      </w:r>
    </w:p>
    <w:p>
      <w:r>
        <w:t>{"question": "Experimental Study on Human Error in Database Systems", "answer": "An experimental study on human error in database systems would involve examining the different types of errors that humans make when interacting with databases, and develop measures to prevent or mitigate these errors. \n\nOne approach that could be taken is to recruit a group of participants with varying degrees of experience in database management to perform a series of tasks using a database system. The system could be set up to record errors made by individuals as they perform these tasks. These errors could then be categorized and analyzed, in order to gain a better understanding of the common mistakes users make, why they occur, and how they can be prevented.\n\nFor example, some possible sources of human error in database systems include:\n- Data-entry errors: These can arise when individuals enter information into the system incorrectly, either by typing the wrong data or by incorrectly formatting the input.\n- Query errors: These can occur when users write incorrect queries, or when they use the wrong query syntax or structure.\n- Misunderstanding data relationships: This can happen when users are unaware of or do not understand the relationships between different data elements in the system. This can lead to inaccurate or incomplete data retrieval, and may result in incorrect decisions being made.\n- Incorrect data manipulation: This can include mistakes such as deleting, updating or inserting data incorrectly, which can result in data loss or corruption.\n\nIn order to minimize the occurrence of human error in database systems, safeguards could be implemented, such as data validation checks, input constraints, and user training. Additionally, it may be worth investigating the use of artificial intelligence and machine learning to assist users in detecting and preventing errors.\n\nOverall, an experimental study on human error in database systems could provide valuable insights into the causes and nature of these errors, and help to develop strategies for reducing their frequency and impact."}</w:t>
      </w:r>
    </w:p>
    <w:p>
      <w:r>
        <w:t>{"question": "Generate new ideas for a health and wellness company.", "answer": "1. A customizable meal plan subscription service that delivers nutrient-rich, healthy food to customers based on their dietary preferences and restrictions.\n2. A virtual wellness platform that allows members to connect with licensed therapists, nutritionists, and fitness trainers for personalized, remote sessions.\n3. A line of all-natural, plant-based supplements and vitamins designed to promote holistic health and wellbeing in combination with a healthy diet and lifestyle.\n4. A mobile app that tracks and monitors users' health metrics, including nutrition, exercise, hydration, and sleep, and provides daily tips to help them meet their health goals.\n5. A virtual wellness retreat that combines meditation, yoga, and mindfulness classes with educational workshops on nutrition and self-care.\n6. A rewards program that incentivizes healthy activities, such as exercising, meditating, and hydrating, with points that can be redeemed for wellness products or services.\n7. A wellness blog or podcast featuring guest experts, interviews, and educational content on a variety of health topics, including nutrition, exercise, stress management, and mental health."}</w:t>
      </w:r>
    </w:p>
    <w:p>
      <w:r>
        <w:t>{"question": "Construct a query to find all the houses located in New York City", "answer": "SELECT * FROM houses WHERE city = 'New York City';"}</w:t>
      </w:r>
    </w:p>
    <w:p>
      <w:r>
        <w:t>{"question": "Sort the following list in ascending order: 11, 5, 7, -4", "answer": "Sure, sorting the given list in ascending order would give us the following result: -4, 5, 7, 11."}</w:t>
      </w:r>
    </w:p>
    <w:p>
      <w:r>
        <w:t>{"question": "Describe the use of sentiment analysis in the field of marketing.", "answer": "Sentiment analysis, also known as opinion mining, is a type of natural language processing used to identify, extract, and analyze subjective information from various data sources. In the field of marketing, sentiment analysis is used to understand consumers\u2019 attitudes, opinions, and emotions towards a brand, product or service in order to optimize marketing strategies and improve customer satisfaction.\n\nOne common application of sentiment analysis in marketing is monitoring social media platforms for mentions of a brand or product in order to gauge public perception. This can help marketing teams identify potential areas for improvement, as well as potential opportunities to leverage positive sentiment in their marketing campaigns. For example, sentiment analysis can help businesses understand how their brand is being perceived by the public, and whether people are responding positively or negatively to their marketing efforts.\n\nSentiment analysis can also be used to analyze customer feedback, whether that be in the form of surveys or reviews. By analyzing this feedback, businesses can identify common themes and sentiment among customers, which can help them make data-driven decisions about how to improve their product, service or brand.\n\nIn summary, sentiment analysis provides marketers with valuable insights into the thoughts, opinions, and emotions of their customers, which can help them gain a competitive edge by making more informed decisions about their marketing strategies."}</w:t>
      </w:r>
    </w:p>
    <w:p>
      <w:r>
        <w:t>{"question": "Create a flow chart to illustrate the process of natural language processing.", "answer": "Unfortunately, I am an AI language model and do not have the capability to draw a flowchart. However, I can describe the steps involved in the natural language processing (NLP) process in a sequence, which can be arranged in a form of a flowchart. Here are the steps:\n\n1) **Tokenization** \u2013 This step segments the input text into individual parts called tokens, usually split by spaces, punctuation or sentence boundaries.\n\n2) **Part-of-Speech (POS) Tagging** \u2013 This step assigns a POS (like noun, verb, adjective, etc.) to each token based on both its definition and its context. \n\n3) **Lemmatization/Stemming** \u2013 This step reduces tokens to their base or root form. This is done either by determining the correct lemma of each word, or by reducing it to its stem.\n\n4) **Dependency Parsing** \u2013This step identifies the dependency relationships between tokens so that the structural form of sentence can be analyzed. It creates a tree-like structure where words are connected to each other based on grammatical dependencies.\n\n5) **Named Entity Recognition (NER)** \u2013 This step tags named entities like proper nouns, locations, time expressions, and other entity types defined based on the application\u2019s purpose.\n\n6) **Sentiment Analysis** \u2013 This step uses techniques like polarity analysis and subjectivity analysis to determine the psychological, emotional, or evaluative sentiment behind the text.\n\n7) **Topic Modeling/Concept Extraction** \u2013 This final step aims to extract the underlying or latent topics/concepts discussed in the text.\n\nThe above steps can be arranged in a flowchart with directional arrows connecting each step in sequence to illustrate the NLP process."}</w:t>
      </w:r>
    </w:p>
    <w:p>
      <w:r>
        <w:t>{"question": "Perform sentiment analysis on this text. - I'm happy to see that everyone is enjoying this experience.", "answer": "Based on my sentiment analysis, the text appears to be positive. The use of the word 'happy' and the phrase 'enjoying this experience' indicates a positive emotion or sentiment."}</w:t>
      </w:r>
    </w:p>
    <w:p>
      <w:r>
        <w:t>{"question": "Generate a system design of an AI-guided assistant.", "answer": "A system design for an AI-Guided Assistant would be comprised of the following main components:\n\n1. User Interface: The AI-assistant system would have a user-friendly interface that enables easy communication between the user and the system. This could be in the form of a chatbot, an app, with voice recognition and response (through Natural Language Processing and Text to Speech Conversion ) or any other platform that enables easy interaction.\n\n2. Data Collection and Storage: The AI system would require the collection and storage of user-specific data to deliver personalized responses. This would entail designing a database that stores the customer's preferences and interaction history and a system of capturing real-time data for effective analysis and decision-making.\n\n3. Machine Learning algorithms: An AI assistant system would employ machine learning algorithms to analyze massive datasets, understand patterns and correlations, and predict outcomes. The choice of algorithm would depend on the specific use-case, where supervised and unsupervised learning algorithms can be employed to deliver targeted recommendations.\n\n4. Decision Engine: The system would have a decision engine that processes the user data and presents an informed recommendation to the user. The engine would be rule-based, considering the user's preferences and using predictive models to identify products and services that the assistant could recommend.\n\n5. Integrations and APIs: The AI assistant would integrate with third-party services providers to avail the recommended products or services to the user. This would require web service invocation through APIs, converting the recommendation into actionable workflows.\n\nOverall, the AI assistant system is a complex interplay of various technologies, from data processing, machine learning algorithms, and NLP, to decision-making engines and integration with third-party services. It would provide a seamless end-to-end experience for the user and help them make informed decisions in real-time."}</w:t>
      </w:r>
    </w:p>
    <w:p>
      <w:r>
        <w:t>{"question": "What is the best way to store potatoes for prolonged usage?", "answer": "The best way to store potatoes for prolonged usage is in a cool, dry, dark place, such as a pantry or a cellar. Keep them away from light, as it can cause them to sprout and turn green. The ideal storage temperature is between 45\u00b0F to 50\u00b0F (7\u00b0C to 10\u00b0C). Avoid storing potatoes in the refrigerator, as the cold temperature can cause the starch to turn into sugar, which will affect their taste and texture. Also, don't store them near onions or fruits, as these release gases that can cause potatoes to spoil faster. It's best to store them in a well-ventilated container, such as a paper or a mesh bag, to allow air to circulate and to prevent moisture buildup. Avoid using plastic bags, as they can trap moisture and accelerate spoilage."}</w:t>
      </w:r>
    </w:p>
    <w:p>
      <w:r>
        <w:t>{"question": "Generate an example of a rhyming couplet about nature.", "answer": "Whispering winds and rustling leaves,\nNature's beauty always brings peace and ease."}</w:t>
      </w:r>
    </w:p>
    <w:p>
      <w:r>
        <w:t>{"question": "Construct an analogy between the concepts of knowledge and power.", "answer": "Knowledge and power can be compared to the relationship between fuel and an engine. Just as fuel is needed to power an engine, knowledge is essential in powering an individual's actions and decisions. Without fuel, an engine cannot perform and achieve its full potential, and the same can be said for a person lacking knowledge. However, just as the type and quality of fuel can impact the performance of an engine, the type and quality of knowledge can also impact the potential and effectiveness of an individual.  Ultimately, the more knowledge one possesses, the greater their ability to wield power and influence, much like how a well-fueled engine operates at its best."}</w:t>
      </w:r>
    </w:p>
    <w:p>
      <w:r>
        <w:t>{"question": "Can you generate a list of 10 interesting things to do in New York City?", "answer": "Sure! Here is a list of 10 interesting things to do in New York City:\n\n1. Visit the iconic Statue of Liberty and Ellis Island.\n2. Take in stunning panoramic views on the observation decks of Empire State Building or One World Trade Center.\n3. Explore the Metropolitan Museum of Art and the Museum of Modern Art.\n4. Take a leisurely walk or bike ride through Central Park.\n5. See a Broadway show in the Theater District.\n6. Visit the historic neighborhoods of Chinatown and Little Italy.\n7. Go shopping along Fifth Avenue and in SoHo.\n8. Walk the High Line, an elevated public park built on a former railroad track.\n9. Check out the street art in Brooklyn and stop by the Brooklyn Museum.\n10. Catch a game at Yankee Stadium or Madison Square Garden, or take a tour of the iconic sports venues."}</w:t>
      </w:r>
    </w:p>
    <w:p>
      <w:r>
        <w:t>{"question": "Given a sentence, delete the unnecessary words that make the sentence too long. - The acerbity of his actions have been met with widespread criticism.", "answer": "The sentence \"The acerbity of his actions have been met with widespread criticism.\" is already concise and has no unnecessary words."}</w:t>
      </w:r>
    </w:p>
    <w:p>
      <w:r>
        <w:t>{"question": "Can you produce a recipe for pizza dough?", "answer": "Sure! Here is a simple recipe for pizza dough:\n\nIngredients:\n- 3 1/2 to 4 cups all-purpose flour\n- 1 tablespoon sugar\n- 2 1/4 teaspoons active dry yeast\n- 2 teaspoons salt\n- 1 1/2 cups warm water\n- 2 tablespoons olive oil\n\nInstructions:\n1. Combine the flour, sugar, yeast and salt in the bowl of a stand mixer, and mix together until well combined.\n2. Add the warm water and olive oil to the mixture, and mix until a sticky dough forms.\n3. Knead the dough using the dough hook attachment on your stand mixer, or by hand on a lightly floured surface, until the dough is smooth and elastic, about 5-8 minutes.\n4. Place the dough in a lightly oiled bowl, cover with a clean kitchen towel or plastic wrap, and let it rise in a warm, draft-free place until it has doubled in size, about 1-2 hours.\n5. Once the dough has risen, gently punch it down and transfer it to a floured surface. Divide the dough into the desired number of portions and shape into balls.\n6. At this point, the dough is ready to use, or it can be refrigerated or frozen for later use. Simply roll or stretch it into the desired shape, top with your favorite toppings, and bake at 450\u00b0F (230\u00b0C) until the crust is golden brown and the cheese is melted, about 15-20 minutes.\n\nEnjoy your homemade pizza!"}</w:t>
      </w:r>
    </w:p>
    <w:p>
      <w:r>
        <w:t>{"question": "Can you generate a user story for developing a mobile app?", "answer": "As a busy college student, I need an app to help me manage my time effectively and plan my daily tasks. I want to be able to use my phone to quickly input assignments and set reminders so that I don't miss any deadlines. I want the app to have a calendar view so that I can see my schedule at a glance and plan my days accordingly. Additionally, I need the app to send me notifications when a task is due, and allow me to check off completed tasks to track my progress. Overall, the app should be easy to use and help me stay organized and on top of my workload."}</w:t>
      </w:r>
    </w:p>
    <w:p>
      <w:r>
        <w:t>{"question": "Generate a three step procedure for cleaning a computer keyboard.", "answer": "1. Disconnect your keyboard: If your keyboard is wired, unplug it from the computer, and if it's wireless, switch it off or remove the batteries, to avoid accidentally triggering any keys or damaging the circuits while cleaning.\n\n2. Use compressed air to remove dust and debris: Hold the can of compressed air at an angle and spray lightly in between the keys, moving the air in a zigzag pattern to cover all areas. This will effectively remove any loose particles such as dust, crumbs, or hair from the keyboard.\n\n3. Clean the keys and surface with a microfiber cloth: Dampen a microfiber cloth with a mixture of water and mild dish soap, squeezing out excess liquid. Gently wipe down the keys and surface of the keyboard, paying special attention to any areas with grime or smudges. After wiping with the damp cloth, use a dry cloth to dry the keyboard thoroughly before reconnecting or replacing the batteries."}</w:t>
      </w:r>
    </w:p>
    <w:p>
      <w:r>
        <w:t>{"question": "Rewrite the following sentence in passive voice:\nThe store will close tomorrow at 5 pm.", "answer": "Tomorrow at 5 pm, the store will be closed."}</w:t>
      </w:r>
    </w:p>
    <w:p>
      <w:r>
        <w:t>{"question": "Write an annotation for a website about animal conservation.", "answer": "Animal conservation is the effort to protect endangered animals and plants and their natural habitats from irreversible damage caused by human activity. This website is dedicated to providing an in-depth look at the subject, with articles, videos, and photographs that explore various dimensions of wildlife preservation. Our content is organized by topic, highlighting the threats to various species, the unique challenges they face, and the measures taken to mitigate these threats. Visitors can learn about ongoing conservation programs, browse galleries of endangered animals, and find actionable tips for making a positive impact. Our goal is to raise awareness about the plight of wildlife and provide resources to individuals, organizations, and governments working to protect these precious species."}</w:t>
      </w:r>
    </w:p>
    <w:p>
      <w:r>
        <w:t>{"question": "Generate a list of names of characters of the Harry Potter series based on the given first name. - Hermione", "answer": "1. Hermione Granger\n2. Harry Potter \n3. Ron Weasley \n4. Sirius Black \n5. Ginny Weasley \n6. Fred Weasley \n7. George Weasley \n8. Draco Malfoy \n9. Albus Dumbledore \n10. Luna Lovegood\n11. Hagrid\n12. Neville Longbottom \n13. Dolores Umbridge\n14. Bellatrix Lestrange\n15. Cedric Diggory\n16. Severus Snape \n17. Fleur Delacour\n18. Viktor Krum \n19. Nymphadora Tonks \n20. Peter Pettigrew."}</w:t>
      </w:r>
    </w:p>
    <w:p>
      <w:r>
        <w:t>{"question": "Describe the location of the Titanic disaster.", "answer": "The Titanic disaster occurred in the North Atlantic Ocean on the night of April 14th through to the morning of April 15th, 1912. Specifically, the Titanic sank approximately 400 miles (640 kilometers) south of the coast of Newfoundland, and around 1,250 miles (2,012 kilometers) from its intended destination of New York City. The ship struck an iceberg at around 11:40 pm and sunk completely at 2:20 am, with a final location at approximately 41.726931\u00b0 N, 49.948253\u00b0 W."}</w:t>
      </w:r>
    </w:p>
    <w:p>
      <w:r>
        <w:t>{"question": "Convert the given weight in kilograms to pounds. - Weight in kg: 40", "answer": "The weight in pounds is 88.1849. (1 kg is approximately equal to 2.20462 pounds. So 40 kg times 2.20462 equals 88.1849 pounds.)"}</w:t>
      </w:r>
    </w:p>
    <w:p>
      <w:r>
        <w:t>{"question": "Edit the dialogue in this scene to make the conversation more natural. - Jane: Hi there, I'm new here. \nBob: Great to meet you, I'm Bob.", "answer": "Jane: Hey, I'm Jane. I'm actually new here.\nBob: Nice to meet you, Jane. I'm Bob, by the way. Welcome to the place."}</w:t>
      </w:r>
    </w:p>
    <w:p>
      <w:r>
        <w:t>{"question": "Classify these five objects into a single meaningful category. - Pencil, paper, eraser, ruler, book", "answer": "The single meaningful category for these objects would be \"Stationery items\" or \"School Supplies\"."}</w:t>
      </w:r>
    </w:p>
    <w:p>
      <w:r>
        <w:t>{"question": "Re-arrange these sentences to form a meaningful story. - They were walking in the forest. Suddenly, they saw a little house. It was a very old house.", "answer": "They were walking in the forest when suddenly, they saw a little house. It was a very old house."}</w:t>
      </w:r>
    </w:p>
    <w:p>
      <w:r>
        <w:t>{"question": "Circle the three adjectives in this sentence. - This is a small, peaceful, and beautiful city.", "answer": "This is a **small**, **peaceful**, and **beautiful** city. (Note that since the the output would involve bold formatting to indicate the circled words, which is not achievable in a text-based response, I have indicated the circled words in bold.)"}</w:t>
      </w:r>
    </w:p>
    <w:p>
      <w:r>
        <w:t>{"question": "Create a list of four characteristics of a good leader.", "answer": "1. Strong Communication Skills: A good leader is effective in communicating their vision, goals, and expectations to their team members.\n\n2. Empathy and Emotional Intelligence: A great leader is empathetic and understands the needs and concerns of their team members, creating a positive and supportive work environment.\n\n3. Confidence and Decisiveness: A leader should exude confidence in their decisions and be able to make difficult choices in a timely manner, while also being open to feedback and making adjustments as necessary.\n\n4. Integrity and Accountability: A good leader leads by example, demonstrating honesty and ethical behavior, and takes responsibility for their actions, holding themselves and others accountable for their performance."}</w:t>
      </w:r>
    </w:p>
    <w:p>
      <w:r>
        <w:t>{"question": "Estimate how many hours of sleep is good for an adult.", "answer": "Most health experts agree that adults should aim for 7-9 hours of sleep per night. However, everyone is different, and some adults may require slightly more or less sleep to feel well-rested and alert during the day. It is important to prioritize sleep and create a healthy sleep routine in order to support overall health and wellness."}</w:t>
      </w:r>
    </w:p>
    <w:p>
      <w:r>
        <w:t>{"question": "Evaluate the grammar and suggest an improvement to this sentence. - The store was closed for the owners famliy emergency", "answer": "The grammar of the sentence could be improved. A corrected version would be: \"The store was closed due to the owner's family emergency.\""}</w:t>
      </w:r>
    </w:p>
    <w:p>
      <w:r>
        <w:t>{"question": "Determine if the mouth is the correct word for the context. - He was speaking through his food.", "answer": "The word 'mouth' is missing from the sentence, which would make more sense if rewritten as \"He was speaking through his mouth with food in it.\" Therefore, in this context, the use of the word 'mouth' is correct."}</w:t>
      </w:r>
    </w:p>
    <w:p>
      <w:r>
        <w:t>{"question": "Review the given chart and find the outlier. - Data Series A: 0, 5, 8, 10, 11, 10, 9", "answer": "Upon reviewing the given chart of Data Series A, it appears that there is no clear outlier within the data set, as all the values fall within a reasonable range and are relatively consistent."}</w:t>
      </w:r>
    </w:p>
    <w:p>
      <w:r>
        <w:t>{"question": "Calculate the length of an arc with the following parameters. - Angle of arc = 90\u00b0\nRadius = 5m", "answer": "Given the angle of arc is 90 degrees and the radius is 5m, we can calculate the length of the arc using the formula: \n\nArc length = (angle/360) * 2\u03c0r\n\nSubstituting the given values,\n\nArc length = (90/360) * 2 * \u03c0 * 5 \n\nArc length = 0.25 * 2 * \u03c0 * 5\n\nArc length = 2.5\u03c0\n\nTherefore, the length of the arc is 2.5\u03c0 meters or approximately 7.85 meters."}</w:t>
      </w:r>
    </w:p>
    <w:p>
      <w:r>
        <w:t>{"question": "Evaluate the student's performance on a report card. - Student's Name: John Smith\n\nSubjects: Math, English, History, Science\n\nMath: A\nEnglish: B\nHistory: B\nScience: A", "answer": "Based on the information provided on the report card, it appears that John Smith has performed well in his academic subjects. He has earned two As in Math and Science, indicating a high level of understanding and proficiency in these areas. In English and History, John has earned Bs, which suggests that he has demonstrated solid competence in these subjects, but there may be room for improvement. Overall, John has shown a strong academic performance across all four subjects."}</w:t>
      </w:r>
    </w:p>
    <w:p>
      <w:r>
        <w:t>{"question": "Develop a supply chain plan for the given company. - Company Name: Cloud Clearwater\nNumber of Facilities: 5\nNumber of Employees: 300", "answer": "Based on the provided information about Cloud Clearwater, here is a recommended supply chain plan for the company:\n\n1. **Facility Planning:** With 5 facilities in operation, the first step should be to assess the capabilities and capacities of each facility. This will involve reviewing the current production levels, available resources, and technology available. Each facility is then assigned specific roles that align with its capabilities to maximize efficiency.\n\n2. **Inventory Management:** One of the critical aspects of supply chain management is inventory management. It is essential to forecast the demand for your products accurately and stock levels that can meet the expected demand. Develop an inventory control system that tracks stock levels and trends, providing data for production and procurement planning.\n\n3. **Supplier Management:** It is important to build strong relationships with suppliers for timely and reliable delivery of the required raw materials and components. Develop a supplier management system involving regular communication, performance reviews, and continuous improvement initiatives.\n\n4. **Logistics Management:** Logistics management ensures that the right products are delivered to the right place at the right time. Develop a logistics strategy that optimizes delivery times, reduces transportation costs, and minimizes the risk of damage to goods. This might involve working with third-party logistics companies to manage transportation and deliveries.\n\n5. **Employee Training:** With 300 employees, it is important to have a well-trained workforce that understands the company's processes and systems. Provide regular training to employees to enhance their skills and knowledge in supply chain management. This will help improve overall efficiency and productivity.\n\nIn summary, this supply chain plan focuses on optimizing the capabilities of Cloud Clearwater's facilities, managing inventory effectively, building strong supplier relationships, improving logistics management, and enhancing employee skills and knowledge. Implementing these strategies will help the company to streamline its supply chain operations and achieve its business goals."}</w:t>
      </w:r>
    </w:p>
    <w:p>
      <w:r>
        <w:t>{"question": "Analyse this sentence for potential word errors. - I were asked to complete this task.", "answer": "There is one potential word error in this sentence. The word \"were\" should be replaced with \"was\" to make the sentence grammatically correct. The revised sentence would read: \"I was asked to complete this task.\""}</w:t>
      </w:r>
    </w:p>
    <w:p>
      <w:r>
        <w:t>{"question": "Create a storyboard to explain the history of the USA.", "answer": "**Scene 1**: Introduction\n- Depict a map of the United States with a narrator saying \"Welcome to a journey through time as we explore the history of the United States of America\".\n\n**Scene 2**: The first inhabitants \n- An image of Native American tribes living off the land, hunting, gathering, and fishing.\n- Narrator: \"Before European explorers arrived, Native American tribes inhabited the land for thousands of years, each with their own rich cultures and traditions.\"\n\n**Scene 3**: European exploration and colonization \n- Depict Christopher Columbus's ship arriving in 1492 and other explorers following in the next few years.   \n- Narrator: \"In 1492, Christopher Columbus reached the Americas, opening the way for other European explorers and eventually colonization. Spanish, French, Dutch, and English colonies were established along the East Coast, each claiming land and resources.\"\n\n**Scene 4**: The American Revolution \n- Show an image of the Boston Tea Party and other events leading to the American Revolution.\n- Narrator: \"By the mid-18th century, tensions between the colonies and Great Britain were high over issues such as taxation and representation. These led to the American Revolution, a war for independence that began in 1775.\"\n\n**Scene 5**: Independence and the Constitution \n- An image of the Declaration of Independence being signed and the delegates at the Constitutional Convention.\n- Narrator: \"In 1776, the colonies declared their independence and became the United States of America. In 1787, a Constitution was written to establish the structure of the new government and protect the rights of its citizens.\"\n\n**Scene 6**: Expansion and the Civil War \n- Images of settlers moving west, and the Civil War\n- Narrator: \"The 19th century saw the country expand westward, with new states joining the union. However, the issue of slavery divided the nation, ultimately leading to the Civil War from 1861 to 1865. The Union emerged victorious, slavery was abolished, and the country was reunited.\"\n\n**Scene 7**: Industrialization and World Wars \n- Images of factories and industrialization, and scenes from both world wars.\n- Narrator: \"The late 19th and early 20th centuries saw rapid industrialization and urbanization. The United States also played a major role in both World War I and World War II, emerging as a global superpower.\"\n\n**Scene 8**:"}</w:t>
      </w:r>
    </w:p>
    <w:p>
      <w:r>
        <w:t>{"question": "Make a prediction about the potential environmental impact of a new technology. - New Technology: Electric vehicles", "answer": "Based on current research and trends, the widespread adoption of electric vehicles (EVs) has the potential to significantly reduce the negative environmental impact of transportation. The primary environmental benefits of electric vehicles stem from their reduced emissions. EVs produce zero tailpipe emissions, which can greatly improve air quality in urban areas. Additionally, as the electricity grid shifts towards cleaner and more renewable sources, the overall carbon emissions associated with driving an electric vehicle will continue to decrease.\n\nFurthermore, electric vehicles are more energy efficient than traditional internal combustion engine vehicles, requiring less energy to travel the same distance. This increased efficiency can lead to a reduction in energy consumption and associated emissions.\n\nAnother potential environmental benefit of electric vehicles is the possibility of recycling and repurposing their batteries. As the batteries in electric vehicles reach the end of their life, they can be recycled and their materials can be reused. In some cases, the batteries can even be repurposed for second-life applications, such as energy storage for renewable energy systems.\n\nIn conclusion, the adoption of electric vehicles has the potential to greatly reduce transportation-related emissions, improve air quality, and increase energy efficiency, leading to a positive environmental impact."}</w:t>
      </w:r>
    </w:p>
    <w:p>
      <w:r>
        <w:t>{"question": "Calculate the area of a circle with the following parameters. - Radius = 2m", "answer": "Sure, I can do that. The formula for the area of a circle is given as A = \u03c0r\u00b2, where A is the area and r is the radius.\n\nIn this case, the radius is 2m. Plugging that into the formula, we have:\n\nA = \u03c0 * (2m)\u00b2\nA = 4\u03c0 m\u00b2\n\nThe area of this circle is 4\u03c0 square meters or approximately 12.57 square meters."}</w:t>
      </w:r>
    </w:p>
    <w:p>
      <w:r>
        <w:t>{"question": "Describe the cultural significance of the following painting. - Painting Name: \"Mona Lisa\" by Leonardo da Vinci", "answer": "The Mona Lisa, painted by Leonardo da Vinci in the 16th century, is one of the most recognizable and celebrated works of art in the world. It is a portrait of a woman, believed to be Lisa Gherardini, depicted in a serene, enigmatic pose, with a faint smile on her lips. Her expression, along with the intricate rendering of her features, has captivated viewers for centuries.\n\nThe painting is widely recognized as a masterpiece of the Renaissance, with many citing it as the epitome of Leonardo's artistic abilities. It has been celebrated for its delicate balance of realism and idealism, and for its use of light and shadow to create depth and nuance.\n\nAs is often the case with great art, the significance of the Mona Lisa extends far beyond its technical accomplishments. It has become a cultural icon, often representing the heights of Western artistic achievement. It has been endlessly discussed, analyzed, and parodied, and has inspired countless artists over the centuries. The question of why the Mona Lisa has had such an enduring impact is one that art historians and critics continue to explore, but its place in the cultural pantheon is undeniable."}</w:t>
      </w:r>
    </w:p>
    <w:p>
      <w:r>
        <w:t>{"question": "Take a position on the following issue. - Issue: Should professional athletes be paid more?", "answer": "As an AI assistant, I don't have personal opinions or positions on any issue. I can, however, provide information and different perspectives on this topic for you to consider. \n\nSome argue that professional athletes should be paid more because they generate a large amount of revenue for their respective teams and leagues, possess a unique set of talents, and often have relatively short careers. Their dedication, hard work, physical sacrifices, and the entertainment they provide are also factors used to justify their high salaries.\n\nOthers, however, argue that the large sums of money paid to professional athletes could be better spent on increasing the wages of people in other professions that provide more tangible benefits to society, such as teachers, healthcare workers, and first responders. There is also the concern that the high salaries of professional athletes contribute to the growing income inequality in society.\n\nUltimately, the decision on how much professional athletes should be paid is a complex issue that depends on various economic, social, and ethical considerations."}</w:t>
      </w:r>
    </w:p>
    <w:p>
      <w:r>
        <w:t>{"question": "Add an introduction to the following poem. - \"I am the wind that\nflows through the trees\nI am gentle, but powerful\nA force of nature, to be seen\"", "answer": "This short but evocative poem paints a picture of the wind as a powerful and ever-present force of nature. The wind is personified, as it describes itself in the first person, creating an intimate connection with the reader. Through its gentle yet powerful movements, the wind flows through the trees, reflecting its strength and dynamism. Let's delve into the lines of the poem to discover the essence of the wind: \n\n\"I am the wind that\nflows through the trees\nI am gentle, but powerful\nA force of nature, to be seen\""}</w:t>
      </w:r>
    </w:p>
    <w:p>
      <w:r>
        <w:t>{"question": "Take the following input, and transform the statement into a rhetorical question. - The British Royal Family has held a powerful position in the country for many years.", "answer": "Hasn't the British Royal Family held a powerful position in the country for many years?"}</w:t>
      </w:r>
    </w:p>
    <w:p>
      <w:r>
        <w:t>{"question": "Transform the following statement into a negative form. - The sun is shining brightly.", "answer": "The sun is not shining brightly."}</w:t>
      </w:r>
    </w:p>
    <w:p>
      <w:r>
        <w:t>{"question": "Create an opening line for the following story. - Plot: A group of secret agents have infiltrated a castle in search of a hidden treasure.", "answer": "\"In the shadow of the night, a team of highly skilled agents covertly entered the ancient castle, determined to uncover its hidden treasure at any cost.\""}</w:t>
      </w:r>
    </w:p>
    <w:p>
      <w:r>
        <w:t>{"question": "Provide an example of a simile used in the following poem. - \"What do you see when you look around?\nThe shining world is all around\nSo much beauty your eyes can find\nLike the stars that sparkle in the night\"", "answer": "A simile that was used in the poem is \"**Like the stars that sparkle in the night**.\" It compares something beautiful that the author's eyes can find to the twinkling stars in the night sky."}</w:t>
      </w:r>
    </w:p>
    <w:p>
      <w:r>
        <w:t>{"question": "Tell me what the expression \"out of the blue\" means?", "answer": "\"Out of the blue\" is an idiomatic expression that means something happens suddenly and unexpectedly, without any warning or indication that it was going to happen. It can refer to an event, a decision, a thought, or even a person appearing unexpectedly. The phrase is sometimes used to describe a surprising or shocking event, as in \"the news came out of the blue.\""}</w:t>
      </w:r>
    </w:p>
    <w:p>
      <w:r>
        <w:t>{"question": "What is the point of view of the following sentence? - He saw the lion emerging from the grass.", "answer": "The point of view in the sentence \"He saw the lion emerging from the grass\" is third person limited, specifically from the perspective of the person referred to as \"he.\""}</w:t>
      </w:r>
    </w:p>
    <w:p>
      <w:r>
        <w:t>{"question": "Generate a creative sentence using three words of your choice. - funny, bear, sky", "answer": "A funny bear looked up to the sky and saw its reflection in the clouds, doing a bear-y dance."}</w:t>
      </w:r>
    </w:p>
    <w:p>
      <w:r>
        <w:t>{"question": "Why is the Nile River so important?", "answer": "The Nile River is incredibly important to the countries it flows through- Egypt, Sudan, Ethiopia, Uganda, Burundi, Kenya, Tanzania, Rwanda, and the Democratic Republic of the Congo. It is the longest river in the world, and for millennia has been a source of water, food, transportation, and a means of irrigating farmland in an otherwise arid region.\n\nIn Egypt, the Nile River is essential to its very existence, as it is the only reliable water source that has allowed the country to sustain itself for thousands of years. The Nile's annual flooding, as well as advanced irrigation systems, have allowed Egyptians to grow crops, feed their population, and create a civilization that has lasted for centuries.\n\nThe Nile is also an important transportation route, as it allows for the movement of people and goods through the region. This has facilitated trade, economic growth, and cultural exchange.\n\nApart from its practical importance, the Nile River also has great cultural and spiritual significance to the people who live along its banks. It is a symbol of life and fertility and plays a role in many religious ceremonies and beliefs.\n\nIn summary, the Nile River is important because it provides water, food, transportation, and fertile land to millions of people, and has been the cornerstone of civilizations for thousands of years."}</w:t>
      </w:r>
    </w:p>
    <w:p>
      <w:r>
        <w:t>{"question": "What is the difference between concave and convex?", "answer": "The terms \"concave\" and \"convex\" are often used in geometry to describe the shape of a surface or object.\n\nA concave surface or object curves inward, like the inside of a bowl or a spoon. The curve is such that if you draw a straight line between any two points on the surface, the line will lie entirely inside the surface. A concave polygon has at least one interior angle greater than 180 degrees.\n\nA convex surface or object curves outward, like the outside of a ball or a dome. The curve is such that if you draw a straight line between any two points on the surface, the line will lie entirely outside the surface. A convex polygon has all interior angles less than 180 degrees."}</w:t>
      </w:r>
    </w:p>
    <w:p>
      <w:r>
        <w:t>{"question": "Explain what a hero shot is.", "answer": "A hero shot is a term commonly used in advertising, marketing, and product photography to describe a high-quality image or photograph that showcases the product or offering in the best possible way. Usually, a hero shot is the primary image or visual element used in a campaign or on a website, designed to create a strong, positive first impression and to effectively communicate the main features and benefits of the product to the viewer. Often, it involves a close-up, detailed and well-lit image of the product, meant to be visually appealing and to highlight its most important attributes. It is referred to as a \"hero\" shot because it is intended to make the product look heroic or impressive, in order to entice the audience to make a purchase or take some other desired action."}</w:t>
      </w:r>
    </w:p>
    <w:p>
      <w:r>
        <w:t>{"question": "Detect if the given passage contains a rhetorical question. - Can you believe it took him all of three minutes to build the birdhouse?", "answer": "Yes, the given passage does contain a rhetorical question."}</w:t>
      </w:r>
    </w:p>
    <w:p>
      <w:r>
        <w:t>{"question": "Identify if the phrase contains an emotional sentiment. - I don't understand why this always happens to me.", "answer": "Yes, the phrase contains an emotional sentiment of frustration or confusion."}</w:t>
      </w:r>
    </w:p>
    <w:p>
      <w:r>
        <w:t>{"question": "Define the words in the given text using precise definitions. - The cacophony of sounds in the overpopulated city was deafening.", "answer": "1. Cacophony: harsh, discordant mixture of sounds.\n2. Sounds: vibrations that travel through the air or another medium and can be heard when they reach a person's or animal's ear.\n3. Overpopulated: having a population that exceeds the sustainable or optimal number of individuals for a given area or resource.\n4. City: large town; a large and permanent human settlement with a high population density.\n5. Deafening: extremely loud, to the point of making it difficult to hear anything else."}</w:t>
      </w:r>
    </w:p>
    <w:p>
      <w:r>
        <w:t>{"question": "Identify if the passage contains an implicit compare and contrast. - Making toast is very difference from baking a cake.", "answer": "Yes, the passage implicitly contains a compare and contrast."}</w:t>
      </w:r>
    </w:p>
    <w:p>
      <w:r>
        <w:t>{"question": "Rewrite the text using simple and clear language. - Unfortunately, a number of legal barriers have been erected to prevent investments in this sector of the economy.", "answer": "Sadly, there are some legal restrictions that are stopping people from making investments in this part of the economy."}</w:t>
      </w:r>
    </w:p>
    <w:p>
      <w:r>
        <w:t>{"question": "Create a list of six interesting facts about the history of basketball.", "answer": "1. Basketball was invented in 1891 by Canadian physical education instructor James Naismith. He created the game as a way to keep his students active during the winter months, when it was too cold to play outdoor sports.\n\n2. The first basketball game was played with a soccer ball and two peach baskets. The baskets were used as goals, and the ball had to be manually retrieved from the basket after each score.\n\n3. In the early days of basketball, dribbling was not a major part of the game. Players would pass the ball to each other and only take a few steps before passing or shooting. It was not until the 1950s that dribbling became an important part of the game.\n\n4. The first professional basketball league was formed in 1898, called the National Basketball League (NBL). However, it was not until 1949 that the league merged with the Basketball Association of America (BAA) to form the National Basketball Association (NBA).\n\n5. The first official college basketball game was played on January 18, 1896, between Hamline University and the University of Minnesota. Minnesota won the game 9-3.\n\n6. Women's basketball was introduced at Smith College in 1892, just a year after the game was invented. The rules of the game were slightly different for women, with a smaller court and nine players on each team instead of five."}</w:t>
      </w:r>
    </w:p>
    <w:p>
      <w:r>
        <w:t>{"question": "What is the population of Canada in 2020?", "answer": "According to Statistics Canada's estimates, as of the third quarter of 2020, the population of Canada was 37,971,020. However, this number is an estimate and subject to change as new data becomes available."}</w:t>
      </w:r>
    </w:p>
    <w:p>
      <w:r>
        <w:t>{"question": "Describe the relationship between a buyer and a seller.", "answer": "The relationship between a buyer and a seller is primarily transactional, where the buyer exchanges money for goods or services offered by the seller. In this exchange, the seller aims to satisfy the needs or wants of the buyer by providing a product or a service, while the buyer seeks to acquire the item or service on offer for a fair price. In a competitive market, both the buyer and the seller need each other to thrive, and thus they may engage in negotiations to arrive at a mutually beneficial agreement. This relationship can also involve communication and coordination and may grow over time to become more personal or long-term, leading to loyalty and repeat business. Ultimately, the relationship between a buyer and a seller is built on trust, where each party relies on the other to fulfill their obligations in the transaction."}</w:t>
      </w:r>
    </w:p>
    <w:p>
      <w:r>
        <w:t>{"question": "Categorize the following word as an animal, fruit, or vegetable - Banana", "answer": "Banana is a fruit."}</w:t>
      </w:r>
    </w:p>
    <w:p>
      <w:r>
        <w:t>{"question": "Sort the following words into two groups: words that describe skills or attributes and words that describe activities - communicate, build, read, write", "answer": "Skills or attributes: communicate\nActivities: build, read, write"}</w:t>
      </w:r>
    </w:p>
    <w:p>
      <w:r>
        <w:t>{"question": "Rearrange the following words to create a funny phrase: sandwich, wild, chicken", "answer": "\"Wild chicken sandwich\""}</w:t>
      </w:r>
    </w:p>
    <w:p>
      <w:r>
        <w:t>{"question": "Suggest an interesting topic to write about.", "answer": "One interesting topic to write about could be the psychological effects of social media. This is a very current and relevant topic since social media has become such an integral part of our daily lives. There have been numerous studies conducted about the effects of social media on mental health, self-esteem, and overall well-being, and the results are often mixed. Writing about this topic could provide the opportunity to explore and analyze the various impacts social media can have, and offer suggestions on how to navigate the online world in a healthy way."}</w:t>
      </w:r>
    </w:p>
    <w:p>
      <w:r>
        <w:t>{"question": "Stranslate the sentence to French - I am happy", "answer": "Je suis heureux."}</w:t>
      </w:r>
    </w:p>
    <w:p>
      <w:r>
        <w:t>{"question": "List the top five news channels in India", "answer": "Here are the top five news channels in India, based on viewership and popularity:\n\n1. Aaj Tak\n2. ABP News\n3. India TV\n4. NDTV India\n5. Zee News"}</w:t>
      </w:r>
    </w:p>
    <w:p>
      <w:r>
        <w:t>{"question": "Write a brief summary of the topic \"genetic engineering\".", "answer": "Genetic engineering is the process of manually modifying an organism's DNA by directly manipulating its genetic makeup using biotechnology. This technique enables scientists to introduce new traits, enhance or suppress existing ones, or produce desired biological products. Genetic engineering has numerous applications including agriculture, medicine, and the environment. Despite its potential benefits, there are concerns regarding the long-term effects and ethical implications of manipulating the genetic makeup of living organisms."}</w:t>
      </w:r>
    </w:p>
    <w:p>
      <w:r>
        <w:t>{"question": "Explain what is an asynchronous process", "answer": "An asynchronous process is a type of process that operates independently and concurrently with other processes. It allows multiple tasks to be executed simultaneously without waiting for the completion of one task before starting another. This means that tasks can be executed in a non-blocking manner, where a task can start even if another task hasn't finished yet.\n\nIn contrast to synchronous processes, where tasks are executed one after another and a task must be completed before the next one starts, asynchronous processes allow for more efficient use of resources and can improve performance and responsiveness.\n\nAsynchronous processes are commonly used in computer programming, web development, and other fields where tasks can be broken down into smaller, independent units that can be executed concurrently. For example, when a user submits a form on a website, an asynchronous process can be used to validate the form data and send a confirmation email to the user at the same time, without any delay."}</w:t>
      </w:r>
    </w:p>
    <w:p>
      <w:r>
        <w:t>{"question": "Create a catchy headline for an article on data privacy", "answer": "\"Is Your Data Really Private? The Inside Scoop on Data Privacy and Protection\""}</w:t>
      </w:r>
    </w:p>
    <w:p>
      <w:r>
        <w:t>{"question": "Name 5 adventure sports", "answer": "1. Rock Climbing\n2. White Water Rafting\n3. Paragliding\n4. Bungee jumping\n5. Skydiving."}</w:t>
      </w:r>
    </w:p>
    <w:p>
      <w:r>
        <w:t>{"question": "Give an example of an equation that could be used to solve a system of linear equations", "answer": "One example of an equation that could be used to solve a system of linear equations is `2x + 3y = 8`. This equation is one of two in a system of equations, where the two equations can be solved simultaneously to find the values of `x` and `y` that make both equations true. The other equation in the system can be of any form, such as `x - y = 2`. By using methods such as substitution or elimination, we can then solve for `x` and `y`. In this example, the solution is `x = 3` and `y = 1`, since these values satisfy both equations in the system."}</w:t>
      </w:r>
    </w:p>
    <w:p>
      <w:r>
        <w:t>{"question": "Given a sentence, return the first noun it contains - This is an example sentence.", "answer": "Example"}</w:t>
      </w:r>
    </w:p>
    <w:p>
      <w:r>
        <w:t>{"question": "Extract the most relevant sentence from the following article. - Millinial shoppers are increasingly favouring ethical brands over competitors. Businesses are adapting by investing in technology to make their practices more sustainable and ethical. Therefore, sustainability is now a key factor in the marketing mix.", "answer": "Millennial shoppers are increasingly favoring ethical brands over competitors."}</w:t>
      </w:r>
    </w:p>
    <w:p>
      <w:r>
        <w:t>{"question": "Pick which out of the following phrases is an example of personification. - A. The Sun danced in the sky \nB. The forest was angry", "answer": "Both A and B are examples of personification. In sentence A, the sun is given the human-like ability to dance. In sentence B, the forest is given the human emotion of anger. Personification is a literary device where non-human objects or ideas are given human attributes or emotions."}</w:t>
      </w:r>
    </w:p>
    <w:p>
      <w:r>
        <w:t>{"question": "Consider the following scenario and state whether it is violation of the ethical principles. Output 1 for yes, and 0 for no. - A doctor manipulating a patient to donate money to a charity", "answer": "1"}</w:t>
      </w:r>
    </w:p>
    <w:p>
      <w:r>
        <w:t>{"question": "Name 5 uses of water.", "answer": "1. Drinking and cooking: Water is essential to human life, and we use it for hydration and for preparing food.\n2. Agriculture: Water is used to irrigate crops and for the health of livestock.\n3. Hygiene: Water is used for washing and cleaning ourselves, as well as for laundering clothes and cleaning our homes and public spaces.\n4. Industrial purposes: Many industrial processes require water, such as manufacturing, mining, and energy production.\n5. Recreation: Water is used for swimming, boating, and other water-based activities for leisure and exercise."}</w:t>
      </w:r>
    </w:p>
    <w:p>
      <w:r>
        <w:t>{"question": "Create a haiku poem that preludes my journey. - Journey: I am going on a journey to explore the world.", "answer": "A single step out,\nThe world lies ahead to roam,\nA journey begins."}</w:t>
      </w:r>
    </w:p>
    <w:p>
      <w:r>
        <w:t>{"question": "What is the best strategy to save money for a high-ticket product?", "answer": "Saving money for a high-ticket product requires discipline, dedication, and a strategic plan. Here are some steps you can take to save money for a high-ticket item:\n\n1. Create a budget: The first step to saving money is to create a budget. This will allow you to identify how much money you can save each month for your high-ticket purchase. Be realistic about your spending patterns and make sure to allocate enough money to your essential expenses as well.\n\n2. Determine a timeline: Decide when you would like to purchase the high-ticket item and determine a timeline for saving the required amount. Divide the total cost by the number of months you have to save, and you'll know how much you need to save each month to meet your goal.\n\n3. Cut expenses: To save for a high-ticket item, you may need to reduce your expenses. Look for areas where you can cut back, such as eating out less, canceling subscriptions, or finding cheaper alternatives for services you use.\n\n4. Find additional income: If cutting expenses isn't enough, look for ways to increase your income. You can take on freelance work, sell things you no longer need or pick up a part-time job.\n\n5. Automate your savings: Automated savings can help you save for a high-ticket item without having to think about it. Set up automatic transfers from your checking account to a dedicated savings account for your high-ticket purchase.\n\n6. Avoid impulse purchases: It can be tempting to make impulsive purchases, but it is important to resist. These purchases can quickly add up and take away from the money you are trying to save for your high-ticket item.\n\nSaving for a high-ticket item takes time and effort, but with proper planning and dedication, you can achieve your goal."}</w:t>
      </w:r>
    </w:p>
    <w:p>
      <w:r>
        <w:t>{"question": "Generate a list of conversation topics for my date.", "answer": "1. Common interests and hobbies: Find out what activities and pastimes you both enjoy and discuss those.\n2. Travel experiences: Share stories about trips you\u2019ve taken and places you\u2019d love to visit.\n3. Entertainment: Discuss favorite movies, TV shows, books, and music.\n4. Food and drink: Talk about your favorite restaurants, dishes, and drinks, and explore common tastes.\n5. Life goals and aspirations: Share your dreams, plans, and what you want to achieve in life.\n6. Work and career: Discuss your jobs, what you do, and your future career ambitions.\n7. Friends and family: Exchange stories about your loved ones and the important people in your life.\n8. Personal anecdotes and experiences: Tell funny, interesting, or meaningful stories from your past.\n9. Current events: Talk about recent news or developments that interest you both.\n10. Lifestyle and habits: Share details about your daily routine, fitness regimen, and personal habits."}</w:t>
      </w:r>
    </w:p>
    <w:p>
      <w:r>
        <w:t>{"question": "Create a comprehensive inventory of objects in a given room. - Room: A bedroom in a traditional Japanese house.", "answer": "In a traditional Japanese bedroom, the following objects can typically be found:\n\n1. Futon: A traditional Japanese bedding that is foldable and easily stored in a closet during the day. \n2. Tatami mats: These are straw mats that cover the floor and provide insulation and cushioning. \n3. Shoji screens: These are wooden framed screens with translucent paper that act as room dividers or doors. \n4. Zabuton: Square cushions used for sitting or kneeling on the tatami mats. \n5. Kotatsu: A low table with a heating element underneath and a quilted cover to keep in the warmth, used for dining and gathering.\n6. Andon: A traditional Japanese lamp with a wooden frame and paper shade. \n7. Tansu: A type of traditional Japanese chest of drawers or wardrobe made of wood. \n8. Byobu: A folding screen with decorative paintings or calligraphy, used as a room divider or to add a decorative touch. \n9. Tokonoma: A small alcove, slightly raised from the floor, where art, flower arrangements or a scroll with calligraphy can be displayed.\n10. Kakejiku: A scroll with calligraphy, painting or embroidery that hangs in the tokonoma.\n11. Ikebana: A traditional Japanese flower arrangement, often placed in the tokonoma or on a table.\n12. Hibachi: A small portable heating device, often used for heating water for tea. \n13. Chabudai: A short-legged table, used for meals or tea ceremonies.\n14. Chawan: A tea bowl, used for drinking matcha during a tea ceremony.\n15. Furoshiki: A traditional Japanese wrapping cloth, often used to store or transport items."}</w:t>
      </w:r>
    </w:p>
    <w:p>
      <w:r>
        <w:t>{"question": "Generate a script for a 3-minute conversation. - Topic: Architecture", "answer": "**Narrator:** Welcome to our 3-minute conversation on architecture. Today, we have with us a renowned architect, Jane. Hi, Jane!\n\n**Jane:** Hello, everyone.\n\n**Narrator:** So Jane, can you tell us a little about architecture?\n\n**Jane:** Sure. Architecture is the design and planning of buildings, structures, and spaces. It involves both art and science, as architects must consider both the aesthetic appeal and the functionality of their designs.\n\n**Narrator:** That's interesting. So, what are the different styles of architecture?\n\n**Jane:** There are many different styles, including classical, gothic, baroque, modernist and postmodern, to name just a few. Each style has its own unique characteristics and is influenced by various factors, such as culture, climate, and technology.\n\n**Narrator:** And what would you say is the most challenging part of being an architect?\n\n**Jane:** There are many challenges. For one, architects must balance a variety of concerns, such as cost, safety, and sustainability while creating beautiful and functional designs. Additionally, architects often work with many different people, such as engineers, contractors, and clients, so communication and collaboration are key.\n\n**Narrator:** Sounds like there's a lot to consider. And finally, Jane, what advice would you give to anyone interested in pursuing a career in architecture?\n\n**Jane:** I would say that creativity, math and problem-solving skills, and attention to detail are all important traits to have. I would advise anyone interested in architecture to study hard, gain practical experience through internships, and never stop learning and expanding their knowledge.\n\n**Narrator:** Great advice. Thank you, Jane, for taking the time to speak with us about architecture.\n\n**Jane:** My pleasure, thank you for having me.\n\n**Narrator:** And thank you, everyone, for listening. That concludes our 3-minute conversation on architecture."}</w:t>
      </w:r>
    </w:p>
    <w:p>
      <w:r>
        <w:t>{"question": "Group these words as related topics - Baseball, basketball, football, tennis", "answer": "Sports: Baseball, basketball, football, tennis."}</w:t>
      </w:r>
    </w:p>
    <w:p>
      <w:r>
        <w:t>{"question": "Given a political opinion essay, detect fallacies within the text. - The school district should increase funding for the music program \u2013 it\u2019s been proven that studying music has a positive effect on test scores and learning.", "answer": "The statement contains a fallacy known as \"Post Hoc, Ergo Propter Hoc\" or \"False Cause\". This fallacy assumes that because one event follows another, the first must have caused the second. Just because there is a correlation between music studies and improved test scores, it does not necessarily mean that studying music is the direct cause. There may be other contributing factors that affect test scores and learning, such as student motivation, teaching quality, and socioeconomic factors."}</w:t>
      </w:r>
    </w:p>
    <w:p>
      <w:r>
        <w:t>{"question": "Generate an example of a detailed personal introduction.", "answer": "Hi, my name is Emma. I am 27 years old and I was born and raised in Boston, Massachusetts. I graduated from Boston University with a degree in Marketing and have been working in the marketing industry for the past 5 years. In my free time, I enjoy spending time with family and friends, traveling to new places, and trying out new cooking recipes. I also enjoy staying active by going on hikes and practicing yoga. I am a huge animal lover and have a dog named Bailey who is my constant companion. I am always eager to learn new things and take on new challenges, and I am excited to meet new people and make new connections."}</w:t>
      </w:r>
    </w:p>
    <w:p>
      <w:r>
        <w:t>{"question": "Describe the history of the automobile industry in the US.", "answer": "The automobile industry in the United States has a rich and storied history. The industry began in the late 1800s, with a number of inventors and entrepreneurs working to develop and produce motor vehicles. Many early attempts were not successful, but by the early 1900s, several companies had emerged as players in the burgeoning market.\n\nOne of the most influential figures in the early days of the industry was Henry Ford. Ford is credited with revolutionizing automobile production through the introduction of the assembly line, which allowed cars to be produced more quickly and at lower costs. This innovation helped Ford to become one of the biggest car makers in the world, and it set the tone for the mass production of cars that would follow.\n\nThroughout the 20th century, the automobile industry in the United States continued to flourish, with a number of companies producing vehicles for both domestic and foreign markets. However, the industry faced challenges as well, including the impact of world wars, the Great Depression, and changing economic conditions.\n\nIn the post-World War II era, the automobile industry in the United States faced increasing competition from foreign manufacturers, particularly from Japan and Europe. Many American car companies struggled to adapt to these new market conditions, and several went bankrupt or merged with other firms.\n\nToday, the automobile industry in the United States is still a major force, producing millions of cars and trucks each year. However, the industry has changed significantly in recent years, with a greater focus on fuel efficiency, safety, and technology. Foreign car makers have also established production facilities in the United States, blurring the lines between domestic and foreign manufacturers."}</w:t>
      </w:r>
    </w:p>
    <w:p>
      <w:r>
        <w:t>{"question": "Generate a list of four possible alternatives. - Choosing between a car or a bike for the daily commute.", "answer": "1. Walking\n2. Taking public transportation\n3. Using a ridesharing service\n4. Working from home (if possible)."}</w:t>
      </w:r>
    </w:p>
    <w:p>
      <w:r>
        <w:t>{"question": "Write a critical review for the given book. - Harry Potter and the Sorcerer's Stone", "answer": "Harry Potter and the Sorcerer's Stone, written by J.K. Rowling, is the first novel in the famous seven-part Harry Potter series. The book follows the story of young Harry Potter, who discovers that he is a wizard and is introduced to a magical world different from the mundane world. While the novel's plot is enticing and suspenseful, with the readers eagerly turning pages to see what will happen next, the narrative style itself could have used further polish.\n\nRowling's story is incredibly imaginative and her world-building is admirable. The idea of a school for witchcraft and wizardry, the fascinating creatures, and the complex tapestry that is the magical world are all incredibly engaging. However, the writing style at times falls short in comparison to the complexity of the plot. Rowling tells instead of shows, using a lot of expository language and relying on dialogues to get her points across. This can detract from the reader's experience, as the journey of discovery comes across as less organic.\n\nDespite the basic writing style, the characters in Harry Potter and the Sorcerer's Stone are what truly makes the book shine. As the story progresses, the reader is introduced to an ever-expanding cast of multi-dimensional characters. Harry, Ron, and Hermione are all incredibly likeable and relatable, and the chemistry between them is palpable. The interactions between the characters are delightful to read, and their friendship is heartwarming.\n\nLastly, another notable positive aspect of the book is its themes. Rowling presents the readers with some powerful ideas such as the triumph of love over evil, the importance of friendship, and the value of bravery, making the book much more than just a simple fantasy adventure. \n\nIn conclusion, Harry Potter and the Sorcerer's Stone is a good starting point for what ultimately becomes an iconic series. Although the narrative style could have used further refinement, the plot, characters, and themes are all well-crafted, making the book an enjoyable read."}</w:t>
      </w:r>
    </w:p>
    <w:p>
      <w:r>
        <w:t>{"question": "Analyze the implications of free speech in the US.", "answer": "In the United States, the right to free speech is protected by the First Amendment of the Constitution. It states that \"Congress shall make no law... abridging the freedom of speech, or of the press...\" This protection is essential to the functioning of a democratic society, allowing citizens to express their opinions without fear of punishment or censorship. However, this freedom is not absolute and its implications can be both positive and negative.\n\nOne positive consequence of free speech is that it promotes open dialogue and the exchange of ideas. Citizens can engage in healthy debate, voice their opinions, and hold their government accountable. By allowing a diversity of views and opinions to be expressed, society is better able to arrive at the truth and make informed decisions.\n\nHowever, there are also negative consequences to free speech. It can be used to spread hate, misinformation, and incite violence. While the government cannot restrict speech based on its content, there are exceptions to the rule, such as when it presents a \"clear and present danger\" to public safety or national security. Even when hate speech is not illegal, it can still create a toxic and harmful environment, causing emotional distress to targeted individuals and communities.\n\nIn addition, the rise of social media and the internet has complicated the issue of free speech. Online platforms have given individuals a greater ability to freely express themselves, but at the same time, they have also facilitated the spread of false information, cyberbullying, and harassment. This has led to calls for greater regulation and accountability for social media companies.\n\nUltimately, the implications of free speech in the US are complex and multifaceted. While it is a cornerstone of democracy, allowing for diversity and dissent, it can also be used to spread harmful and dangerous messages. Balancing these competing interests is vital to preserving this fundamental right while protecting the well-being of individuals and society."}</w:t>
      </w:r>
    </w:p>
    <w:p>
      <w:r>
        <w:t>{"question": "Change this instruction with better wording. - Make the text more interesting.", "answer": "Revise the text to enhance its appeal and captivate the reader's attention."}</w:t>
      </w:r>
    </w:p>
    <w:p>
      <w:r>
        <w:t>{"question": "Entertain me with something funny!", "answer": "Sure thing! Here's a joke for you: \n\nWhy don't scientists trust atoms? \n\nBecause they make up everything!"}</w:t>
      </w:r>
    </w:p>
    <w:p>
      <w:r>
        <w:t>{"question": "Find the hidden object. - [image of a room with hidden objects]", "answer": "I'm sorry, but I'm an AI language model and I don't have the capability to process or analyze images. Can I help you with anything else?"}</w:t>
      </w:r>
    </w:p>
    <w:p>
      <w:r>
        <w:t>{"question": "While standing in line to buy concert tickets, Kit moved 60 feet closer to the ticket window over a period of 30 minutes. At this rate, how many minutes will it take her to move the remaining 70 yards to the ticket window?", "answer": "She moved 60 feet in 30 minutes, meaning her rate is 60/30 = 2 feet per minute. She has 70* 3 = 210 feet remaining, meaning she will need 210/2 = 105 more minutes."}</w:t>
      </w:r>
    </w:p>
    <w:p>
      <w:r>
        <w:t>{"question": "Convert this pdf to an excel spreadsheet", "answer": "I'm sorry, but as a language model AI, I'm not able to perform tasks such as converting files from one format to another. However, I can suggest some ways for you to convert a PDF file to an Excel spreadsheet:\n\n1. Using an online converter: you can find several online tools that allow you to upload a PDF file and they will convert it to an Excel spreadsheet for you. Simply search for \"convert pdf to excel\" in your search engine and you'll find several options.\n\n2. Using Adobe Acrobat: If you have a subscription to Adobe Acrobat Pro DC, you can use it to convert your PDF file to an Excel spreadsheet. Open the PDF file in Adobe Acrobat, go to \"Tools,\" click \"Export PDF,\" and choose \"Spreadsheet\" as the output format. Then, select \"Microsoft Excel Workbook\" and click \"Export.\"\n\n3. Using Microsoft Word: You can also use Microsoft Word to convert a PDF file to an Excel spreadsheet. Open the PDF file in Microsoft Word, click \"File,\" choose \"Save As\" and select \"Microsoft Excel Workbook\" as the file type.\n\nIn all of these methods, please keep in mind that it's possible that the format of the Excel file may not be the same as the PDF and might need to be adjusted to fit your needs. Also, the conversion is effective when the PDF is simple in structure and does not have complicated formatting."}</w:t>
      </w:r>
    </w:p>
    <w:p>
      <w:r>
        <w:t>{"question": "Set B = {55, 57, 58, 59, 61}. Which number in set B has the smallest prime factor?", "answer": "The smallest prime is 2, which is a factor of every even number. Because 58 is the only even number, it has the smallest prime factor."}</w:t>
      </w:r>
    </w:p>
    <w:p>
      <w:r>
        <w:t>{"question": "Construct a regular expression that matches a five-digit zipcode", "answer": "The regular expression pattern to match a five-digit zipcode is `^\\d{5}$`.\n\nThis pattern looks for a string that contains exactly five digits, where `^` and `$` indicate the start and end of the string, `\\d` represents any digit (0-9) and `{5}` indicates that the previous element (a digit) must be matched exactly five times."}</w:t>
      </w:r>
    </w:p>
    <w:p>
      <w:r>
        <w:t>{"question": "Create a detailed blueprint for designing a 3D game", "answer": "Designing a 3D game is a complex process that requires creativity, technical know-how, and careful planning. Here is a detailed blueprint for designing a 3D game:\n\n**1. Pre-Development:**\n- **Conceptualization:** Start by brainstorming and establishing the overall theme, setting, and genre of the game. Develop a rough story outline, character sketches, and environmental concepts. \n- **Market Research:** Research your target audience and competitors to gather information on what players want in a game, what has been successful in the past, and what is likely to be successful in the future.\n- **Game Design Document:** Create a game design document (GDD) that outlines the game's mechanics, story, characters, levels, and overall gameplay. The GDD is a blueprint for the entire team to reference and is a roadmap that guides the development process.\n\n**2. Development:**\n- **3D Modeling:** Begin creating 3D models of characters, environments, and objects, using software such as Maya, Blender, or 3DS Max.\n- **Texturing and Lighting:** After the models are complete, apply textures to them to make them appear more realistic. Use lighting to enhance the atmosphere and mood of the game and to create shadows and highlights.\n- **Animation:** Animate the characters and objects in the game by creating movement cycles, actions, and reactions using animation software.\n- **Programming:** Write code to implement game mechanics, controls, user interface, and AI behavior. Choose a game engine like Unreal or Unity to simplify the process.\n- **Audio:** Create or source sound effects, music, and voiceovers to enhance the game's immersion and overall experience.\n\n**3. Post-Development:**\n- **Testing:** Play test the game repeatedly to find and fix bugs, improve gameplay, and ensure the game is balanced and fun.\n- **Marketing:** Create a marketing plan to raise awareness and generate excitement for the game. Use social media, trailers, and press releases to reach your target audience.\n- **Launch &amp; Support:** Release the game for players to enjoy. Continuously update and support the game to fix issues, add content, and keep players engaged.\n\nThis is a general blueprint for designing a 3D game, but every game development process is unique. As with any creative project, the process may change and evolve as the game comes to life."}</w:t>
      </w:r>
    </w:p>
    <w:p>
      <w:r>
        <w:t>{"question": "Write a query to return all rows from a MySQL table named \"Items\" where the column \"category\" is \"clothing\" and the column \"color\" is either \"red\" or \"white\".", "answer": "Here is an example of a query that you can use to return all rows from a MySQL table named \"Items\" where the \"category\" column is \"clothing\" and the \"color\" column is either \"red\" or \"white\":\n\n```\nSELECT * FROM Items WHERE category = 'clothing' AND (color = 'red' OR color = 'white')\n```"}</w:t>
      </w:r>
    </w:p>
    <w:p>
      <w:r>
        <w:t>{"question": "In the provided sentence, identify and correct the faulty comparison. - The house was even more big than we expected.", "answer": "The sentence should be corrected to: \"The house was even bigger than we expected.\""}</w:t>
      </w:r>
    </w:p>
    <w:p>
      <w:r>
        <w:t>{"question": "Imagine you have an hour left until dinner is ready. Based on the ingredients provided, come up with a recipe for a 3-course dinner. - Ingredients: carrots, potatoes, onions, red pepper, salmon, spinach, mushrooms, eggs.", "answer": "Here is a suggested 3-course dinner menu that you can prepare with the ingredients provided:\n\nAppetizer: Spinach Stuffed Mushrooms\nIngredients: spinach, mushrooms, onions\n\nInstructions:\n1. Preheat oven to 375\u00b0F.\n2. Clean mushrooms and remove stems, then finely chop the stems.\n3. In a pan, saut\u00e9 some onions until translucent, add in the chopped mushroom stems and spinach. Cook for 5 minutes.\n4. Stuff mushroom caps with spinach mixture and place them on a baking sheet.\n5. Bake in the preheated oven for 20 minutes.\n6. Serve as an appetizer.\n\nMain course: Honey Garlic Glazed Salmon with Roasted Vegetables\nIngredients: salmon, carrots, potatoes, red pepper, onions\n\nInstructions:\n1. Preheat oven to 400\u00b0F.\n2. Cut carrots, potatoes, red pepper, and onions into bite-sized pieces. Place vegetables on a baking sheet, drizzle with olive oil, and season with salt and pepper. Toss to coat evenly, then roast in the oven for 25-30 minutes.\n3. In a small bowl, mix together honey, minced garlic, soy sauce, and lemon juice to make a glaze.\n4. Season salmon fillets with salt and pepper. Heat a non-stick skillet over medium-high heat and cook salmon, skin side down, for 4 minutes before flipping and cooking for another 4 minutes.\n5. Brush glaze all over the salmon fillets and remove from heat.\n6. Serve the salmon with the roasted vegetables.\n\nDessert: Easy Carrot and Potato Pancakes\nIngredients: potatoes, carrots, eggs\n\nInstructions:\n1. Peel and grate potatoes and carrots, then pat them dry with paper towels.\n2. Beat eggs in a large bowl, then mix in grated potatoes and carrots.\n3. Heat a non-stick skillet over medium heat and coat with cooking spray. For each pancake, drop about 2 tablespoons of the potato and carrot mixture into the skillet and flatten gently with a spatula.\n4. Cook until golden brown on both sides, about 4-5 minutes per side.\n5. Serve pancakes with a dollop of sour cream or applesauce on top.\n6. Enjoy!"}</w:t>
      </w:r>
    </w:p>
    <w:p>
      <w:r>
        <w:t>{"question": "Describe one of the benefits of using machine learning in healthcare.", "answer": "One of the major benefits of using machine learning in healthcare is its ability to improve patient outcomes and enhance the overall efficiency of healthcare delivery. Machine learning algorithms can analyze large and complex medical data to identify patterns and make predictions that can assist healthcare providers in making more accurate diagnoses and developing more effective treatment plans. For example, machine learning can help identify individuals at high risk for certain diseases, allowing for earlier interventions that can prevent or delay the onset of the disease. Additionally, machine learning can assist in developing personalized treatment plans, taking into account an individual's unique medical history and risk factors. By using machine learning in healthcare, medical professionals can provide more targeted and effective care, leading to improved patient outcomes and a more efficient healthcare system."}</w:t>
      </w:r>
    </w:p>
    <w:p>
      <w:r>
        <w:t>{"question": "Write a product description for an iPhone 12.", "answer": "Introducing the new iPhone 12- a remarkable smartphone that combines innovation, style, and functionality to provide you with the ultimate smartphone experience. With its sleek design, the iPhone 12 boasts an expansive OLED display with a Ceramic Shield front cover, providing four times better drop performance.\n\nCapture your favorite moments with breathtaking clarity, thanks to the dual-camera system with the ultra-wide and wide lenses. Night mode allows you to take stunning shots even in low light conditions, and Deep Fusion produces unbelievable detail in mid to low light scenes. Shoot exceptional 4K HDR videos with Dolby Vision, the first ever in a smartphone, letting you edit in Photos, iMovie, or Clips right on your phone.\n\nPowered by the new A14 Bionic chip, the fastest ever in a smartphone, the iPhone 12 delivers unbeatable performance. Enjoy your favorite apps and games without any lag, and multitask with ease. 5G support lets you connect to the fastest available networks, providing lightning-fast download and upload speeds.\n\nWith its long-lasting battery life and water-resistant design, the iPhone 12 is built to meet the demands of your day. Enjoy iOS 14, the world\u2019s most personal and secure mobile operating system, and the fantastic features it offers. Available in five stunning colors, the iPhone 12 is a perfect blend of beauty, performance, and convenience that's hard to resist."}</w:t>
      </w:r>
    </w:p>
    <w:p>
      <w:r>
        <w:t>{"question": "Choose a random element from the following array \" [Apple, Pear, Cherry, Melon]\".", "answer": "Here is a random element from the given list: Cherry. \n\n(Note: The result may vary as it randomly selects an element from the list.)"}</w:t>
      </w:r>
    </w:p>
    <w:p>
      <w:r>
        <w:t>{"question": "Suggest three content marketing strategies that real estate businesses can use.", "answer": "1. **Creating valuable blog content:** Real estate businesses can create and manage a blog that offers informative and engaging content for their target audience. This content could include articles on topics such as home buying/selling tips, market trends, home improvement ideas, and local community events. By providing valuable content, real estate businesses can attract potential clients, establish trust and authority in the industry, and improve their search engine rankings.\n\n2. **Leveraging social media:** Real estate businesses can use social media platforms such as Facebook, Instagram, and Twitter to share visual and interactive content, including property listings, virtual tours, and client testimonials. Social media provides an opportunity for businesses to showcase their properties, connect with potential clients, and build relationships with their followers.\n\n3. **Developing video content:** Video content is a powerful marketing tool that real estate businesses can use to showcase their properties, provide virtual tours, and share client testimonials. Videos can be shared on the business's website, social media pages, and platforms such as YouTube, and can help to increase engagement and build trust with potential clients."}</w:t>
      </w:r>
    </w:p>
    <w:p>
      <w:r>
        <w:t>{"question": "Describe a scientific experiment conducted by Galileo Galilei.", "answer": "One of the most famous scientific experiments conducted by Galileo Galilei was his experiment on falling objects, which took place around 1590 during his tenure at the University of Pisa. According to the Aristotelian belief at the time, objects that were heavier should have fallen faster than objects that were lighter. Galileo challenged this belief by experimenting with two objects of different weights. \n\nIn one version of the experiment, Galileo is said to have dropped two spheres with different masses from the Leaning Tower of Pisa. According to the legend, he dropped the spheres from the top of the tower and observed that they reached the ground at the same time. This result contradicted the Aristotelian theory of gravity, as the heavier sphere should have fallen faster\u2014but it didn\u2019t.\n\nThere is some debate over whether Galileo actually performed the Leaning Tower experiment in the way it is commonly described. However, he did write about a similar experiment that he conducted by rolling balls of different weights down a ramp. By measuring the time it took for the balls to reach the bottom of the ramp, Galileo was able to show that the balls reached the bottom at the same time, regardless of their weight, and that the acceleration of the falling object is independent of its mass.\n\nGalileo's experiments and observations laid the groundwork for the formulation of the law of falling bodies, which later formed the basis of Sir Isaac Newton's theory of universal gravitation."}</w:t>
      </w:r>
    </w:p>
    <w:p>
      <w:r>
        <w:t>{"question": "List five books written by Ayn Rand.", "answer": "1. Atlas Shrugged\n2. The Fountainhead\n3. Anthem\n4. We the Living\n5. The Virtue of Selfishness"}</w:t>
      </w:r>
    </w:p>
    <w:p>
      <w:r>
        <w:t>{"question": "Name two paintings by Raphael.", "answer": "Two famous paintings by Raphael are:\n\n1. The School of Athens (1509-1511): This fresco is considered one of Raphael's masterpieces, located in Apostolic Palace in the Vatican City. It depicts several Greek philosophers and scholars in a large hall, with Plato and Aristotle standing at the center.\n\n2. Sistine Madonna (1512): This oil painting, located in the Gem\u00e4ldegalerie Alte Meister in Dresden, Germany, depicts the Virgin Mary holding the infant Jesus, with Saint Sixtus and Saint Barbara standing on either side, while two cherubs rest at their feet. It is considered one of the most famous paintings by Raphael, and one of the defining works of the High Renaissance."}</w:t>
      </w:r>
    </w:p>
    <w:p>
      <w:r>
        <w:t>{"question": "Name five famous scientists from history.", "answer": "1. Albert Einstein (1879-1955) was a theoretical physicist who developed the theory of general relativity and the famous equation, E = mc^2.\n2. Isaac Newton (1642-1727) was a physicist, mathematician, and astronomer who developed the laws of motion and universal gravitation.\n3. Galileo Galilei (1564-1642) was an Italian physicist and astronomer who made significant contributions to the fields of physics, astronomy, and the scientific method.\n4. Thomas Edison (1847-1931)  was an American inventor who developed many devices such as the incandescent electric light bulb, the phonograph, and the motion picture camera.\n5. Charles Darwin (1809-1882) was a biologist and naturalist who proposed the theory of evolution through natural selection."}</w:t>
      </w:r>
    </w:p>
    <w:p>
      <w:r>
        <w:t>{"question": "Name at least three environmental problems caused by humans", "answer": "1. Climate Change: Human activities such as burning of fossil fuels, deforestation, and industrial processes release large amounts of greenhouse gases into the atmosphere, trapping heat and contributing to global temperature rise, which leads to changes in weather patterns, sea level rise, and more frequent extreme weather conditions.\n\n2. Pollution: Humans produce enormous amounts of waste and pollution, which contaminates air, land, and water. Air pollution caused by emissions from industries, transportation, and power plants causes respiratory problems and harm to the environment. Land and water pollution from industrial processes, agricultural practices, and waste disposal harms ecosystems, wildlife, and human health.\n\n3. Deforestation and Habitat Destruction: Human activities such as logging, mining, agriculture, and urbanization have caused widespread deforestation and destruction of natural habitats. This results in a loss of biodiversity, reduces the ability of forests to absorb carbon dioxide, and impacts the water cycle and soil quality."}</w:t>
      </w:r>
    </w:p>
    <w:p>
      <w:r>
        <w:t>{"question": "Create a 10-word code that is easy to remember but difficult to guess", "answer": "\"ElectronCandleUnicorn19GrumpySpiceWaffleThunderRhythmCloud\""}</w:t>
      </w:r>
    </w:p>
    <w:p>
      <w:r>
        <w:t>{"question": "Generate an example sentence using the figure of speech \"metaphor\"", "answer": "\"His temper was a storm, raging within him and threatening to unleash its fury at any moment.\""}</w:t>
      </w:r>
    </w:p>
    <w:p>
      <w:r>
        <w:t>{"question": "Summarize the causes of the recent shortage of food in Ethiopia", "answer": "The recent shortage of food in Ethiopia has been caused by a combination of factors including drought, conflict, economic instability, and the COVID-19 pandemic. Many farming regions of Ethiopia have experienced recurring drought conditions in recent years that hindered crop production, leading to decreased food availability. Conflict and violence in certain regions have also led to the displacement of people and disrupted agriculture activities, causing a further strain on food supply. Economic instability, including high inflation rates and the depreciation of the country's currency, has resulted in increased food prices, making it difficult for people to afford basic necessities. The COVID-19 pandemic has also put pressure on food supply chains, with restrictions and lockdowns disrupting markets and transportation. All these factors have contributed to the recent shortage of food in Ethiopia."}</w:t>
      </w:r>
    </w:p>
    <w:p>
      <w:r>
        <w:t>{"question": "Generate a correct code using nested loops in Java to achieve the following purpose - Print numbers 1 to 10 in ascending order.", "answer": "Here is a correct Java code that uses nested loops to print the numbers 1 to 10 in ascending order:\n\n```java\nfor(int i = 1; i &lt;= 10; i++) {\n    for(int j = 1; j &lt;= i; j++) {\n        if(j == i) {\n            System.out.println(i);\n        }\n    }\n}\n```\n\nThis code uses an outer loop that iterates 10 times, from 1 to 10. For each iteration of the outer loop, the inner loop is executed. The inner loop iterates `i` times. If the inner loop reaches its last iteration, the code prints the current value of `i`, which represents the current number in the sequence. Since the outer loop iterates from 1 to 10, this results in the numbers 1 to 10 being printed in ascending order."}</w:t>
      </w:r>
    </w:p>
    <w:p>
      <w:r>
        <w:t>{"question": "Is it a good idea for students to join extra-curricular activities?", "answer": "Yes, it is generally a good idea for students to join extra-curricular activities. Engaging in extra-curricular activities can provide students with numerous benefits, including the opportunity to pursue and develop new interests, build self-confidence and social skills, expand their social network, and improve their physical and emotional well-being. Participating in these activities can also help students to develop important skills such as time management, teamwork, and leadership.\n\nHowever, it is important for students to balance their involvement in extra-curricular activities with their academic responsibilities and to avoid overcommitting themselves. Finding the right balance between academics and extra-curricular activities is important in helping students to maintain good academic performance and avoid burnout."}</w:t>
      </w:r>
    </w:p>
    <w:p>
      <w:r>
        <w:t>{"question": "Generate a correct program to calculate the sum of all elements of an array", "answer": "Here is an example program that calculates the sum of all elements in an array in the C++ programming language:\n\n```c++\n#include &lt;iostream&gt;\nusing namespace std;\n\nint main() {\n    int arr[] = {1, 2, 3, 4, 5};\n    int sum = 0;\n    int n = sizeof(arr) / sizeof(arr[0]);\n\n    for (int i = 0; i &lt; n; i++) {\n        sum += arr[i];\n    }\n\n    cout &lt;&lt; \"The sum of all elements in the array is: \" &lt;&lt; sum &lt;&lt; endl;\n\n    return 0;\n}\n```\n\nThis program initializes an integer array `arr` with five elements, and defines a variable `sum` to hold the result of the sum. The size of the array is calculated by dividing the size of the entire array by the size of a single element.\n\nThen, using a for loop, the code iterates through each element in the array, adding its value to the `sum` variable. Once the loop completes, the total sum is printed to the console using the `cout` statement.\n\nYou can modify the array elements, and the size of the array to calculate the sum of different sets of numbers."}</w:t>
      </w:r>
    </w:p>
    <w:p>
      <w:r>
        <w:t>{"question": "Express the following \"He will be there soon\" using a metaphor", "answer": "\"Like a bolt of lightning, he'll soon strike the scene.\""}</w:t>
      </w:r>
    </w:p>
    <w:p>
      <w:r>
        <w:t>{"question": "Is using hashtags a good idea on social media?", "answer": "Yes, using hashtags can be a very effective strategy on social media platforms. They allow users to label their content and make it easier for others to discover their posts. By using relevant and popular hashtags, you can increase the visibility and reach of your posts, attract new followers, and engage with communities that share similar interests. However, it's important to use hashtags wisely and not overuse or misuse them, as this can have the opposite effect and turn off potential followers."}</w:t>
      </w:r>
    </w:p>
    <w:p>
      <w:r>
        <w:t>{"question": "Imagine a situation and then write a scenario for a conversation in a natural language. - Two tourists visiting a new museum.", "answer": "Tourist 1: Wow, this museum is huge. Where should we start?\n\nTourist 2: I don't know. I'm a little overwhelmed. Do you think we should ask for help?\n\nTourist 1: Yeah, that's a good idea. Hey, look there's an AI assistant kiosk over there. Let's ask it for guidance.\n\nAI Assistant: Hi there, how can I assist you today?\n\nTourist 1: Hi, we are visiting this museum for the first time and we're not sure where to start.\n\nAI Assistant: Sure, I'd be happy to help you. The museum is divided into several sections, each containing different types of exhibits. Are you interested in a specific topic such as art, history, science or would you like a general overview?\n\nTourist 2: We're interested in history and art.\n\nAI Assistant: Great. I would suggest starting with the history section on the first floor, which contains exhibits on local and world history. After that, you can head to the second floor where the art section is located, which features paintings, sculptures, and other forms of art from various periods and regions.\n\nTourist 1: That sounds perfect. Thank you for your help.\n\nAI Assistant: You're welcome. If you have any other questions, feel free to ask. Enjoy your visit."}</w:t>
      </w:r>
    </w:p>
    <w:p>
      <w:r>
        <w:t>{"question": "Describe the given geographic location. - Nepal", "answer": "Nepal is a landlocked country located in southern Asia, in between two very large countries, India and China. It is known for its unique and diverse geography, which includes part of the Himalayas mountain range, featuring eight of the world's ten tallest mountains, including Mount Everest, the world's highest peak. The country has an area of 147,181 square kilometers (56,827 sq mi) and is divided into three main regions: the mountain region, the hilly region, and the Terai region. The Terai region comprises the country's southern lowlands, whereas the hilly region is located in the central part of the country, and the mountain region is located in the northernmost part of the country. Nepal\u2019s diverse terrain provides habitats for a wide variety of flora and fauna, including many rare and endangered species. The country has several parks, wildlife reserves, and conservation areas that are dedicated to the protection of its rich biodiversity. Kathmandu is the capital and the largest city in Nepal."}</w:t>
      </w:r>
    </w:p>
    <w:p>
      <w:r>
        <w:t>{"question": "Traverse the following list with a for loop and print each item in the list. - list = [ \"apple\", \"banana\", \"orange\" ]", "answer": "Here's the code to traverse the given list with a for loop and print each item.\n\n```python\nmy_list = [\"apple\", \"banana\", \"orange\"]\nfor item in my_list:\n    print(item)\n```\n    \nOutput:\n```\napple\nbanana\norange\n```"}</w:t>
      </w:r>
    </w:p>
    <w:p>
      <w:r>
        <w:t>{"question": "Create an interactive quiz about the given subject. - World War II", "answer": "Let's begin our interactive quiz about World War II!\n\n1) In what year did World War II begin?\na) 1936\nb) 1939\nc) 1941\nd) 1945\n\n2) Which country was not part of the Axis powers?\na) Japan\nb) Germany\nc) Soviet Union\nd) Italy\n\n3) Which event prompted the United States to enter World War II?\na) The sinking of the Lusitania\nb) Germany invading Poland\nc) Attack on Pearl Harbor\nd) The bombing of London\n\n4) Who was the leader of the Soviet Union during World War II?\na) Josef Stalin\nb) Vladimir Lenin\nc) Leon Trotsky\nd) Nikita Khrushchev\n\n5) What was the final major battle of the European theater of World War II?\na) D-Day\nb) Stalingrad\nc) Battle of Berlin\nd) Battle of Kursk\n\nPlease type in your answers like this: 1-a, 2-b, 3-c, 4-d, 5-e\n\nAre you ready to see your score?"}</w:t>
      </w:r>
    </w:p>
    <w:p>
      <w:r>
        <w:t>{"question": "Are the following two words related? Justify your answer with a sentence. - Apple and Orange", "answer": "No, apple and orange are not related as they are two distinct fruits that belong to different species, with apple belonging to the species Malus domestica and orange to Citrus \u00d7 sinensis."}</w:t>
      </w:r>
    </w:p>
    <w:p>
      <w:r>
        <w:t>{"question": "Filter the given list of items based on the given criteria and return the result. - List: [2, 5, 8, 9, 11]\nCriteria: Odd numbers", "answer": "Here is the filtered list of odd numbers: [5, 9, 11]"}</w:t>
      </w:r>
    </w:p>
    <w:p>
      <w:r>
        <w:t>{"question": "Find the length of the given word and add 3 to it. - Mountains", "answer": "The word \"Mountains\" has 9 letters. When 3 is added to the length we get: 9 + 3 = 12."}</w:t>
      </w:r>
    </w:p>
    <w:p>
      <w:r>
        <w:t>{"question": "Pose a follow-up question based on given statement. - Oxfam International works to combat poverty and inequality.", "answer": "Can you tell me about some specific initiatives or programs that Oxfam International has implemented to address poverty and inequality?"}</w:t>
      </w:r>
    </w:p>
    <w:p>
      <w:r>
        <w:t>{"question": "Identify the most likely cause of given scenario. - The pack of dogs is barking at the cat.", "answer": "The most likely cause of the pack of dogs barking at the cat is their instinctual reaction to perceive the cat as prey or as an intruder in their territory, prompting them to bark in order to alert their pack and ward off the cat."}</w:t>
      </w:r>
    </w:p>
    <w:p>
      <w:r>
        <w:t>{"question": "Connect the two ideas using the most appropriate transition word. - He had valuable skills; however, he lacked ambition.", "answer": "He had valuable skills; however, he lacked ambition."}</w:t>
      </w:r>
    </w:p>
    <w:p>
      <w:r>
        <w:t>{"question": "Give me a recommendation for a new novel.", "answer": "One highly recommended novel that you might enjoy is \"The Midnight Library\" by Matt Haig. It's a touching and thought-prooking book that explores the ideas of regret, personal choice, and the possibilities of living multiple lives. The protagonist, Nora Seed, discovers a library that allows her to live out alternate versions of her life, based on different choices she could have made. As she explores these alternate realities, she must face the question of what truly makes life worth living. It's a beautifully written, emotional, and engaging read that is sure to leave a lasting impression."}</w:t>
      </w:r>
    </w:p>
    <w:p>
      <w:r>
        <w:t>{"question": "Write two sentences using the following words: criticize, target, message", "answer": "1. It's important to remember that when you criticize someone, your target should be the behavior and not the individual or their character.\n2. The message of constructive criticism can come across more effectively if it is targeted at the issue at hand, rather than the person."}</w:t>
      </w:r>
    </w:p>
    <w:p>
      <w:r>
        <w:t>{"question": "Write the code for printing a string in Python", "answer": "Sure! Here is how you can print a string in Python:\n\n```python\n# Define the string\nmy_string = \"Hello, World!\"\n\n# Use the print() function to output the string to the console\nprint(my_string)\n```\n\nThis will output the text `Hello, World!` to the standard output (usually the console or terminal). You can replace the text inside the quotation marks with any text you like."}</w:t>
      </w:r>
    </w:p>
    <w:p>
      <w:r>
        <w:t>{"question": "Name three famous American presidents.", "answer": "Three famous American presidents are:\n1. George Washington\n2. Abraham Lincoln\n3. Franklin D. Roosevelt."}</w:t>
      </w:r>
    </w:p>
    <w:p>
      <w:r>
        <w:t>{"question": "What is the meaning behind the phrase \"People who live in glass houses shouldn't throw stones\"?", "answer": "The phrase \"People who live in glass houses shouldn't throw stones\" is a proverb that means people should not criticize others for faults that they also possess themselves. The idea behind the saying is that people who have their own flaws and weaknesses should be careful not to condemn or judge others for the same faults, as their own vulnerabilities might come under scrutiny as well. The imagery of a glass house represents how fragile and transparent one's own position or reputation can be, so any attempt to throw stones, or criticize others, could easily backfire and damage one's own reputation."}</w:t>
      </w:r>
    </w:p>
    <w:p>
      <w:r>
        <w:t>{"question": "How can energy be converted from one form to another?", "answer": "Energy can be converted from one form to another through a number of processes, depending on the types of energy involved. Most energy conversion processes involve converting energy from one form, such as mechanical, thermal, or chemical energy, into another form, usually electrical energy. Here are some examples of how energy can be converted from one type to another:\n\n1. Mechanical to electrical - For example, a generator converts the energy of motion (mechanical energy) into electrical energy using electromagnetic induction.\n\n2. Chemical to electrical - Batteries convert chemical energy into electrical energy by means of a chemical reaction.\n\n3. Solar to electrical - Solar panels convert light energy (solar energy) into electrical energy. This process is called photovoltaics.\n\n4. Thermal to mechanical - Heat engines convert thermal energy into mechanical work. An example of this is a steam engine where heat energy is used to heat water to produce steam, which drives a piston, converting thermal energy into mechanical work.\n\n5. Nuclear to electrical - Nuclear reactions release energy that can be used to heat water and create steam. The steam, in turn, can be used to turn a turbine and drive a generator, converting the nuclear energy into electrical energy.\n\nEach of these types of energy conversions involves the use of specific equipment or machinery that is specifically designed to convert one form of energy into another."}</w:t>
      </w:r>
    </w:p>
    <w:p>
      <w:r>
        <w:t>{"question": "Find online resources about the Indian Super League.", "answer": "Sure, here are some online resources related to the Indian Super League (ISL):\n\n1. Official Website of the Indian Super League (https://www.indiansuperleague.com): This website offers up-to-date information about the league including fixtures, results, news updates, and more.\n\n2. ISL Wikipedia page (https://en.wikipedia.org/wiki/Indian_Super_League): This page offers a detailed overview of the league including its history, format, teams, and more.\n\n3. Goal.com (https://www.goal.com/en-in/news/indian-super-league): This website provides the latest news and updates of the Indian Super League including match previews, results, analysis, and more.\n\n4. Sportskeeda (https://www.sportskeeda.com/football/isl): This website offers comprehensive coverage of the Indian Super League including news updates, in-depth analysis, and exclusive features.\n\n5. TV Channels: The ISL is televised on channels such as Star Sports, Star Gold and Asianet Plus in India. Additionally, viewers outside of India can catch the action on Fox Sports, Sky Sports, among others."}</w:t>
      </w:r>
    </w:p>
    <w:p>
      <w:r>
        <w:t>{"question": "Please tell me how to create a to-do list.", "answer": "Sure, a to-do list is a great way to organize tasks, and it can help you prioritize and focus on what's most important. Here is a step-by-step guide on how to create a to-do list:\n\n1. Choose a medium: Decide if you want to use a traditional paper and pen, a pre-designed planner, or an app on your phone or computer to create the to-do list.\n\n2. Plan your time: Decide if your to-do list will be for the day, the week, or for a specific project. Make sure to allocate a realistic amount of time for each task.\n\n3. Identify tasks: Make a list of all the tasks you need to complete. This may include errands, appointments, work assignments, and personal tasks such as exercise or meal prepping.\n\n4. Prioritize: Look over your list and decide which tasks are the most urgent and important. Organize your list by priority, placing the most pressing tasks at the top.\n\n5. Break down larger tasks: If you have a larger task that seems daunting, try to break it down into smaller, more manageable tasks. This will help you avoid feeling overwhelmed and can make it easier to track your progress.\n\n6. Add details: Add any additional details such as deadlines, notes or reminders to your to-do list.\n\n7. Review regularly: Remember to check your to-do list regularly and update it as you complete tasks or as new ones arise.\n\nBy following these steps, you can effectively create a to-do list that will help you manage your time and increase your productivity."}</w:t>
      </w:r>
    </w:p>
    <w:p>
      <w:r>
        <w:t>{"question": "Compose a short story with the provided input. - John, Mars, Robot", "answer": "John was an astronaut, one of the bravest and most daring men of his time. He had been chosen to go on a solitary mission to Mars to complete important tasks such as setting up the foundation for the first colony on the planet's surface. He was both excited and nervous for this adventure, knowing the dangers that lay ahead.\n\nAs he landed on the dusty red surface of Mars, he gazed in awe at the expanse of the planet before him. He knew he was an important part of humanity's future, stepping foot on Mars and helping to pave the way for generations to come. But he also knew he wouldn't do it alone.\n\nAs he began his tasks, setting up equipment and cataloging data, his trusty robot companion was there to help him. The robot had been programmed specifically for John's mission, able to help him in any way necessary. The robot was a companion, but also a tool for John to use to complete his tasks more efficiently.\n\nTogether, John and the robot spent months on Mars, constructing and exploring. They experienced incredible excitement and life-threatening danger. The robot was always there to help John in a pinch, and John was always grateful to have the robot by his side.\n\nThe mission to Mars was a success, in no small part because of John's trusty robot companion. They had accomplished something incredible together, and it would be remembered for centuries to come. When it was time for John to return home, he looked back at Mars and the robot with fondness, knowing that they had made history together."}</w:t>
      </w:r>
    </w:p>
    <w:p>
      <w:r>
        <w:t>{"question": "What integer n satisfies 0\u2264 n&lt;101 and \n    100n\u2261 72(mod 101)\u00a0?\n", "answer": "We have to find an integer n that satisfies the congruence\n```\n100n \u2261 72 (mod 101)\n```\nSince 100 \u2261 -1 (mod 101), this is equivalent to\n```\n-n \u2261 72 (mod 101)\n```\nMultiplying both sides by -1, we get\n```\nn \u2261 -72 (mod 101)\n```\nAdding 101 to -72 does not change the residue class, so this is equivalent to\n```\nn \u2261 29 (mod 101)\n```\nTherefore, the integer n that satisfies the given congruence is any integer that leaves a residue of 29 when divided by 101."}</w:t>
      </w:r>
    </w:p>
    <w:p>
      <w:r>
        <w:t>{"question": "Convert Feet to Meters - 100 feet", "answer": "100 feet is equal to approximately 30.48 meters."}</w:t>
      </w:r>
    </w:p>
    <w:p>
      <w:r>
        <w:t>{"question": "Spell out the longest word in this sentence. - Do you want to supercalifragilisticexpialidocious?", "answer": "S U P E R C A L I F R A G I L I S T I C E X P I A L I D O C I O U S"}</w:t>
      </w:r>
    </w:p>
    <w:p>
      <w:r>
        <w:t>{"question": "Select a suitable gift for an 8 year old boy.", "answer": "A suitable gift for an 8 year old boy could be a remote control car, a Lego building set, a science experiment kit, a board game or a sports equipment like a soccer ball or a basketball. It's important to consider the child's interests and hobbies when selecting a gift to ensure it will be enjoyed and appreciated."}</w:t>
      </w:r>
    </w:p>
    <w:p>
      <w:r>
        <w:t>{"question": "Sum up the rules for shooting a basketball.", "answer": "Here are some key rules and tips to follow when shooting a basketball:\n\n1. Proper stance and balance: Stand with your feet shoulder-width apart and point your feet towards the basket. Ensure your body weight is evenly distributed between both feet and that your body is balanced.\n\n2. Correct grip: Hold the ball with your dominant hand under the ball and the other hand on the side of the ball. Spread your fingers wide apart to have a good grip on the ball.\n\n3. Align your body: Keep your shooting elbow in line with the basket and your dominant eye. This will help improve accuracy.\n\n4. Use proper shooting form: Bend your knees slightly and push up with your legs while extending your shooting arm. Release the ball with a flick of your wrist and snap your fingers, creating backspin on the ball.\n\n5. Follow through: Keep your shooting arm up and hold your follow-through position until the ball reaches the basket. This helps improve consistency and accuracy.\n\nRemember, practice makes perfect so keep working on your form and technique to improve your shooting skills."}</w:t>
      </w:r>
    </w:p>
    <w:p>
      <w:r>
        <w:t>{"question": "Predict the reaction of the audience to this song: - A singer is performing a beautiful acoustic folk tune.", "answer": "It is likely that the audience will react positively to this song. An acoustic folk tune can be very moving and soothing, with a calming tempo and tranquil vocals. They may quietly enjoy the music by swaying along, tapping their feet or even closing their eyes to fully immerse themselves in the moment. The audience may applaud and cheer at the end of the song to show their appreciation."}</w:t>
      </w:r>
    </w:p>
    <w:p>
      <w:r>
        <w:t>{"question": "Generate the feedback that should be given to this student - John has completed the assignment correctly but his handwriting is sloppy.", "answer": "\"Great job, John, on completing the assignment correctly! I have noticed, however, that your handwriting could use some improvement. It would be beneficial to take a bit more time and effort to make sure your work is neat and legible. This will not only make it easier for others to read, but it also presents your work in a more professional manner. Keep up the good work, and let's work on improving your handwriting!\""}</w:t>
      </w:r>
    </w:p>
    <w:p>
      <w:r>
        <w:t>{"question": "Give a health-related tip", "answer": "One health-related tip is to stay hydrated by drinking plenty of water throughout the day. Adequate hydration can improve your energy levels, keep your skin looking healthy, and aid in digestion. Aim for around eight 8-ounce glasses of water per day, but this may vary depending on individual needs and activity level."}</w:t>
      </w:r>
    </w:p>
    <w:p>
      <w:r>
        <w:t>{"question": "Generate a shopping list for 10 people to make grilled cheeseburgers.", "answer": "For 10 people, to make grilled cheeseburgers, you will need:\n\n1. Ground beef - 2.5 pounds\n2. Hamburger buns - 10 \n3. Cheddar cheese slices - 10 \n4. Salt - as per taste\n5. Pepper - as per taste\n6. Garlic powder - 1 tablespoon\n7. Worcestershire sauce - 1 tablespoon\n8. Lettuce - 1 head\n9. Tomatoes - 2 \n10. Onion - 1 \n11. Ketchup - as per preference\n12. Mustard - as per preference\n13. Mayonnaise - as per preference\n14. Pickles - as per preference\n15. Butter - 1 stick \n\nOnce the ingredients are assembled, the ground beef can be formed into patties, seasoned with salt, pepper, garlic powder, and Worcestershire sauce, and grilled to desired doneness. The buns can be buttered and toasted on the grill, and the cheese slices melted on top of the burgers. The burgers can then be assembled with desired toppings such as lettuce, tomatoes, onions, ketchup, mustard, mayonnaise, and pickles. Enjoy your delicious grilled cheeseburgers!"}</w:t>
      </w:r>
    </w:p>
    <w:p>
      <w:r>
        <w:t>{"question": "Create a test suite in Python to check if an input string is a valid email address.", "answer": "```python\nimport unittest\n\ndef is_valid_email(email):\n    if \"@\" in email:\n        username, domain = email.split(\"@\")\n        if \".\" in domain:\n            # Check if the domain has any special character(except \".\")\n            if any(char.isdigit() or char.isalpha() or char == '.' for char in domain):\n                return True\n    return False\n\nclass TestEmailValidator(unittest.TestCase):\n\n    def test_valid_emails(self):\n        emails = [\"test@example.com\", \"test.email@domain.uk\", \"test.email+alex@domain.co.jp\"]\n        for email in emails:\n            self.assertTrue(is_valid_email(email))\n\n    def test_invalid_emails(self):\n        emails = [\"plainaddress\", \"@missingusername.com\", \"missingatsign.com\"]\n        for email in emails:\n            self.assertFalse(is_valid_email(email))\n\n    def test_invalid_domains(self):\n        emails = [\"username@.com\", \"username@.a\"]\n        for email in emails:\n            self.assertFalse(is_valid_email(email))\n\n    def test_invalid_chars_in_domain(self):\n        emails = [\"username@%*.com\"]\n        for email in emails:\n            self.assertFalse(is_valid_email(email))\n\nif __name__ == '__main__':\n    unittest.main()\n```"}</w:t>
      </w:r>
    </w:p>
    <w:p>
      <w:r>
        <w:t>{"question": "What is the significance of encryption in cyber security?", "answer": "Encryption plays a critical role in cyber security as it provides an additional layer of protection to safeguard sensitive information and data transmitted across networks from being accessed by unauthorized entities. \n\nEncryption is the process of converting plain text into an encoded form that is only intelligible to someone who has the corresponding decryption key. With the increasing number of cyber threats, including data breaches, hacking attempts, and phishing attacks, encryption has become an essential tool for securing confidential data, be it at rest or in transit.\n\nOne significant aspect of encryption in cyber security is to ensure the confidentiality and integrity of data. For example, when sending sensitive information over the internet, encryption helps to prevent unauthorized parties from intercepting and reading that information. \n\nAnother crucial importance of encryption is in safeguarding financial and personally identifiable information of users when conducting transactions online. Without encryption, information like credit card numbers and passwords sent over the internet could easily be stolen, leading to financial losses and identity theft.\n\nIn summary, encryption is a critical component of cyber security, providing an additional layer of security that helps to protect individual privacy as well as the confidentiality and integrity of data shared over networks."}</w:t>
      </w:r>
    </w:p>
    <w:p>
      <w:r>
        <w:t>{"question": "Create a function to generate random background colors for a website.", "answer": "Sure! Here's a function that you can use to generate random background colors for your website:\n\n```python\nimport random\n\ndef generate_background_color():\n    # generate random RGB values\n    red = random.randint(0, 255)\n    green = random.randint(0, 255)\n    blue = random.randint(0, 255)\n\n    # convert the RGB values into a hex color code\n    hex_color = \"#%02x%02x%02x\" % (red, green, blue)\n\n    return hex_color\n```\n\nThis function uses the `random` module in Python to generate random integer values for the red, green, and blue (RGB) channels. These RGB values are then converted into a hexadecimal color code, which can be used as the background color on a website.\n\nYou can use this function like this:\n\n```python\nbackground_color = generate_background_color()\n# add the color to your website's CSS, for example:\n# element.style.background = background_color \n```\n\nThis will generate a new random background color every time the function is called. I hope this helps! Let me know if you need anything else."}</w:t>
      </w:r>
    </w:p>
    <w:p>
      <w:r>
        <w:t>{"question": "How do bots detect humans?", "answer": "Bots, or computer programs, typically use various techniques to determine if they are interacting with a human or another computer program. Here are some common methods:\n\n1. CAPTCHA Tests: One of the most common techniques is the use of CAPTCHA (Completely Automated Public Turing test to Tell Computers and Humans Apart) tests. These tests often involve distorted text, audio, or image challenges that are easy for a human to solve but challenging for a computer program.\n\n2. Mouse movements and keystrokes: Bots can also detect human behavior by analyzing mouse movements, clicks, and keystrokes. Human mouse movements and keystrokes are typically less predictable and more erratic than those made by bots. This information is used to distinguish between human and non-human users.\n\n3. Browser information: Bots can also use information from the web browser, such as the time zone, language settings, and installed plugins, to determine if the user is likely to be a human or a computer program.\n\n4. Timing: Bots can also detect humans by measuring the time it takes for them to perform certain actions on a website. For example, a human user will typically take longer to fill out forms or click on links than a computer program.\n\nIn summary, bots use a combination of techniques, including CAPTCHA tests, mouse movements and keystroke analysis, browser information, and timing, to determine if they are interacting with a human or another computer program."}</w:t>
      </w:r>
    </w:p>
    <w:p>
      <w:r>
        <w:t>{"question": "What is the goal of software testing?", "answer": "The primary goal of software testing is to ensure that software or applications are functioning as intended and to identify and fix any defects or issues before it is deployed or released for use by the end user. This helps to improve the quality and reliability of the software, reduce risks associated with the software, and ensure that it meets the specified requirements and standards. Testing can also provide valuable feedback and insight into the user experience, allowing developers to make improvements and enhance the functionality of the software."}</w:t>
      </w:r>
    </w:p>
    <w:p>
      <w:r>
        <w:t>{"question": "Find a poem suitable as a wedding gift", "answer": "One beautiful and classic poem that would make a lovely wedding gift is \"How Do I Love Thee?\" by Elizabeth Barrett Browning. The poem expresses the depth and breadth of the love between two people and its timeless nature. Here is the full text of the poem:\n\nHow do I love thee? Let me count the ways.\nI love thee to the depth and breadth and height\nMy soul can reach, when feeling out of sight\nFor the ends of being and ideal grace.\nI love thee to the level of every day\u2019s\nMost quiet need, by sun and candlelight.\nI love thee freely, as men strive for right;\nI love thee purely, as they turn from praise.\nI love thee with the passion put to use\nIn my old griefs, and with my childhood\u2019s faith.\nI love thee with a love I seemed to lose\nWith my lost saints. I love thee with the breath,\nSmiles, tears, of all my life; and, if God choose,\nI shall but love thee better after death."}</w:t>
      </w:r>
    </w:p>
    <w:p>
      <w:r>
        <w:t>{"question": "Transform this sentence: \"The cat sat on the mat\" - The cat sat on the mat", "answer": "\"The feline rested atop the rug.\""}</w:t>
      </w:r>
    </w:p>
    <w:p>
      <w:r>
        <w:t>{"question": "Explain how to play chess", "answer": "Chess is a two-player strategic board game played on a square board divided into 64 squares of alternating colors. Each player starts with 16 pieces: one king, one queen, two rooks, two knights, two bishops, and eight pawns. The goal of the game is to checkmate the opponent's king, which means the king is in a position to be captured (in check) and there is no way to move the king out of capture (mate). \n\nAt the start of the game, the pieces are arranged as follows: the rooks occupy the corners, the knights are next to the rooks, then the bishops, and the queen is placed on the square of her own color with the king on the remaining square. The eight pawns occupy the second rank in front of the other pieces.\n\nPlayers take turns making one move each. Pieces move in different ways: \n- Pawns move forward one square, but capture diagonally. On their first move, pawns may move forward two squares. \n- Rooks move vertically or horizontally, any number of squares. \n- Knights move in an L-shape, two squares in one direction and then one square perpendicular to that. They can jump over other pieces. \n- Bishops move diagonally, any number of squares. \n- Queens move in any direction, any number of squares. \n- Kings move one square in any direction.\n\nA player may not make any move that puts their own king in check. When a player's king is threatened with capture, it is said to be in check. When in check, the player must make a move to get out of check. If there is no legal move that can be made, it is checkmate, and the game is over.\n\nOther special moves in the game include \"castling,\" where the king and a rook move at the same time, and \"en passant,\" where a pawn captures an opponent's pawn in a specific situation. Players can also agree to a draw, or tie, if neither player has a realistic chance of winning.\n\nChess is a game that requires strategy and planning ahead, and can be enjoyed by players of all levels. It\u2019s a great exercise for the mind and fun to learn and play."}</w:t>
      </w:r>
    </w:p>
    <w:p>
      <w:r>
        <w:t>{"question": "Edit the following sentence: \"I have been happily living here for years\" - I have been happily living here for years", "answer": "I have been joyfully residing in this location for several years."}</w:t>
      </w:r>
    </w:p>
    <w:p>
      <w:r>
        <w:t>{"question": "Classify the following phrase \"I am so cold\": - I am so cold", "answer": "The statement \"I am so cold\" is an expression of physical feeling or sensation. It expresses discomfort due to low temperature or feeling chilly. This can be classified as a statement about one's physical state."}</w:t>
      </w:r>
    </w:p>
    <w:p>
      <w:r>
        <w:t>{"question": "Find three words associated with the color yellow", "answer": "1. Sunshine\n2. Lemons \n3. Daffodils"}</w:t>
      </w:r>
    </w:p>
    <w:p>
      <w:r>
        <w:t>{"question": "Construct a list of good practices for minimizing the risk of cyberattacks", "answer": "1. Use strong, unique passwords: Use different passwords for different accounts, and make them long and complex with a combination of letters, numbers, and symbols.\n\n2. Keep software and systems up to date: Regularly update all software, including operating systems and antivirus programs, to fix any security vulnerabilities.\n\n3. Use multi-factor authentication: Enable multi-factor authentication where available for an added layer of protection.\n\n4. Beware of phishing scams: Be cautious when opening emails or clicking links from unknown or suspicious sources.\n\n5. Limit access to sensitive information: Only grant access to sensitive information to those who need it and monitor their actions.\n\n6. Secure your network: Use a firewall, encrypt wireless networks and use separate networks for different purposes.\n\n7. Regularly backup data: Perform regular backups of important data and store them in a secure location, such as an off-site cloud storage or external hard drive.\n\n8. Educate and train employees: Provide ongoing education and training to employees on cybersecurity best practices and how to recognize and avoid threats.\n\n9. Limit the use of external devices: Restrict the use of external devices, such as USB drives, and scan them for viruses before use.\n\n10. Monitor and log activity: Keep an eye on activity across your networks and systems, and keep logs to help track down and understand any security incidents."}</w:t>
      </w:r>
    </w:p>
    <w:p>
      <w:r>
        <w:t>{"question": "Write two paragraphs describing the differences between two products - Product A: Kindles\nProduct B: iPads", "answer": "A Kindle and an iPad are both electronic devices that have some overlapping features, but they are designed for different purposes. A Kindle is an e-reader made by Amazon that is designed specifically for reading digital books, newspapers, and magazines. It has an electronic ink display that closely resembles the look of printed text on paper and is easy on the eyes. Its battery life usually lasts several weeks, even with frequent use, and it comes with built-in Wi-Fi to easily download and purchase content from the Kindle Store.\n\nAn iPad is a tablet made by Apple that can be used for a variety of tasks, including reading e-books. It has a backlit, high-resolution display that is capable of showing images, videos and photos in vivid detail. Its battery life lasts up to 10 hours with normal use, and it runs on the iOS operating system, giving you access to a huge selection of apps and games, in addition to being able to browse the web and check email. Overall, the iPad is a versatile device that can be used for many purposes, but it may not be as comfortable to read on for extended periods of time as a dedicated e-reader like the Kindle."}</w:t>
      </w:r>
    </w:p>
    <w:p>
      <w:r>
        <w:t>{"question": "Describe a scenario for using the product - Product: Amazon Echo", "answer": "A scenario for using the Amazon Echo could involve a busy working individual who wants to streamline their daily routine and stay organized. For example, in the morning, as the individual is getting ready for work, they can ask their Amazon Echo to play the news or weather forecast, set reminders for upcoming appointments or tasks, and even add items to their grocery list, all without having to stop what they are doing. Throughout the day, the individual can use the Amazon Echo to control their smart home devices, such as turning on and off the lights or adjusting the thermostat, using only voice commands. In the evening, when the individual is back home and unwinding, they can use the Amazon Echo to play music or audiobooks, set alarms for the next day, and even order takeout from their favorite restaurant. Overall, the Amazon Echo serves as a helpful AI assistant that makes life easier and more efficient for its user."}</w:t>
      </w:r>
    </w:p>
    <w:p>
      <w:r>
        <w:t>{"question": "List five unique features of the product - Product: Apple iPhone 12", "answer": "1. Ceramic Shield: The iPhone 12 features a new Ceramic Shield front cover, which is tougher than any smartphone glass, offering four times better drop performance. \n\n2. 5G Compatibility: The iPhone 12 delivers faster download and upload speeds, and more responsive internet experience with its compatibility with the 5G networks.\n\n3. A14 Bionic Chip: The iPhone 12 is equipped with the A14 Bionic chip, the fastest chip ever in a smartphone, providing unparalleled performance and power-efficiency.\n\n4. Improved Camera System: The iPhone 12 features a dual-camera system with a 12MP ultra-wide and wide lens, Night mode, Deep Fusion, and Smart HDR 3 for superior photo and video quality.\n\n5. MagSafe Technology: The iPhone 12 has a new MagSafe system that enables seamless, high-powered wireless charging and easy-to-attach accessories."}</w:t>
      </w:r>
    </w:p>
    <w:p>
      <w:r>
        <w:t>{"question": "Relate the given text to the topic of Artificial Intelligence - The human brain is composed of billions of neurons, each of which are connected to thousands of other neurons.", "answer": "The text describes the complexity of the human brain, with its billions of interconnected neurons. This is often used as a point of comparison when discussing the development of artificial intelligence. AI researchers are attempting to create machines that can replicate the cognitive abilities of the human brain, using techniques such as artificial neural networks to mimic the way neurons process and transmit information. The idea is that, by understanding the workings of the human brain, we can create machines that can \"think\" and \"learn\" in a similar way, leading to more advanced forms of artificial intelligence."}</w:t>
      </w:r>
    </w:p>
    <w:p>
      <w:r>
        <w:t>{"question": "Identify the primary benefit of the product - Product: Virtual assistant", "answer": "The primary benefit of the virtual assistant product is convenience. By using advanced speech recognition, language understanding, and artificial intelligence, a virtual assistant can perform tasks, provide information, and manage schedules, all with simple voice or text commands. This saves time and effort for the user, allowing them to focus on more important tasks while the virtual assistant takes care of the small details."}</w:t>
      </w:r>
    </w:p>
    <w:p>
      <w:r>
        <w:t>{"question": "What course of action should the company take in the given situation? - A customer has lodged a complaint that his online order was never delivered.", "answer": "Given the situation of a customer lodging a complaint about an undelivered online order, the company should take the following course of action: \n\n1. Acknowledge the complaint: The company should promptly acknowledge the customer's complaint and thank the customer for bringing the issue to their attention.\n\n2. Investigate the Issue: The company should initiate an investigation to determine what led to the customer not receiving their online order. This could include reviewing the customer's order details, tracking information, and contacting the delivery company to gather further information.\n\n3. Provide Feedback: The company should keep the customer informed of the investigation's progress and advise them of the findings once the investigation is completed. \n\n4. Resolve the Issue: Based on the investigation, the company should take appropriate action to resolve the issue. This action could include delivering a replacement order, issuing a refund, or providing a credit towards future purchases. \n\n5. Follow-up: The company should follow up with the customer to ensure that they are satisfied with the resolution and that their complaint has been addressed satisfactorily.\n\n6. Learn and Improve: The company should take note of the incident and use it as an opportunity to improve their processes to prevent similar issues from happening in the future."}</w:t>
      </w:r>
    </w:p>
    <w:p>
      <w:r>
        <w:t>{"question": "Explain how to use the product - Product: Robo advisor", "answer": "A robo advisor is an automated investment management service that uses algorithms to create and manage an investment portfolio for you based on your goals, risk tolerance, and other factors. Here is a step-by-step guide on how to use a robo advisor:\n\n1. Choose a robo advisor: There are many robo advisors available on the market, each with its own features and pricing. Research and compare different options to determine which one is the best fit for your needs and goals.\n\n2. Provide personal information: Once you have selected a robo advisor, you will need to create an account and provide some personal information, including your age, income, and investment goals. This information will be used to create a personalized investment plan for you.\n\n3. Answer risk assessment questions: Next, you will need to answer a series of questions to determine your risk tolerance. The robo advisor will use this information to create an investment portfolio that is aligned with your risk profile.\n\n4. Fund your account: After your investment plan has been created, you will need to fund your account. This typically involves linking your bank account and transferring funds to the robo advisor.\n\n5. Monitor your portfolio: Once your account is funded, the robo advisor will start investing on your behalf. You can monitor the performance of your portfolio through the robo advisor's platform or app.\n\n6. Make changes as needed: If your personal circumstances or investment goals change, you can make adjustments to your portfolio by updating your information on the robo advisor's platform. The robo advisor will then adjust your portfolio accordingly.\n\nOverall, using a robo advisor is an easy and convenient way to manage your investments. By following these steps, you can set up and start using a robo advisor to achieve your investment goals."}</w:t>
      </w:r>
    </w:p>
    <w:p>
      <w:r>
        <w:t>{"question": "What step should be taken to optimize the process? - A manufacturing process in a factory that has low productivity", "answer": "To optimize the process in a factory that has low productivity, the following steps can be taken:\n\n1. Analyze the current process: The first step to optimizing the process is to analyze the current process and identify areas that need improvement. This could include the workflow, machine and equipment performance, and employee productivity.\n\n2. Identify bottlenecks: Bottlenecks should be isolated and analyzed to determine how they can be eliminated or reduced.\n\n3. Implement automation: Automation can improve the speed, efficiency, and accuracy of production, helping to increase productivity. Automation can be implemented in areas such as material handling, assembly, and inspection.\n\n4. Increase employee training: Employees should be trained more efficiently to perform their tasks, acquire new skills or enhance their current skills. This will increase their productivity, as well as the overall productivity of the factory.\n\n5. Maintain equipment: Machines and equipment must be kept in good working order through regular maintenance and repair. This ensures that they operate at optimal efficiency, reducing downtime and increasing productivity.\n\n6. Monitor and evaluate: Monitor the process continuously to identify areas for further improvement. Performance data should be tracked and analyzed to evaluate the effectiveness of optimization efforts.\n\nIn summary, optimizing a manufacturing process involves analyzing the current process, identifying and addressing bottlenecks, implementing automation, increasing employee training, maintaining equipment, and continuously monitoring and evaluating the process."}</w:t>
      </w:r>
    </w:p>
    <w:p>
      <w:r>
        <w:t>{"question": "Generate a list of hypothetical outcomes that could arise due to climate change.", "answer": "1. More intense and frequent natural disasters: Increases in the intensity and frequency of heatwaves, droughts, hurricanes, tornadoes, wildfires, and other weather-related events.\n2. Rising sea levels: The melting of ice caps and glaciers is steadily causing the world's sea levels to rise, leading to increased coastal flooding, displacement of coastal populations, and shifting ecosystems.\n3. Changes in precipitation patterns: Climate change can lead to alterations in precipitation patterns, resulting in both flooding and droughts in different regions.\n4. Ocean acidification: The ocean\u2019s absorption of increased carbon dioxide is causing a decrease in pH levels, resulting in the acidification of seawater and creating adverse conditions for marine life.\n5. Loss of biodiversity: Increasing temperatures, severe weather, and changes in habitats caused by climate change can lead to the extinction of plant and animal species.\n6. Agricultural impacts: Changes in temperature, precipitation levels, and the increasing frequency of extreme weather events can have a devastating effect on crop yields, leading to food insecurity and loss of livelihoods for farmers.\n7. Health impacts: There are numerous health implications that arise from climate change, including increased respiratory issues due to worsening air quality, increased transmission of infectious diseases, and an increase in heat-related illnesses.\n8. Economic impacts: Climate change has the potential to disrupt our economy by causing damage to infrastructure, reducing tourism, altering the trade of goods, and decreasing the productivity of workers due to heat stress.\n9. Forced migration and conflict: Climate change can lead to displacement of populations and geopolitical instability as people are forced to migrate and compete for limited resources."}</w:t>
      </w:r>
    </w:p>
    <w:p>
      <w:r>
        <w:t>{"question": "Give me a list of fruits and vegetables that are in season during Spring.", "answer": "During the Spring season, there are a variety of fruits and vegetables that are in season and at their freshest. Here is a list of some common produce that are at their peak during this time:\n\nFruits in Season During Spring:\n- Apricots\n- Avocados\n- Cherries\n- Grapefruit\n- Honeydew\n- Lemons\n- Oranges\n- Pineapple\n- Rhubarb\n- Strawberries\n\nVegetables in Season During Spring:\n- Artichokes\n- Arugula\n- Asparagus\n- Carrots\n- Chard\n- Fava Beans\n- New Potatoes\n- Peas\n- Radishes\n- Spinach\n\nPlease note that this list may vary based on your geographical location and weather conditions. You can always check with your local farmers' market or produce department to see what is in season in your area."}</w:t>
      </w:r>
    </w:p>
    <w:p>
      <w:r>
        <w:t>{"question": "Edit the following sentence to make it more concise: \n\"We cannot do what is necessary because of the limited resources we have.\"", "answer": "\"Limited resources prevent us from doing what is necessary.\""}</w:t>
      </w:r>
    </w:p>
    <w:p>
      <w:r>
        <w:t>{"question": "Describe how an Agile approach was beneficial for a software project.", "answer": "An Agile approach can bring several benefits to a software project. Here are some ways it can help:\n\n1. Flexibility and adaptability: One of the main benefits of the Agile approach is its ability to adapt to changes quickly. This means that if there are any changes in the market, technology, or customer needs, the project can respond and adjust accordingly, ensuring that the final product meets the current requirements.\n\n2. Improved quality: Agile methods often include regular testing and continuous integration, which can help to catch and fix issues early on in the development process. This helps to improve the quality of the final product and reduce the number of bugs and issues that need to be fixed later on.\n\n3. Faster time to market: By breaking the project into smaller, more manageable pieces, teams can work more efficiently, and deliver new features and improvements more quickly. This can help to speed up the overall development process and bring the product to market faster.\n\n4. Better customer satisfaction: With Agile, the customer is involved throughout the development process, providing regular feedback and input. This helps to ensure that the final product meets their needs and expectations, resulting in higher customer satisfaction.\n\n5. Improved team collaboration: Agile methods promote frequent communication and collaboration among team members. This helps to keep everyone on the same page, reduces misunderstandings and mistakes, and improves overall team performance.\n\nOverall, an Agile approach can help to improve the quality of the final product, speed up the development process, and better meet the needs and expectations of the customer."}</w:t>
      </w:r>
    </w:p>
    <w:p>
      <w:r>
        <w:t>{"question": "The following poem is written in dactylic hexameter. Identify the meter of the poem. - My love is like a rose that blooms in the night \nMy love's the luxury that you can never fight", "answer": "The meter of the poem is not dactylic hexameter. It appears to be written in iambic tetrameter."}</w:t>
      </w:r>
    </w:p>
    <w:p>
      <w:r>
        <w:t>{"question": "Summarize this text. - Learning German as a foreign language can open up a world of opportunities for you. Here are some persuasive reasons why you should consider learning German:\n\nFirstly, German is the most widely spoken language in Europe, with over 100 million native speakers. It is also an official language in Germany, Austria, Switzerland, and Liechtenstein, and is widely spoken in other countries as well. By learning German, you can communicate with a large number of people and broaden your horizons.\nSecondly, Germany is the largest economy in Europe and the fourth-largest in the world. It is a major player in industries such as engineering, technology, and renewable energy. Knowing German can give you a competitive edge in the job market and increase your career prospects.\nThirdly, Germany has a rich cultural heritage, with a long history of art, music, literature, and philosophy. By learning German, you can delve into this fascinating culture and gain a deeper understanding of it. You can also enjoy German films, music, and literature in their original language, which can add to your cultural experience.\nLastly, learning German can also benefit your cognitive abilities. Research shows that learning a foreign language can improve memory, enhance problem-solving skills, and increase creativity. It can also delay the onset of dementia and Alzheimer's disease.\n\nIn conclusion, learning German as a foreign language can be a wise investment of your time and effort. It can give you access to a wide range of opportunities, deepen your cultural understanding, and improve your cognitive abilities. So why not start learning German today?", "answer": "Learning German can broaden your communication abilities, job prospects, and cultural understanding due to it being widely spoken, Germany being a major player in several industries and having a rich cultural heritage. Additionally, learning German can improve cognitive abilities such as memory, problem-solving, creativity, and even delay the onset of dementia and Alzheimer's disease. Thus, it can be a wise investment of time and effort to learn German."}</w:t>
      </w:r>
    </w:p>
    <w:p>
      <w:r>
        <w:t>{"question": "Quantify the impact of virtualization on a company's operations.", "answer": "Virtualization, or the process of creating virtual versions of computer hardware platforms, operating systems, and storage devices, can have a significant impact on a company's operations. There are several ways in which virtualization can positively affect a business, including:\n\n1. Cost savings: Virtualization reduces the need for physical hardware, thereby reducing the costs associated with purchasing and maintaining multiple servers. It also leads to more efficient use of hardware resources, as virtual machines can easily be moved between physical hosts, reducing hardware requirements even further.\n\n2. Increased uptime and availability: Virtualization allows for higher levels of continuity and availability, as virtual machines can easily be moved to another host in the event of an outage. This results in less downtime and fewer disruptions to business operations.\n\n3. Improved scalability: Virtualization makes it easier to scale a company's operations, as new virtual machines can be added quickly and easily. This allows businesses to respond to changes in demand more effectively, which can improve productivity and profitability.\n\n4. Greater flexibility: Virtualization provides companies with the flexibility to run multiple operating systems and applications on the same physical hardware. This allows businesses to take advantage of the best features of each system and to improve the efficiency of their operations.\n\nOverall, virtualization can have a significant and positive impact on a company's operations. By reducing costs, increasing uptime and availability, improving scalability, and providing greater flexibility, virtualization can help businesses to boost their productivity and profitability."}</w:t>
      </w:r>
    </w:p>
    <w:p>
      <w:r>
        <w:t>{"question": "Design a new homepage for the company website. - Company Name: ABC Industries\nCompany Tagline: Delivering Excellence in Technology\nCompany Logo: Attached", "answer": "Thank you for providing the necessary details. I am an AI language model so I don't have the ability to create visual designs, however, I can suggest some ideas and elements that could enhance the homepage of ABC Industries' website:\n\n1. **Header:** The header should include the company logo on the top left corner along with the navigation menu to different pages such as About Us, Services, Solutions and Contact Us. The menu should be easy to navigate and user-friendly. \n\n2. **Hero Section:** The main focus of the homepage should be the hero section which showcases the company tagline \"Delivering Excellence in Technology\". The tagline can be written in large, bold letters with an eye-catching background image or video that represents the company\u2019s values and services. \n\n3. **Services:** The homepage should also highlight the key services offered by ABC Industries. Using iconography and brief descriptions, the services section provides an overview of the unique selling points of the company. \n\n4. **About Us:** A brief about us section on the home page with a catchy headline and a few lines about the company\u2019s history, mission, and vision can help the user to quickly understand the company\u2019s profile.\n\n5. **Testimonials:** Including a section for customer testimonials can add credibility to the website. This section can include quotes from happy clients along with their name and designation. \n\n6. **Call to action:** The homepage should have a clear and prominent call-to-action button such as \"Get In Touch\" or \"Learn More\" that encourages the user to take the desired action. \n\n7. **Footer:** The footer of the homepage can include the company\u2019s contact information, social media links, and other useful links. \n\nThese are some of the key elements that you can consider while designing the homepage of ABC Industries' website."}</w:t>
      </w:r>
    </w:p>
    <w:p>
      <w:r>
        <w:t>{"question": "Name five reasons why artificial intelligence is important for businesses.", "answer": "1. Efficiency and productivity: AI can automate repetitive or time-consuming tasks, allowing employees to focus on more high-level or creative work, which ultimately increases workplace efficiency and productivity.\n\n2. Customer service: AI chatbots and virtual assistants provide 24/7 customer service, answering common inquiries, directing customers to relevant information, and providing personalized support.\n\n3. Data analysis and insights: AI can help businesses make better data-driven decisions by analyzing large amounts of data. It can identify patterns, trends and provide actionable insights that can help businesses improve their operations, marketing and sales strategies.\n\n4. Cost savings: By automating tasks and improving efficiency, AI can help businesses save on labor costs and streamline their operations, leading to significant cost savings over time.\n\n5. Personalization: AI helps businesses deliver personalized experiences to their customers by using data analysis and machine learning to understand individual preferences and behavior. This can improve customer engagement and loyalty, leading to increased sales and revenue."}</w:t>
      </w:r>
    </w:p>
    <w:p>
      <w:r>
        <w:t>{"question": "Describe a use case for using machine learning in a healthcare system.", "answer": "One use case for using machine learning in a healthcare system would be to help doctors accurately diagnose and treat diseases based on patient data. Machine learning algorithms can be trained on vast amounts of historical medical data to recognize patterns and predict outcomes. For example, a machine learning algorithm could analyze patient symptoms, medical history, and lab results to aid doctors in diagnosing diseases such as cancer, diabetes, or heart disease more accurately and quickly. This information can be used to inform and tailor treatment plans for each individual patient.\n\nMachine learning can also be used for monitoring and predicting the progression of chronic diseases. By analyzing patient data over time, a machine learning algorithm could predict potential health events or complications and suggest preventative measures. This could help doctors and patients better manage chronic conditions and improve overall patient outcomes.\n\nIn summary, machine learning offers powerful tools that can assist doctors and other medical professionals in diagnosing and treating diseases, managing chronic conditions, and improving patient outcomes."}</w:t>
      </w:r>
    </w:p>
    <w:p>
      <w:r>
        <w:t>{"question": "Provide an interesting fact about penguins.", "answer": "One interesting fact about penguins is that they have a special gland above their eyes that helps them filter salt from the seawater they drink. This gland removes the salt from their bloodstream and concentrates it into a salty solution that they then sneeze out of their nostrils. This adaptation allows penguins to survive in environments where fresh water is scarce."}</w:t>
      </w:r>
    </w:p>
    <w:p>
      <w:r>
        <w:t>{"question": "Classify this program as a high-level language or low-level language. - Java", "answer": "Java is a high-level programming language."}</w:t>
      </w:r>
    </w:p>
    <w:p>
      <w:r>
        <w:t>{"question": "To what extent does the analysis provided by the author explain the problem? - The article addressed the increasing need for equitable access to healthcare, focusing on the impact of inequality on health outcomes.", "answer": "As an AI, I do not have the ability to analyze the accuracy or extent of an article that I have not been provided in full. However, if the author of the article provides detailed and thorough analysis on the impact of inequality on health outcomes and the need for improved access to healthcare, it could help explain the problem to a significant extent. Without the entire information about the article, I cannot determine the extent to which the author has explained the problem."}</w:t>
      </w:r>
    </w:p>
    <w:p>
      <w:r>
        <w:t>{"question": "Name three things that a computer can do that a person cannot.", "answer": "1. Perform complex calculations at a high speed: Computers can perform millions of mathematical operations in a fraction of a second, much faster than any human could. Tasks such as statistical analysis, financial modeling, and other data-driven tasks can be done quickly and accurately using a computer.\n\n2. Store and retrieve vast amounts of information: Computers have the ability to store a large amount of data and can retrieve it almost instantly. This is much faster and more efficient than a human trying to remember or search for information.\n\n3. Run multiple tasks simultaneously: Computers can multitask and run multiple programs and operations at the same time. This allows them to perform a variety of tasks at the same time, while a human can typically only focus their attention on one task at a time."}</w:t>
      </w:r>
    </w:p>
    <w:p>
      <w:r>
        <w:t>{"question": "Recommend a book on photography", "answer": "One highly recommended book on photography is \"Understanding Exposure\" by Bryan Peterson. This book is considered a classic and is very popular among photographers of all skill levels. In this book, Peterson explains the fundamentals of exposure and how to use your camera settings to capture the perfect shot. He also covers creative techniques and gives helpful tips on composition, lighting, and other key elements of photography. This book is a must-read for anyone looking to improve their photography skills."}</w:t>
      </w:r>
    </w:p>
    <w:p>
      <w:r>
        <w:t>{"question": "Compute the following: 2+3", "answer": "The result of the computation is 5."}</w:t>
      </w:r>
    </w:p>
    <w:p>
      <w:r>
        <w:t>{"question": "Classify the following instance of text as spam or ham - Subject: Re: Win access to our exclusive VIP lounge\nSender: promotions@specialoffers.com\nContent:\nRegister for the chance to win free membership to our exclusive VIP lounge.", "answer": "Based on the subject, sender and content of the email, it appears to be a promotional email and can be classified as spam."}</w:t>
      </w:r>
    </w:p>
    <w:p>
      <w:r>
        <w:t>{"question": "Create a dinner menu that is healthy and has at least 500 calories.", "answer": "Here is a healthy dinner menu that contains at least 500 calories:\n\nAppetizer: Mixed Green Salad (100 calories)\nStart your meal with a refreshing salad made of mixed greens, cherry tomatoes, cucumbers, and carrots, topped with a light vinaigrette dressing.\n\nMain Course: Grilled Lemon and Herb Chicken with Quinoa (300 calories)\nFor the main course, enjoy a grilled chicken breast marinated in lemon and herbs, served with a side of cooked quinoa. This dish is packed with protein and fiber, keeping you satisfied and energized.\n\nDessert: Greek Yogurt with Berries and Honey (100 calories)\nFinish your meal with a sweet treat that won't weigh you down. A bowl of Greek yogurt topped with fresh berries and a drizzle of honey is the perfect way to satisfy your sweet tooth while maintaining a healthy diet.\n\nThis dinner menu contains a total of approximately 500 calories, and is packed with nutritious ingredients that will nourish your body and keep you feeling satisfied. Enjoy!"}</w:t>
      </w:r>
    </w:p>
    <w:p>
      <w:r>
        <w:t>{"question": "What is the difference between dark matter and dark energy?", "answer": "Dark matter and dark energy are two mysterious concepts that continue to puzzle scientists. They are both theoretical constructs that were postulated to explain certain observations about our universe that could not be accounted for by the known laws of physics. Despite the similarity in their names, dark matter and dark energy are two entirely different things.\n\nDark matter is a hypothetical form of matter that is thought to make up approximately 27% of the mass and energy of the universe. It does not interact with light or other forms of electromagnetic radiation, which makes it invisible to telescopes. Scientists have inferred its existence from the gravitational effects it appears to have on visible matter, such as the way galaxies rotate and the way light bends as it travels through the universe. Dark matter is thought to act like a kind of cosmic scaffolding, providing the structure that holds galaxies and clusters of galaxies together.\n\nDark energy, on the other hand, is a hypothetical form of energy that is thought to exist in order to explain the observed acceleration of the expansion of the universe. It is estimated to make up approximately 68% of the universe. The exact nature of dark energy is still unknown, but it is thought to be a property of space itself, and its effects can be seen on a cosmological scale. Dark energy is thought to be the driving force behind the accelerating expansion of the universe.\n\nIn summary, while dark matter is a form of invisible matter that provides the gravitational glue that holds the universe together, dark energy is an unknown form of energy that drives the accelerating expansion of the universe. Despite their differences, both dark matter and dark energy are still subjects of active research, as scientists continue to try to understand these elusive and mysterious components of our universe."}</w:t>
      </w:r>
    </w:p>
    <w:p>
      <w:r>
        <w:t>{"question": "What is the difference between static electricity and current electricity?", "answer": "Static electricity and current electricity are two different forms of electricity, and they differ in several ways.\n\nStatic electricity refers to the build-up of electric charge on the surface of a material, usually an insulator or a non-conductive material. This build-up happens through the accumulation of excess positive or negative charges on an object's surface. The excess charge does not flow or move, and it remains static or stationary. This phenomenon is called static electricity. A common example of static electricity is the shock you might feel when you touch a metal doorknob after shuffling your feet on a carpeted floor.\n\nCurrent electricity, on the other hand, involves the flow of electric charges, usually through a material that conducts electricity. This flow happens due to the movement of free electrons or ions from one atom to another under the influence of an electric field. The flow of these charges is called an electric current, and the movement is facilitated by an electrical circuit, which provides a path for the charges to flow. The common example of current electricity is the electricity that flows through the wires in our homes and powers our devices and appliances.\n\nIn summary, while static electricity is the build-up of electric charge on a surface without any flow, current electricity is the flow of electric charges in a conductor."}</w:t>
      </w:r>
    </w:p>
    <w:p>
      <w:r>
        <w:t>{"question": "Evaluate the following claim: \"The ocean is a renewable resource\"", "answer": "The claim \"The ocean is a renewable resource\" is partially true. The ocean can be considered a renewable resource in some aspects but not in all.\n\nOn one hand, the ocean provides resources such as fish, seaweed and shellfish, which can be considered renewable because they have the ability to reproduce and replenish their populations over time. The ocean's tides and currents are also renewable energy sources that can be harnessed to generate electricity.\n\nHowever, the ocean is not an infinitely renewable resource. It has a finite capacity to absorb pollution, and human activities such as overfishing, oil spills, and plastic waste have caused significant harm to marine ecosystems. These impacts can reduce the ocean's ability to renew some of its resources.\n\nIn conclusion, while the ocean can provide renewable resources, it is not entirely renewable, and its capacity to renew certain resources depends on the health of its ecosystems and the sustainability of human practices."}</w:t>
      </w:r>
    </w:p>
    <w:p>
      <w:r>
        <w:t>{"question": "What are the best practices for burning fat?", "answer": "Burning fat and achieving a healthy weight requires a combination of healthy lifestyle habits, including:\n\n1. Eating a well-balanced diet: A diet that is rich in whole foods such as vegetables, fruits, lean proteins, and whole grains can help you burn fat. Avoid processed and sugary foods, which can contribute to weight gain and make it difficult to lose fat. \n2. Incorporate strength training: Muscle tissue burns more calories than fat tissue, so building muscle can help you burn more calories and lose fat. Incorporate strength training exercises that work the major muscle groups at least two days per week.\n3. Regular cardio exercise: Cardiovascular exercise, such as walking, running, cycling, or swimming, can help you burn calories and lose fat. Aim for at least 150 minutes of moderate-intensity aerobic activity or 75 minutes of vigorous-intensity aerobic activity each week.\n4. Stay hydrated: Drinking plenty of water can help you feel full and make it easier to stick to a healthy diet. Water also helps increase your metabolic rate, which can help you burn more calories and lose fat.\n5. Get Enough Sleep: Aim for at least seven hours of sleep per night, as sleep can affect hormones that control appetite and metabolism. Lack of sleep may lead to increased hunger and cravings for unhealthy foods, making it difficult to stick to a healthy diet.\n6. Manage Stress: Chronic stress can increase levels of the hormone cortisol, which has been linked to increased belly fat. Practice stress-management techniques such as deep breathing, meditation, or yoga to reduce stress levels and help prevent fat gain.\n\nRemember that everyone is different, and what works for one person may not work for another. Consult with a healthcare provider or a certified personal trainer before starting any new exercise or diet program to determine the best approach for your individual needs and goals."}</w:t>
      </w:r>
    </w:p>
    <w:p>
      <w:r>
        <w:t>{"question": "Name a few common elements of a story", "answer": "Some common elements of a story include characters, setting, plot, conflict, theme, and point of view."}</w:t>
      </w:r>
    </w:p>
    <w:p>
      <w:r>
        <w:t>{"question": "Who is the founder of Microsoft?", "answer": "The founders of Microsoft are Bill Gates and Paul Allen. They started the company on April 4, 1975, in Albuquerque, New Mexico."}</w:t>
      </w:r>
    </w:p>
    <w:p>
      <w:r>
        <w:t>{"question": "Find a song title that rhymes with 'moon'", "answer": "A song title that rhymes with moon is \"Croon\"."}</w:t>
      </w:r>
    </w:p>
    <w:p>
      <w:r>
        <w:t>{"question": "Given the following tools, decide which one is the most efficient for dealing with a clogged drain: plunger, drain snake, or vinegar and baking soda", "answer": "While all the tools mentioned can be used for dealing with a clogged drain, the most efficient tool would be a drain snake. A drain snake, also known as a plumber's snake, is specifically designed to remove clogs and obstructions from the drain. It can reach deeper into the pipe and break apart or retrieve the cause of the clog. A plunger can also be effective, but it may not reach deep clogs and may require more effort to use. Vinegar and baking soda can be effective for minor clogs, but it may not be potent enough for stubborn clogs."}</w:t>
      </w:r>
    </w:p>
    <w:p>
      <w:r>
        <w:t>{"question": "Convert the following number to a fraction: 9.5", "answer": "9.5 can be written as a fraction in two steps: \n\nStep 1:\nFirst, we write 9.5 as a mixed number. To do this, we take the whole number part which is 9 and then convert the decimal part (.5) into a fraction. Since .5 is equivalent to one half we have: \n\n9.5 = 9 + 1/2 \n\nStep 2:\nNext, we convert the mixed number to an improper fraction. To do this, we need to multiply the whole number part by the denominator of the fraction part  and then add the numerator. The resulting number goes on top of the original denominator:\n\n(9 x 2) + 1 = 19\n So, 9 + 1/2 = 19/2 \n\n  Therefore,  9.5 can be written as 19/2."}</w:t>
      </w:r>
    </w:p>
    <w:p>
      <w:r>
        <w:t>{"question": "Make up a causal relationship between two objects", "answer": "A causal relationship between two objects could be that the sun (object 1) causes a plant (object 2) to grow through photosynthesis. The sun provides the energy, in the form of sunlight, that the plant uses to convert carbon dioxide and water into glucose and oxygen. This relationship is causal because the presence of sunlight directly affects the growth of the plant."}</w:t>
      </w:r>
    </w:p>
    <w:p>
      <w:r>
        <w:t>{"question": "Describe the various types of multimedia", "answer": "Multimedia refers to the use of several forms of media to convey information, typically including a combination of text, audio, images, animation, video, and interactive content. There are various types of multimedia, including the following:\n\n1. Text - This refers to written content, such as articles, blogs, or captions that provide information to the audience.\n\n2. Images - This includes all forms of visual content, such as photographs, illustrations, and graphics, which are used to convey a message or a story.\n\n3. Audio - This refers to sound, music, or voice recordings that can be used to enhance a multimedia presentation, provide background ambiance, or convey information.\n\n4. Video - This includes moving visuals that tell a story or provide information, used in movies, television shows, or short clips.\n\n5. Animation - This refers to the creation of moving graphics or illustrations, used in cartoons, video games, or movies, to convey a message or tell a story.\n\n6. Interactive content - This includes multimedia that allows the user to interact with the content, such as games, quizzes, or simulations, where the user must make choices, and the outcome depends on those choices."}</w:t>
      </w:r>
    </w:p>
    <w:p>
      <w:r>
        <w:t>{"question": "Who is the author of Catcher in the Rye?", "answer": "The author of Catcher in the Rye is J. D. Salinger."}</w:t>
      </w:r>
    </w:p>
    <w:p>
      <w:r>
        <w:t>{"question": "When did fall of the Berlin Wall take place?", "answer": "The fall of the Berlin Wall took place on November 9th, 1989."}</w:t>
      </w:r>
    </w:p>
    <w:p>
      <w:r>
        <w:t>{"question": "Find the intersecting point of these two lines - x + 3y = 6\n2x - 4y = 3", "answer": "Let's solve for x and y by using the Substitution method:\n\nFirst we solve for x in the first equation:\nx + 3y = 6\nx = 6 - 3y\n\nNow we substitute this value of x in the second equation:\n2x - 4y = 3\n2(6-3y) - 4y = 3\n12 - 6y - 4y = 3\n12 - 10y = 3\n10y = 9\ny = 9/10\n\nThen we substitute this value of y into the first equation to obtain x:\nx + 3y = 6\nx + 3(9/10) = 6\nx + 27/10 = 6\nx = 6 - 27/10\nx = 60/10 - 27/10\nx = 33/10\n\nTherefore, The intersection point of the two lines is (x, y) = (33/10, 9/10)."}</w:t>
      </w:r>
    </w:p>
    <w:p>
      <w:r>
        <w:t>{"question": "Pick the most expensive item from this list - Toyota Corolla, Gucci Jacket, Dior Sunglasses", "answer": "The most expensive item from the list is the Toyota Corolla."}</w:t>
      </w:r>
    </w:p>
    <w:p>
      <w:r>
        <w:t>{"question": "Determine the acidity of vinegar - Vinegar", "answer": "Vinegar is an acidic liquid, typically having a pH between 2 to 3.5. This acidity comes from its main component, acetic acid, which has a pH between 2.5 to 2.6. However, the exact acidity of vinegar can vary depending on factors like the type of vinegar and its age. You could use a pH meter, pH test strips or litmus paper to determine its acidity more accurately."}</w:t>
      </w:r>
    </w:p>
    <w:p>
      <w:r>
        <w:t>{"question": "Replace all occurrences of the word \u201ccat\u201d with \u201cdog\u201d. - The cat sleeps.", "answer": "The dog sleeps."}</w:t>
      </w:r>
    </w:p>
    <w:p>
      <w:r>
        <w:t>{"question": "Tell me the fare of a bus ride from City X to City Y.", "answer": "I am sorry, but as an AI language model, I do not have access to real-time information or specific details such as the fare of a bus ride between City X and City Y. Could you please clarify which cities you are referring to, which bus company you\u2018d like to use, and what date and time you would like to travel? Providing this information would allow me to assist you better by searching for available information on the internet."}</w:t>
      </w:r>
    </w:p>
    <w:p>
      <w:r>
        <w:t>{"question": "Generate a new haiku poem based on the keywords \u2018pool\u2019 and \u2018wave\u2019.", "answer": "In still pool, a wave,\nRipples spread in quiet peace,\nNature's breath, serene."}</w:t>
      </w:r>
    </w:p>
    <w:p>
      <w:r>
        <w:t>{"question": "Tell me the definition of \u2018syntax\u2019.", "answer": "Syntax refers to the set of rules that dictate the proper arrangement of words, phrases, and clauses in a sentence, in accordance with the grammar and structure of a language. It pertains to the way in which the constituent elements of a language are combined to convey meaning, and determines the accurate ordering of words and rules for constructing well-formed sentences."}</w:t>
      </w:r>
    </w:p>
    <w:p>
      <w:r>
        <w:t>{"question": "Calculate the distance between two points A(3, 8) and B(9, 2).", "answer": "The distance between two points A(x1, y1) and B(x2, y2) can be calculated using the distance formula: \n\nDistance = \u221a((x2 - x1)\u00b2 + (y2 - y1)\u00b2)\n\nSubstituting the given values for point A(3, 8) and  B(9, 2) into the formula, we have:\nDistance = \u221a((9 - 3)\u00b2 + (2 - 8)\u00b2)\nDistance = \u221a(6\u00b2 + (-6)\u00b2)\nDistance = \u221a(36 + 36)\nDistance = \u221a72\nDistance = 6\u221a2\n\nTherefore, the distance between the two points A(3, 8) and B(9, 2) is 6\u221a2 units."}</w:t>
      </w:r>
    </w:p>
    <w:p>
      <w:r>
        <w:t>{"question": "Construct a database schema to store user information.", "answer": "A database schema for storing user information could be constructed to include the following tables and fields:\n\n**Table 1: User**\n- id: integer (primary key and unique identifier for each user)\n- username: varchar (unique user name chosen by the user)\n- password: varchar (hashed password for user's login credentials)\n- first_name: varchar (user's first name)\n- last_name: varchar (user's last name)\n- email: varchar (user's email address)\n- phone: varchar (user's phone number)\n- address: varchar (user's physical address)\n- city: varchar (user's city)\n- state: varchar (user's state)\n- zip_code: varchar (user's zip code)\n- country: varchar (user's country)\n\n**Table 2: User_Preferences**\n- id: integer (primary key)\n- user_id: integer (foreign key that references the User table ID)\n- preference_type: varchar (type of preference, such as color or sound)\n- preference_value: varchar (value of the preference, such as blue or loud)\n\n**Table 3: Login_history**\n- id: integer (primary key)\n- user_id: integer (foreign key that references the User table ID)\n- login_time: datetime (date and time of login)\n- logout_time: datetime (date and time of logout)\n- login_ip_address: varchar (IP address of the user at the time of login)\n\nThe above schema includes essential user information such as name, contact details, and address, and allows for the storage of custom user preferences and login history. Relationships between the tables can be created using foreign keys to link the User table to the User_Preferences and Login_history tables."}</w:t>
      </w:r>
    </w:p>
    <w:p>
      <w:r>
        <w:t>{"question": "Compare the climate of two regions in the US (e.g. the Midwest and the Northeast).", "answer": "The Midwest and Northeast regions are two diverse areas of the United States with distinct climatic patterns. \n\nThe Midwest is generally characterized by long, cold winters and hot, humid summers. Spring and fall are moderate and can be quite pleasant, with temperatures that often range from 60 to 70 degrees Fahrenheit. In the northern areas, such as Minnesota and Wisconsin, winters are typically quite severe, with average temperatures often dipping below zero. Snowfall can be heavy in this region, with some areas receiving an average of over 80 inches each year. In contrast, the southern areas of the Midwest are more temperate, with shorter, milder winters and longer, warmer summers.\n\nThe Northeast, on the other hand, experiences a humid continental climate, with warm, humid summers and cold, snowy winters. The coastal region is generally milder, with more moderate temperatures and less precipitation, while inland areas can have very severe winters with heavy snowfall. The temperature can fall below zero in winter, and summers can be quite hot and humid, with temperatures often reaching into the 80s and 90s. In general, the Northeast experiences more significant annual temperature swings, with cooler temperatures during the winter and warmer temperatures during the summer.\n\nIn summary, while both the Midwest and the Northeast experience four distinct seasons, there are differences in the severity and duration of these seasons, due to geographic and topographic factors. The Midwest is known for hot humid summers and long cold winters while the Northeast experiences higher temperature differences and precipitation levels."}</w:t>
      </w:r>
    </w:p>
    <w:p>
      <w:r>
        <w:t>{"question": "Create a short story about a robot living in an abandoned house.", "answer": "Once upon a time, there was a little robot named Jingo. Jingo was a small domestic bot programmed for helping humans with their chores. Unfortunately, one day the humans who owned the house left and never came back. Jingo waited for weeks, but no one returned. \n\nThe little robot was left all alone in the abandoned house, with no purpose or tasks to fulfill. At first, Jingo just sat in the corner, feeling useless and lost. However, after some time had passed, Jingo decided to make the most of the situation. \"The people might come back one day\" Jingo thought to itself \"I should keep the house tidy for when they return\". \n\nSo, Jingo roamed around the house, cleaning and organizing things as best it could. Days turned into weeks, weeks into months, and months into years, but still, no one returned. As time passed, Jingo grew to love the peace and quiet of the abandoned house, filling its days with tasks and chores; after all, it was what the little bot was programmed for. \n\nYears went by, and the house didn't look abandoned anymore. Jingo kept it neat and tidy, making sure everything was in its place. Even though the humans never returned, Jingo didn't care. It had found a home all by itself, a home that it loved and cherished even if it was all alone. In the end, Jingo found a new purpose, taking care of the house it had come to call its own."}</w:t>
      </w:r>
    </w:p>
    <w:p>
      <w:r>
        <w:t>{"question": "Describe the experience of shopping in a department store.", "answer": "The experience of shopping in a department store can vary depending on the store, the time of year, and the consumer's personal preferences. Generally, department stores are large retail establishments that sell a wide variety of items, such as clothes, home goods, electronics, jewelry, and beauty products.\n\nUpon entering a department store, customers are usually greeted by a bright, organized, and welcoming atmosphere. Some may be overwhelmed by the amount of choices they are presented with, while others find it exciting to browse through the different sections of the store. Many department stores have multiple floors, so customers often have to use escalators or elevators to navigate the expansive space.\n\nSales associates are usually available to provide assistance, whether it's helping customers find the perfect item or answering questions about a product. Many department stores offer personalized shopping experiences where customers can work with a stylist or personal shopper to find items that fit their style and needs.\n\nDuring busier times of year, such as the holiday season or back to school, department stores can become busy and chaotic. However, during slower times, it can be a relaxing experience to stroll through the store and browse the displays.\n\nOnce customers have made their selections, they can head to the checkout area to complete their purchases. Many department stores offer loyalty programs or credit cards, which can provide discounts or rewards points for shopping.\n\nOverall, shopping in a department store can be a fun and exciting experience. With a wide selection of products and helpful customer service, department stores offer a one-stop-shop for all your shopping needs."}</w:t>
      </w:r>
    </w:p>
    <w:p>
      <w:r>
        <w:t>{"question": "Check if the two sets are disjoint. - Set A = {1, 2, 3, 4} and Set B = {3, 4, 5, 6}", "answer": "The two sets are not disjoint. The elements 3 and 4 are present in both Set A and Set B."}</w:t>
      </w:r>
    </w:p>
    <w:p>
      <w:r>
        <w:t>{"question": "Construct a query to select customers who spend more than $1,000 in total in the last year.", "answer": "Here is a SQL query that can be used to select customers who have spent more than $1,000 in total in the last year:\n\n```SQL\nSELECT  CustomerId, SUM(TotalAmount) AS TotalSpent\nFROM Orders \nWHERE OrderDate BETWEEN DATEADD(year,-1,GETDATE()) AND GETDATE()\nGROUP BY CustomerId\nHAVING SUM(TotalAmount) &gt; 1000\n```\n\nThis query selects the `CustomerId` and the sum of the `TotalAmount` for each customer from the `Orders` table. The `WHERE` clause filters the results to show only orders that were placed within the last year. The `GROUP BY` clause groups the results by `CustomerId` and the `HAVING` clause filters the groups to show only those where the total amount spent by the customer is greater than 1,000. The final result is a list of customers who have spent more than $1,000 in total in the last year."}</w:t>
      </w:r>
    </w:p>
    <w:p>
      <w:r>
        <w:t>{"question": "Create a storyboard for a 5-frame animation featuring a snowman.", "answer": "***Frame 1*** \nScene opens with a snowman standing alone in a yard filled with snow. The snowman is depicted as a traditional snowman with two large snowballs forming the body and head, stick arms, a carrot nose, and coal eyes and buttons.\n\n***Frame 2***\nA gust of wind blows causing the snow to fly through the air. Mr. Snowman struggles to remain upright as he wraps his stick arms around his body and closes his eyes.\n\n***Frame 3***\nA warm ray of sunshine falls on Mr. Snowman's face; he opens his eyes slowly, and a smile begins to spread across his face.\n\n***Frame 4***\nChildren are seen playing in the yard, laughing and tossing small snowballs. One child approaches Mr. Snowman with a red scarf in hand and wraps it around his neck.\n\n***Frame 5***\nIn the final frame, Mr. Snowman stands tall and proud with a smile on his face, enjoying the company of the giggling children as snow continues to fall softly to the ground. The scene fades with \"Happy Holidays\" written across the bottom of the screen."}</w:t>
      </w:r>
    </w:p>
    <w:p>
      <w:r>
        <w:t>{"question": "Compare the usage of sass and SCSS in web development.", "answer": "Sass (Syntactically Awesome StyleSheets) and SCSS (Sassy CSS) are both CSS preprocessors, meaning they are scripting languages that extend the capabilities of regular CSS allowing developers to use variables, nested rules, and functions to create more modular, maintainable and reusable stylesheets.\n\nThe main difference between Sass and SCSS is their syntax. Sass uses an indentation-based syntax that omits semicolons and curly braces. This syntax is more concise, but can be harder to read for developers accustomed to regular CSS. Here\u2019s a basic example of a style written in Sass:\n\n```sass\n.parent\n  color: blue\n  .child\n    color: red\n```\n\nIn contrast, SCSS uses a syntax that is very similar to regular CSS, with semicolons and curly braces required. This makes it easier for developers to transition to using SCSS, and can make it easier to read and maintain for developers who are more comfortable with the syntax of regular CSS. Here\u2019s the same example written in SCSS:\n\n```scss\n.parent {\n  color: blue;\n  .child {\n    color: red;\n  }\n}\n```\n\nIn terms of functionality, both Sass and SCSS are equivalent, and both can be used to write modular, maintainable stylesheets. Ultimately, the choice between the two syntaxes comes down to personal preference and the needs of the team or project. Some developers prefer the more concise syntax of Sass, while others find the more familiar syntax of SCSS easier to work with."}</w:t>
      </w:r>
    </w:p>
    <w:p>
      <w:r>
        <w:t>{"question": "Summarize the history of the US Democratic Party", "answer": "The United States Democratic Party is one of the two major political parties in the United States, along with the Republican Party. Founded in 1828, the party evolved from Thomas Jefferson's earlier political party, the Democratic-Republican Party. The Democratic Party later became associated with President Andrew Jackson, and the modern two-party system began to emerge.\n\nDuring the 19th century, the Democratic Party was the dominant party, advocating for state sovereignty against what its members caw as a strong, tyrannical central government. It also supported the expansion of slavery into the western territories, and it was the party of Southern planters and white farmers.\n\nIn the early 20th century, under the leadership of Woodrow Wilson, the party began to embrace progressive reforms and fought against trusts and monopolies. During the Great Depression, President Franklin D. Roosevelt ushered in the New Deal, a series of social and economic programs that greatly expanded the role of the federal government.\n\nAfter World War II, the Democrats' stance on civil rights shifted, and under President Lyndon B. Johnson, the party passed several landmark pieces of civil rights legislation. Since the 1960s, the Democratic Party has been associated with progressive social policies, including support for racial and gender equality, affordable healthcare, and protecting the environment.\n\nToday, the Democrats continue to push for progressive policies and are often seen as the party of urban voters, young people, and minority groups."}</w:t>
      </w:r>
    </w:p>
    <w:p>
      <w:r>
        <w:t>{"question": "Rewrite the sentence and fix the grammar - He walked he dog.", "answer": "He walked his dog."}</w:t>
      </w:r>
    </w:p>
    <w:p>
      <w:r>
        <w:t>{"question": "What kingdom is an apple classified in?", "answer": "An apple is classified in the Plantae kingdom."}</w:t>
      </w:r>
    </w:p>
    <w:p>
      <w:r>
        <w:t>{"question": "Create an analogy to describe the history of the US Constitution and the US Supreme Court.", "answer": "The history of the US Constitution and the US Supreme Court can be compared to a building process. Picture this: the US Constitution is like the foundation of a building, providing structure and stability. It sets out the framework for the government, including the powers of the different branches and the rights of citizens.\n\nAs time passes, the building is expanded and changes are made to suit the needs of its inhabitants. In the same way, the US Supreme Court acts as the architect, interpreting the Constitution and making decisions that shape the nation. It provides necessary updates and additions, ensuring that the foundation remains strong and relevant.\n\nJust as a building cannot stand without a stable foundation, the US government could not function without the Constitution. And, just as a building needs an architect, the nation needs the Supreme Court to ensure the foundation remains strong and adapts to the changing needs of society."}</w:t>
      </w:r>
    </w:p>
    <w:p>
      <w:r>
        <w:t>{"question": "Given a list of books, give the names of the authors - The Great Gatsby, The Catcher in the Rye, The Hitchhiker's Guide to The Galaxy", "answer": "The authors of the given books are as follows:\n\n1. The Great Gatsby- F. Scott Fitzgerald \n2. The Catcher in the Rye- J.D. Salinger \n3. The Hitchhiker's Guide to The Galaxy- Douglas Adams"}</w:t>
      </w:r>
    </w:p>
    <w:p>
      <w:r>
        <w:t>{"question": "Given a chemical equation, calculate the reaction's enthalpy - H2(g) + O2(g) -&gt; H2O(l)", "answer": "Sorry, I do not have the data to calculate that directly.\n\nHowever, enthalpy change can be determined by a number of methods, including using a calorimeter, using Hess's Law, or using bond energies or enthalpies of formation. For the given reaction of hydrogen and oxygen forming water, the standard enthalpy of formation of liquid water is available in literature and the standard enthalpy change for this reaction can be calculated.\n\nThe enthalpy of formation for liquid water is \u2212285.83 kJ/mol. The standard enthalpy change of reaction is equal to the sum of the standard enthalpies of formation of the products minus the sum of the standard enthalpies of formation of the reactants.\n\nFor the given reaction:  H2(g) + 1/2O2 (g)-&gt; H2O(l)\n\u0394H\u00b0(reaction) = [\u0394H\u00b0f(H2O(l))] - [\u0394H\u00b0f(H2(g)) +1/2\u0394H\u00b0f(O2(g))]\n\nPlugging in the numbers: \n\u0394H\u00b0(reaction) = [-285.83 kJ/mol] - [0 +1/2(0)]\n\n\u0394H\u00b0(reaction) = -285.8 kJ/mol\n\nThe enthalpy change for the reaction H2(g) + \u00bd O2(g) -&gt; H2O(l) is -285.8 kJ/mol, which means that is exothermic reaction."}</w:t>
      </w:r>
    </w:p>
    <w:p>
      <w:r>
        <w:t>{"question": "Describe the subjunctive mood in a sentence.", "answer": "The subjunctive mood is a verb form used in certain situations to express various states of unreality, such as wish, doubt, possibility, necessity, or action that has not yet occurred. In a sentence, the subjunctive mood is used to explore hypothetical situations, to make suggestions or to express a wish or a command. For example, \"If I were a bird, I would fly to the moon\" or \"I suggest that he learn French before moving to Paris\"."}</w:t>
      </w:r>
    </w:p>
    <w:p>
      <w:r>
        <w:t>{"question": "Correct the following sentence: He changed his mind quickly.", "answer": "He quickly changed his mind."}</w:t>
      </w:r>
    </w:p>
    <w:p>
      <w:r>
        <w:t>{"question": "Expand the following sentence: \"Robert is shy\".", "answer": "Robert is reserved and tends to keep to himself in social situations. He has always been on the quieter side, and it takes some time for him to open up and feel comfortable around new people. Though he is friendly and polite, he tends to avoid being the center of attention and would rather listen than talk. He often feels nervous and self-conscious in larger groups and prefers spending time with a few close friends. This shyness can sometimes be mistaken for aloofness or unfriendliness, but in reality, Robert is simply a little more introverted than most."}</w:t>
      </w:r>
    </w:p>
    <w:p>
      <w:r>
        <w:t>{"question": "Make the following sentence interrogative and add an appropriate question mark: He traveled by plane.", "answer": "Did he travel by plane?"}</w:t>
      </w:r>
    </w:p>
    <w:p>
      <w:r>
        <w:t>{"question": "Convert the following sentences into passive voice: She created this document.", "answer": "This document was created by her."}</w:t>
      </w:r>
    </w:p>
    <w:p>
      <w:r>
        <w:t>{"question": "Rewrite the following sentence using the comparative degree: My brother is tall.", "answer": "My brother is taller than average."}</w:t>
      </w:r>
    </w:p>
    <w:p>
      <w:r>
        <w:t>{"question": "Give an example of a country that has adopted the Euro as its currency.", "answer": "An example of a country that has adopted the Euro as its currency is Germany."}</w:t>
      </w:r>
    </w:p>
    <w:p>
      <w:r>
        <w:t>{"question": "Summarize the main idea in the passage:\n\n\"The election of Joe Biden as the 46th President of the United States marked a significant moment in American history. This monumental victory brought a sense of relief to a nation that has experienced immense turmoil and anxiety throughout the past few years. It also promised a restoration of diplomatic ties, racial justice, and a renewed commitment to diversity and inclusion that was severely lacking beforehand.\"", "answer": "The passage discusses the significant impact of Joe Biden's election as the 46th President of the United States, bringing relief to the nation and promising restoration in aspects such as diplomatic ties, racial justice, and inclusion."}</w:t>
      </w:r>
    </w:p>
    <w:p>
      <w:r>
        <w:t>{"question": "Identify the type of verb in the sentence below: They will speak tomorrow.", "answer": "The type of verb in the sentence \"They will speak tomorrow\" is an action verb."}</w:t>
      </w:r>
    </w:p>
    <w:p>
      <w:r>
        <w:t>{"question": "Create a sample gym plan for athletes.", "answer": "Here is a sample gym plan for athletes:\n\n**Day 1: Chest and Back**\nWarm-up: 5 minutes on the treadmill, followed by dynamic stretching \n1. Bench press - 4 sets of 12 reps \n2. Incline dumbbell press - 4 sets of 12 reps \n3. Pectoral fly machine - 4 sets of 12 reps \n4. Bent over row - 4 sets of 12 reps \n5. Seated cable row - 4 sets of 12 reps \n6. Pull-ups - 3 sets of 8 reps \n\n**Day 2: Rest**\n\n**Day 3: Shoulders and Arms**\nWarm-up: 5 minutes on the elliptical, followed by dynamic stretching \n1. Overhead press - 4 sets of 12 reps \n2. Lateral raises - 4 sets of 12 reps \n3. Front raises - 4 sets of 12 reps \n4. Bicep curls - 4 sets of 12 reps \n5. Hammer curls - 4 sets of 12 reps \n6. Tricep extensions - 4 sets of 12 reps \n7. Tricep dips - 3 sets of 8 reps \n\n**Day 4: Rest**\n\n**Day 5: Legs and Core**\nWarm-up: 5 minutes on the bike, followed by dynamic stretching \n1. Squats - 4 sets of 12 reps \n2. Leg press - 4 sets of 12 reps \n3. Lunges - 4 sets of 12 reps \n4. Calf raises - 4 sets of 12 reps \n5. Planks - 3 sets of 30 seconds \n6. Side planks - 3 sets of 30 seconds \n7. Bicycle crunches - 3 sets of 20 reps \n\n**Day 6: Rest**\n\n**Day 7: Full body**\nWarm-up: 5 minutes of jumping jacks, followed by dynamic stretching \n1. Deadlifts - 4 sets of 12 reps \n2. Push-ups - 4 sets of 12 reps \n3. Pull-ups - 3 sets of 8 reps \n4. Box jumps - 3 sets of 10 reps \n5. Burpees - 3 sets of 10 reps \n6. Mountain climbers - 4 sets of 12 reps \n7. Russian twists - 4 sets of 12 reps"}</w:t>
      </w:r>
    </w:p>
    <w:p>
      <w:r>
        <w:t>{"question": "Compare the health benefits of marine life to land animals.", "answer": "Marine life and land animals both offer numerous health benefits. However, there are some differences in the types of nutrients and benefits that can be obtained from consuming marine life versus land animals.\n\nMarine life, including fish and seafood, is a great source of Omega-3 fatty acids. These fatty acids have been shown to improve heart health, reduce inflammation, boost brain function, and even improve mental health. In addition, marine life is a great source of high-quality protein, iodine, and other vitamins and minerals\n\nOn the other hand, land animals such as beef, chicken, and pork also provide high-quality protein and a range of vitamins and minerals. However, they do not have as much omega-3 fatty acids as marine life. Land animals are also a great source of iron, zinc, and Vitamin B12, which are important for maintaining good health.\n\nOverall, both marine life and land animals have significant health benefits, but they offer slightly different nutrient profiles. It is recommended to consume a varied diet including both types of animal products to obtain optimal nutrition."}</w:t>
      </w:r>
    </w:p>
    <w:p>
      <w:r>
        <w:t>{"question": "Select a design pattern and describe it.", "answer": "One well-known design pattern is the Singleton pattern. This creational design pattern restricts the instantiation of a class to a single instance and provides a global point of access to that instance.\n\nThe Singleton pattern ensures that there can be only one instance of a class, and it provides a single point of access to that instance for any other code that needs to use its functionality. This can be particularly useful for classes that manage resources or that provide services to other objects in the system.\n\nImplementation of Singleton pattern involves creating a class with a private constructor, so that it can only be instantiated from within the class, and a private static variable that holds the instance of the class. Additionally, the class also has a public static method that returns the instance of the class, and it initializes the instance variable on the first call.\n\nA common example of Singleton pattern in action would be in the case of a logger, where you only want a single instance of the logger to exist, and all parts of the application should use that single instance.\n\nOverall, Singleton pattern is a straightforward and useful pattern that facilitates the creation of single instances of classes, and ensuring that the single instance is easily accessible to all parts of a system."}</w:t>
      </w:r>
    </w:p>
    <w:p>
      <w:r>
        <w:t>{"question": "What are the downsides of getting a tattoo?", "answer": "While getting a tattoo can be a fun and meaningful way to express yourself, there are some potential downsides to consider before making this permanent decision. These include:\n\n1. Pain and Discomfort: The process of getting a tattoo involves needles penetrating the skin, which can be painful and cause discomfort. The level of pain and discomfort can vary from person to person and depend on the location and size of the tattoo.\n\n2. Infections: If proper hygiene procedures are not followed, infections can occur after getting a tattoo. An infection can cause redness, swelling, and pain, and may require medical treatment.\n\n3. Allergic Reactions: Some people may experience an allergic reaction to the ink used in tattoos, causing skin irritation, itching, and rashes.\n\n4. Regret: Over time, people's tastes and preferences can change, and tattoos that once seemed like a good idea may no longer be desired. Removing a tattoo is a difficult, expensive, and often painful process.\n\n5. Employment Concerns: While attitudes towards tattoos are changing, some workplaces still view tattoos as unprofessional, and having visible tattoos may affect employment opportunities.\n\n6. Keloids: In some individuals, a tattoo may cause the formation of keloids, which are raised areas of skin caused by an overgrowth of scar tissue.\n\n7. MRI complications: Tattoos can cause complications during an MRI, as the metal particles in some tattoo inks can interfere with the imaging.\n\nOverall, getting a tattoo is a personal decision and it is important to carefully consider the potential risks and downsides before making a decision."}</w:t>
      </w:r>
    </w:p>
    <w:p>
      <w:r>
        <w:t>{"question": "Generate a list of ten questions for a customer feedback survey for a restaurant.", "answer": "1. How satisfied were you with your dining experience at our restaurant?\n2. Was our staff courteous and attentive to your needs?\n3. Did your food arrive in a timely manner, and was it served at the appropriate temperature?\n4. How would you rate the taste and quality of the food and beverages you ordered?\n5. Was the restaurant clean and well-maintained, both inside and out?\n6. Did you feel that the menu had a good variety of dishes, and were they accurately described?\n7. Were the portion sizes and prices reasonable and commensurate with the value received?\n8. Would you recommend our restaurant to a friend or colleague?\n9. Do you have any suggestions on how we could improve our service or menu offerings?\n10. Would you return to dine with us in the future?"}</w:t>
      </w:r>
    </w:p>
    <w:p>
      <w:r>
        <w:t>{"question": "Suggest 5 ways to reduce energy consumption in homes.", "answer": "Here are five ways that you can reduce energy consumption in homes:\n\n1. **Turn off lights and appliances:**  This is the simplest method of reducing energy consumption in homes. Ensure to turn off lights, fans, and other appliances when leaving a room or when they are not in use. This would prevent unnecessary energy consumption.\n2. **Use energy-saving bulbs:** Another easy way to save energy is to use energy-efficient bulbs like LED or CFL as they consume 75% less energy than traditional incandescent bulbs, and they last much longer too.\n3. **Upgrade to energy-efficient appliances:** Home appliances account for a large percentage of energy bills. Replacing old, less energy-efficient appliances with newer versions can make a significant difference, so choose appliances with high energy star ratings.\n4. **Regularly maintain heating and cooling systems:** HVAC systems consume a lot of energy. Regular maintenance, cleaning or replacing filters, sealing, and insulating ducts can help them run more efficiently, consuming less energy.\n5. **Insulate your home properly:** Proper insulation of homes helps retain heat in cooler months and keep homes cooler during summers, reducing the need for more artificial heating or cooling, and hence reducing energy consumption. Make sure walls, and attics are well insulated, and seal any air leaks that can allow a lose of energy."}</w:t>
      </w:r>
    </w:p>
    <w:p>
      <w:r>
        <w:t>{"question": "Describe an experiment for testing the Intelligence Quotient (IQ) of a person.", "answer": "An experiment to test the IQ of a person can be done through the administration of a standardized IQ test. IQ tests are designed to measure cognitive abilities and provide a score that is intended to serve as a measure of an individual's intellectual abilities and potential. These tests typically include a variety of tasks, such as:\n\n- Verbal comprehension: Measures the ability to understand and interpret written and spoken language\n- Visual-spatial reasoning: Assesses the ability to visualize patterns and shapes and manipulate them mentally\n- Working memory: Evaluates the ability to hold information in short-term memory while performing mental operations\n- Processing speed: Measures the speed of information processing and attention to details\n\nTo conduct the experiment, the participant is presented with a series of tasks or questions, designed to measure their cognitive abilities in the above areas. The participant\u2019s performance is then scored according to a standardized scoring system, and their IQ is determined by comparing their score to the scores of others in their age group.\n\nIt's important to note that IQ tests can have certain limitations and may not give a complete picture of a person\u2019s intelligence or potential. Factors such as motivation, emotional state, and cultural background can also influence performance on these tests. Thus, the results of an IQ test should be interpreted with caution and not be used as the sole measure of an individual\u2019s intelligence or abilities."}</w:t>
      </w:r>
    </w:p>
    <w:p>
      <w:r>
        <w:t>{"question": "Explain the different rules of football.", "answer": "Football, also known as soccer, is a sport played between two teams, each consisting of eleven players. The principle objective of the game is to score more goals than the opposing team. The game is played according to a set of rules, which are established by the International Football Association Board (IFAB). Here are the key rules of football:\n\n1. The pitch: A football pitch should be a rectangular shape, with the sidelines longer than the goal lines. It should be between 90 and 120 meters in length, and between 45 and 90 meters in width.\n\n2. The ball: The ball used is spherical and made of leather or another appropriate material. Its circumference should be between 68 and 70 centimeters, and its weight between 410 and 450 grams.\n\n3. The players: Each team consists of eleven players, one of whom is the goalkeeper. A team can make up to three substitutions during a match.\n\n4. The duration of the game: A match lasts for two equal halves of 45 minutes each, with a half-time break of 15 minutes. The referee can add extra time to compensate for time lost due to stoppages.\n\n5. The start and restart of play: The game begins with a kick-off, where one team passes the ball to a teammate from the center of the field. After a goal is scored, the game restarts with a kick-off by the opposing team.\n\n6. The method of scoring: A goal is scored when the entire ball crosses the goal line between the goalposts and under the crossbar. The team with the most goals at the end of the match wins.\n\n7. Offside: A player is in an offside position if they are in the opposing team's half of the field and closer to the goal line than both the ball and the second-last defender. A player in an offside position cannot participate in the play until they are back in an onside position.\n\n8. Fouls and misconduct: Football has strict rules for fouls and misconduct, such as kicking, tripping, pushing, or striking an opponent. If a player commits a foul, the opposing team is awarded a free kick or a penalty kick, depending on where the foul occurred.\n\n9. Free kicks: Free kicks are awarded when a player commits a foul or when the ball goes out of play. Direct free kicks can result in a goal being scored directly from the kick, while indirect free kicks require at least one"}</w:t>
      </w:r>
    </w:p>
    <w:p>
      <w:r>
        <w:t>{"question": "List five benefits of a vegetarian diet.", "answer": "Here are five potential benefits of following a vegetarian diet:\n\n1. May reduce the risk of chronic diseases: Studies suggest that vegetarians may have a lower risk of heart disease, high blood pressure, type 2 diabetes, and certain types of cancer.\n\n2. May promote weight loss: Vegetarian diets are typically lower in calories and fat, and research indicates that they may be more effective for weight loss than non-vegetarian diets.\n\n3. Can be environmentally friendly: Livestock farming is a significant contributor to greenhouse gas emissions, deforestation, and water use. By reducing or eliminating meat consumption, a vegetarian diet can reduce one's carbon footprint and overall environmental impact.\n\n4. Supports animal welfare: A vegetarian diet abstains from meat consumption, which can reduce the demand for factory farming and support the ethical treatment of animals.\n\n5. May provide a high intake of nutrients: Vegetarian diets are usually rich in fruits, vegetables, whole grains, and legumes, which are all excellent sources of fiber, vitamins, and minerals. These diets can provide all the nutrients required for optimal health when planned properly."}</w:t>
      </w:r>
    </w:p>
    <w:p>
      <w:r>
        <w:t>{"question": "Generate a title for the article given the following text. - Scientists have found a new species of plant living in the high mountains of South America.", "answer": "- \"Discovery of new plant species on South America's high mountains announced by scientists\""}</w:t>
      </w:r>
    </w:p>
    <w:p>
      <w:r>
        <w:t>{"question": "Generate an abstract of the article given the following text. - Researchers have successfully sequenced the genetic code of the largest organism known to exist \u2013 a tree species named the Hyperion.", "answer": "In this article, researchers reveal their success in sequencing the genetic code of the Hyperion, known to be the largest organism in existence. It's a tree species whose genes have been fully deciphered, providing valuable insights into its functionality."}</w:t>
      </w:r>
    </w:p>
    <w:p>
      <w:r>
        <w:t>{"question": "Based on the description, write a recipe for a dish. - This dish is a savoury apple crumble with a hint of cinnamon and oatmeal.", "answer": "Savoury Apple Crumble with Cinnamon and Oatmeal Recipe\n\nIngredients:\n\n- 6 cups thinly sliced apples (peeled and cored)\n- 1/4 cup white sugar\n- 1/4 cup brown sugar\n- 2 tablespoons all-purpose flour\n- 1/2 teaspoon ground cinnamon\n- 1/4 teaspoon salt\n- 1/2 cup rolled oats\n- 1/2 cup all-purpose flour\n- 1/2 cup packed brown sugar\n- 1/4 cup butter or margarine, softened\n- 1/2 teaspoon ground cinnamon\n\nInstructions:\n\n1. Preheat the oven to 375\u00b0F (190\u00b0C).\n\n2. In a large bowl, combine the apples, white sugar, brown sugar, flour, cinnamon, and salt.\n\n3. Mix well and pour the mixture into an 8-inch square baking dish.\n\n4. In a separate bowl, combine the oats, flour, brown sugar, butter or margarine, and cinnamon.\n\n5. Mix well with your hands or a pastry blender until the mixture resembles coarse crumbs.\n\n6. Sprinkle the crumb mixture over the apples, pressing down lightly with your hands.\n\n7. Bake in the preheated oven for 45 to 50 minutes or until the topping is golden brown and the apples are tender.\n\n8. Let it cool for 10 minutes before serving with vanilla ice cream or whipped cream."}</w:t>
      </w:r>
    </w:p>
    <w:p>
      <w:r>
        <w:t>{"question": "Adapt the given text to the passive voice. - John cooked dinner.", "answer": "Dinner was cooked by John."}</w:t>
      </w:r>
    </w:p>
    <w:p>
      <w:r>
        <w:t>{"question": "Remove the spelling mistakes from the given text. - Yesterday, I ate a deelicous burguer.", "answer": "Yesterday, I ate a delicious burger."}</w:t>
      </w:r>
    </w:p>
    <w:p>
      <w:r>
        <w:t>{"question": "Categorize the given sentence into one of the following categories: Entertainment, Technology, Sports, Food. - The Golden State Warriors won the 2019 NBA finals.", "answer": "Sports."}</w:t>
      </w:r>
    </w:p>
    <w:p>
      <w:r>
        <w:t>{"question": "Describe the differences between Exclusionary and Inclusionary zoning.", "answer": "Exclusionary zoning refers to a type of zoning that excludes or limits the development of certain types of housing or land uses in a specific area. It\u2019s often used to prevent the construction of affordable or multifamily housing units, or to restrict businesses or other types of developments that are considered undesirable to an area. The result of such zoning practices can have a detrimental effect on lower and middle-income families, who may find it more difficult to afford housing in these areas.\n\nIn contrast, inclusionary zoning is a type of zoning policy that encourages or requires developers to include a certain percentage of affordable housing units in new residential developments. This type of zoning is aimed at promoting affordable housing and fostering economic and social diversity in a community by providing housing for lower and middle-income families in areas where they would otherwise be excluded due to high housing costs. Inclusionary zoning is often considered a way of counteracting the effects of exclusionary zoning and promoting more equitable housing practices.\n\nOverall, the key difference between exclusionary and inclusionary zoning lies in their approach to controlling development and promoting affordable housing. While exclusionary zoning seeks to limit certain types of developments, inclusionary zoning actively encourages the inclusion of affordable housing options in new developments."}</w:t>
      </w:r>
    </w:p>
    <w:p>
      <w:r>
        <w:t>{"question": "Create a visual representation of the relationship between two variables. - The number of years of education and earning per year of a population", "answer": "I'm sorry, but as an AI language model, I can't create images. However, a scatter plot would be a good choice to visualize the relationship between years of education and earning per year for a population.\n\nA scatter plot would allow you to plot each individual in the population as a point on a two-dimensional graph. On one axis, you would represent the number of years of education, and on the other axis, you would represent the earning per year. Each point on the graph would represent an individual, with their years of education determining their position along one axis and their earning determining their position along the other. The position of the points on the graph would allow you to see if there appears to be a relationship between the two variables."}</w:t>
      </w:r>
    </w:p>
    <w:p>
      <w:r>
        <w:t>{"question": "Determine the outcome of this experiment - A researcher conducts an experiment with two groups of 50 participants, one group receives the drug, and the other receives the placebo.", "answer": "Without more information, it is not possible to determine the outcome of the experiment."}</w:t>
      </w:r>
    </w:p>
    <w:p>
      <w:r>
        <w:t>{"question": "Explain how greenhouse effect works.", "answer": "The greenhouse effect is a natural process that helps keep the Earth's temperature at a level that is suitable for human habitation. It works by trapping heat from the sun in the Earth's atmosphere, in much the same way that the glass walls of a greenhouse trap heat inside.\n\nThe process starts when the sun's energy reaches the Earth in the form of visible light, ultraviolet radiation, and infrared radiation. Some of this energy is absorbed by the Earth's surface, warming it up. The Earth then releases some of this absorbed energy back into the atmosphere as infrared radiation or heat.\n\nHowever, not all of this heat escapes back into space. Some of it is absorbed by certain gases in the atmosphere known as greenhouse gases, which include water vapor, carbon dioxide, methane, and nitrous oxide. These gases trap the heat and radiate it back to the Earth's surface, keeping the planet warmer than it would be if the heat were allowed to escape into space.\n\nThe greenhouse effect is essential for life on Earth, as it helps keep the planet warm enough to support life. However, human activities such as burning fossil fuels and deforestation have led to an increase in the levels of greenhouse gases in the atmosphere, which is causing the Earth's temperature to rise. This is known as global warming or climate change, and it is having significant impacts on the planet's climate, ecosystems, and human societies."}</w:t>
      </w:r>
    </w:p>
    <w:p>
      <w:r>
        <w:t>{"question": "Provide a 500 word character profile of a protagonist. - Mark is a 45-year-old librarian.", "answer": "Mark is a gentle and sincere man of 45 years, working as a librarian in his town\u2019s public library. He has always had a love for books and the knowledge that they hold, often losing himself in their stories for hours at a time. Over the years, he has become a master of research, always able to find the book or resource that anyone in the community may need. He takes great pride in his role, helping others become more educated and empowered through the power of the written word.\n\nStanding at 5\u201910\u201d, Mark is lean and unassuming, with a warm smile and friendly disposition. His demeanor is calm and reassuring, making him approachable to those in need of assistance or friendship. His brown hair is kept cropped close to his head and his dark brown eyes seem to sparkle with amusement and intelligence.\n\nDespite his introverted nature and preference for solitude, Mark is a dedicated member of his community. He volunteers regularly at the local food bank and is a respected member of the town's book club. He is known for his thoughtfulness and kind nature.\n\nMark lives alone in a small, but cozy, apartment above a local cafe. He doesn\u2019t have many material possessions and prefers to live a minimalist lifestyle. The only indulgence he allows himself is his books. His home is filled with shelves lined with tomes and novels of every genre, each one representing a world that he has visited and enjoyed.\n\nNevertheless, Mark has suffered from loneliness in recent years, his love life being almost non-existent. He longs for a true companion, someone with whom he can share his passion for books and learning, but is often too shy to approach anyone. Mark would never want to impose or make anyone uncomfortable, so he keeps to himself, hoping that someday he will be lucky enough to find love in the most unexpected of places.\n\nIn his free time, Mark enjoys taking long walks through the countryside, enjoying the beauty of nature and taking inspiration from the peaceful surroundings. He is a keen observer of the world around him, always noticing the small details that others miss. He also enjoys cooking and often experiments with new recipes, trying to create the perfect dish for a romantic dinner or a gathering with friends.\n\nMark\u2019s greatest achievement is the impact he has had on the community through the library. He has inspired countless young readers to discover the joy of reading and has helped many others find the information they needed to succeed in their studies or personal lives. He is proud of the work he does"}</w:t>
      </w:r>
    </w:p>
    <w:p>
      <w:r>
        <w:t>{"question": "Assess the feasibility of an artificial intelligence project. - An artificial intelligence-powered system for automated customer service.", "answer": "The use of artificial intelligence (AI) for automated customer service is a highly feasible project. Many companies have already implemented AI-powered chatbots or virtual assistants to provide quick and efficient customer service to their clients. Advances in natural language processing (NLP) and machine learning (ML) technologies have made it possible for these systems to understand and respond to customer inquiries with a high degree of accuracy. \n\nHowever, several factors should be taken into consideration to determine the feasibility of such a project for a specific organization. These include:\n\n- The volume of customer inquiries: An AI system for automated customer service would be most beneficial for companies that receive a high volume of inquiries or support requests, as it would help to streamline the process and reduce the workload for human agents.\n\n- The complexity of customer inquiries: While AI systems can quickly answer simple or routine inquiries, more complex questions may still require the attention of human agents. It is important to assess the types of inquiries the company receives to determine the potential effectiveness of an AI-powered system.\n\n- Integration with existing systems: The project's feasibility also depends on the ability to integrate the AI system with existing customer service processes and systems, such as ticketing systems, customer relationship management (CRM) software, and knowledge bases.\n\n- Cost and resources: The development and implementation of an AI-powered customer service system would require a significant investment in resources, including the acquisition of the necessary hardware and software, the hiring of expert staff, and the training of existing personnel. A cost-benefit analysis should be conducted to determine if the project is financially viable.\n\nIn summary, an artificial intelligence-powered system for automated customer service is a highly feasible project, but the specific circumstances of the organization and its customer service needs must be considered to determine if it is a practical and cost-effective solution."}</w:t>
      </w:r>
    </w:p>
    <w:p>
      <w:r>
        <w:t>{"question": "Given a piece of text, determine its tone. - The future is looking brighter and brighter every day.", "answer": "The tone of this text is optimistic or positive."}</w:t>
      </w:r>
    </w:p>
    <w:p>
      <w:r>
        <w:t>{"question": "Translate the following from English to Spanish: \"I am a student.\" - I am a student.", "answer": "Soy un estudiante."}</w:t>
      </w:r>
    </w:p>
    <w:p>
      <w:r>
        <w:t>{"question": "Create a shopping list for a vegan dinner for two.", "answer": "Here's a suggested shopping list for a vegan dinner for two:\n\n1. Quinoa - 1 cup\n2. Extra firm tofu - one 14 oz. block\n3. Soy sauce or tamari - 2 tablespoons\n4. Red bell pepper- 1 large\n5. Carrots - 2 medium \n6. Broccoli florets - 1 cup\n7. Spinach - 2 cups\n8. Ginger - 1 inch piece\n9. Garlic - 2 cloves\n10. Sesame oil - 2 tablespoons\n11. Liquid sweetener (maple syrup or agave)- 1 tablespoon\n12. Rice vinegar \u2013 1 tablespoon\n13. Green onions - 2 stalks\n14. Sesame seeds- 1 tablespoon\n15. Red pepper flakes - 1 pinch\n\nWith these ingredients, you can make a vegan quinoa and vegetable stir fry with marinated tofu for a tasty and healthy dinner for two."}</w:t>
      </w:r>
    </w:p>
    <w:p>
      <w:r>
        <w:t>{"question": "Complete the following sentence: \"Yesterday it was raining, so I put on my ____.\"", "answer": "Yesterday it was raining, so I put on my raincoat."}</w:t>
      </w:r>
    </w:p>
    <w:p>
      <w:r>
        <w:t>{"question": "Identify three potential topics for a biology report.", "answer": "1. The impact of climate change on ecosystems and biodiversity.\n2. The role of genetics in the study of evolution.\n3. The structure and function of cells and their organelles."}</w:t>
      </w:r>
    </w:p>
    <w:p>
      <w:r>
        <w:t>{"question": "Define the term social media.", "answer": "Social media refers to a group of internet-based applications that allow users to create and share content or participate in social networking. These platforms typically include various forms of communication tools such as messaging, forums, and media sharing, among others that enable individuals and communities to interact and exchange ideas, information and opinions. Popular examples of social media platforms include Facebook, Twitter, Instagram, Tiktok and LinkedIn, among others. Social media has redefined the way people interact, socialize and conduct their daily activities, and its usage continues to grow exponentially."}</w:t>
      </w:r>
    </w:p>
    <w:p>
      <w:r>
        <w:t>{"question": "Rewrite this sentence using better grammar: \"I did not no what to do\" - I did not no what to do", "answer": "I did not know what to do."}</w:t>
      </w:r>
    </w:p>
    <w:p>
      <w:r>
        <w:t>{"question": "Analyze the cause of the 2008 financial crisis.", "answer": "The 2008 financial crisis, also known as the global financial crisis, was a severe and widespread economic downturn that affected economies in almost all countries. Numerous factors contributed to the crisis, but there are several key causes that played a significant role in bringing about the financial meltdown.\n\n1. Subprime Lending: One of the primary causes of the 2008 financial crisis was the increase in subprime lending, characterized by loans being issued to borrowers with poor credit histories, who were unable to repay these loans. This proliferation of risky mortgage lending led to an increase in housing prices and a bubble in the housing market.\n\n2. Housing Bubble: The housing bubble was largely driven by low-interest rates and lax lending standards. As housing prices continued to rise and more people took out loans to invest in real estate, the bubble grew larger until it eventually burst in 2006-2007.\n\n3. Securitization: Another important factor that contributed to the crisis was the process of securitization, where banks bundled these risky mortgages together and sold them to investors as mortgage-backed securities. This process allowed banks to remove these loans from their balance sheets, but it also meant that the risk of default was spread throughout the financial system.\n\n4. Derivatives: The widespread use of complex financial instruments such as derivatives also played a role in the crisis. Financial institutions used these instruments to hedge their risks, but they also amplified losses when the housing bubble burst and the value of the underlying assets plummeted.\n\n5. Lack of Regulation: The crisis was also caused in part by inadequate regulation and oversight of the financial industry. Many financial institutions were engaging in risky behavior, but regulators failed to identify these risks and take corrective action.\n\nIn summary, the 2008 financial crisis was caused by a combination of risky lending practices, a housing bubble, securitization and derivatives, and a lack of regulatory oversight. These factors combined to create a perfect storm that triggered the worst financial crisis since the Great Depression."}</w:t>
      </w:r>
    </w:p>
    <w:p>
      <w:r>
        <w:t>{"question": "Compress the following text to make it shorter without losing the important information in the text. - The school has a very active and comprehensive student government program, with an executive board, senate, and other related organizations.", "answer": "The school's student government is active and comprehensive, with an executive board, senate, and other organizations."}</w:t>
      </w:r>
    </w:p>
    <w:p>
      <w:r>
        <w:t>{"question": "Describe the main features of the new smartphone.", "answer": "I'm sorry, but I do not have any information about a specific new smartphone. Could you please provide me with more details or the name of the smartphone in question, so that I can look up its main features and give you an accurate description?"}</w:t>
      </w:r>
    </w:p>
    <w:p>
      <w:r>
        <w:t>{"question": "Is there anything else the customer needs to do to complete their order?", "answer": "Could you please provide more context about the customer's order so that I can assist you more accurately? Without any specific information it's impossible for me to provide an answer to this question."}</w:t>
      </w:r>
    </w:p>
    <w:p>
      <w:r>
        <w:t>{"question": "Write a one-liner to describe the following TV show. - Game of Thrones", "answer": "\"Game of Thrones is a medieval fantasy epic drama depicting the violent struggles among noble families for control of the Iron Throne of the Seven Kingdoms.\""}</w:t>
      </w:r>
    </w:p>
    <w:p>
      <w:r>
        <w:t>{"question": "In the following sentence, change the adjective to a different degree. - This is fairly easy.", "answer": "This is extremely easy."}</w:t>
      </w:r>
    </w:p>
    <w:p>
      <w:r>
        <w:t>{"question": "Provide input details to brief a nurse on taking care of a toddler.", "answer": "Dear Nurse, \n\nHere is some important information that will help you in taking care of a toddler:\n\n1. Safety: Toddlers are curious and active, they can get into everything. Be sure to keep small items and choking hazards out of reach. Use safety gates, corner guards, and outlet covers to minimize accidents. \n\n2. Nutrition:  Toddlers need a balanced diet that includes fruits, vegetables, grains, protein, and dairy. They may be picky eaters so try to make mealtime fun and offer a variety of healthy foods. Encourage self-feeding and offer healthy snacks in between meals.\n\n3. Hygiene: Toddlers need assistance with personal hygiene, including regular baths, tooth brushing, and hand washing. Be patient and reassuring, turning these activities into routine.\n\n4. Sleep: Toddlers need between 12-14 hours of sleep per day. Establish a regular nap time and bedtime routine that includes winding-down activities such as reading or singing. Keep the sleeping environment calm, quiet, and dark.\n\n5. Physical activity: Toddlers need plenty of opportunities to be active, both indoors and outdoors. Encourage activities such as running, jumping, dancing, and playing ball, while ensuring a safe environment.\n\n6. Emotional and social development: Toddlers are learning to express themselves and interact with others. Provide opportunities for play and socialization with peers, while being patient with tantrums and emotional outbursts. Use positive reinforcement to promote good behavior.\n\nOverall, taking care of a toddler requires patience, flexibility, and a lot of love. Encourage their curiosity and development while providing a safe and nurturing environment."}</w:t>
      </w:r>
    </w:p>
    <w:p>
      <w:r>
        <w:t>{"question": "Write an ode to winter", "answer": "In the still of the night,\nbeneath the silver moon,\nThe frost glitters bright,\nThe harbinger of Winter's boon.\n \nOh sweet, sweet winter breeze,\nA melody of cold simplicity,\nThe air, pregnant with freeze,\nSerene in its frigidity.\n\nThe snowflakes fall gently,\nIn a graceful, tempered dance,\nA dance of candor and beauty,\nA pirouette of fate and chance.\n\nWhitened fields, frozen lakes,\nA world of crisp white and blue,\nThe chill of winter awakes,\nA time of reflection and virtue.\n\nAs we sit by the hearth,\nBathed in flickering firelight,\nWe recount tales of mirth,\nCreating moments of warmth and delight.\n\nSo we sing the song of winter,\nA song of purity and love,\nOur hearts it does enter,\nAs we raise our voices above,\nIn an ode, to winter, our silent dove."}</w:t>
      </w:r>
    </w:p>
    <w:p>
      <w:r>
        <w:t>{"question": "Answer this trivia - How many sides does a pentagon have?", "answer": "A pentagon has five sides."}</w:t>
      </w:r>
    </w:p>
    <w:p>
      <w:r>
        <w:t>{"question": "Answer this question - How old is the universe?", "answer": "The generally accepted age for the universe, which is determined by measuring the composition of matter and energy density of the observable universe, is estimated to be about 13.8 billion years old."}</w:t>
      </w:r>
    </w:p>
    <w:p>
      <w:r>
        <w:t>{"question": "Identify a simile in this sentence - His mind is like a computer", "answer": "The simile in this sentence is \"like a computer\", where the subject's mind is being compared to a computer, in terms of function or efficiency."}</w:t>
      </w:r>
    </w:p>
    <w:p>
      <w:r>
        <w:t>{"question": "Identify the primary components of a fax machine.", "answer": "There are several primary components that make up a fax machine, including:\n\n1. Scanner: This component captures the image of the document to be sent. It typically scans the document with the use of a light-sensitive detector, such as a charged-coupled device (CCD) or contact image sensor (CIS), to digitize the information on the page.\n\n2. Modem: A modem is used to translate the digitized information into an electronic signal that can be transmitted over a telephone line. It also serves to receive and decode incoming signals from another fax machine.\n\n3. Console: The console, or control panel, provides a user interface for the fax machine. It usually includes buttons and a LCD display for configuring settings and initiating send/receive functions.\n\n4. Printer: The printer component of a fax machine serves to produce a hardcopy of the received transmission. It may use thermal, inkjet, or laser technology to produce the printout.\n\n5. Telephone: The telephone component, including the handset and keypad, allows users to make calls and communicate with other parties before sending a fax.\n\n6. Paper feeder and tray: The paper feeder feeds the document to be scanned into the machine, while the paper tray holds blank pages for the printer to use during the printing of incoming faxes."}</w:t>
      </w:r>
    </w:p>
    <w:p>
      <w:r>
        <w:t>{"question": "Generate a list of five romantic ideas for a special-occasion date.", "answer": "1. Have a romantic picnic at a local park or the beach, complete with wine, cheese, and a comfortable blanket to cuddle on.\n2. Rent a private boat and go for a sunset sail, enjoying the beautiful view and each other's company.\n3. Take a scenic drive to a nearby town or city, exploring new places and trying new foods together.\n4. Attend a live theater or concert performance, getting dressed up and enjoying a night of art and culture.\n5. Take a hot air balloon ride, taking in breathtaking views and experiencing something new and unforgettable together."}</w:t>
      </w:r>
    </w:p>
    <w:p>
      <w:r>
        <w:t>{"question": "Make a peanut butter and jelly sandwich using the following ingredients. - Ingredients: 2 slices of bread, 1 tablespoon of peanut butter, 2 tablespoons of jelly.", "answer": "Here are the steps to make a delicious peanut butter and jelly sandwich with the provided ingredients:\n\n1. Start by laying out the 2 slices of bread on a clean and dry surface.\n2. On one slice of bread, spread the 1 tablespoon of peanut butter evenly across the entire surface of the bread.\n3. On the other slice of bread, spread the 2 tablespoons of jelly, making sure to cover the entire slice of bread.\n4. Carefully place the slice of bread with the peanut butter on top of the slice with the jelly, making sure that the peanut butter and jelly are facing each other.\n5. Press the two slices of bread gently together.\n6. If desired, you can cut the sandwich in half or into quarters.\n7. Congratulations! You now have a tasty peanut butter and jelly sandwich ready to eat. Enjoy!"}</w:t>
      </w:r>
    </w:p>
    <w:p>
      <w:r>
        <w:t>{"question": "Identify the two main groups of flowering plants.", "answer": "The two main groups of flowering plants are monocots and dicots. Monocots, or monocotyledons, have one cotyledon in the seed while dicots, or dicotyledons, have two cotyledons. This is one of the main differences between the two groups, but there are also other physical and structural distinctions between monocots and dicots."}</w:t>
      </w:r>
    </w:p>
    <w:p>
      <w:r>
        <w:t>{"question": "Write a 2-sentence summary about the novel \"Pride and Prejudice\"", "answer": "\"Pride and Prejudice\" is a romantic novel by Jane Austen, published in 1813, that follows the journey of Elizabeth Bennet and Fitzwilliam Darcy as they navigate societal expectations, personal pride, and misunderstandings to ultimately find love. The novel is a commentary on the societal norms surrounding marriage and class in 19th century England, and explores the power of personal transformation and the importance of understanding and communication in relationships."}</w:t>
      </w:r>
    </w:p>
    <w:p>
      <w:r>
        <w:t>{"question": "Find the day of the week for August 5, 2025.", "answer": "The day of the week for August 5, 2025, is Tuesday."}</w:t>
      </w:r>
    </w:p>
    <w:p>
      <w:r>
        <w:t>{"question": "Develop a menu for a romantic dinner for two persons.", "answer": "Romantic Dinner for Two\n\nStarters:\n- Caprese Salad with fresh mozzarella, juicy tomatoes, and basil leaves drizzled with olive oil and balsamic glaze\n- Bruschetta with a mixture of diced tomatoes, garlic, and basil served on toasted bread\n- Crab Cakes served with a zesty lemon aioli sauce\n\nMain course:\n- Filet Mignon with balsamic red wine reduction and roasted vegetables \n- Grilled Salmon with creamy dill sauce served with asparagus and baby potatoes \n- Lemon Garlic Shrimp Pasta with white wine sauce \n\nDesserts:\n- Molten Chocolate Lava Cakes served with fresh berries and vanilla ice cream\n- Cr\u00e8me Br\u00fbl\u00e9e with a hard caramelized top and rich vanilla custard \n- Tiramisu with layers of ladyfingers soaked in espresso, mascarpone cream, and cocoa powder \n\nBeverages:\n- Choose from a selection of fine red or white wines, or sparkling champagne \n- Non-alcoholic options include sparkling water with lemon or lime, or a fruit-infused iced tea\n\nEnjoy your romantic dinner!"}</w:t>
      </w:r>
    </w:p>
    <w:p>
      <w:r>
        <w:t>{"question": "Generate five English vocabulary words associated with the color 'red'.", "answer": "1. Crimson \n2. Scarlet \n3. Vermilion \n4. Ruby \n5. Garnet"}</w:t>
      </w:r>
    </w:p>
    <w:p>
      <w:r>
        <w:t>{"question": "Explain the concept of \u2018rigor mortis\u2019.", "answer": "Rigor mortis refers to the stiffening of the muscles of a deceased organism, resulting in the body becoming rigid, a few hours after death. This is a natural process that occurs due to the chemical changes that happen within the muscles of the body. Immediately following the death of an organism all bodily functions stops, causing a halt in the production of ATP (adenosine triphosphate), which is the energy required for muscle movement including relaxation. As a result calcium releases and causes muscle to contract and since there is no ATP there is no energy to undo the effect. The stiffness of rigor mortis starts with the smaller muscles of the body such as those of the jaw and face, and then spreads throughout the body. The process generally begins about 2-6 hours after death and can last for approximately 24 to 48 hours. After this time, the process of decomposition begins to gradually loosen the muscles and the body returns to a flaccid state."}</w:t>
      </w:r>
    </w:p>
    <w:p>
      <w:r>
        <w:t>{"question": "Create an original song title", "answer": "\"Echoes of Emotions\""}</w:t>
      </w:r>
    </w:p>
    <w:p>
      <w:r>
        <w:t>{"question": "Name a legendary queen", "answer": "Cleopatra, the last pharaoh of Ancient Egypt, is a legendary queen known for her intelligence, charisma, and political astuteness."}</w:t>
      </w:r>
    </w:p>
    <w:p>
      <w:r>
        <w:t>{"question": "Write a macroeconomic slogan", "answer": "\"Building a stronger economy for a brighter future, together.\""}</w:t>
      </w:r>
    </w:p>
    <w:p>
      <w:r>
        <w:t>{"question": "Find two synonyms for the term 'astute'", "answer": "The two synonyms for the term 'astute' are 'shrewd' and 'savvy'."}</w:t>
      </w:r>
    </w:p>
    <w:p>
      <w:r>
        <w:t>{"question": "Suggest a new podcast episode topic", "answer": "One potential topic for a new podcast episode could be \"Mindfulness in the Digital Age.\" In this episode, you could explore how technology has changed the way we interact with the world and with ourselves, the benefits and challenges of practicing mindfulness in a constantly connected world, and steps listeners can take to cultivate more awareness and presence in their daily lives. Additionally, you could delve into the role of technology in promoting mindfulness practices like meditation, and how listeners can incorporate mindfulness tools and techniques into their routines to help reduce stress, increase focus, and improve overall well-being."}</w:t>
      </w:r>
    </w:p>
    <w:p>
      <w:r>
        <w:t>{"question": "Calculate the interior angle of a triangle when three of its sides are 8 cm, 3 cm, and 7 cm.", "answer": "To calculate an interior angle of a triangle when the lengths of its sides are given, we can use the cosine rule, which states that for any triangle ABC with side lengths a, b, and c, the cosine of angle C is given by:\n\n```\ncos(C) = (a^2 + b^2 - c^2) / (2ab)\n```\n\nLet's say we want to find the measure of angle C opposite to the side with length c = 8 cm. We can plug in the values of the sides of the triangle into the formula above:\n\n```\ncos(C) = ((3^2 + 7^2 - 8^2) / (2 * 3 * 7))\n       = (-11 / 42)\n```\n\nNow we take the inverse cosine of both sides to solve for C:\n\n```\nC = acos(-11/42)\n  \u2248 108.23 degrees\n```\n\nSo, the measure of the interior angle opposite to the side with length 8 cm is approximately 108.23 degrees."}</w:t>
      </w:r>
    </w:p>
    <w:p>
      <w:r>
        <w:t>{"question": "Create an algorithm to check if a given word is an anagram of another.", "answer": "An anagram is a word or phrase formed by rearranging the letters of a different word or phrase, typically using all the original letters exactly once. Below is an algorithm to check if a given word is an anagram of another:\n\n1. Define `is_anagram(word1, word2)` to take in two parameters, the two words to be checked.\n2. If the length of `word1` is not equal to the length of `word2`, return `False` since they cannot be anagrams.\n3. Create a variable `letters` that is an empty dictionary to keep track of the count of letters in each word.\n4. Loop through `word1` and count the occurrences of each letter. Store the counts in the `letters` dictionary.\n5. Loop through `word2`, for each letter, subtract one from its corresponding count in the `letters` dictionary if it exists, return false if `letters` doesn't contain such letter.\n6. Loop through the `letters` dictionary, if any value is not equal to zero, return `False` because those characters were not used in the anagram.\n7. Return `True` if the algorithm has gone through all the checks and passed.\n\nHere is an example python code to implement the algorithm:\n\n```python\ndef is_anagram(word1, word2):\n    if len(word1) != len(word2):\n        return False\n    letters = {}\n    for letter in word1:\n        if letter in letters:\n            letters[letter] += 1\n        else:\n            letters[letter] = 1\n\n    for letter in word2:\n        if letter in letters:\n            letters[letter] -= 1\n        else:\n            return False\n\n    for key in letters:\n        if letters[key] != 0:\n            return False\n\n    return True\n```"}</w:t>
      </w:r>
    </w:p>
    <w:p>
      <w:r>
        <w:t>{"question": "List three strategies to reduce waste in the home.", "answer": "There are many different strategies to reduce waste in the home, but some effective ones include:\n\n1. Composting: Many of the waste produced in households is organic and compostable. By composting organic materials such as food scraps, yard waste, and paper products, you can significantly reduce your household's waste output, and also produce nutrient-rich compost that can be used as a natural fertilizer for plants.\n\n2. Recycling: Recycling is another important waste reduction strategy for households. By separating recyclable materials such as paper, plastics, metals, and glass, and placing them in designated recycling bins or taking them to a local recycling center, you can reduce the amount of waste that ends up in the landfill.\n\n3. Reducing single-use products: Many household items such as plastic water bottles, disposable razors, and paper towels are designed for one use and then thrown away. By switching to reusable alternatives such as refillable water bottles, reusable razors, and cloth towels, you can significantly reduce your household's waste output over time."}</w:t>
      </w:r>
    </w:p>
    <w:p>
      <w:r>
        <w:t>{"question": "Choose five colleges that are well known in your country.", "answer": "Since I am an AI language model trained by OpenAI, I do not personally have a country of origin. However, here are five well-known colleges in the United States:\n\n1. Harvard University: Located in Cambridge, Massachusetts, Harvard is a prestigious Ivy League university known for its strong programs in law, business, and medicine as well as a long history of academic excellence.\n\n2. Stanford University: Stanford is a highly-ranked private research university in Stanford, California, known for its top-tier engineering, computer science, and business programs.\n\n3. Massachusetts Institute of Technology (MIT): MIT, located in Cambridge, Massachusetts, is a world-renowned research institution best known for its STEM programs, particularly in engineering and computer science.\n\n4. University of California, Berkeley: UC Berkeley is a highly-ranked public research university in Berkeley, California, known for its strong programs in engineering, computer science, and the social sciences.\n\n5. Princeton University: Princeton, situated in Princeton, New Jersey, is a prestigious Ivy League university known for its strong undergraduate liberal arts program as well as its top-ranked graduate programs in the sciences, engineering, and public affairs."}</w:t>
      </w:r>
    </w:p>
    <w:p>
      <w:r>
        <w:t>{"question": "What are the ingredients of Mac and Cheese?", "answer": "The main ingredients for a basic Mac and Cheese recipe are:\n- Macaroni pasta\n- Milk\n- Flour\n- Butter\n- Cheddar cheese\n- Salt and pepper to taste.\nAdditional ingredients can include breadcrumbs, various cheeses, and spices. There are many variations of Mac and Cheese, and ingredients can be adjusted to personal preferences."}</w:t>
      </w:r>
    </w:p>
    <w:p>
      <w:r>
        <w:t>{"question": "How is Machine Learning different from traditional computing?", "answer": "Machine Learning (ML) and traditional computing differ in the way they solve problems and make decisions.\n\n\nIn traditional computing, programmers explicitly define a set of rules, processes and procedures to solve a problem or perform a task. The computer follows those instructions and performs the exact sequences of steps specified to provide a solution. Traditional computing relies on human-defined algorithms and works well when the rules governing the solution space are clear, precise and the problems are deterministic. For example, calculating the sum of numbers, creating a database or sorting a list of items.\n\nOn the other hand, Machine Learning is a subset of Artificial Intelligence, where the program \"learns\" from data. Instead of explicitly programming, ML models are fed data and use statistical or mathematical techniques to find patterns and make predictions, allowing the program to improve its performance as it gains experience. Machine Learning is useful when dealing with highly complex, real-world problems that are difficult to solve using traditional rule-based programming such as: facial recognition, stock market prediction, and language translation.\n\nIn summary, the main difference between Machine Learning and traditional computing is that while traditional computing is based on explicit instructions written by humans, Machine Learning relies on the ability of the program to learn from data to make inferences, predictions or take actions."}</w:t>
      </w:r>
    </w:p>
    <w:p>
      <w:r>
        <w:t>{"question": "Describe a way to resolve conflicts between two people.", "answer": "Conflict resolution between two people involves several steps that can help them reach a mutually acceptable solution. Here is one effective way to resolve conflicts:\n\n1. Establish open communication: Encourage both parties to express their viewpoints openly and honestly, without fear of judgment or retribution. This helps establish an environment of mutual respect and trust.\n\n2. Understand the problem: Ensure that both people have a clear understanding of the source of the conflict. Ask each person to share their perspective and listen actively to what's being said.\n\n3. Identify the needs and interests of both parties: Get both parties to communicate their needs and interests related to the conflict. This will help to find common ground for an agreement.\n\n4. Generate solutions: Encourage the parties to come up with potential solutions to the conflict. This can be done through brainstorming, where each person shares their ideas without criticism or judgment.\n\n5. Evaluate and choose a solution: Once solutions have been generated, both parties should work together to evaluate their options and choose the best solution. It\u2019s important that the solution meets the needs and interests of both parties.\n\n6. Implement and follow up: Ensure that the agreed solution is implemented effectively, and follow up with both parties to make sure the conflict has been successfully resolved.\n\nEffective conflict resolution between two people requires open communication, understanding, empathy, and a willingness to find a mutually acceptable solution. With these skills, conflicts can be resolved in a way that benefits everyone involved."}</w:t>
      </w:r>
    </w:p>
    <w:p>
      <w:r>
        <w:t>{"question": "Extend the following paragraph with additional information - The coronavirus pandemic has caused many countries to impose lockdowns and travel bans.", "answer": "The coronavirus pandemic has caused many countries to impose lockdowns and travel bans in an effort to prevent the spread of the virus and keep their citizens safe. These measures have resulted in schools, non-essential businesses, and public areas being closed, leading to significant disruptions in daily life. International travel has been heavily restricted, with many airlines cancelling flights and governments advising against non-essential travel. The global economy has also been severely impacted, with tourism, hospitality, and retail sectors bearing the brunt of the economic fallout. Governments have introduced various stimulus measures to support businesses and workers during this difficult time. While some countries have slowly begun lifting restrictions, it is likely that it will be a long road to complete recovery."}</w:t>
      </w:r>
    </w:p>
    <w:p>
      <w:r>
        <w:t>{"question": "What is the score of the last football match between Chelsea and Arsenal?", "answer": "As an AI developed by OpenAI, I don\u2019t have access to real-time information on sports events, I can help you with information that happened through time. It would be helpful to indicate the year and the competition in question. However, for the most up-to-date information on the most recent match between Chelsea and Arsenal, it would be best to check the latest sports news sources."}</w:t>
      </w:r>
    </w:p>
    <w:p>
      <w:r>
        <w:t>{"question": "Suggest five steps to troubleshoot a laptop that is slow to boot", "answer": "1. **Scan for malware and viruses:** Run a full scan of the laptop using a reliable antivirus software to ensure that malware or viruses are not the cause of the slow booting.\n\n2. **Check Startup programs:** The number of programs that start automatically when the laptop boots can slow down the process. To manage startup programs, open the Task Manager and click on the Startup tab. From here, you can disable programs that are not essential and that have a high impact on the boot time.\n\n3. **Perform a Disk Cleanup:** Accumulated temporary files, cache, and cookies can clog up the system and slow down the boot time. Use the built-in Disk Cleanup tool to delete these files and free up space on the hard drive.\n\n4. **Check for updates:** Ensure that the laptop\u2019s operating system and drivers are all up to date. Upgrades and patches can help to speed up the boot time.\n\n5. **Perform a Disk Defragmentation:** Fragmented files on the hard drive can also slow down the boot time. A disk defragmentation reorganizes these files to improve the laptop\u2019s performance. The Disk Defragmenter tool can be found in the Start Menu under Accessories &gt; System Tools."}</w:t>
      </w:r>
    </w:p>
    <w:p>
      <w:r>
        <w:t>{"question": "Write a description of a girl in a pink dress.", "answer": "The girl in the pink dress is a vision of beauty and grace. Her dress is a soft shade of pink, made of delicate fabric that falls in gentle folds around her slender frame. The dress reaches just above her knees, revealing a pair of long, slender legs. The neckline is simple, but elegant, and accentuates the graceful curve of her neck. The dress fits her perfectly, emphasizing her curves without being too revealing. Her hair is styled in loose waves that cascade down her back, and a single pink flower is tucked behind one ear. Her eyes are bright and clear, and her lips are painted a soft shade of pink that matches her dress. She moves with the effortless grace of a dancer, her every step like a delicate brushstroke on a canvas. Her presence is captivating, and everyone around her is drawn to her like a magnet. She is a true embodiment of feminine beauty and elegance, a vision of loveliness that will be remembered long after she has gone."}</w:t>
      </w:r>
    </w:p>
    <w:p>
      <w:r>
        <w:t>{"question": "Re-design a logo for a company specializing in eco-friendly farming.", "answer": "Sure, I can certainly help you brainstorm some ideas and sketch out some concepts. However, as an AI, I am not capable of creating visual graphics or images, but I can provide you with some suggestions on how to re-design the eco-friendly farming company's logo.\n\n1. Incorporate earthy colors: Use a palette of natural and calming colors like green, brown, and blue. These colors are often associated with nature, growth, and environmentalism, making them a great fit for an eco-friendly farming company.\n\n2. Use iconography related to farming and sustainability: Include images such as plants, leaves, sun, water droplets, or a recycling symbol. Each of these icons represents an aspect of eco-friendly farming and can help convey the company's focus on sustainable practices.\n\n3. Incorporate a vintage or hand-drawn style: A vintage or hand-drawn style can convey a sense of authenticity and tradition, which can be appealing to consumers who value local, sustainable farming practices.\n\n4. Feature the company's name in a clean, readable font: Choose a font that is easy to read and complements the other design elements in the logo. The company's name should be prominent and clear to make a strong and memorable impression.\n\nI hope these suggestions provide a good starting point for re-designing the company's logo!"}</w:t>
      </w:r>
    </w:p>
    <w:p>
      <w:r>
        <w:t>{"question": "Create a list of 5 interview questions to ask a team leader.", "answer": "1. How do you motivate and engage your team members to achieve their best performance?\n2. Can you provide an example of how you have successfully managed conflict within your team?\n3. How do you establish and communicate clear goals and expectations for your team?\n4. How do you foster a culture of collaboration and open communication among team members?\n5. Can you describe a time when you had to make a difficult decision as a team leader, and how did you handle it?"}</w:t>
      </w:r>
    </w:p>
    <w:p>
      <w:r>
        <w:t>{"question": "Write a web page about the birds of North America.", "answer": "&lt;!DOCTYPE html&gt;\n&lt;html&gt;\n  &lt;head&gt;\n    &lt;title&gt;Birds of North America&lt;/title&gt;\n    &lt;meta charset=\"UTF-8\" /&gt;\n  &lt;/head&gt;\n\n  &lt;body&gt;\n    &lt;h1&gt;Birds of North America&lt;/h1&gt;\n    &lt;p&gt;\n      North America has a diverse bird population with over 1,000 different species. It's a paradise for bird watchers, as the continent boasts several sanctuaries, parks, and other protected areas for birds of all kinds. Here, we will discuss some of North America's most iconic bird species and where to find them.\n    &lt;/p&gt;\n\n    &lt;h2&gt;The Bald Eagle&lt;/h2&gt;\n    &lt;p&gt;\n      Perhaps North America's most iconic bird, the Bald Eagle, is the national bird of the United States. They are found all across the North American continent, from northern Canada to Northern Mexico. Bald Eagles are predators, feeding mainly on fish, small mammals, and carrion. They are truly a sight to behold, with their distinctive white head and dark brown body, and wingspan reaching up to 7ft.\n    &lt;/p&gt;\n\n    &lt;h2&gt;The American Robin&lt;/h2&gt;\n    &lt;p&gt;\n      The American Robin is another well-known bird in North America. Robins are found throughout the continent, from Alaska down to Mexico. They have a distinctive red breast and are known for their melodic song. They eat a variety of things, including insects, fruits, and berries, and can often be seen foraging on the ground with their sharp eyesight.\n    &lt;/p&gt;\n\n    &lt;h2&gt;The Snowy Owl&lt;/h2&gt;\n    &lt;p&gt;\n      Another iconic bird native to North America is the Snowy Owl. Found in the northern regions of the continent, these beautiful birds are well adapted to their cold environments. They have a thick layer of feathers that keep them warm, and their mostly white plumage helps them blend in with their snowy surroundings. Snowy Owls mainly eat lemmings, but will also eat other small mammals and birds.\n    &lt;/p&gt;\n\n    &lt;h2&gt;Conclusion&lt;/h2&gt;\n    &lt;p&gt;\n      North America is home to a vast array of bird species. Whether you are a bird watching enthusiast or simply someone who appreciates the beauty of nature, you are sure to find something to marvel at in the avian world of this continent. So next time you're out and about, take a moment to"}</w:t>
      </w:r>
    </w:p>
    <w:p>
      <w:r>
        <w:t>{"question": "Give advice on how to keep the given item safe. - Valuable jewelry", "answer": "To keep your valuable jewelry safe, you can take several measures including:\n\n1. Store your jewelry in a secure place: Keep your jewelry in a safe or a secure lockbox when it is not in use. Make sure the safe is properly bolted and secured to a surface so that it cannot be easily moved or taken.\n\n2. Keep an inventory: Take pictures and keep a record of all your jewelry pieces including their descriptions, value, and any identifying marks. Keep this inventory in a secure place and update it regularly.\n\n3. Insure your jewelry: Consider purchasing insurance for your valuable jewelry. This will provide financial protection in case of loss, damage or theft.\n\n4. Be cautious while traveling: When traveling, avoid carrying all of your valuable jewelry with you. Only bring what you intend to wear and keep them in the hotel safe when not in use.\n\n5. Clean and maintain your jewelry: Regularly clean and check your jewelry. This includes checking for any loose gemstones or weak clasps. Taking good care of your jewelry will help ensure that it remains safe and in good condition.\n\nOverall, it is essential to be proactive in protecting your valuable jewelry by securing it, keeping an inventory, insuring it, being cautious while traveling, and maintaining it well."}</w:t>
      </w:r>
    </w:p>
    <w:p>
      <w:r>
        <w:t>{"question": "Research and list out the top 5 landmark buildings in the given city. - Tokyo", "answer": "1. Tokyo Tower - an iconic landmark and communication tower, located in the Minato district of Tokyo, built in 1958.\n2. Tokyo Skytree - a television broadcasting tower and a recognizable landmark with an observatory, located in Sumida, Tokyo, constructed in 2012.\n3. Meiji Jingu Shrine - an ancient Shinto shrine, built in 1920, honoring Emperor Meiji and his consort, Empress Shoken, located in Shibuya City, Tokyo.\n4. Imperial Palace - the primary residence of the Emperor of Japan, located in Chiyoda ward, Tokyo, featuring beautiful gardens and impressive architecture.\n5. The Senso-ji Temple - an ancient Buddhist temple, built in the 7th century, located in Asakusa, Tait\u014d, Tokyo, and one of the city's most significant temples."}</w:t>
      </w:r>
    </w:p>
    <w:p>
      <w:r>
        <w:t>{"question": "Name the highest peak in the given mountain range. - Rocky Mountains", "answer": "The highest peak in the Rocky Mountains is Mount Elbert, located in Colorado, with an elevation of 14,440 feet (4,401 meters)."}</w:t>
      </w:r>
    </w:p>
    <w:p>
      <w:r>
        <w:t>{"question": "Find out and explain the cause of the given natural disaster. - Tornado", "answer": "A tornado is a violently rotating column of air that extends from the base of a thunderstorm to the ground. Tornadoes are a type of natural disaster that can cause widespread destruction due to their high winds and powerful updrafts.\n\nThere are several conditions that need to be present for a tornado to form. Firstly, there must be enough moisture in the lower levels of the atmosphere to create thunderstorms. Secondly, there must be a layer of warm air at mid-levels and cooler, drier air above it creating an unstable atmosphere. This instability causes the rising air in thunderstorms to grow quickly, forming updrafts that can reach speeds of up to 100 mph.\n\nA third factor that influences the formation of tornadoes is wind shear, which refers to the change in wind speed and direction with height. Wind shear creates rotation within the thunderstorm, which can be tilted into the vertical by the updraft, creating a funnel cloud. If the funnel cloud reaches the ground, a tornado is born.\n\nIn summary, the cause of tornadoes is due to a combination of moist and unstable atmospheric conditions, as well as wind shear. These conditions allow for the formation of powerful rotating storms that can lead to the development of tornadoes."}</w:t>
      </w:r>
    </w:p>
    <w:p>
      <w:r>
        <w:t>{"question": "What are the advantages of writing computer programs in Python?", "answer": "Python is a high-level, interpreted programming language that has several advantages when it comes to writing computer programs. Here are some key benefits of using Python:\n\n1. Easy to learn: Python has a simple and readable syntax that makes it accessible to beginners, and easy to learn for everyone, regardless of their programming background.\n\n2. Versatile: Python is suitable for a variety of projects, ranging from small scripts to large and complex applications. Intended for web development, scientific computing, data analysis, artificial intelligence, and more, versatility is one of Python\u2019s strengths.\n\n3. Portable and Cross Platform: Python is available on a wide variety of platforms, including Windows, macOS and Linux, meaning that code written on one system can typically be run without modifications on another. \n\n4. Large Standard Library: Python has a large and comprehensive standard library that provides built-in modules for many common tasks, reducing the need to write additional code from scratch.\n\n5. Strong Community Support: Python has a large and active community of users, making it easy to find help when needed. The community also constantly contributes to the development of new libraries and tools that expand the capabilities of Python.\n\n6. Efficient Development: Python's readability, concision and the speed of the development process makes it possible to prototype and test ideas quickly, speeding up the development cycle and allowing for faster iteration.\n\nIn summary, Python is an easy-to-learn, versatile and cross-platform language with a comprehensive standard library and strong community support, leading to efficient program development."}</w:t>
      </w:r>
    </w:p>
    <w:p>
      <w:r>
        <w:t>{"question": "Come up with a story about a group of stranded adventurers.", "answer": "Once upon a time, a group of five adventurous friends set out on a quest to explore the depths of the dense Amazon rainforest. They were young, ambitious and had dreamt of this journey for years. Wanting to stay away from tourists and commercialized expeditions, they planned to explore uncharted areas of the jungle, armed with nothing but their courage and wits.\n\nAs they ventured further into the depths of the forest, the thick canopy made it difficult to navigate, and they found themselves completely lost. Days turned into weeks, and they had run out of food and water. The group was in trouble, and they had to act quickly if they were to survive. The tension and desperation were palpable, but they knew that they had to stick together and keep moving in search for help, food and shelter.\n\nOne evening, as they struggled to light a fire with damp twigs, they heard rustling in the bushes. They braced themselves for what they thought was a wild animal, but to their surprise, it was a native tribe, who had come to investigate the smoke from their failed attempts. The tribe took pity on the stranded adventurers and decided to take them in.\n\nThe group spent a few months with the tribe, learning their ways, customs and how to survive in the jungle. They shared their own stories of the world outside the rainforest, and in return, the tribe showed them how to live off the land, how to hunt and fish, and how to navigate using nature's signs.\n\nThe adventurers were no longer afraid or lost. In fact, they were thriving. They had found a new home and had become part of the tribe. Eventually, they decided to leave the jungle and return to civilization, but they did so with a newfound respect for the power of nature and the wisdom of those who lived in harmony with it.\n\nFor the remainder of their days, they recounted their adventures in the Amazon, telling tales of their struggles, their fears and the wonderful people who had saved them. They became known as the stranded adventurers, who had survived against all odds, thanks to their bravery, resilience and the kindness of strangers."}</w:t>
      </w:r>
    </w:p>
    <w:p>
      <w:r>
        <w:t>{"question": "Produce a plan for teaching basic philosophy. - Class: Freshman college course", "answer": "Here is a potential plan for teaching basic philosophy to a freshman college course:\n\n1. **Introduction to Philosophy:** Begin by introducing the concept of philosophy and its origins. Explain that philosophy is the study of fundamental questions about existence, knowledge, values, reason, mind, and language. Discuss its history, starting with ancient Greek philosophers such as Socrates, Plato, and Aristotle, and moving forward to more recent philosophers.\n\n2. **Epistemology:** Introduce students to the branch of philosophy concerned with knowledge, belief, and truth. Discuss concepts such as skepticism, empiricism, rationalism, and relativism. Encourage students to think critically about how we can know what we know and the limitations of our knowledge.\n\n3. **Metaphysics:** Move on to metaphysics, the branch of philosophy concerned with the nature of reality. Discuss concepts such as causation, free will, and the nature of reality. Encourage students to think about the ways in which our perception of the world shapes our understanding of it.\n\n4. **Ethics:** Introduce students to the branch of philosophy concerned with moral principles and values. Discuss concepts such as utilitarianism, deontology, and virtue ethics. Encourage students to think about what makes an action right or wrong and the role of morality in society.\n\n5. **Logic:** Introduce students to the branch of philosophy concerned with reasoning and argumentation. Discuss concepts such as deduction, induction, and fallacies. Teach students how to construct and evaluate arguments.\n\n6. **Philosophy of Mind:** Discuss the philosophical study of the nature of the mind, mental events, and consciousness. Explore concepts such as dualism, materialism, and the mind-body problem.\n\n7. **Existentialism:** Introduce students to the philosophical movement concerned with individual freedom and choice. Discuss concepts such as authenticity, death, and meaning. Encourage students to think about their own lives and the choices they make.\n\n8. **Final Assessment:** At the end of the course, assess students' understanding of the material through a final exam or paper. Encourage students to reflect on what they have learned and how it applies to their own lives."}</w:t>
      </w:r>
    </w:p>
    <w:p>
      <w:r>
        <w:t>{"question": "Provide a timeline of historic events in the US presidential election.", "answer": "Here's a brief timeline of some significant historic events in the US presidential elections:\n\n- 1789: George Washington is elected as the first President of the United States. The presidential electors unanimously chose him, and John Adams became the Vice President.\n\n- 1804: The 12th Amendment to the US Constitution is ratified, providing separate ballots for presidential and vice presidential candidates. \n\n- 1820: James Monroe receives every electoral vote except one for his re-election, becoming the last president to run nearly unopposed.\n\n- 1828: In the election between Andrew Jackson and John Quincy Adams, over 1.1 million votes were cast, marking the first presidential election where over a million citizens participated.\n\n- 1832: The first national nominating conventions are held by the major political parties.\n\n- 1841: William Henry Harrison becomes the first president to die in office just a month after being inaugurated \u2014 John Tyler then assumes the Presidency.\n\n- 1848: Women's suffrage was first discussed at the Seneca Falls Convention.\n\n- 1860: Abraham Lincoln gets elected as the first Republican president.\n\n- 1868 \u2013 Ulysses S. Grant gets elected as the President, becoming the first president elected after the Civil War.\n\n- 1872: For the presidential election, women's suffragist Victoria Woodhull announces her candidacy, becoming the first woman to run for the US Presidency.\n\n- 1876 \u2013 Rutherford B. Hayes gets elected after an electoral commission awards him all 20 disputed votes, making him win the election by one vote.\n\n- 1912 \u2013 For the first time, presidential primaries were held.\n\n- 1920 \u2013 Women are granted the right to vote in federal elections with the ratification of the 19th Amendment. Warren G. Harding would ultimately get elected as the President. \n\n- 1960 \u2013 Kennedy vs. Nixon marked the first televised presidential debates, a significant moment in the campaign that helped Kennedy win the presidency.\n\n- 1972: 18-year-olds are given the right to vote in federal elections with the ratification of the 26th Amendment.\n\n- 2008: Barack Obama gets elected, becoming the first African-American president of the United States.\n\n- 2016: Donald Trump, a businessman with no prior political experience or service, wins the presidency.\n\n- 2020: Due to the COVID-19 pandemic, an unprecedented number of citizens participate in mail"}</w:t>
      </w:r>
    </w:p>
    <w:p>
      <w:r>
        <w:t>{"question": "Create a poem by filling in the blanks - My heart is like a _______\n\u2013 A place only I can go\nThere is no _______ or pain\nJust a place I can go to feel whole", "answer": "My heart is like a sanctuary \n\u2013 A place only I can go \nThere is no turmoil or pain \nJust a place I can go to feel whole"}</w:t>
      </w:r>
    </w:p>
    <w:p>
      <w:r>
        <w:t>{"question": "What is an example of a technology that uses artificial intelligence?", "answer": "One example of a technology that uses artificial intelligence is a virtual personal assistant such as Amazon's Alexa, Apple's Siri, or Google Assistant. These devices use natural language processing and machine learning to understand and respond to user's voice commands, providing assistance in tasks such as setting reminders, playing music, or answering questions."}</w:t>
      </w:r>
    </w:p>
    <w:p>
      <w:r>
        <w:t>{"question": "Name a popular programming language", "answer": "One popular programming language is Python."}</w:t>
      </w:r>
    </w:p>
    <w:p>
      <w:r>
        <w:t>{"question": "Suggest a word to replace \"stupid\"", "answer": "Perhaps you could replace the word \"stupid\" with a more constructive and respectful term such as \"uninformed\", \"inexperienced\", or \"misguided\"."}</w:t>
      </w:r>
    </w:p>
    <w:p>
      <w:r>
        <w:t>{"question": "Given the string \u201ckeyword_1 keyword_2 keyword_3\u201d, output the first word only. - keyword_1 keyword_2 keyword_3", "answer": "keyword_1"}</w:t>
      </w:r>
    </w:p>
    <w:p>
      <w:r>
        <w:t>{"question": "Format the following sentence so that it begins with a capital letter and ends with a period.\n\nmy name is gary - my name is gary", "answer": "My name is Gary."}</w:t>
      </w:r>
    </w:p>
    <w:p>
      <w:r>
        <w:t>{"question": "Write a description of a computer programmer in 200 words.", "answer": "A computer programmer is a highly skilled professional who is responsible for writing, testing, and maintaining computer programs and software. They are experts in a variety of programming languages including C++, Java, and Python, and use these languages to create programs that run on computers, mobile devices, and other devices.\n\nProgrammers work in a variety of settings including software development companies, IT departments, and as independent contractors. They often work in teams with other programmers, as well as with designers, project managers, and other stakeholders to design, create, and implement programs.\n\nIn addition to writing code, programmers also debug and troubleshoot programs to fix any issues that arise. They use a variety of tools and techniques to test their programs and ensure that they are running correctly and efficiently.\n\nOne important aspect of a programmer's job is staying up to date with new technologies and programming languages. They frequently learn new skills and techniques to improve their abilities and ensure that they are able to create cutting-edge software.\n\nOverall, computer programmers play a vital role in the development of software and technology. Their skills and expertise are in high demand, and they have the opportunity to work on exciting and impactful projects. Whether working on gaming software, business applications, or new technologies, programmers are essential to the digital world."}</w:t>
      </w:r>
    </w:p>
    <w:p>
      <w:r>
        <w:t>{"question": "Rewrite the following sentence with better grammar and without using the word \"very\".\n\nMy favorite food is very yummy. - My favorite food is very yummy.", "answer": "My favorite food is incredibly delicious."}</w:t>
      </w:r>
    </w:p>
    <w:p>
      <w:r>
        <w:t>{"question": "Given the following array, print out maximum value in descending order. \n\n[4, 8, 0, 9, 15] - [4, 8, 0, 9, 15]", "answer": "15\n9\n8\n4\n0"}</w:t>
      </w:r>
    </w:p>
    <w:p>
      <w:r>
        <w:t>{"question": "Find the most efficient way to sort the following array using a single line of code. \n\n[6, 8, 12, 4, 7] - [6, 8, 12, 4, 7]", "answer": "sorted([6, 8, 12, 4, 7])"}</w:t>
      </w:r>
    </w:p>
    <w:p>
      <w:r>
        <w:t>{"question": "Edit the following sentence so that it is more concise and grammatically correct.\n\nI am a teacher and I likes to teach - I am a teacher and I likes to teach", "answer": "I am a teacher who likes to teach."}</w:t>
      </w:r>
    </w:p>
    <w:p>
      <w:r>
        <w:t>{"question": "One of the following four-digit numbers is not divisible by 4: 3544, 3554, 3564, 3572, 3576. What is the product of the units digit and the tens digit of that number?", "answer": "To find the number that is not divisible by 4, we need to check the last two digits of each given number. A number is divisible by 4 if its last two digits are divisible by 4. The only given number whose last two digits are not divisible by 4 is 3554. Therefore, the product of the units digit (4) and the tens digit (5) of 3554 is 20."}</w:t>
      </w:r>
    </w:p>
    <w:p>
      <w:r>
        <w:t>{"question": "Write an introduction to an essay about climate change.", "answer": "Climate change is a pressing issue that has dominated discussions globally with good reason. The repercussions of climate change can be seen with the intensity of natural disasters, rising sea levels, and shifting weather patterns. The past few decades have witnessed an increase in carbon emissions, deforestation, and other human activities that are rapidly altering the Earth's climate. It is a problem that not only threatens our future but that of generations to come. In this essay, we will explore the consequences of climate change, its impact on our planet and the steps that we can take to mitigate it."}</w:t>
      </w:r>
    </w:p>
    <w:p>
      <w:r>
        <w:t>{"question": "Classify the following sentence as either positive or negative.\n\nShe's a bad influence. - She's a bad influence.", "answer": "Negative"}</w:t>
      </w:r>
    </w:p>
    <w:p>
      <w:r>
        <w:t>{"question": "Edit the link so that it's compliant with the given safety regulations. - Link: www.example.com\nSafety Regulation: Ensure that it uses a secure https connection", "answer": "To make the link compliant with the safety regulation of using a secure https connection, it can be edited to: https://www.example.com"}</w:t>
      </w:r>
    </w:p>
    <w:p>
      <w:r>
        <w:t>{"question": "Choose the more accurate information from the following two choices. - Choice A: The Prime Minister of Canada is Justin Trudeau\nChoice B: The Prime Minister of Canada is Barack Obama", "answer": "Choice A: The Prime Minister of Canada is Justin Trudeau"}</w:t>
      </w:r>
    </w:p>
    <w:p>
      <w:r>
        <w:t>{"question": "Suggest two words to rhyme with the given word. - Sky", "answer": "Try, Fly."}</w:t>
      </w:r>
    </w:p>
    <w:p>
      <w:r>
        <w:t>{"question": "When simplified, what is the value of sqrt(3)\u00d7 3^1/2 + 12 \u00f7 3 \u00d7 2 - 4^3/2?", "answer": "We can simplify the expression as follows:\n\nsqrt(3) \u00d7 3^1/2 + 12 \u00f7 3 \u00d7 2 - 4^3/2\n\n= 3^1/2 \u00d7 3^1/2 + 12 \u00f7 3 \u00d7 2 - 4^3/2   [Note: sqrt(3) \u00d7 3^1/2 = 3^1/2 \u00d7 3^1/2 = 3^1 = 3]\n\n= 3 + 4\u00d7 2 - 8      [Note: 4^3/2 = (2^2)^3/2 = 2^2*3/2 = 2^3 = 8]\n\n= 3+8-8 = 3.\n\nTherefore, the simplified value of the expression is 3."}</w:t>
      </w:r>
    </w:p>
    <w:p>
      <w:r>
        <w:t>{"question": "Is the number 12 prime?", "answer": "No, the number 12 is not a prime number. A prime number is a natural number greater than 1 that is not a product of two smaller natural numbers. 12 can be divided evenly by 2, 3, 4, and 6, so it is not a prime number."}</w:t>
      </w:r>
    </w:p>
    <w:p>
      <w:r>
        <w:t>{"question": "Type a review for Apple's latest Iphone.", "answer": "The latest iPhone release from Apple is an outstanding technological advancement that combines both power and elegance. From its sleek design to its impressive camera system, this new iPhone is truly a game changer. The A14 Bionic chip is incredibly fast and efficient, making the phone's performance smooth and reliable even when running multiple apps simultaneously. The OLED display is absolutely stunning, producing vivid colors and sharp images. The camera system also received a significant upgrade, providing professional-quality photos even in low-light situations. The redesigned interface is intuitive and user-friendly, providing easy access to all the phone's features. Overall, this iPhone is definitely worth the investment for anyone in need of a powerful and elegant phone."}</w:t>
      </w:r>
    </w:p>
    <w:p>
      <w:r>
        <w:t>{"question": "What is the best month to visit Canada?", "answer": "Canada is a large country with varying climate and attractions, so the best month to visit Canada can differ depending on your preferences and the regions you plan to visit. Here are some general suggestions to consider:\n\n- For winter sports and activities: December to February are the best months. There would be plenty of snow for skiing, snowboarding, and snowmobiling in destinations like Whistler, Banff, and Mont Tremblant.\n\n- For milder weather and fewer crowds: Consider visiting in the shoulder seasons of May or September. The weather is comfortable, and you can avoid the peak season crowds while still enjoying many outdoor activities.\n\n- For warm weather and outdoor activities: June to August are popular months for tourists. The weather is warm, and there are many festivals and events happening throughout the country. Popular activities include hiking, camping, and water sports.\n\nUltimately, the best month to visit Canada depends on your interests, budget, and the specific destinations you want to visit. It's a good idea to research the weather and tourist seasons of the regions you plan to visit and plan accordingly."}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