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"Provide two examples of simple machines.", "answer": "1. Lever: A lever is a simple machine that consists of a rigid bar or beam that pivots at a fixed point, known as a fulcrum. Levers are used to reduce the force required to lift an object or to change the direction of force applied to an object. Some common examples of levers include seesaws, crowbars, and scissors.\n\n2. Pulley: A pulley is a simple machine that consists of a wheel with a groove around its circumference, through which a cord or rope can pass. Pulleys are used to change the direction of force applied to an object and to gain mechanical advantage by reducing the force required to lift an object. Some common examples of pulleys include flagpoles, window blinds, and cranes."}</w:t>
      </w:r>
    </w:p>
    <w:p>
      <w:r>
        <w:t>{"question": "Explain what the acronym ARR stands for", "answer": "ARR is an acronym that stands for \"Annual Recurring Revenue\". It is a metric commonly used in business, especially in subscription-based models, to measure the amount of revenue generated annually from subscriptions, licenses, or other sources of regular income. It provides an accurate, normalized indicator of a company's future revenue, making it a valuable measure for forecasting and planning purposes."}</w:t>
      </w:r>
    </w:p>
    <w:p>
      <w:r>
        <w:t>{"question": "Rewrite this sentence using different words to convey the same meaning. - He begrudgingly accepted the offer.", "answer": "He reluctantly agreed to the proposal."}</w:t>
      </w:r>
    </w:p>
    <w:p>
      <w:r>
        <w:t>{"question": "Explain why the Amazon rainforest is important", "answer": "The Amazon rainforest, also known as the Amazon jungle or the Amazonia, is one of the world's most important natural resources for several reasons. \n\nFirst, the Amazon rainforest is often referred to as the \"lungs of the earth\" because it provides about 20% of the world's oxygen. This is because plants and trees take in carbon dioxide and release oxygen during the process of photosynthesis. With the massive size of the Amazon rainforest, its vegetation plays a significant role in regulating atmospheric gases, making it a vital component in mitigating climate change.\n\nSecond, the Amazon rainforest is home to an incredibly diverse ecosystem. Up to 10% of the world's known species live there, including more than 2000 species of animals and tens of thousands of plant species many of which are found nowhere else on earth. The incredible biodiversity of the Amazon rainforest is not just beautiful, but it is also extremely important for maintaining the balance of nature, both in the region and around the world.\n\nThird, the Amazon rainforest plays an important role in the water cycle. Trees and other vegetation in the rainforest absorb and release large amounts of water, regulating rainfall patterns and river levels. The Amazon rainforest influences precipitation patterns not just in South America, but also as far away as the Gulf of Mexico and parts of the United States.\n\nFinally, the Amazon rainforest is an important resource for humans. Indigenous peoples have been living in the Amazon rainforest for thousands of years, and their lives and cultures are intimately connected with the forest. In addition, the Amazon rainforest has tremendous potential for providing new medicines, foods, and other products.\n\nIn summary, the Amazon rainforest is incredibly important in regulating climate, preserving biodiversity, maintaining the water cycle, and providing resources for humanity. Its protection is essential for the health and wellbeing of the entire planet."}</w:t>
      </w:r>
    </w:p>
    <w:p>
      <w:r>
        <w:t>{"question": "Rewrite this sentence to express the opposite meaning - The committee members voted to approve the proposal.", "answer": "The committee members voted to reject the proposal."}</w:t>
      </w:r>
    </w:p>
    <w:p>
      <w:r>
        <w:t>{"question": "Name one disadvantage of using solar energy", "answer": "One disadvantage of using solar energy is that it depends on weather and the time of day, which makes it an inconsistent source of energy. Solar panels rely on sunlight to generate power, so if there is cloud cover or if it's night time, the panels will produce less electricity. This can be mitigated through energy storage technology or by incorporating other forms of renewable energy into the system, but it is still a challenge to ensure a reliable supply of electricity using solar energy alone."}</w:t>
      </w:r>
    </w:p>
    <w:p>
      <w:r>
        <w:t>{"question": "Name one way to protect the environment", "answer": "One way to protect the environment is by reducing waste through the practice of the \"3R's\": reduce, reuse, and recycle. This involves minimizing the use of single-use plastics and disposables, reusing items as much as possible, and properly recycling paper, plastic, glass, and other materials. By doing so, we can conserve resources, prevent pollution, and reduce the amount of waste that goes into landfills."}</w:t>
      </w:r>
    </w:p>
    <w:p>
      <w:r>
        <w:t>{"question": "Compare the two different approaches to solving the problem - Approach A: focus on the individual level.\nApproach B: focus on the systems level.", "answer": "Both Approach A and Approach B offer different strategies for solving a problem, with their primary differences lying in their level of focus. \n\nApproach A, which focuses on the individual level, aims to address and resolve issues by working directly with the people involved. This could entail working one-on-one to resolve conflicts, offering personalized training or coaching, or tailoring solutions to fit the specific needs and circumstances of individuals. This approach can be highly effective in addressing problems that are unique to certain people, as well as those that require a more personal touch.\n\nOn the other hand, Approach B, which focuses on the systems level, takes a broader view by examining the underlying structures and processes that contribute to the problem. Rather than focusing on individual behavior, this approach looks to identify flaws or inefficiencies within the system as a whole and implements changes to address them. This can be a more efficient and sustainable way to resolve problems that are systemic in nature, as it seeks to address the root causes rather than just the symptoms.\n\nIn conclusion, both approaches offer their own unique strengths and limitations, and the most effective strategy will depend on the nature of the problem at hand. It is important to carefully evaluate the situation and determine which approach (or combination of both) will yield the best results."}</w:t>
      </w:r>
    </w:p>
    <w:p>
      <w:r>
        <w:t>{"question": "Calculate the value of \"2x+3y\" when x=3 and y=5.", "answer": "The value of \"2x+3y\" when x=3 and y=5 can be calculated as follows:\n\n2x + 3y\n= 2(3) + 3(5)\n= 6 + 15\n= 21 \n\nSo the value of the expression when x = 3 and y = 5 is 21."}</w:t>
      </w:r>
    </w:p>
    <w:p>
      <w:r>
        <w:t>{"question": "Give an example of the voice command an assistant can understand.", "answer": "One example of a voice command that an AI assistant can understand is \"Hey Assistant, set a reminder for tomorrow at 9 AM to call the dentist for an appointment.\""}</w:t>
      </w:r>
    </w:p>
    <w:p>
      <w:r>
        <w:t>{"question": "Which continent includes the countries Pakistan and Sri Lanka?", "answer": "The continent that includes the countries Pakistan and Sri Lanka is Asia."}</w:t>
      </w:r>
    </w:p>
    <w:p>
      <w:r>
        <w:t>{"question": "Create a tagline for an online dating website.", "answer": "\"Find the missing piece of your heart puzzle, right here at our online dating website!\""}</w:t>
      </w:r>
    </w:p>
    <w:p>
      <w:r>
        <w:t>{"question": "Identify the grammatical construction of the following sentence: - The lady is dancing.", "answer": "The sentence \"The lady is dancing\" is written in the present continuous tense. The construction of this sentence involves a subject (\"the lady\"), a form of the verb \"to be\" (is), and the present participle of the main verb (dancing). In other words, the sentence follows the grammatical form of: Subject + Present tense form of verb \"to be\" + Present Participle."}</w:t>
      </w:r>
    </w:p>
    <w:p>
      <w:r>
        <w:t>{"question": "What is the first step in solving a Rubik's cube?", "answer": "The first step in solving a Rubik's cube is to understand the basic notation and movements of the cube. Familiarize yourself with the sides of the cube, labeled as \u201cfront\u201d, \u201cright\u201d, \u201cleft\u201d, \u201cback\u201d, \u201cup\u201d, and \u201cdown\u201d. Once you are comfortable with these concepts, the first step in actually solving the puzzle is to create a white cross on one side of the cube, ensuring that the edge pieces match up with the center pieces on the adjacent sides. This is known as the cross method."}</w:t>
      </w:r>
    </w:p>
    <w:p>
      <w:r>
        <w:t>{"question": "Compare the countries India and Japan in 5 sentences.", "answer": "1. India is a country located in South Asia, while Japan is an island nation located in East Asia.\n2. Japan has a higher human development index (HDI) ranking than India, indicating a higher standard of living for its citizens.\n3. India is the seventh-largest country by land area, and Japan is the sixty second largest.\n4. India has a greater population of over 1.4 billion people while Japan has a population of over 126 million people.\n5. Japan has a more developed economy with a higher GDP per capita while India is still considered a developing economy."}</w:t>
      </w:r>
    </w:p>
    <w:p>
      <w:r>
        <w:t>{"question": "Identify the main financial goals for a start-up company.", "answer": "For a start-up company, some of the main financial goals could include:\n\n1. Raising Capital: One of the first and foremost financial goals for a start-up could be to secure enough funding to develop and grow the business. This could involve raising capital through investors, loans or crowdfunding.\n\n2. Achieving Profitability: Another significant goal could be to reach the point of profitability as soon as possible. This would mean generating enough revenue to cover all the costs involved in running the business.\n\n3. Managing Cash Flow: A start-up should aim to have a positive cash flow to ensure that there is enough money coming in to cover all the expenses. Effective cash flow management is essential for the sustainability of a start-up.\n\n4. Reducing Debt: If a start-up has taken on debt to finance its operations, it would be important to manage and reduce the debt load over time. High levels of debt can be a financial burden and can limit the growth potential of the business.\n\n5. Establishing Financial Reserves: Start-ups should aim to build a financial reserve or an emergency fund to be able to weather any unexpected financial challenges. Having a cash cushion can provide a safety net during tough times.\n\n6. Sustainable Growth: A key financial goal for start-ups would be to achieve sustainable growth, which would mean expanding the business at a steady pace without compromising its financial stability.\n\n7. Maximizing Returns: Finally, a start-up should strive to maximize returns for its investors or owners. This would involve making smart financial decisions that would help grow the business and increase its value over time."}</w:t>
      </w:r>
    </w:p>
    <w:p>
      <w:r>
        <w:t>{"question": "Calculate the volume of the following box. - The box is 4ft long, 3ft wide, and 1ft high.", "answer": "The volume of a box is calculated by multiplying its length, width, and height. In this case, the volume of the box is 4ft * 3ft * 1ft = 12 cubic feet."}</w:t>
      </w:r>
    </w:p>
    <w:p>
      <w:r>
        <w:t>{"question": "Describe the painting \"The Starry Night\" by Vincent Van Gogh in one sentence.", "answer": "\"The Starry Night\" is a mesmerizing painting, created by Vincent van Gogh in 1889, depicting a swirling, nocturnal sky ablaze with stars, flickering gaslights, and a crescent moon set above a peaceful town and undulating hills."}</w:t>
      </w:r>
    </w:p>
    <w:p>
      <w:r>
        <w:t>{"question": "Identify the largest animal in the world.", "answer": "The largest animal in the world is the Blue Whale (Balaenoptera musculus). It can reach lengths of up to 100 feet (30 meters) and can weigh as much as 200 tons (180,000 kg)."}</w:t>
      </w:r>
    </w:p>
    <w:p>
      <w:r>
        <w:t>{"question": "Create a list of five flowers to give as gifts.", "answer": "1. Roses - They come in a variety of colors and are the traditional symbol of love and romance.\n2. Tulips - These are classic flowers that convey a cheerful message, perfect for a special occasion.\n3. Lilies - They have large elegant blooms and are often associated with purity, virtue, and innocence.\n4. Sunflowers - These bright flowers are known to represent happiness, loyalty, and longevity.\n5. Orchids - These exotic blooms are admired for their delicate, intricate beauty and are often associated with strength, luxury, and sophistication."}</w:t>
      </w:r>
    </w:p>
    <w:p>
      <w:r>
        <w:t>{"question": "Suggest technology which can be used in an outdoor farming environment.", "answer": "Some technologies that can be used in an outdoor farming environment are:\n\n1. Drones: These can be used for crop monitoring, spraying, planting, and soil and field analysis.\n\n2. Precision agriculture: This technology utilizes data from satellite imagery, weather patterns, and soil sensors to help farmers make better decisions related to crop rotation, fertilizer management, and irrigation.\n\n3. Smart irrigation systems: These systems use weather data and soil moisture sensors to control the amount and frequency of watering.\n\n4. Autonomous tractors: These tractors are self-driven and can perform tasks such as plowing and harvesting.\n\n5. GPS technology: This technology helps farmers with field mapping, crop scouting, and variable rate applications.\n\n6. Plant sensors: These sensors measure soil moisture, temperature, and nutrient levels to help farmers optimize crop growth.\n\n7. Vertical farming: This innovative technology involves growing crops in vertically stacked layers or in vertically inclined surfaces, allowing for higher yields in smaller spaces.\n\n8. Hydroponics: This method of growing plants involves a soil-less, nutrient-rich solution that circulates through the roots of the plants. It is ideal for growing fresh produce in small or urban spaces."}</w:t>
      </w:r>
    </w:p>
    <w:p>
      <w:r>
        <w:t>{"question": "What do you think are the major causes of poverty in developing countries?", "answer": "Poverty in developing countries is a complex issue and has many possible causes, including but not limited to the following:\n\n1. Economic Factors: Many developing countries have a lack of economic opportunities and jobs, which can result in high levels of unemployment and underemployment, driving impoverished families deeper into poverty.\n\n2. Poor Governance: Corruption, ineffective governance, and mismanagement of resources can exacerbate poverty in developing countries.\n\n3. Conflict and Violence: Armed conflict, civil unrest, and other forms of violence can disrupt markets, displace populations and destroy infrastructure, making it difficult for people to earn a living and access basic services.\n\n4. Lack of Access to Education: In many developing countries, poverty is closely linked to low levels of education. When people are unable to access quality education, their opportunities for economic advancement are greatly limited.\n\n5. Natural Disasters: Frequent and severe natural disasters, such as floods, droughts, and hurricanes, can destroy crops, homes, and infrastructure, leaving people with few resources to rebuild their lives.\n\n6. Discrimination: Discrimination based on gender, race, ethnicity, or other factors can prevent certain groups from accessing education, jobs, and other opportunities, trapping them in poverty.\n\n7. Poor Health and Nutrition: Poor health and nutrition can negatively impact people\u2019s ability to work, earn a living and take care of themselves and their families, perpetuating the cycle of poverty.\n\nIt\u2019s important to note that these causes often interact with each other, creating a vicious cycle that is difficult to break. Addressing poverty in developing countries requires a multi-faceted approach that addresses its root causes and helps people build more resilient and prosperous livelihoods."}</w:t>
      </w:r>
    </w:p>
    <w:p>
      <w:r>
        <w:t>{"question": "Write an example of a modal verb with an appropriate context.", "answer": "**Example:**\n\nAli's performance was not too well in the final exams. He had been stressed out and overwhelmed with responsibilities. His friend, John, being concerned about him, talked to Ali and said, \"You **should** take some time off for yourself and relax. It's important for your mental and physical health.\"\n\nIn this context, the modal verb \"should\" is used to give advice or a suggestion to Ali."}</w:t>
      </w:r>
    </w:p>
    <w:p>
      <w:r>
        <w:t>{"question": "Reverse engineer the following sentence. - Bob sold the old car for a good price.", "answer": "The sentence describes a situation where someone named Bob disposed of his old car in exchange for payment. The sale was completed with a satisfying amount of money, indicating that Bob was happy with the transaction."}</w:t>
      </w:r>
    </w:p>
    <w:p>
      <w:r>
        <w:t>{"question": "Identify the speaker's tone in the sentence. - I'm so excited for the new project!", "answer": "The speaker's tone in the sentence is excited and enthusiastic."}</w:t>
      </w:r>
    </w:p>
    <w:p>
      <w:r>
        <w:t>{"question": "Convert the percentage to a fraction. - 65%", "answer": "65% can be converted to a fraction by dividing 65 by 100. This gives us a fraction of 65/100. We can further simplify this fraction by dividing both the numerator (top number) and the denominator (bottom number) by the greatest common factor (GCF). The GCF of 65 and 100 is 5, so we can simplify to (65/5)/(100/5) = 13/20. Hence, the fraction representation for 65% is 13/20."}</w:t>
      </w:r>
    </w:p>
    <w:p>
      <w:r>
        <w:t>{"question": "Create a headline summarizing the following paragraph. - According to a recent study, a new species of insect has been discovered in the Amazon rainforest. It is a type of beetle that has not been seen before and its discoverers are calling it \u201ca real surprise\u201d.", "answer": "New Species of Beetle Discovered in the Amazon Rainforest: A Real Surprise."}</w:t>
      </w:r>
    </w:p>
    <w:p>
      <w:r>
        <w:t>{"question": "Generate a metaphor that compares two dissimilar concepts. - Success and Love", "answer": "Success is like love; it blossoms with care, patience and hard work, and can wither away with neglect and lack of effort."}</w:t>
      </w:r>
    </w:p>
    <w:p>
      <w:r>
        <w:t>{"question": "Describe how machine learning can be used to predict user behavior online.", "answer": "Machine learning can be used to predict user behavior online by analyzing patterns in large amounts of data that are generated when users interact with websites and applications. This data may include information such as user's clickstreams, search queries, purchase history, and social media activity. Machine learning algorithms can identify patterns and make predictions about users' future behavior based on this data.\n\nOne common application of machine learning in predicting user behavior online is in the field of personalization and recommendation. For example, if a user has a history of purchasing certain types of products, machine learning algorithms can predict what other products they may be interested in and recommend those products to them. Similarly, if a user has a history of engaging with certain types of content, machine learning algorithms can predict what other content they may be interested in and recommend that content to them.\n\nAnother important application of machine learning in predicting user behavior online is in the area of fraud detection. Machine learning algorithms can be trained to identify patterns of fraudulent behavior and flag transactions that are likely to be fraudulent. This can help businesses to reduce the risk of financial losses due to fraud.\n\nOverall, machine learning is a powerful tool that can be used to predict user behavior online by analyzing large amounts of data and identifying patterns that would be difficult for humans to detect. It has many applications, including personalization, recommendation, and fraud detection, and has the potential to significantly improve the user experience on websites and applications."}</w:t>
      </w:r>
    </w:p>
    <w:p>
      <w:r>
        <w:t>{"question": "Find the zeros of the function: 2x^3 - 4x + 2.", "answer": "To find the zeros of the function `2x^3 - 4x + 2`, we must solve the equation `2x^3 - 4x + 2 = 0`. This polynomial can be factored into `(2x^2 -2)(x-1) = 0`. \n\nBy the zero product property, this polynomial has two roots: \n\n`2x^2 - 2 = 0` and `x - 1 = 0`\n\nSolving for `x` in the first equation: \n\n`2x^2 -2 = 0`\\\n`2x^2 = 2`\\\n`x^2 = 1`\\\n`x = \u00b1 1` \n\nSolving for `x` in the second equation: \n\n`x - 1 = 0`\\\n`x = 1`\n\nThe zeros of this function are `x = \u00b1 1, 1`."}</w:t>
      </w:r>
    </w:p>
    <w:p>
      <w:r>
        <w:t>{"question": "Provide 3 possible explanations for why the given character acts as they do in the given scene. - Scene: In the middle of an argument, John suddenly walks away and slams the door. He refuses to speak to anyone for the rest of the day.", "answer": "1. John could be feeling overwhelmed during the argument and is searching for some space to calm down.\n2. He might be struggling to effectively express his emotions, which causes him to shut down and avoid interaction.\n3. John could be acting defensively, as he feels personally attacked, and walking away is his way of protecting himself emotionally."}</w:t>
      </w:r>
    </w:p>
    <w:p>
      <w:r>
        <w:t>{"question": "Construct a for loop for the following expression 10 + 2n", "answer": "Sure! Here's one way to write a for loop to generate the expression 10 + 2n for a range of values, let's say the first 10 values of n:\n\n```python\nfor n in range(10):\n    result = 10 + 2 * n\n    print(result)\n```\nThis will loop through values of n from 0 to 9, compute the expression for each n and print the output."}</w:t>
      </w:r>
    </w:p>
    <w:p>
      <w:r>
        <w:t>{"question": "Create an outline of a persuasive essay about the importance of education.", "answer": "I. Introduction \n    A. Brief explanation of education and its role in society \n    B. Thesis statement: Education is vital for personal and societal development, and should be a top priority for individuals and governments.\n\nII. Personal Development \n    A. Education helps individuals develop skills and abilities \n    B. Education enhances critical thinking and problem-solving skills \n    C. Education creates opportunities for personal and professional growth\n\nIII. Social Development \n    A. Educated individuals contribute to the growth of society \n    B. Education promotes social mobility and reduces poverty \n    C. Education fosters understanding and tolerance between cultures\n\nIV. Economic Growth \n    A. Education is essential for economic growth and development \n    B. Education helps individuals become more productive members of society \n    C. Education creates a stronger and more skilled workforce\n\nV. Conclusion \n    A. Restate the importance of education for personal and societal development \n    B. Call to action for individuals and governments to prioritize and invest in education."}</w:t>
      </w:r>
    </w:p>
    <w:p>
      <w:r>
        <w:t>{"question": "Name two advantages of space exploration.", "answer": "1. Scientific Advancements: Space exploration has led to numerous scientific developments, including a better understanding of our universe, the discovery of new materials and technologies, and advancements in medicine, biology, and other fields.\n\n2. Global Collaboration: Space exploration brings countries together in a common goal and fosters cooperation and collaboration among nations. This can lead to stronger international relationships, partnerships, and peaceful resolutions to global issues."}</w:t>
      </w:r>
    </w:p>
    <w:p>
      <w:r>
        <w:t>{"question": "Generate a number between 0 and 10 using randomly selected values.", "answer": "4"}</w:t>
      </w:r>
    </w:p>
    <w:p>
      <w:r>
        <w:t>{"question": "Construct an HTML table to display a list of five languages and their corresponding countries.", "answer": "Here is the HTML code for a table that displays a list of five languages and their corresponding countries:\n\n```\n&lt;table&gt;\n  &lt;tr&gt;\n    &lt;th&gt;Language&lt;/th&gt;\n    &lt;th&gt;Country&lt;/th&gt;\n  &lt;/tr&gt;\n  &lt;tr&gt;\n    &lt;td&gt;English&lt;/td&gt;\n    &lt;td&gt;United States&lt;/td&gt;\n  &lt;/tr&gt;\n  &lt;tr&gt;\n    &lt;td&gt;Spanish&lt;/td&gt;\n    &lt;td&gt;Spain&lt;/td&gt;\n  &lt;/tr&gt;\n  &lt;tr&gt;\n    &lt;td&gt;French&lt;/td&gt;\n    &lt;td&gt;France&lt;/td&gt;\n  &lt;/tr&gt;\n  &lt;tr&gt;\n    &lt;td&gt;Mandarin Chinese&lt;/td&gt;\n    &lt;td&gt;China&lt;/td&gt;\n  &lt;/tr&gt;\n  &lt;tr&gt;\n    &lt;td&gt;Arabic&lt;/td&gt;\n    &lt;td&gt;Saudi Arabia&lt;/td&gt;\n  &lt;/tr&gt;\n&lt;/table&gt;\n```\nWhen this code is rendered in a web browser, the table will look like this:\n\n| Language         | Country       |\n|--------------|--------------|\n| English          | United States |\n| Spanish        | Spain         |\n| French          | France       |\n| Mandarin Chinese | China        |\n| Arabic          | Saudi Arabia |"}</w:t>
      </w:r>
    </w:p>
    <w:p>
      <w:r>
        <w:t>{"question": "Read the paragraph and create a metaphoric representation of change for the first and last sentence. - In the past, people living in cities had to adapt to the natural environment, building homes near rivers for easy access to water, or locate near forests for wood. Today, we have the ability to alter the environment to suit our needs. We build dams and pipelines to bring water to dry areas, and we import resources from great distances. This change in lifestyle has significantly impacted the way humans interact with their environment.", "answer": "First sentence metaphoric representation: Like a tree rooted to the banks of a river, people in the past built their lives around the natural features of the environment. Last sentence metaphoric representation: As a sculptor now molds their creation, humans dynamically shape the environment to fit their needs and desires, forever changing the once untouched canvas of nature."}</w:t>
      </w:r>
    </w:p>
    <w:p>
      <w:r>
        <w:t>{"question": "Add a story about a hungry bear to the given input. - Once upon a time, there was a small forest.", "answer": "Once upon a time, there was a small forest. In this forest lived many animals, including a hungry bear. The bear had woken up from hibernation and was ravenous, eager to find food to fill his empty stomach. He searched high and low, rummaging through bushes and climbing trees, but he couldn't find any berries or nuts to eat.\n\nAs the hungry bear roamed the forest, his stomach growled louder and louder. All of a sudden, he heard a rustling sound behind a nearby bush. He lumbered over and peered behind the leaves, and to his delight, he saw a beehive hanging from a branch. The bear swatted the hive down, ignoring the angry buzz of the bees, and gobbled up the delicious honey.\n\nAfter satisfying his hunger, the bear sat down and let out a contented sigh. He was finally full, and now he could take a much needed nap. From that day on, the bear knew that whenever he was hungry, he could always find a tasty snack in the small forest."}</w:t>
      </w:r>
    </w:p>
    <w:p>
      <w:r>
        <w:t>{"question": "Add a concluding paragraph to the given input. - He was the bravest knight in the kingdom. He had fought in many battles and helped his kingdom to prevail.", "answer": "In conclusion, this brave knight's bravery, strength, and dedication were unmatched, and he became a legend in his kingdom. He put his life on the line to protect his people and ensure their safety. His legacy lived on long after he was gone, and he remained an inspiration to all who heard his story. His selflessness and courage will forever be remembered and celebrated in the kingdom."}</w:t>
      </w:r>
    </w:p>
    <w:p>
      <w:r>
        <w:t>{"question": "Write quicksort in python. - [25, 20, 15, 8, 5]", "answer": "Here is the implementation of quicksort in Python:\n\n```python\ndef quicksort(arr):\n    if len(arr) &lt;= 1:\n        return arr\n    else:\n        pivot = arr[0]\n        left = []\n        right = []\n        for num in arr[1:]:\n            if num &lt; pivot:\n                left.append(num)\n            else:\n                right.append(num)\n        return quicksort(left) + [pivot] + quicksort(right)\n\narr = [25, 20, 15, 8, 5]\nprint(quicksort(arr))\n```\n\nThe output for the given input `[25, 20, 15, 8, 5]` will be `[5, 8, 15, 20, 25]`."}</w:t>
      </w:r>
    </w:p>
    <w:p>
      <w:r>
        <w:t>{"question": "Edit the following sentence to contain no errors. - She are the best in class.", "answer": "She is the best in class."}</w:t>
      </w:r>
    </w:p>
    <w:p>
      <w:r>
        <w:t>{"question": "Create a function that takes a string and a number, and reverses the given string the number of times specified.", "answer": "Here is a function in Python that takes a string and a number, and reverses the given string the number of times specified:\n\n```python\ndef reverse_string_times(string, number):\n    for i in range(number):\n        string = string[::-1]\n    return string\n```\n\nTo use this function, you can call it with the desired string and the number of times you want it to be reversed, for example:\n\n```python\nresult = reverse_string_times(\"hello\", 2)\nprint(result)\n```\nThis will reverse the string \"hello\" two times, resulting in the original string \"hello\"."}</w:t>
      </w:r>
    </w:p>
    <w:p>
      <w:r>
        <w:t>{"question": "What is the leading cause of death for children under the age of 5?", "answer": "According to the World Health Organization, the leading cause of death for children under the age of 5 worldwide is preterm birth complications (i.e., babies born too early), followed by pneumonia, birth asphyxia (when a baby doesn't get enough oxygen during the birthing process), diarrheal diseases, and malaria. It's important to note that the leading causes of death for children under 5 can vary by region and country, and efforts are being made globally to reduce child mortality through interventions such as vaccination programs, improved nutrition, and better access to healthcare."}</w:t>
      </w:r>
    </w:p>
    <w:p>
      <w:r>
        <w:t>{"question": "Generate five creative ideas for how to use technology to help senior citizens with their daily tasks.", "answer": "1. A smart home system that can automate routine tasks: Senior citizens can benefit from smart home technology that automates routine tasks such as turning on lights, adjusting the thermostat, and closing curtains. This not only makes daily tasks easier for seniors but also provides an added level of safety by reducing the risk of falls.\n\n2. A virtual assistant for medication reminders: An AI-powered virtual assistant can help seniors adhere to their medication schedules by providing timely reminders and instructions. The assistant could also provide information about potential side effects and interactions, and alert the user or a caregiver if a dose is missed.\n\n3. A telemedicine platform for remote consultations: Telemedicine technology can help seniors connect with their healthcare providers from the comfort of their own home. This can be especially helpful for those with mobility issues, as they can receive healthcare consultations and advice without having to leave their homes.\n\n4. A wearable device to monitor health: Wearable technology can help seniors track their vital signs such as blood pressure, heart rate, and glucose levels, and monitor their activity levels, sleep patterns, and overall wellness. Data from the device could be automatically shared with healthcare providers, allowing for early intervention in case of health issues.\n\n5. A voice-activated virtual companion: Social isolation and loneliness can be major issues for seniors, especially for those who live alone. A voice-activated virtual companion can provide conversation, entertainment, and companionship, helping to keep seniors mentally stimulated and socially connected. The companion could also be programmed to share reminders about appointments, events, and other important dates."}</w:t>
      </w:r>
    </w:p>
    <w:p>
      <w:r>
        <w:t>{"question": "Rewrite the following sentence in an objective manner. - The president of the company was a terrible leader.", "answer": "The statement regarding the leadership abilities of the president of the company was negative."}</w:t>
      </w:r>
    </w:p>
    <w:p>
      <w:r>
        <w:t>{"question": "Describe the trends in US gun violence over the last decade.", "answer": "Over the last decade, gun violence in the United States has remained a persistent problem. After seeing a decline in the number of gun deaths in the 1990s, there has been a resurgence of gun violence in recent years. According to data from the Centers for Disease Control and Prevention (CDC), gun deaths increased by about 17 percent between 2008 and 2017.\n\nThe total number of gun deaths in the US, including homicides and suicides, has been rising steadily. In 2017, there were approximately 40,000 gun deaths, the highest number in nearly 40 years. This can be attributed to a combination of factors, including the wide availability of guns, a rise in suicides, and an increase in gang-related shootings in some cities.\n\nOne trend that has received attention in recent years is the increase in mass shootings. While mass shootings account for a small percentage of total gun deaths, they have a considerable impact on public consciousness. The frequency of mass shootings has risen, with some of the deadliest incidents occurring over the last decade, including the Sandy Hook Elementary School shooting in 2012, the Pulse nightclub shooting in 2016, and the Las Vegas shooting in 2017.\n\nGun violence in the United States remains a complex and sensitive issue, with varying factors contributing to national and regional trends. While efforts have been made at the local and national level to curb gun violence, it remains a persistent challenge."}</w:t>
      </w:r>
    </w:p>
    <w:p>
      <w:r>
        <w:t>{"question": "Find the maximum of the following quadratic equation. - y = 2x^2 - 5x - 4", "answer": "A quadratic function in the form y = ax^2 + bx + c has its maximum or minimum at the vertex. The x-coordinate of the vertex can be found using the formula x = -b/(2a). Substituting the values of a and b from the given quadratic equation, we have:\n\nx = -b/(2a)\nx = -(-5)/(2*2)\nx = 5/4\n\nThe y-coordinate of the vertex can be found by substituting the value of x back into the equation:\n\ny = 2x^2 - 5x - 4\ny = 2(5/4)^2 - 5(5/4) - 4\ny = -(49/8)\n\nTherefore, the vertex of the parabola, and hence the maximum point, is at  (5/4, -(49/8)) . However, since 'a' from above is positive (a&gt;0), the parabola faces upward, meaning the vertex represents the minimum of the quadratic, and the maximum value of the quadratic function is infinity."}</w:t>
      </w:r>
    </w:p>
    <w:p>
      <w:r>
        <w:t>{"question": "Create an algorithm that prints the numbers from 1 to 10.", "answer": "An algorithm to print the numbers from 1 to 10 can be described in the following steps:\n\n1. Set a counter variable `i` to 1\n2. While `i` is less than or equal to 10, do the following:\n    1. Print the current value of `i`\n    2. Increment `i` by 1\n\nHere is an example implementation in Python:\n\n```python\ni = 1\nwhile i &lt;= 10:\n    print(i)\n    i += 1\n```"}</w:t>
      </w:r>
    </w:p>
    <w:p>
      <w:r>
        <w:t>{"question": "Reconstruct the missing sentence. - Smiling burns approximately two calories a minute. And [missing sentence]", "answer": "Smiling burns approximately two calories a minute. And, the simple act of smiling may also boost your mood and make you feel happier."}</w:t>
      </w:r>
    </w:p>
    <w:p>
      <w:r>
        <w:t>{"question": "What is the busiest airport in the world?", "answer": "The busiest airport in the world in terms of passenger traffic is Hartsfield\u2013Jackson Atlanta International Airport (ATL) located in Atlanta, Georgia, United States. This airport was the busiest airport in the world in 2019 with over 110 million passengers passing through its terminals. However, due to the effects of the Covid-19 pandemic, in 2020, Guangzhou Baiyun International Airport (CAN) located in Guangzhou, China became the busiest airport with over 43.7 million passengers."}</w:t>
      </w:r>
    </w:p>
    <w:p>
      <w:r>
        <w:t>{"question": "Generate a short story with a climax and resolution.", "answer": "Once upon a time, there lived a poor farmer named Jack who had a small piece of land. Jack had been tilling his land for years, but no matter what he did, the crops would not grow, and he remained poor. One day, as he was walking in the forest, he came across a beautiful golden tree. He remembered hearing a story from his grandmother that if he made a wish while touching the tree, it would come true.\n\nFilled with hope, Jack walked towards the tree and wished for his crops to grow abundantly. Suddenly, the tree started shaking, and the leaves rustled. Jack heard a voice that said, \"Your wish will be granted, but only if you promise to share your wealth with those in need.\" Jack readily agreed, and as soon as he reached home, he saw that his crops had sprung to life, and his fields were overflowing with grains.\n\nJack sold his crops in the market and became rich overnight. He built a huge mansion, bought new clothes, and ate rich food. But he never forgot his promise. Every month he would go into the village and distribute food and money to those in need. His wealth grew, and so did his generosity.\n\nBut one day, a huge storm came, destroying Jack's mansion and fields. Jack was back to square one, with nothing to his name. He was devastated, but he did not lose hope. He went back to the golden tree and made the same wish again. The tree shook, and the voice said, \"Your wish will be granted again, as you kept your promise and shared your wealth.\"\n\nJack began to rebuild his life. This time, he not only helped those in need but also taught them how to farm and make a living. He created employment opportunities and enhanced the lives of all those around him. Jack was never richer, and the village flourished.\n\nThe moral of the story is that true wealth is not measured by how much you have but by how much you give. Jack's generous heart brought him the greatest prosperity, and the golden tree was just a catalyst."}</w:t>
      </w:r>
    </w:p>
    <w:p>
      <w:r>
        <w:t>{"question": "Imagine you are a marketing expert. Analyze the sentence below mentioning its strengths and weaknesses and suggest how it could be improved. - Our fantastic cleaning product is super popular, because it will clean your home faster and easier than any other cleaning product.", "answer": "Strengths: \nThe sentence emphasizes the cleaning product's efficiency (faster and easier) and claims it's superior to other cleaning products. It also conveys enthusiasm through the use of 'fantastic' and 'super popular.' \n\nWeaknesses: \nThe language is subjective and lacks quantifiable evidence or statistics. It could also be seen as overly exaggerated or hyperbolic, which might undermine credibility. \n\nSuggested improvement: \n'Our powerful cleaning solution has been proven to remove stains up to 50% faster than competing products, saving you time and effort in maintaining a clean and sparkling home.' This revised sentence uses quantifiable evidence (50% faster) and retains the positive tone without exaggerating or making unsubstantiated claims."}</w:t>
      </w:r>
    </w:p>
    <w:p>
      <w:r>
        <w:t>{"question": "Spell out the spelling of ophthalmologist.", "answer": "O-P-H-T-H-A-L-M-O-L-O-G-I-S-T."}</w:t>
      </w:r>
    </w:p>
    <w:p>
      <w:r>
        <w:t>{"question": "Identify the similarities and differences between a cat and a dog.", "answer": "Both cats and dogs are popular household pets and are known for their companionship towards their owners. Both animals have fur, have sharp claws and teeth, and are carnivorous. Both cats and dogs are trainable, though the methods required are different.\n\nOne key difference between cats and dogs is their behavior. Cats are typically more independent animals, while dogs are more social and pack-focused. Cats often prefer alone time, while dogs thrive on social interaction and may suffer from separation anxiety. When it comes to communication, dogs tend to be vocal, using barks, whines and growls to communicate, while cats tend to be quieter, using meows, purrs and hisses.\n\nIn terms of physical differences, cats have retractable claws that they use for climbing and hunting, while dogs have non-retractable claws for digging and gripping. Cats are also agile and able to jump high, while dogs are not as nimble with their jumping abilities.\n\nIn summary, cats and dogs share many basic similarities and are both cherished pets. However, their behavior, social needs, and physical characteristics are quite different."}</w:t>
      </w:r>
    </w:p>
    <w:p>
      <w:r>
        <w:t>{"question": "Translate the sentence \"D\u00f3nde est\u00e1 la estaci\u00f3n de autobuses?\" into English.", "answer": "\"Where is the bus station?\""}</w:t>
      </w:r>
    </w:p>
    <w:p>
      <w:r>
        <w:t>{"question": "Describe a hypothetical situation where Jessie finds a time machine and travels back in time to meet a famous scientist. Explain how Jessie convinces the scientist that she is from the future.", "answer": "Jessie finds a time machine and travels back to 17th-century London to meet Sir Isaac Newton. She brings a modern smartphone loaded with scientific history and applications, including a biography of Newton himself, and demonstrates its advanced functions. Recognizing information and events beyond his time, Newton becomes convinced of Jessie's futuristic origins."}</w:t>
      </w:r>
    </w:p>
    <w:p>
      <w:r>
        <w:t>{"question": "Rewrite the following sentence to use the verb \u2018formulate\u2019:\n  \nThe scientist created a new hypothesis.", "answer": "The scientist formulated a new hypothesis."}</w:t>
      </w:r>
    </w:p>
    <w:p>
      <w:r>
        <w:t>{"question": "How many days are in a leap year?", "answer": "A leap year has 366 days, instead of the usual 365 days in a regular year. The extra day is added to the month of February, which has 29 days in a leap year."}</w:t>
      </w:r>
    </w:p>
    <w:p>
      <w:r>
        <w:t>{"question": "Create a mnemonic device to help a person remember the planets in the solar system.", "answer": "One mnemonic device to help remember the planets in the solar system in order from the Sun is: \"My Very Eager Mother Just Served Us Nine Pizzas\". The first letter of each word represents a planet: \n\n- My = Mercury \n- Very = Venus\n- Eager = Earth\n- Mother = Mars\n- Just = Jupiter\n- Served = Saturn\n- Us = Uranus\n- Nine = Neptune\n- Pizzas = Pluto (Note: Pluto is now considered a dwarf planet, so it can be removed from the mnemonic if desired)\n\nAlternatively, you can also use \"My Very Excellent Mother Just Sent Us Nachos\" to remember the 8 planets from Mercury to Neptune."}</w:t>
      </w:r>
    </w:p>
    <w:p>
      <w:r>
        <w:t>{"question": "Change the given paragraph to passive voice. - The police have arrested two suspects in connection with the robbery.", "answer": "Two suspects have been arrested by the police in connection with the robbery."}</w:t>
      </w:r>
    </w:p>
    <w:p>
      <w:r>
        <w:t>{"question": "Describe what this story is about and list the key events. - Once upon a time, there was a prince who wanted to find a princess to marry.", "answer": "This story is about a prince who is searching for a princess to become his wife. The key event in this short excerpt is the prince's desire to find a suitable partner for marriage. Given that this is just a small snippet of the story, there are no other additional events mentioned."}</w:t>
      </w:r>
    </w:p>
    <w:p>
      <w:r>
        <w:t>{"question": "Think of an innovative idea related to agriculture and explain why it is beneficial.", "answer": "One innovative idea related to agriculture could be the development of an intelligent irrigation system that uses advanced sensors and machine learning algorithms. This system would be able to monitor soil moisture levels, plant growth, and weather patterns to determine the most optimal times and amounts of water to use during irrigation. Not only would this result in saving water and resources, but it would also help farmers increase crop yields and reduce their environmental impact.\n\nThe benefits of this intelligent irrigation system are numerous. By utilizing sensors and machine learning algorithms, the system can make precise and customized irrigation decisions for each crop, soil type, and weather condition, ensuring that crops are never over or under-watered. This leads to healthier plants, increased yields, and a reduction in wasted resources. Furthermore, by reducing water usage, this system helps to conserve vital water resources, preventing shortages and reducing the need for costly groundwater pumping. Overall, an intelligent irrigation system is a cost-effective, environmentally-friendly, and efficient solution that can significantly benefit farmers and agricultural communities."}</w:t>
      </w:r>
    </w:p>
    <w:p>
      <w:r>
        <w:t>{"question": "Select the correct male version of the following pronoun - She had worked long and hard.", "answer": "He had worked long and hard."}</w:t>
      </w:r>
    </w:p>
    <w:p>
      <w:r>
        <w:t>{"question": "Given two tables, one for products with columns ProductID and Price, and one for orders with columns OrderID, ProductID, and Quantity, write a SQL query to find the total revenue generated by each product.", "answer": "You can join the two tables using the ProductID column, and then multiply the price by the quantity to get the revenue for each order. Finally, you can group the results by product and sum the revenue for each product. The SQL query for this would look something like:\n\n```\nSELECT p.ProductID, SUM(o.Quantity * p.Price) AS TotalRevenue\nFROM products p\nJOIN orders o ON p.ProductID = o.ProductID\nGROUP BY p.ProductID\n``` \n\nThis query will return a result set with two columns: ProductID and TotalRevenue. It will show the total revenue generated by each product."}</w:t>
      </w:r>
    </w:p>
    <w:p>
      <w:r>
        <w:t>{"question": "Differentiat between a leader and a manager", "answer": "A leader and a manager are two distinct roles that are often conflated. While there is some overlap, in general, leaders and managers have different focuses, styles, and approaches. Here are some key differences between leaders and managers:\n\n1. Vision vs Execution: Leaders tend to focus on developing a vision for the future and inspiring others to follow that vision. They are often focused on big-picture thinking and tend to be more strategic in their thinking. Managers, on the other hand, tend to focus more on execution and the day-to-day operation of the organization. They are responsible for ensuring that the work gets done and that goals are met.\n\n2. Inspiration vs Direction: Leaders tend to inspire and motivate their followers by setting an example and providing a sense of purpose. They often lead by example and foster a culture of innovation, experimentation, and risk-taking. Managers tend to focus more on providing clear direction and guidance to their teams. They often set specific goals, develop plans to achieve those goals, and ensure that their teams have the resources and support needed to do their jobs effectively.\n\n3. Change vs Stability: Leaders tend to thrive in environments where change is the norm. They are often focused on driving change, challenging the status quo, and finding new ways of doing things. Managers, on the other hand, tend to focus on maintaining stability and consistency. They are responsible for ensuring that systems and processes are in place to support the smooth operation of the organization.\n\n4. Influence vs Authority: Leaders tend to lead through influence and persuasion, using their charisma, vision, and passion to inspire others. They often rely on their personal power to get others to follow them. Managers, on the other hand, tend to rely more on their formal authority \u2013 their position within the organizational hierarchy \u2013 to direct others.\n\nUltimately, the distinction between leaders and managers is not always clear-cut, and many people combine elements of both leadership and management in their roles. However, by understanding the different focuses, styles, and approaches of leaders and managers, we can better appreciate the unique value that each brings to an organization."}</w:t>
      </w:r>
    </w:p>
    <w:p>
      <w:r>
        <w:t>{"question": "Joann ate a total of 100 lollipops in five days. Each day after the first day she ate six more than she had eaten on the previous day. How many lollipops did she eat on the third day?", "answer": "Joann ate a total of 100 lollipops over the course of five days. On the first day, she ate \"a-12\" lollipops, and on each subsequent day, she ate six more than she had on the previous day. We want to find out how many lollipops she ate on the third day.\n\nTo solve the problem, we start by setting up an equation: \n\n- Let \"a\" be the number of lollipops Joann ate on the third day\n- On the first day, she ate \"a-12\" lollipops\n- On the second day, she ate \"a-6\" lollipops\n- On the fourth day, she ate \"a+6\" lollipops\n- On the fifth day, she ate \"a+12\" lollipops\n- The total number of lollipops she ate is 100\n\nWe can write this as:\n\n(a-12) + (a-6) + a + (a+6) + (a+12) = 100\n\nSimplifying the left side of the equation gives: \n\n5a = 100\n\nSolving for \"a\" gives us:\n\na = 20\n\nTherefore, Joann ate 20 lollipops on the third day."}</w:t>
      </w:r>
    </w:p>
    <w:p>
      <w:r>
        <w:t>{"question": "Generate a question to check understanding.", "answer": "Do you require further assistance or clarification on the topic, or do you understand it well?"}</w:t>
      </w:r>
    </w:p>
    <w:p>
      <w:r>
        <w:t>{"question": "Name three countries with tropical climates.", "answer": "Three countries with tropical climates are Brazil, Indonesia, and Thailand."}</w:t>
      </w:r>
    </w:p>
    <w:p>
      <w:r>
        <w:t>{"question": "Transform project requirements into an ordered list. - The project must include a detailed sitemap, media optimization, and security features.", "answer": "1. Create a detailed sitemap\n2. Optimize media usage\n3. Implement security features."}</w:t>
      </w:r>
    </w:p>
    <w:p>
      <w:r>
        <w:t>{"question": "Where is the bust of Ancient Egyptian Queen Nefertiti located?", "answer": "The Bust of Nefertiti, the Egyptian Queen from 1300 BC, is located in the Neues Museum's grand art collection of ancient artifacts, in Berlin Germany."}</w:t>
      </w:r>
    </w:p>
    <w:p>
      <w:r>
        <w:t>{"question": "Rewrite the following passage in a more formal tone. - Hey dude, I just can't stand this programming class. The prof talks like we're dumb, and I'm tired of doing these boring assignments. Can't we do something way cooler?", "answer": "I find the current programming class to be rather unstimulating. The professor's lecturing style seems to imply a lack of intelligence in the audience, and the assignments assigned are monotonous. I would sincerely appreciate engaging in more interesting tasks."}</w:t>
      </w:r>
    </w:p>
    <w:p>
      <w:r>
        <w:t>{"question": "Come up with a definition for the following word. - Bacchanal", "answer": "Bacchanal refers to a wild and drunken celebration, often with excessive indulgence in food, alcohol, and revelry. This term has originated from the name of the Roman god Bacchus, known as the deity of wine, fertility, and theatrical performance. Bacchanal can also refer to any gathering, festival or social event characterized by its lively, raucous and uninhibited nature."}</w:t>
      </w:r>
    </w:p>
    <w:p>
      <w:r>
        <w:t>{"question": "Give a three-word description for the following object. - A guitar", "answer": "Stringed musical instrument."}</w:t>
      </w:r>
    </w:p>
    <w:p>
      <w:r>
        <w:t>{"question": "Identify the geographical region from this text - One of the most beautiful places in the world is the amazing Mesa Verde National Park.", "answer": "The geographical region mentioned in the given text is Mesa Verde National Park."}</w:t>
      </w:r>
    </w:p>
    <w:p>
      <w:r>
        <w:t>{"question": "Edit the following text for grammatical mistakes - Their is many things we have to do in the future", "answer": "\"There are many things we have to do in the future.\""}</w:t>
      </w:r>
    </w:p>
    <w:p>
      <w:r>
        <w:t>{"question": "Identify what type of text is given - The market research analyst found that the average customer reviews was already high", "answer": "The text is an informative sentence."}</w:t>
      </w:r>
    </w:p>
    <w:p>
      <w:r>
        <w:t>{"question": "Generate an appropriate pick up line", "answer": "\"Are you an angel? Because heaven is missing one and I think I just found her right here.\""}</w:t>
      </w:r>
    </w:p>
    <w:p>
      <w:r>
        <w:t>{"question": "Generate questions based on the following sentence - He made dinner for his family", "answer": "1. Who made dinner?\n2. Who did he make dinner for?\n3. What did he make for dinner?\n4. How often does he make dinner for his family?\n5. Was it a special occasion that he made dinner for his family?\n6. Did his family enjoy the dinner he made?\n7. How long did it take him to make dinner?\n8. Did he make dinner by himself or did he have help?\n9. What inspired him to make dinner for his family?\n10. What was the reaction of his family when he made dinner for them?"}</w:t>
      </w:r>
    </w:p>
    <w:p>
      <w:r>
        <w:t>{"question": "Rewrite the following text using a different writing style - The cake was sitting in the oven, waiting to be taken out", "answer": "With bated breath, the cake lay still in the warm cocoon of the oven, eager to be liberated from its confines."}</w:t>
      </w:r>
    </w:p>
    <w:p>
      <w:r>
        <w:t>{"question": "Group the three words into related themes - Lightning, bow, thunder", "answer": "Weather/Natural phenomena: **Lightning**, **Thunder**\n\nWeapon: **Bow**"}</w:t>
      </w:r>
    </w:p>
    <w:p>
      <w:r>
        <w:t>{"question": "Describe how the new system works - The new system is a mobile app that will allow users to pay directly with their phones.", "answer": "The new system functions as an advanced mobile payment system which enables its users to make financial transactions using their mobile phones. It will be available for download as a mobile app on various app stores. Once installed, you will be prompted to input your personal and credit card information, which will be securely stored within the app. \n\nWhen it comes time to make a purchase, you will be able to use the app to access your stored credit card information and pay for your purchase directly through your phone. The transaction will happen in real-time, allowing for a seamless and hassle-free payment experience. \n\nThis new system eliminates the need to physically carry your credit cards, as all your information is securely stored on your phone. The app makes use of advanced security measures to ensure that your information is safe and protected from unauthorized access. With the new system in place, making purchases is now faster, more convenient, and more secure than ever before."}</w:t>
      </w:r>
    </w:p>
    <w:p>
      <w:r>
        <w:t>{"question": "Where can people experience snorkelling?", "answer": "Snorkeling can be experienced in many places around the world that have relatively clear, shallow waters and an abundance of marine life. Some popular locations for snorkeling include tropical destinations such as Hawaii, the Caribbean, the Maldives, and the Great Barrier Reef in Australia. However, many coastal regions with rocky shorelines and well-protected bays or coves also offer good snorkeling experiences. It's important to choose a site that has calm water and good visibility, and it is always advisable to go snorkeling with a guide or as part of a group to ensure safety."}</w:t>
      </w:r>
    </w:p>
    <w:p>
      <w:r>
        <w:t>{"question": "Estimate how long it would take to drive from Los Angeles to Las Vegas.", "answer": "The driving distance between Los Angeles and Las Vegas is approximately 270 miles. The estimated driving time would be around 4-5 hours, depending on traffic and road conditions. However, it's important to note that the time could vary due to potential stops, construction, and road congestion."}</w:t>
      </w:r>
    </w:p>
    <w:p>
      <w:r>
        <w:t>{"question": "Name a popular diet.", "answer": "One popular diet is the ketogenic or \"keto\" diet."}</w:t>
      </w:r>
    </w:p>
    <w:p>
      <w:r>
        <w:t>{"question": "Sequence the steps of building a successful business.", "answer": "1. Identify a need or a problem in the market that your business can address or solve.\n\n2. Develop a business plan: This should include a clear description of your product or service, target market, sales and marketing strategies, and financial projections.\n\n3. Obtain the necessary funds: You may need to secure funding from investors or take out a loan to cover startup costs.\n\n4. Choose a suitable business structure (e.g. sole proprietorship, LLC, corporation) and register your business.\n\n5. Select and establish your business location: Choose a location that is accessible to your target market and that meets your operational needs.\n\n6. Hire employees, if needed, and set up an operation system.\n\n7. Develop and launch your product or service: Test it first to ensure that it meets customer needs and expectations.\n\n8. Implement marketing strategies to reach and attract potential customers.\n\n9. Establish good relationships with suppliers, partners, and customers.\n\n10. Continuously monitor, assess, and improve your business operations to increase sales, lower costs, and stay competitive.\n\n11. Ensure your business is compliant with any relevant regulations and laws.\n\n12. Remain adaptable and flexible as your business will face changes and challenges over time, be willing to make changes and pivot if necessary."}</w:t>
      </w:r>
    </w:p>
    <w:p>
      <w:r>
        <w:t>{"question": "Recommend a type of exercise for people with lower back pain.", "answer": "One exercise that can be helpful for people with lower back pain is Pilates. Pilates focuses on controlled movements and helps to build strength and flexibility in the core muscles, which can provide support for the lower back. It is important to work with a qualified instructor to ensure that the exercises are performed correctly and are appropriate for your specific condition. Another low-impact exercise that can be beneficial for people with lower back pain is swimming. Swimming allows for gentle, range of motion movement that can help to alleviate pain and stiffness in the lower back. As with any new exercise program, it is important to consult with your doctor before beginning."}</w:t>
      </w:r>
    </w:p>
    <w:p>
      <w:r>
        <w:t>{"question": "How could the government improve access to education?", "answer": "Improving access to education is a complex problem that requires a multi-pronged approach. Some of the ways government can improve access to education include:\n\n1. Investing in infrastructure: Government should invest in building new schools and upgrading existing ones, especially in rural and underprivileged areas. This will reduce overcrowding and make education more accessible to students in remote areas.\n\n2. Increasing funding: Increasing funding for education can help to reduce the cost of school fees, making it more affordable for parents to send their children to school. Funding can also be used to hire more teachers and provide textbooks and other learning materials.\n\n3. Improving transportation: Many children, especially those in rural areas, have to travel long distances to get to school. The government can improve access to education by investing in transportation infrastructure, such as building roads and providing school buses.\n\n4. Providing scholarships and financial aid: The government should establish scholarship programs and provide financial aid to students who can't afford to pay for their education. This will create opportunities for underprivileged students to pursue their education and achieve their full potential.\n\n5. Implementing inclusive education policies: Inclusive education policies ensure that all children, regardless of their background, have an equal opportunity to access quality education. The government can improve access to education by introducing policies that promote inclusivity, such as providing education in multiple languages, and accommodating students with disabilities.\n\nOverall, the government can improve access to education by investing in infrastructure, increasing funding, improving transportation, providing financial aid, and implementing inclusive education policies."}</w:t>
      </w:r>
    </w:p>
    <w:p>
      <w:r>
        <w:t>{"question": "Analyze the effects of climate change on food production.", "answer": "Climate change can have both direct and indirect effects on food production, with consequences for the availability, accessibility, and quality of food worldwide.\n\nOne of the direct impacts of climate change on food production is the change in temperature and precipitation patterns. Rising temperatures and changes in rainfall patterns can affect crop growth and yield, altering the timing and duration of the growing season, increasing the prevalence of agricultural pests and diseases, and reducing soil fertility. Additionally, extreme weather events such as droughts, floods, and storms can lead to crop loss and damage to agricultural infrastructure.\n\nIndirectly, climate change affects food production through its impacts on water availability and quality. The melting of glaciers and snowpacks, combined with changes in precipitation patterns, can lead to changes in water availability for irrigation. Moreover, rising sea levels can lead to the salinization of coastal agricultural lands, rendering them unfit for crop production.\n\nIn addition to affecting crop production, climate change can also impact livestock production. Changes in temperature and precipitation patterns can affect the availability of feed and grazing lands, as well as the prevalence of diseases and pests. Warmer temperatures can lead to heat stress in livestock, reducing their fertility and productivity.\n\nOverall, the effects of climate change on food production are complex and multifaceted. While some regions may experience increased food production due to longer growing seasons and higher levels of carbon dioxide, others may see declines due to more frequent and intensive weather extremes. The impact will vary by location, crop, and farming system, and could potentially lead to disruptions of global food supply chains, increased food prices, and food insecurity."}</w:t>
      </w:r>
    </w:p>
    <w:p>
      <w:r>
        <w:t>{"question": "Propose a solution to reduce the negative effects of plastic on the environment.", "answer": "One effective solution to reduce the negative effects of plastic on the environment is to implement a circular economy approach. This approach focuses on reducing the production of plastic waste by prioritizing waste prevention, increasing product longevity, and improving recycling and composting. \n\nSome key steps in implementing this solution can include:\n\n1. Enforcing governmental regulations and incentives that encourage the production of environmentally-friendly alternatives to plastic products, such as biodegradable materials and reusable packaging.\n\n2. Encouraging consumers to reduce their use of single-use plastics by promoting the use of reusable containers and bags, and by implementing taxes on plastic bags in retail stores.\n\n3. Improving plastic recycling processes by investing in new technology and infrastructure to increase efficiency and reduce contamination.\n\n4. Educating the public about the impact of plastic waste on the environment, and encouraging them to participate in local recycling programs.\n\nBy implementing a circular economy approach, we can reduce the production of plastic waste, increase recycling efforts, and protect the environment from the harmful impacts of plastic pollution."}</w:t>
      </w:r>
    </w:p>
    <w:p>
      <w:r>
        <w:t>{"question": "Find the error in the given code snippet and suggest a solution. - def countdown(x):\\n    while x &gt;= 0:\\n        print(x)\\n        x = x - 1\\ncountdown(5)\\ncountduwn(3)", "answer": "In the code snippet, there is a typo when calling the 'countdown' function for the second time. The line should read 'countdown(3)' to correctly call the function. Change it from 'countduwn(3)' to 'countdown(3)'."}</w:t>
      </w:r>
    </w:p>
    <w:p>
      <w:r>
        <w:t>{"question": "What is the position of the following element in the periodic table? - Ruthenium", "answer": "Ruthenium is a chemical element with the symbol Ru and atomic number 44. It is a transition metal, and is located in the 5th row(period) and 8th column (group) of the periodic table."}</w:t>
      </w:r>
    </w:p>
    <w:p>
      <w:r>
        <w:t>{"question": "Estimate the amount of money spent by the customer in their last shopping trip. - Customer's Last Shopping Trip:\nCarrots - $2.00\nCucumbers - $1.50\nTomatoes - $2.50\nCheese - $5.00", "answer": "Based on the information you provided, the customer spent an estimated total of $11.00 during their last shopping trip."}</w:t>
      </w:r>
    </w:p>
    <w:p>
      <w:r>
        <w:t>{"question": "Create a new password according to industry standards. Output should include at least 10 characters, a capital letter, a special character, and a number.", "answer": "Zm37#pLmkC89"}</w:t>
      </w:r>
    </w:p>
    <w:p>
      <w:r>
        <w:t>{"question": "Given two strings, find out if one is a substring of another. Output 1 for yes, 0 for no. - String 1: food\nString 2: wrongdoing", "answer": "0"}</w:t>
      </w:r>
    </w:p>
    <w:p>
      <w:r>
        <w:t>{"question": "What type of bond is formed by the following elements? - Oxygen and Hydrogen", "answer": "When oxygen and hydrogen atoms bond, they form a covalent bond. This type of bond involves the sharing of electrons between the two atoms. Oxygen, which has six valence electrons, needs two more electrons to complete its valence shell and achieve stability. Hydrogen, with one valence electron, needs one more electron to complete its valence shell. By sharing their electrons, both atoms can achieve a full outer shell, and this sharing of electrons creates a covalent bond."}</w:t>
      </w:r>
    </w:p>
    <w:p>
      <w:r>
        <w:t>{"question": "Identify whether the physics quantum theory is true or false.", "answer": "As an AI, I am not able to determine if a scientific theory such as quantum theory is true or false with certainty as it is a subject of ongoing research and study. The quantum theory, first introduced at the beginning of the 20th century, has been widely accepted by the scientific community as a fundamental theory to describe the nature of matter and energy at the atomic and sub-atomic level. Experiments have shown that the numerical predictions made by the theory are consistent with the results. However, science is always open to new evidence and revisions, and theories can be refined or even proven wrong over time. Therefore, current evidence supports the validity of the quantum theory, but that doesn't mean it is considered an absolute truth."}</w:t>
      </w:r>
    </w:p>
    <w:p>
      <w:r>
        <w:t>{"question": "Identify which version of the following book is newer. - Book 1: First Edition, Published in 1995\nBook 2: Revised Edition, Published in 2003", "answer": "Book 2: Revised Edition, published in 2003 is the newer version."}</w:t>
      </w:r>
    </w:p>
    <w:p>
      <w:r>
        <w:t>{"question": "Collect and organize the important points from the following text. - The Hubble Space Telescope is a space telescope which is used to observe the universe from outside of Earth's atmosphere. It was launched in 1990 and is still in use today. Its primary goal is to provide data for understanding the origin, structure and evolution of galaxies.", "answer": "1. The Hubble Space Telescope is for observing the universe from outside Earth's atmosphere.\n2. It was launched in 1990 and still in use.\n3. Its primary goal is to provide data about the origin, structure, and evolution of galaxies."}</w:t>
      </w:r>
    </w:p>
    <w:p>
      <w:r>
        <w:t>{"question": "How would you describe the emotional atmosphere of the following scene? - A brightly lit room with balloons on the walls, streamers from the ceiling and presents gathered around a fireplace.", "answer": "The emotional atmosphere of the described scene seems joyful and festive. The combination of the bright lighting, balloons, streamers and presents indicate that there is likely a celebration or party occurring. The overall mood seems happy and cheerful."}</w:t>
      </w:r>
    </w:p>
    <w:p>
      <w:r>
        <w:t>{"question": "Categorize the following type of pollination. - The pollination of flowers by wind.", "answer": "The type of pollination described in the input is anemophily or wind pollination."}</w:t>
      </w:r>
    </w:p>
    <w:p>
      <w:r>
        <w:t>{"question": "Generate a story about a young man who wants to become a successful entrepreneur", "answer": "Once upon a time, there was a young man named Tom who dreamed of becoming a successful entrepreneur. Ever since he was a little boy, Tom had a natural talent for business. He would often set up lemonade stands outside his house and sell homemade cookies and snacks to his neighbors. As he grew older, his passion for entrepreneurship only grew stronger.\n\nAfter graduating from college with a degree in business, Tom decided to take the leap and start his own company. He had a vision of creating a business that would provide affordable and high-quality products to people around the world. However, starting a business was not easy. Tom faced many challenges during the beginning stages of his company.\n\nHe worked tirelessly to develop a business plan and find investors to help fund his dream. It was a long and difficult process, but Tom never lost sight of his goal. He was determined to make his dream a reality.\n\nFinally, after months of hard work, Tom\u2019s company was officially launched. It was a proud moment for him, and he knew that all of his hard work and dedication had paid off. The company quickly became popular, and its products were sold in stores all over the world.\n\nTom\u2019s success did not come easy. He had to overcome many obstacles and face countless challenges. But he never gave up, and he proved that with hard work and determination, anyone can achieve their dreams.\n\nTom\u2019s story is an inspiration to anyone who wants to become a successful entrepreneur. He showed that with passion, courage, and hard work, anything is possible."}</w:t>
      </w:r>
    </w:p>
    <w:p>
      <w:r>
        <w:t>{"question": "Edit the following text to eliminate grammatical errors and improve clarity. - 'Theirs a cool band over they're that played yesterday. The music was so good, the crowd dancng, and it making everyone happy. The lead singers had an awesome apearance, the guitarist is rocking out, and the drummer was just kiling it!'", "answer": "'There's a cool band over there that played yesterday. The music was so good that it made the crowd dance and everyone happy. The lead singer had an awesome appearance, the guitarist rocked out, and the drummer was just killing it!'"}</w:t>
      </w:r>
    </w:p>
    <w:p>
      <w:r>
        <w:t>{"question": "Name the five most versatile plants.", "answer": "1. Aloe Vera: Aloe Vera is a very versatile plant that can be used for a variety of purposes, including healing, skin care, and even air purification.\n\n2. Lavender: Lavender is a popular plant known for its relaxing fragrance that can aid in reducing stress, promoting sleep, and even repelling insects.\n\n3. Rosemary: Rosemary is an aromatic herb that can be used for culinary, medicinal, and ornamental purposes. It is also used in aromatherapy for its calming and focusing properties.\n\n4. Mint: Mint is a very versatile herb that can be used in cooking, beverages, and even as a natural insecticide. It's also prized for its refreshing scent and cooling properties.\n\n5. Snake Plant: The snake plant is an easy-to-care-for plant that is great for air purification and adding a touch of green to any space. It's also known for its ability to tolerate low light and infrequent watering, making it a great choice for those with busy lifestyles."}</w:t>
      </w:r>
    </w:p>
    <w:p>
      <w:r>
        <w:t>{"question": "Propose an alternative solution to the following problem: - The current system of food delivery is inefficient and leads to wastage.", "answer": "One alternative solution to improving the efficiency of food delivery and reducing wastage could be to implement demand forecasting methods using AI technology. This would enable food delivery services to predict demand more accurately and prepare orders accordingly, reducing food waste due to excess production. Additionally, implementing better inventory management systems and optimizing delivery routes using real-time data can also enhance the efficiency of the process. Considering food waste happens in several stages, restaurants, grocery stores and caterers can also donate the surplus to food banks and charities, instead of throwing it away. Ultimately, using a data-driven approach to demand and supply could result in a more sustainable food delivery system."}</w:t>
      </w:r>
    </w:p>
    <w:p>
      <w:r>
        <w:t>{"question": "Explain the difference between parallel and serial communication in computers.", "answer": "Parallel and serial communication refer to two different methods of transmitting data between devices, primarily in computers.\n\nParallel communication involves transmitting multiple bits of data simultaneously, using multiple parallel channels or wires. Each wire carries a single bit of data, and all the bits are sent at the same time over the separate wires. This allows for higher data transfer rates since the data is being transmitted concurrently. However, the need for multiple wires can make parallel communication more complex and expensive to implement. It is often used for short-distance communication, such as between a computer and printer or within a single motherboard.\n\nOn the other hand, serial communication transmits data sequentially, one bit at a time, over a single channel or wire. The data is sent as a continuous stream of bits, with each bit following the previous one. Because it uses just one wire for transmission, serial communication is more straightforward to implement, and it is also more reliable, given that there are fewer points of failure. It is often used for long-distance communication, such as in computer networks or between devices connected via USB or Bluetooth.\n\nIn summary, the main difference between parallel and serial communication is how the data is transmitted. Parallel communication sends multiple bits of data simultaneously, whereas serial communication sends the bits one at a time. Each method has its advantages and disadvantages, and which one is appropriate depends on the specific requirements of the communication."}</w:t>
      </w:r>
    </w:p>
    <w:p>
      <w:r>
        <w:t>{"question": "Write a formal letter to the manager in response to the following complaint: - I recently purchased a product from your store. Unfortunately, the product was defective and I would like my money back.", "answer": "Dear Manager,\n\nI am writing to inform you about an issue one of your customers experienced with a recent purchase. The customer stated that they had bought a product from your store, and unfortunately, the product was defective. As a result, the customer is requesting a full refund for their purchase.\n\nI understand how disappointing and frustrating it can be for a customer to receive a defective product, and I believe it is important to address this situation promptly and effectively. I kindly suggest that you investigate this matter and provide the customer with a prompt resolution, including a full refund if necessary.\n\nYour store's reputation for providing high-quality products and excellent customer service is highly valued, and I am confident that you will take the necessary steps to ensure customer satisfaction in this case.\n\nThank you for your attention to this matter, and I look forward to your prompt response.\n\nSincerely,\n[Your Name]"}</w:t>
      </w:r>
    </w:p>
    <w:p>
      <w:r>
        <w:t>{"question": "Assume you are a historian analyzing an ancient scroll. Describe the steps you would take to understand the context and meaning of the text.", "answer": "1. Determine the scroll's age and origin, possibly using carbon dating or analyzing the writing style.\n2. Identify the language and script used, and if needed, translate the text.\n3. Research the historical, social, and political context of the text's origin.\n4. Cross-reference the scroll's content with other contemporary sources to validate its reliability.\n5. Analyze the text's purpose, intended audience, and the author's perspective or biases.\n6. Develop an interpretation of the scroll, integrating findings from previous steps, and present the significance of the text in the broader historical context."}</w:t>
      </w:r>
    </w:p>
    <w:p>
      <w:r>
        <w:t>{"question": "Describe the process of regeneration in plants.", "answer": "Regeneration in plants refers to the process by which damaged or lost parts of a plant are regrown and replaced. This process is made possible by the ability of plant cells to differentiate into various cell types, allowing for the development of new tissues and structures.\n\nThere are several ways in which regeneration can occur in plants. One method is through vegetative propagation, where new plants are grown from a cutting or a fragment of the parent plant. In this process, the cutting develops roots and shoots, eventually growing into a new, independent plant.\n\nAnother form of regeneration in plants is through the formation of adventitious roots or shoots, which grow from unusual locations such as leaves, stems or roots. These new roots or shoots can develop into full plants when separated from the parent plant.\n\nRegeneration can also occur through a process called layering, where a stem is bent and partially buried in the soil, leading to the development of new roots at the point of contact with the soil. Once the stem has established a root system, it can be separated from the parent plant and grown as an independent plant.\n\nIn conclusion, regeneration in plants is the process by which plants can regrow lost or damaged parts, or even grow new, independent plants from fragments, due to their ability to differentiate cells and form new tissues and structures."}</w:t>
      </w:r>
    </w:p>
    <w:p>
      <w:r>
        <w:t>{"question": "Explain the differences between static and dynamic webpages.", "answer": "Static and Dynamic webpages are two types of websites that differ in terms of their content construction and user engagement functionalities.\n\nStatic webpages are fixed content pages, which means their content remains constant unless it is manually edited and republished by the developer. These types of pages are primarily built using HTML and CSS languages, and are best for sites that have a set purpose or contain information that doesn\u2019t require frequent updating. Static pages tend to load quickly because they don\u2019t need to retrieve data from a database, but they can become difficult to maintain as they grow in size and complexity.\n\nOn the other hand, Dynamic webpages are websites that are capable of displaying different content each time they are accessed, providing an interactive user experience. These webpages use server-side programming languages, such as PHP or ASP, to dynamically build the page each time a user visits. The content of dynamic pages is usually stored in a database, and the page is constructed as needed when a user requests it, pulling the relevant data from the database to generate the page. Dynamic pages are commonly used for user accounts, online shopping, social media, or any other activity where the user\u2019s input influences what they experience.\n\nIn summary, static pages have fixed content and are best for simple, informational websites, while dynamic pages are built on-the-fly in response to user interactions and are suited to more complex, user-driven websites."}</w:t>
      </w:r>
    </w:p>
    <w:p>
      <w:r>
        <w:t>{"question": "Name three common types of attack on computer networks.", "answer": "There are numerous types of attacks on computer networks, but some of the most common ones are:\n\n1. Malware attack: Malware, short for malicious software, is a type of software designed to harm, disrupt, or gain unauthorized access to a computer system.\n\n2. Phishing attack: This is an attempt to deceive individuals into divulging sensitive information, such as login credentials, credit card numbers, or bank account details, under the guise of a legitimated entity.\n\n3. DoS and DDoS attack: A denial-of-service (DoS) or a distributed denial-of-service (DDoS) attack is an attempt to overwhelm or crash a network or service through excessive traffic, to deny users access to the service."}</w:t>
      </w:r>
    </w:p>
    <w:p>
      <w:r>
        <w:t>{"question": "Categorize the following types of literature: - poetry, novels, play", "answer": "1. Poetry: A type of literature that uses language and form to evoke emotion, paint vivid images, and convey meaning. Often includes elements such as rhythm, rhyme, and meter.\n\n2. Novels: A type of prose fiction that explores human experiences and often tells a long, intricate story with multiple characters, conflicts, and themes.\n\n3. Play: A form of literature written to be performed on stage, typically consisting of dialogue between characters, and often involving conflicts and emotion."}</w:t>
      </w:r>
    </w:p>
    <w:p>
      <w:r>
        <w:t>{"question": "How would you design a countertop to hold up to 25lbs?", "answer": "Designing a countertop to hold up to 25lbs would require consideration of several factors to ensure that it is strong and durable enough to support the weight. Here are some steps that could be taken to design such a countertop:\n\n1. Material Selection: The first step in designing a countertop to hold up to 25lbs would be to select a material that has a high load-bearing capacity. Materials such as granite, quartz or reinforced solid surface would be suitable for this purpose.\n\n2. Reinforcement: In order to provide additional support to the countertop, it may be necessary to reinforce it with additional framing or support brackets. This can help to distribute the load more evenly, reducing the risk of cracks or other damage.\n\n3. Thickness: Another important consideration is the thickness of the countertop. Increasing the thickness of the countertop can significantly increase its load-bearing capacity. For example, a countertop that is 1 inch thick may not be able to support as much weight as one that is 2 or 3 inches thick.\n\n4. Design Features: In order to further enhance the load-bearing capacity of the countertop, certain design features could be incorporated. For example, adding a lip around the edge of the countertop can help to provide additional support and prevent the weight from causing the countertop to flex or bend.\n\n5. Testing: Once the countertop has been designed, it is important to test it to ensure that it can hold up to 25lbs. The countertop could be subjected to a load test, where weight is gradually added to determine if it can support 25lbs. Any issues or weaknesses could then be addressed before the countertop is installed.\n\nOverall, designing a countertop to hold up to 25lbs is a matter of selecting the right materials, adding appropriate reinforcements and ensuring that the thickness and design features provide sufficient strength to support the weight. With careful planning and testing, a countertop can be designed to safely and reliably hold up to 25lbs."}</w:t>
      </w:r>
    </w:p>
    <w:p>
      <w:r>
        <w:t>{"question": "Assign a letter grade of A, B, C, D, or F to a student based on their grades. - Math Grade: 86, Science Grade: 78", "answer": "Based on the common grading scale, the student would receive a letter grade of \"B\" for their Math grade of 86, and a \"C\" for their Science grade of 78."}</w:t>
      </w:r>
    </w:p>
    <w:p>
      <w:r>
        <w:t>{"question": "Compose a poem with a specific theme in mind. - The theme is 'The Journey of Life'.", "answer": "Upon the river of existence, we sail,\\nDrifting through moments, both calm and gale,\\nWith memories woven, some joy, some strife,\\nWe forge ahead, navigating the journey of life.\\n\\nFrom birth to death, our voyage unfolds,\\nThe story of our time, many layers it holds,\\nA beginning, a middle, an end we must heed,\\nSavoring each moment, as our hearts gently bleed.\\n\\nChapters of laughter, of passion, and tears,\\nMarking our progress as we conquer our fears,\\nThrough shadow and light, we make our way,\\nAs the stars in the sky guide our celestial play.\\n\\nEmbrace the voyage, the tempest, and breeze,\\nDiscover life's mysteries, its treasures, and ease,\\nThis journey of life, so fleeting, so dear,\\nUnveil your sails, your destination is near."}</w:t>
      </w:r>
    </w:p>
    <w:p>
      <w:r>
        <w:t>{"question": "Tell me about the health benefits of apples.", "answer": "Apples are a popular fruit packed with numerous vitamins, minerals, and nutrients that have a positive impact on overall health. Here are some of the main health benefits of apples.\n\n1. High in Fiber: Apples are a good source of dietary fiber which is important for promoting digestive health, reducing constipation, and lowering cholesterol levels.\n\n2. Boost Heart Health: Apples contain antioxidants, flavonoids, and soluble fiber, which are all beneficial for heart health. They have been linked to a reduced risk of heart disease, stroke, and high blood pressure.\n\n3. Weight Loss: Apples are low in calories but high in fiber, making it a great food to include in a weight loss diet. Eating an apple before a meal can help to reduce overall caloric intake and consequently, weight loss.\n\n4. Improve Brain Function: Apples contain an antioxidant called quercetin, which has been shown to protect neurons from oxidative stress, leading to improved brain function. Additionally, the high antioxidant content in apples is thought to reduce the risk of developing neurodegenerative diseases such as Alzheimer\u2019s and Parkinson\u2019s.\n\n5. Reduce the Risk of Diabetes: Apples have a low glycemic index, which means they release sugar into the bloodstream slowly, reducing the risk of blood sugar spikes. Studies have shown that eating apples regularly can reduce the risk of developing type 2 diabetes.\n\n6. Aid in the Prevention of Cancer: Apples contain compounds that have an antioxidant and anti-inflammatory effect on the body. These compounds are thought to reduce the risk of certain types of cancer, including lung, breast, and colon cancer.\n\nIn conclusion, apples are packed with numerous health benefits, making them a great addition to a healthy diet."}</w:t>
      </w:r>
    </w:p>
    <w:p>
      <w:r>
        <w:t>{"question": "Identify the country capitals of 3 countries of your choice.", "answer": "1. France - The capital of France is Paris.\n2. Germany - The capital of Germany is Berlin.\n3. Japan - The capital of Japan is Tokyo."}</w:t>
      </w:r>
    </w:p>
    <w:p>
      <w:r>
        <w:t>{"question": "List four measures to prevent the spread of COVID-19.", "answer": "1. Wear a mask: Wearing a mask can help to prevent respiratory droplets from being expelled into the air and onto surfaces, reducing the spread of the virus. \n\n2. Practice social distancing: Maintaining a distance of at least six feet from others, especially in crowded or enclosed spaces, can help to reduce the risk of transmission. \n\n3. Wash your hands frequently: Regular handwashing with soap and water for a minimum of 20 seconds can help to remove any virus that may be on your hands, preventing infection. \n\n4. Avoid touching your face: Refraining from touching your face, particularly your mouth, nose, and eyes, can help to reduce the risk of infection, as these are the primary entry points for the virus."}</w:t>
      </w:r>
    </w:p>
    <w:p>
      <w:r>
        <w:t>{"question": "Write insertion sort in Java. - [7, 1, 3, 5, 9]", "answer": "Here's an implementation of insertion sort in Java:\n\n```\npublic static void insertionSort(int[] arr) {\n    for (int i = 1; i &lt; arr.length; i++) {\n        int key = arr[i];\n        int j = i - 1;\n        while (j &gt;= 0 &amp;&amp; arr[j] &gt; key) {\n            arr[j + 1] = arr[j];\n            j = j - 1;\n        }\n        arr[j + 1] = key;\n    }\n}\n```\n\nTo use this method to sort the array `[7, 1, 3, 5, 9]`, you would call it like this:\n\n```\nint[] arr = {7, 1, 3, 5, 9};\ninsertionSort(arr);\nSystem.out.println(Arrays.toString(arr));\n```\n\nThis would output the sorted array: `[1, 3, 5, 7, 9]`."}</w:t>
      </w:r>
    </w:p>
    <w:p>
      <w:r>
        <w:t>{"question": "Evaluate the following expression: 6 - (4 + 1)", "answer": "The expression 6 - (4 + 1) can be evaluated in two steps. First, solve the expression inside the parenthesis, which is 4 + 1 = 5. Then substitute this value back into the expression to get 6 - 5 = 1. The final result is 1."}</w:t>
      </w:r>
    </w:p>
    <w:p>
      <w:r>
        <w:t>{"question": "Suggest a creative and innovative app idea.", "answer": "One creative and innovative app idea could be an \"Eco-Friendly Lifestyle\" app which helps individuals adopt a sustainable and eco-friendly lifestyle. The app could provide personalized tips and recommendations on reducing waste, saving energy, and making eco-friendly choices in daily life. It could also track and reward users for their eco-friendly actions, such as biking instead of driving, recycling, reducing plastic use, and eating plant-based meals. The app could also include features that connect users with local community resources and events related to sustainability, such as farmers' markets, recycling facilities, and eco-friendly workshops. Overall, the app would educate, motivate and empower individuals to make sustainable choices and reduce their carbon footprint."}</w:t>
      </w:r>
    </w:p>
    <w:p>
      <w:r>
        <w:t>{"question": "Generate a list of activity ideas for a family gathering.", "answer": "1. Family picnic\n2. Board games tournament\n3. Karaoke competition\n4. Scavenger hunt\n5. Group cooking or baking\n6. Outdoor sports and games\n7. Movie or game night\n8. Family talent show\n9. Arts and crafts session\n10. Memory lane slideshow or photo album viewing\n11. Camping trip\n12. Themed costume party\n13. Guided nature walk or hike\n14. Family book club\n15. Charity or community service project."}</w:t>
      </w:r>
    </w:p>
    <w:p>
      <w:r>
        <w:t>{"question": "Write an analysis of the following quote. - \"The greatest glory in living lies not in never falling, but in rising every time we fall.\" - Nelson Mandela", "answer": "The quote by Nelson Mandela speaks to the resilience and determination of the human spirit. It suggests that it is not the absence of failure in one's life that defines greatness, but rather the ability to get back up and keep going. In this way, the quote emphasizes the importance of perseverance in the face of adversity.\n\nThe use of the phrase \"greatest glory\" suggests that there is a sense of honor and pride to be found in overcoming challenges, and that this is something to be celebrated. Rather than viewing failure as a setback, it should be seen as an opportunity to learn from our mistakes and grow as individuals.\n\nMandela's use of the word \"rising\" also echoes the imagery of a phoenix rising from the ashes. This reinforces the idea that we can emerge stronger and more resilient from our struggles, and that they can ultimately serve as catalysts for positive change and growth.\n\nOverall, this quote encourages us to never give up, even when faced with hardship. It reminds us that true success comes not from avoiding obstacles, but from facing them with courage and determination, and that this ability to rise above our struggles is the true measure of greatness."}</w:t>
      </w:r>
    </w:p>
    <w:p>
      <w:r>
        <w:t>{"question": "Create a list of items that create a harmonious atmosphere in the living space.", "answer": "1. Indoor plants - they not only clean the air but also add life to space.\n2. Comfortable seating - soft furnishings such as sofas and armchairs create a relaxing environment.\n3. Soft lighting - warm lighting from lamps or candles can create a cozy feeling.\n4. Ambient music - soothing background music can help set a peaceful atmosphere.\n5. Aromatherapy - scents from essential oils or candles can promote relaxation and calmness.\n6. Art - beautiful art pieces can provide visual interest and also express creativity.\n7. Tidy space - a clutter-free and well-organized environment can bring about a sense of peace.\n8. Natural elements - incorporating nature-inspired elements such as wood or stone can add warmth and tranquillity.\n9. Soft textiles - plush rugs, cushions and throws can also create a cozy and welcoming vibe. \n10. Calm colours - muted or pastel coloured walls can have a soothing effect on the mind."}</w:t>
      </w:r>
    </w:p>
    <w:p>
      <w:r>
        <w:t>{"question": "Create a plan for upholding a successful daily routine.", "answer": "Creating and upholding a successful daily routine can help improve productivity and efficiency throughout the day. Here is a plan that can help guide you through the process:\n\n1. Set clear goals: Start by identifying your long-term goals and breaking them down into short-term, achievable objectives.\n\n2. Determine your priorities: Decide what tasks are most important and need to be completed first each day.\n\n3. Create a schedule: Make a daily schedule outlining when you will complete each task. Be sure to allow time for breaks and self-care activities. Stick to your schedule as best you can.\n\n4. Wake up at the same time each day: Having a consistent wake-up time helps regulate your body\u2019s internal clock, making it easier to stick to your routine.\n\n5. Establish healthy habits: Incorporate healthy habits into your routine such as eating a healthy breakfast, drinking plenty of water, and exercising regularly.\n\n6. Limit distractions: Reduce the amount of time you spend on social media, watching TV, or engaging in other activities that distract you from your daily tasks.\n\n7. Hold yourself accountable: Keep track of your progress and hold yourself accountable for sticking to your routine. Reward yourself when you successfully stick to your routine.\n\n8. Be flexible: Allow for some flexibility in your routine. Life is unpredictable, and unexpected events can arise. Be prepared to adjust your routine as needed.\n\n9. Evaluate and revise: Regularly evaluate your routine and make changes as needed. If something is not working, revise your plan to better meet your needs.\n\n10. Stay positive: Lastly, maintain a positive attitude and don\u2019t beat yourself up if you don\u2019t stick to your routine perfectly. Remember that creating and upholding a successful daily routine takes time and practice, and with determination and perseverance, you can achieve your goals."}</w:t>
      </w:r>
    </w:p>
    <w:p>
      <w:r>
        <w:t>{"question": "Formulate a multiple choice question related to the following topic. - The payment systems developed in the 19th century", "answer": "Which of the following was a popular payment system developed in the 19th century?\n\na) Credit cards\nb) Bitcoins\nc) Paper checks\nd) Mobile payments"}</w:t>
      </w:r>
    </w:p>
    <w:p>
      <w:r>
        <w:t>{"question": "Generate a metaphor related to the following topic. - The power of the internet", "answer": "The internet is a vast ocean of information, where waves of knowledge come crashing to the shores of our screens, and currents of data flow at lightning speeds beneath the surface."}</w:t>
      </w:r>
    </w:p>
    <w:p>
      <w:r>
        <w:t>{"question": "Design an experiment to test the following hypothesis - Adding music to an educational video can increase student engagement", "answer": "To test the hypothesis that adding music to an educational video can increase student engagement, we could design a controlled experiment with two groups of students who are similar in age, academic level, and other relevant characteristics. \n\n**Step 1:** Split the students into two groups- a control group and a treatment group. \n\n**Step 2:** Have both groups watch an educational video of the same content and length. The only difference is that the video for the treatment group has background music, while the video for the control group does not have any music. \n\n**Step 3:** Measure the student engagement of both groups. This could be done by tracking the percentage of the video that each student watched or by assessing how well students were able to recall information from the video through a quiz or survey. Additionally, self-assessment questionnaires, where students rate their level of engagement could also be used.\n\n**Step 4:** Compare the engagement levels of the two groups. If the treatment group - the group that watched the video with music - has a higher average engagement rate than the control group, then this would provide evidence to support the hypothesis. \n\n**Step 5:** To further validate the result, the entire experiment could be replicated with a new set of students and educational videos to test if the result is consistent across different content materials and groups.\n\nIn conclusion, by comparing the engagement levels of students who watched an educational video with music, to a similar group of students who watched the same video without music, we can determine whether adding music to educational video increases student engagement."}</w:t>
      </w:r>
    </w:p>
    <w:p>
      <w:r>
        <w:t>{"question": "Reformulate the following into an affirmative statement. - Not all diamonds are flawless.", "answer": "Some diamonds have flaws."}</w:t>
      </w:r>
    </w:p>
    <w:p>
      <w:r>
        <w:t>{"question": "Convert the following two sentences into one. - We need to make a decision. We should act quickly.", "answer": "We need to make a decision and act quickly."}</w:t>
      </w:r>
    </w:p>
    <w:p>
      <w:r>
        <w:t>{"question": "Compose an ode poem based on the following topic. - Generosity", "answer": "Oh generous heart, with open hand\nThat gives in abundance, never bland,\nYou light the path of true devotion,\nAnd fill the world with love's sweet motion.\n\nWith every act of kindness shown\nThe seeds of compassion are sown,\nSprouting into a world so wide,\nWhere love and care can never hide.\n\nYour selfless nature is a gift,\nIt uplifts and gives a needed lift,\nOffering a hand to those in need,\nNever by greed or pride, you're freed.\n\nWith open arms you shelter all,\nNo matter how great or small,\nYou always know just what to do,\nWith a heart that's pure and true.\n\nOh generosity, your power is grand,\nTransforming our lives, you make them grand,\nWith every act of giving, you shine,\nMaking this world a place divine.\n\nSo let us learn from your creed,\nAnd fulfill each other's needs,\nLet generosity be our guide,\nAs we walk through life with a caring stride."}</w:t>
      </w:r>
    </w:p>
    <w:p>
      <w:r>
        <w:t>{"question": "Generate a warning message that could be used in a chatbot.", "answer": "'Warning: Please refrain from sharing any personal or sensitive information in this chat. This includes, but is not limited to, passwords, credit card numbers, and social security numbers. Remember to protect your privacy and stay safe online.'"}</w:t>
      </w:r>
    </w:p>
    <w:p>
      <w:r>
        <w:t>{"question": "Generate an invitation for a formal dinner. - July 1st, 2021, 7 pm", "answer": "Dear [Guest],\n\nYou are cordially invited to attend a formal dinner on July 1st, 2021 at 7 pm. \n\nThis evening promises to be one of elegance, fine dining, and wonderful conversation. We hope you will be able to join us for this special occasion, as your presence will be greatly appreciated. \n\nKindly confirm your attendance and let us know of any dietary restrictions in advance. We look forward to welcoming you and sharing this special evening with you. \n\nWarm regards,\n[Host]"}</w:t>
      </w:r>
    </w:p>
    <w:p>
      <w:r>
        <w:t>{"question": "Name three nutrients found in bananas.", "answer": "1. Potassium: known for its role in regulating blood pressure and supporting heart health\n2. Vitamin C: an antioxidant that helps protect cells, supports immune health, and aids in the absorption of iron\n3. Vitamin B6: involved in brain development, immune function, and the formation of red blood cells."}</w:t>
      </w:r>
    </w:p>
    <w:p>
      <w:r>
        <w:t>{"question": "Suppose you work as an advice columnist. Respond to a request for guidance, addressing the individual's concern and offering possible solutions. - Dear Advice Columnist, my significant other and I have been together for many years, and now they are pushing me to make a big life decision that I am unsure of. I love them, but I'm not sure I'm ready for this. What should I do?", "answer": "Dear Reader, it's essential to have open and honest communication with your partner about your concerns. Share your feelings and explain why you're unsure about this life decision. It's crucial to trust your instincts and evaluate if this decision is right for both of you. \\n\\nConsider what's holding you back from making this choice. Is it fear of change, uncertainty, or something else? Once you identify the root cause, it'll be easier to determine your next step. \\n\\nRemember, it's perfectly fine to ask for time to reflect before committing to any major decision. Eventually, make your choice based on your needs, aspirations, and personal growth. Your partner should understand and respect your decision. If you both are committed to each other, you'll find a solution that works for both parties."}</w:t>
      </w:r>
    </w:p>
    <w:p>
      <w:r>
        <w:t>{"question": "Provide an example of the effects of pollution on the environment.", "answer": "Pollution has significant, negative effects on the environment. One example is water pollution, which can lead to the death of aquatic animals and plants. When toxic chemicals are released into rivers, lakes, or oceans, they contaminate the water, making it difficult for aquatic life to survive. This can cause entire populations of fish to die off, leading to an imbalance in the ecosystem. Additionally, water pollution can make it difficult for plants to grow and can contaminate sources of drinking water, leading to health problems for both wildlife and humans. Overall, pollution can cause long-lasting damage to the environment, threatening the survival of countless species and disrupting the balance of ecosystems."}</w:t>
      </w:r>
    </w:p>
    <w:p>
      <w:r>
        <w:t>{"question": "Create a computer program that calculates the area of a circle. - Radius = 5", "answer": "Here is a simple Python program that calculates the area of a circle using a given radius:\n\n```\nimport math\n\ndef circle_area(radius):\n    area = math.pi * radius ** 2\n    return area\n\nradius = 5\nresult = circle_area(radius)\nprint(f\"The area of a circle with a radius of {radius} units is {result:.2f} square units.\")\n```\n\nThis program imports the math module to use the value of the mathematical constant pi. The circle_area function calculates the area of a circle using the formula `area = pi * radius ** 2` and returns the result. The program then prompts the user to enter the value of the radius, in this case, 5 units. The program then calls the circle_area function, passing in the provided radius, and stores the returned result in the `result` variable. Finally, the program prints the result, rounded to two decimal places, using a formatted string (f-string)."}</w:t>
      </w:r>
    </w:p>
    <w:p>
      <w:r>
        <w:t>{"question": "Describe the economic policy of a socialist state.", "answer": "A socialist state is characterized by its economic policy, which aims to achieve greater economic, social, and political equality among its citizens. This is accomplished through the implementation of various measures that are designed to redistribute wealth and resources, reduce income disparities and promote the common good.\n\nOne of the key features of a socialist state is the public ownership of the means of production. This means that industries such as manufacturing, mining, transportation, and utilities are owned and operated by the state, rather than by private individuals or companies. The goal is to ensure that the benefits of these industries are shared among all citizens and not just concentrated in the hands of a few.\n\nIn a socialist state, the government plays a central role in planning the economy. This involves setting production targets, allocating resources and determining the distribution of goods and services. The aim of this type of centralized planning is to ensure that the economy operates efficiently and equitably, with the needs of the population being given priority over the interests of private capital.\n\nThe economic policy of a socialist state also includes measures to promote social welfare. This involves providing citizens with access to free or low-cost education, healthcare, housing and other basic services. The government may also implement programs to provide support to those in need, such as the unemployed, the elderly, or the disabled.\n\nOverall, the economic policy of a socialist state is designed to promote the common good, reduce economic inequalities and provide greater security and opportunity for all citizens. This is achieved through a combination of public ownership, central planning, and social welfare measures."}</w:t>
      </w:r>
    </w:p>
    <w:p>
      <w:r>
        <w:t>{"question": "In what ways can technology be used to reduce pollution?", "answer": "There are a number of ways that technology can be used to reduce pollution, such as:\n\n1. Renewable Energy: Harnessing clean and renewable energy sources like wind, solar, hydroelectric and geothermal can significantly reduce pollution caused by fossil fuels.\n\n2. Energy Efficiency: Advancements in technology have led to the creation of energy-efficient appliances, lighting, and buildings, which help to reduce energy consumption and lower pollution levels.\n\n3. Electric Vehicles: The growing popularity of electric cars and public transportation systems is helping to reduce air pollution caused by gasoline and diesel engines.\n\n4. Smart Cities: The use of smart technology in urban planning and management can help to optimize traffic flow, reduce energy consumption, and minimize pollution.\n\n5. Waste Management: Technology can also be used to improve waste management practices. From smart bins that can sort and recycle waste, to waste-to-energy technology, there are many ways to reduce pollution caused by waste.\n\n6. Industrial Processes: Advances in technology have made it possible to make industrial manufacturing and operations more environmentally friendly. Techniques like carbon capture and storage help to reduce emissions from factories and power plants.\n\nIn summary, technology can play a vital role in reducing pollution, through the increased use of renewable energy, energy-efficient products, electric vehicles, smart cities, improved waste management and cleaner industrial processes."}</w:t>
      </w:r>
    </w:p>
    <w:p>
      <w:r>
        <w:t>{"question": "Name three reasons why a person should save money.", "answer": "1. Financial Security: Saving money can help a person to achieve financial security and independence by providing a safety net for unexpected expenses or emergencies.\n\n2. Achieving Goals: People may save money to reach their personal goals, such as buying a house, paying for education, or going on a dream vacation.\n\n3. Retirement: Saving money throughout one's working years is important in order to have enough to live on after retirement. This can help to ensure a comfortable and financially secure retirement."}</w:t>
      </w:r>
    </w:p>
    <w:p>
      <w:r>
        <w:t>{"question": "Suggest a tool that can be used to test a website's usability.", "answer": "One powerful tool that can be used to test a website's usability is \"UserTesting\". This platform allows you to conduct remote user tests where you can watch and listen to people using your website and provide feedback on their experience. This can help you identify any issues or areas for improvement in terms of usability and user-friendliness. Aside from UserTesting, other popular usability testing tools include Hotjar, Optimal Workshop, Crazy Egg, and Lookback."}</w:t>
      </w:r>
    </w:p>
    <w:p>
      <w:r>
        <w:t>{"question": "Suggest the best type of encryption for this message. - This is a sensitive message about a confidential purchase.", "answer": "The best type of encryption for this message would likely be end-to-end encryption (E2EE), using a strong and secure algorithm such as AES (Advanced Encryption Standard) or RSA (Rivest-Shamir-Adleman). E2EE offers an added layer of security by encrypting the message on the sender's device and only decrypting it on the recipient's device, preventing anyone, even the service provider, from intercepting and reading the message. Additionally, it would be prudent to also use a secure platform or application that implements E2EE for messaging to further ensure the confidentiality of the information."}</w:t>
      </w:r>
    </w:p>
    <w:p>
      <w:r>
        <w:t>{"question": "Compose a story about a knight.", "answer": "Once upon a time, in a land far, far away, there lived a brave and noble knight named Sir Cedric. He was renowned for his courage and his swordsmanship, which had seen him through many battles and earned him the respect and admiration of all who knew him.\n\nSir Cedric lived in the kingdom of Aragon, a land of rolling green hills and great forests. The people of Aragon were kind and peaceful, but they were often threatened by neighboring kingdoms, who sought to conquer their lands and plunder their riches. It was up to Sir Cedric and his fellow knights to defend the kingdom against these threats and keep its people safe.\n\nOne day, word reached Sir Cedric of a terrible dragon that had been terrorizing the neighboring kingdom of Eldrid. Its fiery breath had laid waste to the countryside, and many brave knights had fallen trying to slay the beast. The king of Eldrid, desperate for aid, had sent word to Aragon, begging for a champion to come and save his people.\n\nWithout hesitation, Sir Cedric donned his shining armor, mounted his trusty steed, and rode out to face the dragon. He knew that the journey would be perilous, but his heart was filled with determination and a desire to help those in need. He traveled for days, over mountains and through dark forests, until he finally arrived in Eldrid and caught sight of the dragon.\n\nIt was a fearsome sight, with scales as black as night and eyes that glowed like coals. Its breath was a gout of flame that scorched the earth and its roar made the very ground shake. But Sir Cedric did not falter. With a cry of challenge, he rode towards the dragon, his sword held high.\n\nThe battle was long and fierce, but Sir Cedric fought with all his might. He dodged the dragon's fiery breath and hacked at its scales with his sword, never giving an inch. Eventually, with a mighty blow, he plunged his sword into the dragon's heart, and the beast fell with a thunderous crash.\n\nThe people of Eldrid hailed Sir Cedric as a hero, and the king bestowed upon him great honors and riches. But Sir Cedric brushed these aside, saying that he had only done his duty as a knight. His thoughts were only for the people he had saved, and the friends he had made.\n\nAnd so, Sir Cedric returned to Aragon, his reputation as a brave"}</w:t>
      </w:r>
    </w:p>
    <w:p>
      <w:r>
        <w:t>{"question": "Generate a hypothesis to explain the observed data. - The research found that people with a higher educational attainment are more likely to be employed.", "answer": "One possible hypothesis to explain the observed data is that people with higher education levels may have a greater level of skills and knowledge, which makes them more competitive and desirable in the job market. As a result, employers may be more likely to hire those who have completed higher levels of education, leading to higher employment rates among this group."}</w:t>
      </w:r>
    </w:p>
    <w:p>
      <w:r>
        <w:t>{"question": "Describe the painting with five adjectives. - Vincent Van Gogh's The Starry Night.", "answer": "Majestic, luminous, vibrant, enigmatic, and swirlin."}</w:t>
      </w:r>
    </w:p>
    <w:p>
      <w:r>
        <w:t>{"question": "Identify the main differences between the two concepts. - The concepts of artificial intelligence and machine learning", "answer": "Artificial Intelligence (AI) and Machine Learning (ML) are two interrelated concepts, but there are some key differences between the two. At a high level, Artificial Intelligence refers to the ability of a computer or machine to mimic or replicate the cognitive functions of the human mind, such as learning and problem-solving. Machine Learning, on the other hand, is a subset of AI that involves the use of algorithms and statistical models to enable machines to improve their performance on a specific task over time by learning from data instead of explicit programming.\n\nOne of the main differences between AI and ML is their scope. AI involves building machines that can perform a wide range of intelligent tasks, from understanding natural language to recognizing patterns and making decisions. Machine Learning, on the other hand, focuses on enabling machines to learn and improve their performance on specific tasks, usually by analyzing large datasets.\n\nAnother key difference between the two concepts is how they achieve their goals. AI systems can use a variety of techniques, including rule-based systems, expert systems, and fuzzy logic, to enable machines to mimic human intelligence. Machine Learning, on the other hand, focuses on developing algorithms that can learn from data, identify patterns, and make predictions.\n\nIn summary, Artificial Intelligence is a broader concept that involves machines being able to perform tasks that would normally require human intelligence, while Machine Learning is a subset of AI that focuses on using algorithms and statistical models to enable machines to learn from data and improve their performance on specific tasks."}</w:t>
      </w:r>
    </w:p>
    <w:p>
      <w:r>
        <w:t>{"question": "Arrange the items in alphabetical order. - umbrella, chair, pin", "answer": "The items in alphabetical order are: chair, pin, umbrella."}</w:t>
      </w:r>
    </w:p>
    <w:p>
      <w:r>
        <w:t>{"question": "Describe how the color blue relates to nature.", "answer": "Blue is a color that is often associated with nature in a variety of ways. It is the color of the sky on a clear day, and it is also the color of the ocean and other bodies of water. Blue is often seen in the feathers of birds, the scales of fish, and the petals of some flowers, such as bluebells, forget-me-nots, and cornflowers. Furthermore, blue is used to represent fresh air and clear water, which are essential elements of nature. In many cultures, blue is also associated with calmness, tranquility, and peace, and these feelings are often associated with being in nature. Overall, the color blue is deeply connected to nature and is often seen as a representation of its beauty and serenity."}</w:t>
      </w:r>
    </w:p>
    <w:p>
      <w:r>
        <w:t>{"question": "Come up with an alternative title for the book: The Cat in the Hat.", "answer": "\"The Mischievous Feline and His Striped Topper.\""}</w:t>
      </w:r>
    </w:p>
    <w:p>
      <w:r>
        <w:t>{"question": "Transform the following statement into a form that could be used as a slogan. - Eliminating single-use plastic is a great way to protect the environment.", "answer": "\"Protect the Environment: Eliminate Single-Use Plastic!\""}</w:t>
      </w:r>
    </w:p>
    <w:p>
      <w:r>
        <w:t>{"question": "Take the following book title and create a summary for it. - The Fault in our Stars", "answer": "\"The Fault in Our Stars\" is a novel by John Green, published in 2012. It chronicles the love story of two teenagers, Hazel Grace Lancaster and Augustus Waters, who meet at a cancer support group. Despite having terminal illnesses, the two embark on an adventure to live their dreams and fall deeply in love. The book explores the deeper themes of life, love, and loss, all while embracing the fragility of human existence. Blending heartache with humor, the characters' journey is a poignant tale that stays with readers long after the last page is turned."}</w:t>
      </w:r>
    </w:p>
    <w:p>
      <w:r>
        <w:t>{"question": "Summarize this piece of information: - Dogs are mammals and they are related to wolves.", "answer": "Dogs are mammals related to wolves."}</w:t>
      </w:r>
    </w:p>
    <w:p>
      <w:r>
        <w:t>{"question": "Generate 4 ideas for a Halloween themed party.", "answer": "1. Haunted House Party: Turn your home or venue into a haunted house, with spooky decorations, dim lighting, eerie sounds and costumed characters that jump out and scare party guests. Serve Halloween themed food and drinks, and play music to get everyone in the spirit. \n\n2. Monster Mash: Have a costume party where everyone dresses up as their favorite monster or creature from popular culture. Host a monster mash dance-off, where guests can show off their best moves, and award prizes for the best costumes and dance routines.\n\n3. Pumpkin Carving Contest: Set up an outdoor or indoor area where guests can carve their own pumpkins, with a variety of tools and stencil patterns provided. Hold a contest for the best carved pumpkin, and serve autumnal treats such as hot cider, pumpkin pie and toasted pumpkin seeds.\n\n4. Horror Movie Marathon: Host a horror movie marathon, where guests can vote on which scary movies to watch. Set up a cozy viewing area with plenty of blankets and pillows, and serve popcorn, candy and other movie snacks. Have a discussion or game after each movie, where guests can share their thoughts and compete to see who knows the most about horror films."}</w:t>
      </w:r>
    </w:p>
    <w:p>
      <w:r>
        <w:t>{"question": "Suggest a gift for a 3 year old.", "answer": "For a 3-year-old, a great gift option could be an educational toy, such as an interactive learning game that teaches letters, numbers, and shapes. Another option could be a musical instrument or a discovery toy set that encourages creativity and imaginative play. Other popular gifts for 3-year-olds include puzzles, building blocks, stuffed animals, picture books, or even a balance bike or tricycle for outdoor fun."}</w:t>
      </w:r>
    </w:p>
    <w:p>
      <w:r>
        <w:t>{"question": "List 5 potential side effects of a medication.", "answer": "1. Nausea and vomiting: One of the most common side effects of many medications is an upset stomach. This can manifest as nausea and the urge to vomit after taking the medication.\n\n2. Dizziness or lightheadedness: Some medications can cause a drop in blood pressure or affect the inner ear, leading to feelings of dizziness or lightheadedness. This can be particularly dangerous for older adults or those with balance problems.\n\n3. Headache: Certain medications can trigger headaches, either as a direct side effect or as a result of changes in blood pressure or hormonal levels.\n\n4. Dry mouth: Many medications can cause a decrease in saliva production, leading to a dry, uncomfortable mouth. This can increase the risk of tooth decay and oral infections.\n\n5. Constipation or diarrhea: Medications can also affect the digestive system, leading to constipation or diarrhea. These side effects can range from mild to severe, and can be particularly troublesome for those with pre-existing digestive issues."}</w:t>
      </w:r>
    </w:p>
    <w:p>
      <w:r>
        <w:t>{"question": "Rewrite the sentence below to have a more professional tone. - The meeting got cancelled and it was so obnoxious.", "answer": "The meeting was cancelled, which was quite inconvenient."}</w:t>
      </w:r>
    </w:p>
    <w:p>
      <w:r>
        <w:t>{"question": "Give me the antonym for the word \"abandon\".", "answer": "The antonym for the word \"abandon\" is \"keep\" or \"maintain\"."}</w:t>
      </w:r>
    </w:p>
    <w:p>
      <w:r>
        <w:t>{"question": "Edit the following sentence to use the active voice instead of passive voice. - The work was completed by Mary", "answer": "Mary completed the work."}</w:t>
      </w:r>
    </w:p>
    <w:p>
      <w:r>
        <w:t>{"question": "Classify the given phrase as belonging to one of the following categories: positive, negative, or neutral. - The scenery is so beautiful.", "answer": "The phrase \"The scenery is so beautiful\" is positive."}</w:t>
      </w:r>
    </w:p>
    <w:p>
      <w:r>
        <w:t>{"question": "Write the name of a city in the United States starting with the letter \"D\".", "answer": "Denver"}</w:t>
      </w:r>
    </w:p>
    <w:p>
      <w:r>
        <w:t>{"question": "Generate a story about a voyage of discovery in the future.", "answer": "Once upon a time, in the not-too-distant future, humanity had made incredible leaps in technology and space exploration. As the world worked together to discover the unknown reaches of the universe, a voyage of discovery was planned. A brave group of astronauts and scientists was assembled, chosen from the best and brightest of their respective fields. They were tasked with exploring a distant planet, which scientists had hypothesized could hold the secrets to the origins of life itself.\n\nThe team prepared tirelessly for their journey, undergoing rigorous training and planning for every possible scenario. As the launch date approached, excitement and anticipation built around the world, with people eagerly awaiting news of the discoveries the team would make.\n\nFinally, the day arrived. The team donned their spacesuits and boarded their ship, waving goodbye to their loved ones and the world they knew. The countdown began, and before they knew it, they were hurtling through space, faster than the speed of light, towards their destination.\n\nIt was a long journey, but the team was well-prepared, and they passed the time by conducting experiments and studying the data they collected along the way. Finally, they arrived at the distant planet, and it was more incredible than they could have ever imagined.\n\nThe planet was covered in vast oceans and towering mountains, with strange creatures roaming its surface. The team explored, collecting samples and data, and soon discovered that the planet was teeming with life, unlike anything they had ever seen before.\n\nAs they delved deeper into their discoveries, the team realized that their voyage of discovery had only just begun. They had unlocked a whole new world of possibilities, a world that held secrets about the very origins of life.\n\nThe team returned to Earth, their minds buzzing with excitement and wonder. They shared their findings with the world, and humanity was forever changed. The voyage of discovery had opened up new horizons, and the future looked brighter than ever before."}</w:t>
      </w:r>
    </w:p>
    <w:p>
      <w:r>
        <w:t>{"question": "Tell me two facts about the moon", "answer": "1) The Moon is Earth\u2019s only permanent natural satellite and is the fifth largest moon in our Solar System. \n2) The moon affects life on Earth in several ways - for instance, it has a strong influence on the ocean tides, and it is responsible for the phenomenon we call eclipses."}</w:t>
      </w:r>
    </w:p>
    <w:p>
      <w:r>
        <w:t>{"question": "Suggest a book I should read", "answer": "One book that has received high acclaim and is popular among readers is \"Sapiens: A Brief History of Humankind\" by Yuval Noah Harari. The book explores the history of the human species from the emergence of Homo sapiens in Africa to the present day. It covers the cognitive, agricultural, and scientific revolutions and provides thought-provoking insights into our history and the future. It is an engaging read that is sure to expand your understanding of humanity and the world around you."}</w:t>
      </w:r>
    </w:p>
    <w:p>
      <w:r>
        <w:t>{"question": "Give me an equivalent metric measurement for 6 feet", "answer": "The equivalent metric measurement for 6 feet is 1.8288 meters or 182.88 centimeters."}</w:t>
      </w:r>
    </w:p>
    <w:p>
      <w:r>
        <w:t>{"question": "Return the hexadecimal code of the given color. - Turquoise", "answer": "The hexadecimal code for the color Turquoise is #40E0D0."}</w:t>
      </w:r>
    </w:p>
    <w:p>
      <w:r>
        <w:t>{"question": "Create a list of five warm-up exercises you can do before going out for a run.", "answer": "Here are five warm-up exercises you can do before going for a run:\n\n1. Jumping jacks: This is a great full-body warm-up exercise. Start with your feet shoulder-width apart and hands by your side. Jump up as you raise your arms over your head and spread your feet apart. Jump again to return to your starting position. Repeat for 30 seconds.\n\n2. High knees: This exercise helps to warm up your legs and core. Stand with your feet shoulder-width apart and quickly lift one knee up towards your chest then quickly switch to the other knee. Alternate for 30-45 seconds.\n\n3. Butt kicks: This exercise targets the hamstrings and glutes. Start by standing with your feet shoulder-width apart and kick one heel towards your buttocks then quickly switch to the other leg. Alternate for 30-45 seconds.\n\n4. Arm circles: This exercise will warm up your shoulders and arms. Stand with your feet shoulder-width apart and raise your arms parallel to the ground. Slowly make forward circles with your arms for 30 seconds, then reverse the direction for another 30 seconds.\n\n5. Hip circles: This exercise is great for warming up your hips and lower back. Stand with your feet shoulder-width apart and hands on your hips. Slowly rotate your hips in a circular motion for 30 seconds, then reverse the direction for another 30 seconds."}</w:t>
      </w:r>
    </w:p>
    <w:p>
      <w:r>
        <w:t>{"question": "List the counties of Ireland.", "answer": "Here are the counties in Ireland:\n\n1. Carlow\n2. Cavan\n3. Clare\n4. Cork\n5. Donegal\n6. Dublin\n7. Galway\n8. Kerry\n9. Kildare\n10. Kilkenny\n11. Laois\n12. Leitrim\n13. Limerick\n14. Longford\n15. Louth\n16. Mayo\n17. Meath\n18. Monaghan\n19. Offaly\n20. Roscommon\n21. Sligo\n22. Tipperary\n23. Waterford\n24. Westmeath\n25. Wexford\n26. Wicklow"}</w:t>
      </w:r>
    </w:p>
    <w:p>
      <w:r>
        <w:t>{"question": "Describe what DNA is.", "answer": "DNA, or Deoxyribonucleic Acid, is a complex molecule that contains the genetic information necessary for the growth, development, and reproduction of all living organisms. DNA is composed of long strands of nucleotides, which are the building blocks of DNA. These nucleotides are made up of a sugar molecule, a phosphate group, and one of four nitrogenous bases: adenine (A), cytosine (C), guanine (G), and thymine (T). The sequence of these bases within DNA determines the genetic code, which is used to create and control the characteristics and functions of cells, tissues and organs. The structure of DNA is a double helix, which resembles a twisted ladder with the sugar and phosphate forming the sides of the ladder and the nitrogenous bases forming the rungs. The two strands of the double helix are held together by hydrogen bonds between the complementary base pairs: A always pairs with T, and C always pairs with G. DNA replication, or the process of copying DNA, is essential for cell division and the transmission of genetic information from one generation to the next."}</w:t>
      </w:r>
    </w:p>
    <w:p>
      <w:r>
        <w:t>{"question": "Write about a person's day at the beach", "answer": "Mark took his towel, cooler, and sunscreen and decided to spend the day at the beach. As he arrived at the shore, he felt the warm sand between his toes and could smell the salty air from the ocean. The sun was shining brightly in the sky and the water looked inviting. The sound of the waves crashing against the shore and seagulls squawking in the distance filled his senses.\n\nMark found a nice spot on the soft sand, spread out his towel, and settled down. He took a deep breath and felt his muscles relax. It was the perfect day to enjoy the ocean. He decided to go for a swim first. The water was cool and refreshing. He swam around for a while, feeling the waves push his body back and forth. After his swim, he returned to his towel and soaked up the sun, taking in the sights and sounds around him.\n\nHe saw children building sandcastles and families playing together in the water. Mark watched as a couple walked hand-in-hand along the water's edge, leaving footprints in the sand. He felt completely at peace, enjoying the moment.\n\nAs the day went on, Mark indulged in a refreshing drink from his cooler and read his book. He took a break and walked along the shore, collecting shells and pebbles, before returning to his spot to continue reading. The sun started to dip below the horizon, painting the sky with beautiful oranges, pinks, and purples. Mark watched in awe as the sun disappeared, signaling the end of a beautiful day.\n\nHe packed up his things, feeling rejuvenated and content. He smiled, knowing that he could always return to the beach to escape the stresses of everyday life. As he left the shore, he turned back and took one last look at the ocean, already looking forward to his next visit."}</w:t>
      </w:r>
    </w:p>
    <w:p>
      <w:r>
        <w:t>{"question": "Find the area of a rectangle with the length of 4cm and width of 7cm - Length: 4cm, Width: 7cm", "answer": "To find the area of a rectangle, you can multiply the length by the width. In this case, the rectangle has a length of 4 cm and a width of 7 cm. Therefore, the area of the rectangle is:\n\n4 cm * 7 cm = 28 square centimeters\n\nThe area of the rectangle is 28 square centimeters."}</w:t>
      </w:r>
    </w:p>
    <w:p>
      <w:r>
        <w:t>{"question": "Guess the country based on its history. - It experienced a violent revolution during the late 1800s.", "answer": "There are several countries that went through violent revolutions during the late 1800s. Can you please provide me more information or some more specific details that would help me accurately guess the country you have in mind?"}</w:t>
      </w:r>
    </w:p>
    <w:p>
      <w:r>
        <w:t>{"question": "Given a word, define it in detail. - Zenith", "answer": "Zenith refers to the highest point or peak that something can reach. In a more specific astronomical context, it is an imaginary point directly above a particular location, represented by the intersection of a vertical line extended from this point on the Earth's surface to an imaginary plane perpendicular to the Earth's equator. In simpler terms, it is the point in the sky that is vertically above the observer, or the highest point in the sky. The opposite of the zenith is the nadir, which is the lowest point. The term \"zenith\" can also be used metaphorically to describe the highest point of achievement, success, or power, such as when referring to the zenith of someone's career or the zenith of an empire."}</w:t>
      </w:r>
    </w:p>
    <w:p>
      <w:r>
        <w:t>{"question": "Formulate an equation to calculate a person's estimated body weight. - Height = 5 ft 7 in, Age = 24", "answer": "There are many different ways to estimate body weight, but one commonly used formula is the Devine formula: \n\nBody weight (in kg) = 50 + (0.91 x (Height in cm - 152.4))\n\nIn your case, the height is 5 ft 7 in which is equivalent to 170.18 cm. Substituting this value into the formula, we get the estimated body weight calculation:\n\nBody weight (in kg) = 50 + 0.91(170.18 - 152.4) \n                   = 50 + 0.91(17.78)\n                   = 50 + 16.18\n                   = 66.18 kg\n\nPlease note that this equation only accounts for height and not for variables like age, muscle mass, and body fat percentage."}</w:t>
      </w:r>
    </w:p>
    <w:p>
      <w:r>
        <w:t>{"question": "Suggest three uses for a rewards based credit card.", "answer": "1) Earning Points or Cash back: Rewards based credit cards offer points or cash back for every dollar spent on the card. These points or cash back can be used to redeem rewards such as travel, merchandise, or statement credits.\n\n2) Travel perks: Many credit cards offer travel-related perks, such as discounted or free airline tickets, upgrades, or access to airport lounges. These perks can help make travel more enjoyable and affordable.\n\n3) Exclusive Discounts and Privileges: A rewards based credit card often comes with special discounts or privileges, such as early access to event tickets or reduced prices on products or services. This can help cardholders save money while enjoying exclusive perks."}</w:t>
      </w:r>
    </w:p>
    <w:p>
      <w:r>
        <w:t>{"question": "Explain the difference between SQL and NoSQL databases.", "answer": "SQL (Structured Query Language) and NoSQL (non SQL, non-relational or \"Not only SQL\") databases are two main types of database management systems that store and retrieve data in different ways. Both have their unique characteristics, benefits, and drawbacks. Here are some key differences between the two:\n\n**Structure and Schema**\n\nSQL databases are relational databases that store data in tables with fixed rows and columns that define the attributes and values stored within them. These tables are predefined by a schema, which enforces rules and constraints to ensure data consistency and relationship between tables.\n\nNoSQL databases, on the other hand, are non-relational databases that store data in collections of documents or key-value pairs, rather than using table\u2019s schema. The structure of these documents is often more flexible and allows for changes without being constrained by a predefined schema.\n\n**Scalability**\n\nSQL databases are typically vertically scalable, meaning that they can be scaled by increasing the horsepower of the server (like CPU, RAM, SSD). This makes them a good choice for applications with complex queries but can be limiting when it comes to handling very large amounts of data.\n\nNoSQL databases are typically horizontally scalable, meaning that they can be scaled by adding more servers to the system, which allows for almost unlimited data growth. This makes them a good choice for applications with large amounts of data and high scalability requirements.\n\n**Data Consistency**\n\nSQL databases provide a high level of data consistency and integrity by enforcing ACID (Atomicity, Consistency, Isolation, Durability) properties. This ensures that transactions are processed reliably, data is consistent and changes are durable.\n\nNoSQL databases may not provide the same level of transaction support as SQL databases, and may follow a different model for data consistency, such as eventual consistency. This means that changes are not immediately consistent across all nodes, but will eventually become consistent.\n\n**Query Language**\n\nSQL databases use Structured Query Language (SQL) to manipulate the data. It is a powerful language that enables developers to create complex queries, join tables and manage transactions.\n\nNoSQL databases use a variety of query languages and APIs to manipulate data, many of which are more limited than SQL. Some NoSQL databases such as MongoDB support query languages that are similar in functionality to SQL, while others, such as Redis, use a completely different syntax.\n\nIn summary, the choice between SQL and NoSQL databases will depend on the specific requirements of the application, including its data structure, scalability needs, and consistency requirements."}</w:t>
      </w:r>
    </w:p>
    <w:p>
      <w:r>
        <w:t>{"question": "Identify the different types of taxes and explain briefly what each tax is used for.", "answer": "There are various types of taxes imposed by the government on individuals and businesses. Here are some common types of taxes and their purposes:\n\n- Income Tax: This is one of the most common tax types, levied on an individual's earnings or a company's profits. It's used to fund public services such as healthcare, education, and infrastructure.\n\n- Sales Tax: Imposed on the purchase of goods and services. Typically, it\u2019s collected by retailers and vendors and passed on to the state government to support public services and welfare programs.\n\n- Property Tax: This is an annual tax imposed on the ownership of real estate, including land and buildings. It is usually used by local governments to finance public schools, libraries, emergency services, and other community facilities.\n\n- Payroll Tax: This tax is levied on wages, salaries, and other compensation paid to employees. Payroll taxes are used to fund social security, medicare, and unemployment insurance programs.\n\n- Estate Tax: Also known as inheritance or death tax, estate tax is imposed on the transfer of a deceased individual's property to their heirs. Estate tax is used to prevent the concentration of wealth in a few families, and the revenue generated is used to fund public services.\n\n- Excise Tax: This is a tax levied on specific goods and services, such as cigarettes, alcoholic beverages, and fuel. The purpose of an excise tax is to discourage the consumption of certain goods considered harmful or to raise revenue for specific government programs.\n\n- Capital Gains Tax: This tax is imposed on profits made from the sale of assets such as stocks, bonds, or real estate. The revenue generated from capital gain taxes is used to support public services and welfare programs.\n\nOverall, taxes are used by the government to fund public services, welfare programs, and infrastructure, and to ensure that wealth is distributed more equally across society."}</w:t>
      </w:r>
    </w:p>
    <w:p>
      <w:r>
        <w:t>{"question": "Describe the concept of blockchain technology.", "answer": "Blockchain technology is a type of database that stores information in blocks, which are chained together chronologically. This creates a secure and transparent way of storing and transferring data, as each block contains a record of all transactions and is linked to the previous block, forming an unalterable chain.\n\nThe concept of blockchain technology was first introduced in 2008 with the invention of Bitcoin, a decentralized digital currency. This technology allows multiple parties to share data and trust that it is accurate and unaltered, without the need for a central authority or intermediary. \n\nThis is achieved through the use of consensus algorithms, where multiple nodes or \u201cminers\u201d in the network compete to validate transactions and add them to the blockchain. Once a block is added, it cannot be altered, and any attempt to do so would require the consensus of the entire network.\n\nBlockchain technology has many potential applications beyond cryptocurrencies, such as smart contracts, supply chain management, and identity verification. The decentralized and transparent nature of the technology makes it appealing for industries where transparency and security are important. Nonetheless it's still a new technology that requires more research and improvements before achieving widespread adoption."}</w:t>
      </w:r>
    </w:p>
    <w:p>
      <w:r>
        <w:t>{"question": "Generate a code to reverse the order of an array. - const arr = [3, 2, 1];", "answer": "Here is one way to reverse the order of an array using JavaScript: \n\n```js\nconst arr = [3, 2, 1];\nconst reversedArr = arr.reverse();\n\nconsole.log(reversedArr); // [1, 2, 3]\n```"}</w:t>
      </w:r>
    </w:p>
    <w:p>
      <w:r>
        <w:t>{"question": "Name five everyday activities that involve physics.", "answer": "1. Walking: The movement of your body relies on the principles of physics such as gravity, friction, and force, which work together to make each step possible.\n2. Cooking: Heat transfer involved in cooking food, whether it is through convection, conduction, or radiation, all comes down to the principles of thermodynamics and energy transfer. \n3. Playing sports: Throwing, catching, hitting, and kicking all involve the concepts of projectile motion, momentum, force, and energy.\n4. Driving: From the force needed to accelerate a car, to the friction that keeps tires on the road, driving involves many principles of mechanics, including velocity, acceleration, and energy.\n5. Household cleaning: Vacuums use air pressure to suck up dirt, while scrubbing surfaces involves applying force to dislodge particles. Even something as simple as sweeping relies on friction and motion to move debris. All of these activities involve the principles of physics."}</w:t>
      </w:r>
    </w:p>
    <w:p>
      <w:r>
        <w:t>{"question": "Given a table of user logs with columns UserID, LoginTime, and LogoutTime, write a SQL query to find the longest time that any user has spent logged in.", "answer": "The following SQL query can be used to find the longest time that any user has spent logged in:\n\n```\nSELECT UserID, MAX(TIMEDIFF(LogoutTime, LoginTime)) AS LongestTime \nFROM user_logs \nGROUP BY UserID \nORDER BY LongestTime DESC \nLIMIT 1\n```\n\nThis query calculates the difference between LogoutTime and LoginTime for each user and returns the maximum difference (i.e., the longest time) for each user using the MAX function. The results are then ordered in descending order by the longest time and the first result is returned using the LIMIT 1 clause."}</w:t>
      </w:r>
    </w:p>
    <w:p>
      <w:r>
        <w:t>{"question": "Design a strategy for developing artificial intelligence.", "answer": "1. Define the problem: The first step to developing a successful AI system is to define the problem or the task that the system is being designed to solve. This will help narrow the focus of the development team and ensure that the system is designed to accomplish specific goals.\n\n2. Gather data: AI relies largely on the data it has been trained on to make decisions and predictions. A successful AI system depends on having access to vast amounts of high-quality data. The data needs to be collected, cleaned, and pre-processed in the right format to train the system.\n\n3. Choose an appropriate model: Once the data has been collected, the next step is to choose an appropriate model for training the system. There are various models to choose from, including decision trees, neural networks, and support vector machines, and the right model will depend on the specifics of the problem being solved.\n\n4. Train the model: With the data and model in place, the next step is to train the AI system. The system will be fed large amounts of data in order to help it recognize patterns and learn how to make predictions or decisions. This step is crucial, as it will ultimately determine the accuracy and effectiveness of the AI system.\n\n5. Evaluate the system: After the system has been trained, it must be evaluated to see how well it performs on new data. This can involve running tests to measure accuracy, precision, recall, and other metrics. Based on the results, the team can make adjustments to the system or the training data as needed.\n\n6. Deployment and maintenance: Once the AI system has been developed, it must be deployed and put into use. Maintenance, monitoring, and continuous improvement are essential to ensure that the system continues to operate effectively and meet the needs of the organization or its clients.\n\nIn summary, developing an AI system involves defining the problem, gathering and preparing data, choosing and training a model, evaluating the system, and deploying and maintaining it. With a clear strategy in place, it is possible to create an AI system that can solve complex problems and drive innovation."}</w:t>
      </w:r>
    </w:p>
    <w:p>
      <w:r>
        <w:t>{"question": "Write a function to calculate the price of a product with taxes. - price = 100, tax rate = 0.2", "answer": "Here is a function written in Python that calculates the final price of a product including tax:\n\n```python\ndef calculate_price_with_tax(price, tax_rate):\n    \"\"\"\n    :param price: float, the price of the product\n    :param tax_rate: float, the tax rate as a decimal (e.g. 0.2 for 20% tax)\n    :return: float, the final price of the product including tax\n    \"\"\"\n    tax_amount = price * tax_rate\n    final_price = price + tax_amount\n    return final_price\n\n# example usage\nprice = 100\ntax_rate = 0.2\n\nfinal_price = calculate_price_with_tax(price, tax_rate)\nprint('The final price of the product including tax is:',final_price)\n```\nThis function takes in two parameters: `price` and `tax_rate`. It calculates the tax amount by multiplying the price by the tax rate, then adds the tax amount to the price to get the final price of the product including tax. In the example provided, the final price will be 120 (100 + 100 * 0.2)."}</w:t>
      </w:r>
    </w:p>
    <w:p>
      <w:r>
        <w:t>{"question": "Compose a song using only these two words - stars, night", "answer": "Verse 1:\nStars, all up in the sky,\nShining so bright in the night.\nEvery single twinkle a sight,\nFilling us with delight.\n\nChorus:\nStars in the night,\nWhat a beautiful sight,\nI could lay here for hours,\nAnd just watch your powers.\n\nVerse 2:\nStars, lighting up the night,\nMaking everything so right.\nIn the darkness you provide,\nA beautiful guide.\n\nChorus:\nStars in the night,\nWhat a beautiful sight,\nI could lay here for hours,\nAnd just watch your powers.\n\nOutro:\nStars, stars in the night,\nFilling our hearts with light,\nNever lose your shine,\nAlways be our guide in the night."}</w:t>
      </w:r>
    </w:p>
    <w:p>
      <w:r>
        <w:t>{"question": "Find the nouns and adjectives in the given sentence. - The lazy brown fox jumped over the fence", "answer": "Nouns: fox, fence.\nAdjectives: lazy, brown."}</w:t>
      </w:r>
    </w:p>
    <w:p>
      <w:r>
        <w:t>{"question": "Compose a marketing slogan for the given product. - Cake mix", "answer": "\"Effortlessly bake perfection with our Cake Mix!\""}</w:t>
      </w:r>
    </w:p>
    <w:p>
      <w:r>
        <w:t>{"question": "Rearrange the words and punctuation in the given sentence to make it grammatically correct. - trees, the, kind, very, of, are", "answer": "The trees are very kind."}</w:t>
      </w:r>
    </w:p>
    <w:p>
      <w:r>
        <w:t>{"question": "The lines y=5x+3, y=-2x-25 and y=3x+k intersect at the same point. What is the value of k?", "answer": "To find the value of k, we can start by finding where the lines y=5x+3 and y=-2x-25 intersect. Setting them equal to each other gives us the equation 5x+3 = -2x - 25, which can be solved for x to give x = -4. To find y, we can plug x back into either equation, giving y = 5*(-4) + 3 = -17.\n\nNow that we have the point of intersection, we can plug in its x and y values into y=3x+k to solve for k. Plugging in -4 and -17 for x and y gives us -17 = -12 + k, which we can solve for k to get k = -5."}</w:t>
      </w:r>
    </w:p>
    <w:p>
      <w:r>
        <w:t>{"question": "Analyze the given sentence and indicate if it contains a simile or a metaphor - The ocean was a raging storm.", "answer": "This sentence contains a metaphor. By saying \"The ocean was a raging storm,\" the speaker is directly comparing the ocean and a storm, implying that the ocean was turbulent and chaotic."}</w:t>
      </w:r>
    </w:p>
    <w:p>
      <w:r>
        <w:t>{"question": "Break the given sentence into two shorter sentences - She went to the store and bought groceries.", "answer": "She went to the store. She bought groceries."}</w:t>
      </w:r>
    </w:p>
    <w:p>
      <w:r>
        <w:t>{"question": "What is the average size of a baby oak tree?", "answer": "The size of a baby oak tree, or an oak sapling, can vary depending on several factors such as species, age, and growing conditions. Generally, a baby oak tree can grow up to 1-2 feet in height per year. Within 3-5 years, an oak sapling may reach an average size of 3-10 feet in height. However, the growth rate may vary from one individual to another as it depends on its environmental and biological conditions."}</w:t>
      </w:r>
    </w:p>
    <w:p>
      <w:r>
        <w:t>{"question": "What is the most efficient way to remove a virus from a computer?", "answer": "The most efficient way to remove a virus from a computer is to follow these steps:\n\n1. Boot your computer in Safe Mode: Restart your computer and press the F8 key repeatedly until the Advanced Boot Options menu appears. Choose Safe Mode with Networking and press Enter.\n\n2. Install anti-virus software: If you don't already have an anti-virus program installed, you should download and install one immediately.\n\n3. Run a full scan: Open the anti-virus program and run a full scan of your computer to identify any viruses or malware.\n\n4. Remove the found viruses: Once the scan is complete, follow the on-screen instructions to remove or quarantine any viruses or malware that were found.\n\n5. Clean up temporary files: Use a system cleaner like CCleaner to remove any temporary files, which may contain remnants of the virus.\n\n6. Update your software: Make sure that your operating system and all software are fully up-to-date with the latest security patches.\n\n7. Restart your computer: Restart your computer in normal mode and run another scan to ensure that all threats have been removed.\n\nIn addition to these steps, it is also a good idea to change any passwords that may have been compromised and to be cautious when opening emails or downloading files from the Internet."}</w:t>
      </w:r>
    </w:p>
    <w:p>
      <w:r>
        <w:t>{"question": "Explain why the internet has changed communication", "answer": "The internet has greatly transformed the way people communicate by making it faster, easier, and more accessible. In the past, communication was often limited by geography, time, and resources. However, with the advent of the internet, people can now communicate with others around the globe almost instantly via email, instant messaging, social media, video chats, and voice calls.\n\nThe internet has also democratized access to communication tools, making it possible for people from all walks of life and socio-economic backgrounds to connect and interact with one another. This has led to the emergence of online communities and social networks, allowing people to build relationships and exchange information in ways that were previously not possible.\n\nIn addition, the internet has enabled new forms of communication, such as multimedia messaging and online content sharing, which allows people to share information and express themselves in more creative and engaging ways. This has led to the rise of phenomena such as viral videos, memes, and social media influencers.\n\nOverall, the internet has fundamentally transformed communication by breaking down barriers and allowing people to connect and interact in ways that were once unimaginable."}</w:t>
      </w:r>
    </w:p>
    <w:p>
      <w:r>
        <w:t>{"question": "Explain what climate change is", "answer": "Climate change refers to the long-term changes in the Earth's climate, including changes in temperature, precipitation patterns, and wind patterns. It is caused by a variety of factors, including human activity, such as the burning of fossil fuels and deforestation, which releases large amounts of greenhouse gases into the atmosphere. Greenhouse gases, like carbon dioxide and methane, trap heat from the sun in the atmosphere, causing the Earth's temperature to rise. This warming effect is known as the greenhouse effect.\n\nThe effects of climate change are far-reaching and can have a significant impact on the natural world and human society. Rising global temperatures can cause sea levels to rise, resulting in coastal flooding and erosion, and can also lead to more frequent and intense weather events such as heatwaves, droughts, and hurricanes. Climate change can also disrupt ecosystems, causing species to migrate, and can lead to food and water shortages in some regions.\n\nMitigating the effects of climate change will require a concerted effort by governments, businesses, and individuals to reduce greenhouse gas emissions and transition to renewable energy sources."}</w:t>
      </w:r>
    </w:p>
    <w:p>
      <w:r>
        <w:t>{"question": "Explain the concept of black-box testing", "answer": "Black-box testing, also known as behavioral testing, is a method of testing software functionality without knowing its underlying code, structure, or implementation details. The tester inputs data and evaluates the output against the expected results to determine if the software is working correctly. The test cases are designed based on the external specifications and requirements of the software, and the focus is solely on the inputs and outputs of the system.\n\nThe term \"black box\" refers to the idea that the internal workings of the system are unknown to the tester, and that they only have access to the inputs and outputs. The goal of black-box testing is to check the behavior of the system under test and see if it meets the requirements, regardless of the internal mechanisms that produce those behaviors.\n\nBlack-box testing techniques include equivalence partitioning, boundary value analysis, and decision table testing. This method has the advantage of being independent of the technology used to develop the program, and it can help identify issues with the system's overall functionality, usability, and interface. It is an effective way to test software from the perspective of the end-user and can catch errors that may be missed by other types of testing."}</w:t>
      </w:r>
    </w:p>
    <w:p>
      <w:r>
        <w:t>{"question": "Describe the symptoms of a cold", "answer": "The common cold is a viral infection of the upper respiratory tract that can cause a wide range of symptoms. Some of the most common symptoms of a cold include:\n\n1. Sneezing: The release of air and mucus from the nose can be one of the first signs of a cold.\n\n2. Runny or stuffy nose: The nasal passages produce mucus to help get rid of the virus, causing a runny nose. Inflammation and swelling can also cause nasal congestion.\n\n3. Sore throat: The viral infection can cause soreness or irritation in the throat, making swallowing uncomfortable.\n\n4. Coughing: A cough is the body\u2019s way of clearing the respiratory tract of mucus, and it is common with a cold.\n\n5. Headache: The congestion and inflammation caused by a cold can lead to headache pain.\n\n6. Fatigue: A cold can cause a person to feel tired and run down, making it harder to carry out normal activities.\n\n7. Mild fever: A low-grade fever is also common with a cold, especially in children.\n\n8. Body aches: A cold may cause mild aches and pains throughout the body.\n\nSymptoms of a cold usually appear one to three days after exposure to the virus and can last for up to two weeks. While most people recover from a cold without any complications, it is important to rest and take care of oneself to avoid prolonging the illness."}</w:t>
      </w:r>
    </w:p>
    <w:p>
      <w:r>
        <w:t>{"question": "Outline the steps to solving a system of linear equations", "answer": "A system of linear equations is a set of multiple linear equations with two or more variables that must be solved simultaneously. There are several methods available to solve such systems, depending on the specifics of the problem. Here are some common methods, with an outline of the steps involved in each.\n\n**Graphical Method:**\n\n1. Graph each linear equation in the system on the same coordinate plane.\n2. Identify the point(s) where the lines intersect. This is the solution to the system, representing the values of the variables which make all the equations true simultaneously.\n3. If the lines are parallel and never intersect, then the system has no solution. If the lines coincide (meaning, are the same line), then the system has infinitely many solutions, which can be represented parametrically.\n\n**Substitution Method:**\n\n1. Choose one of the equations and solve it for one of the variables in terms of the other variable(s).\n2. Substitute the expression for the isolated variable into the other equation(s) in the system. This will eliminate one of the variables, leaving you with one less equation and one less variable to solve for.\n3. Solve this new equation for the remaining variable(s).\n4. Substitute the value(s) found in step 3 back into one of the original equations to solve for the other variable(s).\n\n**Elimination Method:**\n\n1. Arrange the equations such that corresponding terms are aligned vertically.\n2. Multiply (if necessary) one, or both of the equations by a constant or constants such that the coefficients of one of the variables become the same or cancel out after subtraction.\n3. Add or subtract the equations as necessary to eliminate one of the variables.\n4. Solve the resulting equation, which should now have one less variable, for the remaining variable.\n5. Substitute the value obtained in the previous step into one of the original equations to solve for the other variable(s).\n\n**Matrix Method:**\n\n1. Write the system of equations in the form of an augmented matrix.\n2. Use elementary row operations to transform the augmented matrix into reduced row-echelon form (also referred to as row-reduced echelon form).\n3. Once in this form, the last column of the matrix represents the solution to the system. You can simply read the values of the variables from this column.\n\nThese are some common methods to solve systems of linear equations. Depending on how many equations there are, and how many variables, one method may be more efficient than others."}</w:t>
      </w:r>
    </w:p>
    <w:p>
      <w:r>
        <w:t>{"question": "Given an event description, generate an informative and interesting sentence about the event. - A carnival is happening next weekend at the park to benefit the homeless.", "answer": "Experience the thrills and excitement of a carnival next weekend at the park, where you can have fun while helping support a great cause: benefiting the homeless."}</w:t>
      </w:r>
    </w:p>
    <w:p>
      <w:r>
        <w:t>{"question": "Given a problem scenario, develop an algorithmic solution. - You are given two arrays, A and B, each containing integers. Find all integers that appear in both A and B and return a new array containing them.", "answer": "Follow these step-by-step instructions to develop an algorithmic solution to this problem.\n\n1. Begin by initializing an empty array called result to hold the final answer.\n\n2. Next, loop through array A.\n\n3. For each element in array A, check if it is present in array B. One way to do this is to use the `includes` method.\n\n4. If the element from array A is present in array B, add it to the result array.\n\n5. Once the loop is done, you will have compared all elements in array A with all elements in array B.\n\n6. Return the result array, which contains only the elements that appear in both array A and B.\n\nHere's a possible implementation, in JavaScript.\n\n```javascript\nfunction findCommonElements(A, B) {\n  var result = []; \n  for (var i = 0; i &lt; A.length; i++) {\n    if (B.includes(A[i])) {\n      result.push(A[i]);\n    }\n  }\n  return result;\n}\n\n```\n\nThis algorithm would return a new array containing all the integers that appear in both arrays A and B."}</w:t>
      </w:r>
    </w:p>
    <w:p>
      <w:r>
        <w:t>{"question": "Outline the key steps to solve this puzzle. - A chef is making a tiramisu with 10 ingredients. She needs to figure out the volume of each ingredient.", "answer": "Here are the key steps to solving this puzzle:\n\n1. Gather information: The chef should start by assembling all 10 ingredients and making a list of each one. She should also identify the desired serving size and recipe yield, which may impact the volume of each ingredient needed.\n\n2. Determine measurement units: Next, the chef should decide on the units of measurement she would like to use for each ingredient. Common measurement units for ingredients in cooking and baking include teaspoons, tablespoons, cups, ounces and grams.\n\n3. Consult a recipe: To determine the volume of each ingredient, the chef can consult a tiramisu recipe, either from a cookbook or online source. The recipe will provide guidance on the volume or weight of each ingredient needed to produce the desired yield.\n\n4. Adjust as needed: If the chef is making a larger or smaller batch of tiramisu than the recipe calls for, or if she wishes to make any changes to the ingredient proportions, she will need to adjust the recipe accordingly. This may involve scaling the volumes up or down or making ingredient substitutions.\n\n5. Measure the ingredients: Once the chef has determined the desired volumes for each ingredient, she should use measuring tools, such as measuring cups, spoons, or a kitchen scale, to accurately measure out the required amounts of each ingredient. \n\n6. Double-check: Before beginning to prepare the tiramisu, the chef should double-check her measurements to ensure that she has the right volumes of every ingredient, to avoid any mistakes that could impact the final result of the dish."}</w:t>
      </w:r>
    </w:p>
    <w:p>
      <w:r>
        <w:t>{"question": "Suggest two possible corrections for the following sentence. - I went to the store to buy a apples and oranges", "answer": "1. I went to the store to buy an apple and some oranges.\n2. I went to the store to buy apples and oranges."}</w:t>
      </w:r>
    </w:p>
    <w:p>
      <w:r>
        <w:t>{"question": "Automatically rewrite the following sentence in past tense. - Jack writes a letter", "answer": "Jack wrote a letter"}</w:t>
      </w:r>
    </w:p>
    <w:p>
      <w:r>
        <w:t>{"question": "Generate a question that will get the user to divulge some more information. - The user just told the bot they are having a bad day.", "answer": "I'm sorry to hear that, can you tell me more about what's been causing your day to be bad?"}</w:t>
      </w:r>
    </w:p>
    <w:p>
      <w:r>
        <w:t>{"question": "Identify a piece of advice that the speaker is giving. - Don't forget to take risks and get out of your comfort zone.", "answer": "The advice being given by the speaker is for the person to take risks and step out of their comfort zone."}</w:t>
      </w:r>
    </w:p>
    <w:p>
      <w:r>
        <w:t>{"question": "Analyze the following passage and identify any logical fallacies. - We shouldn't allow genetically engineered food on our store shelves. After all, we're playing God if we do.", "answer": "The logical fallacy present in the argument is an appeal to emotion, specifically an appeal to fear. The statement \"we're playing God if we do\" is intended to create a sense of fear, unease, or discomfort in the reader or listener, rather than presenting any evidence against genetically modified foods or providing a rational argument for why they should not be allowed."}</w:t>
      </w:r>
    </w:p>
    <w:p>
      <w:r>
        <w:t>{"question": "Create a taxonomy of all text genres.", "answer": "A taxonomy of text genres is a system of classification that divides different styles of writing into categories. Below is a possible taxonomy of text genres, though there are many ways to divide and categorize them. \n\n**Fiction**\n\n- Novel\n- Novella\n- Short story\n- Fantasy\n- Science Fiction\n- Mystery and Crime\n- Romance\n- Historical Fiction\n- Realistic Fiction\n- Young Adult Fiction\n- Children\u2019s Fiction\n\n**Nonfiction**\n\n- Biography and Autobiography\n- Memoir\n- History\n- Science and Nature\n- Travel literature\n- Business and Economics\n- Self-help and Personal Development\n- Art and Architecture\n- Religion and Spirituality\n- Psychology and Counseling\n- Current Events, Politics and Society\n\n**Drama**\n\n- Tragedy\n- Comedy\n- History\n- Romance\n- Satire\n- Musical\n\n**Poetry**\n\n- Epic\n- Narrative\n- Dramatic\n- Lyric\n- Sonnet\n- Haiku\n- Free Verse\n- Limerick\n- Elegy\n- Ode\n- Ballad\n\n**Media**\n\n- News\n- Editorial\n- Feature\n- Column\n- Review\n- Sports Writing\n- Investigative Journalism\n- Opinions and Commentary\n\n**Digital/Internet**\n\n- Blog\n- Vlog\n- podcast\n- Social media post\n- email\n- Chat message\n- Wiki pages"}</w:t>
      </w:r>
    </w:p>
    <w:p>
      <w:r>
        <w:t>{"question": "Generate a creative poem describing the night sky.", "answer": "The night sky is a canvas of black,\nSprinkled with stars in a natural mosaic,\nTwinkling above, they seem to dance,\nJust out of reach, in a cosmic romance.\n\nThe moon casts its soft, silvery glow,\nRevealing shadows and secrets below,\nAn eternal watchman of the night,\nGuiding us gently with its light.\n\nThe constellations, so far and wide,\nSeem to weave tales of heroes and brides,\nA map of legends for all to see,\nEtched in the stars for eternity.\n\nThe night sky is a masterpiece of art,\nInspiring and humbling, it captures the heart,\nA reminder of the vastness of space,\nAnd the beauty of the world we embrace."}</w:t>
      </w:r>
    </w:p>
    <w:p>
      <w:r>
        <w:t>{"question": "Convert the number 3.2e+8 to a word form.", "answer": "Three hundred and twenty million."}</w:t>
      </w:r>
    </w:p>
    <w:p>
      <w:r>
        <w:t>{"question": "Create a children\u2019s story about a group of frogs.", "answer": "Once upon a time, in a small pond by the woods, there lived a group of happy little frogs. There was Cedric, a cheerful frog who loved to explore the woods, Lily, a graceful frog who was always twirling in the water, Fred, a brave frog who wasn\u2019t afraid of anything, and George, a kind frog who always looked out for the others.\n\nOne sunny day, they decided to go on an adventure to find the magical waterfall on the other side of the woods. They had heard many stories about it, and all the animals in the pond talked about how wondrous it was.\n\nSo, they set off, hopping and jumping through the woods, enjoying the sights and sounds along the way. They came across a meadow full of delicate flowers, a babbling brook, and a tall sunflower that towered over them.\n\nAs they went deeper into the woods, they found that the path became rougher and the trees grew thicker. The sun started to set, and the darkness loomed over them. But they didn\u2019t let that stop them. They were determined to find the magical waterfall.\n\nJust when they thought they might be lost, they heard the sound of gentle water falling. They followed the sound until they came to a clearing, and there it was - the magical waterfall.\n\nIt was more beautiful than they could have ever imagined. The water sparkled in the moonlight, and the air was filled with the sweetest fragrance. They splashed and played in the water, having so much fun.\n\nAfter their adventure, the little frogs returned to their pond, proud of what they had accomplished. They had found the magical waterfall and had an adventure they would always remember.\n\nFrom then on, every summer, they would go back to visit the magical waterfall, and every time, it was just as wondrous as the first time they laid their eyes on it."}</w:t>
      </w:r>
    </w:p>
    <w:p>
      <w:r>
        <w:t>{"question": "Name the profession of the main character of the movie \"Indiana Jones\".", "answer": "The main character of the movie \"Indiana Jones,\" whose full name is Dr. Henry Walton Jones Jr., is an archaeologist and professor of history."}</w:t>
      </w:r>
    </w:p>
    <w:p>
      <w:r>
        <w:t>{"question": "Suggest a word that has the same meaning as \u201cfunny\u201d.", "answer": "One word that has the same meaning as \"funny\" is \"humorous\"."}</w:t>
      </w:r>
    </w:p>
    <w:p>
      <w:r>
        <w:t>{"question": "Identify the type of the sentence \"She went to the cashier\".", "answer": "The sentence \"She went to the cashier\" is a declarative sentence. It is a type of sentence that makes a statement and provides information."}</w:t>
      </w:r>
    </w:p>
    <w:p>
      <w:r>
        <w:t>{"question": "Classify the following sentence as a fragment or a complete sentence: \"Spent all day at the beach.\" - Spent all day at the beach.", "answer": "Fragment."}</w:t>
      </w:r>
    </w:p>
    <w:p>
      <w:r>
        <w:t>{"question": "What are the key elements of a successful research paper?", "answer": "A successful research paper typically includes several key elements, including:\n\n1. Clear and specific thesis statement: A clear and specific thesis statement sets the focus and direction of the paper, and concisely states the main idea or the argument you will be making.\n\n2. Strong introduction: A strong introduction sets the context and background for the research, provides an overview of the research problem, and presents the thesis statement.\n\n3. Well-organized and logical structure: The paper should have a logical structure that is easy to follow and understand. All the sections and paragraphs should be organized effectively to support the main argument.\n\n4. Evidence-based argument: The main argument of the research paper should be based on evidence - this can include data, primary and secondary sources, and other forms of research. The evidence should support the research problem and the thesis statement, and should be properly cited.\n\n5. Thorough analysis and critical thinking: The analysis of the evidence should be thorough and demonstrate critical thinking. You should consider different perspectives, evaluate alternative explanations, and identify possible limitations of the study.\n\n6. Effective conclusion: The conclusion should provide a summary of the key findings, discuss the implications of the research, and suggest possible future research directions.\n\n7. Proper citation and referencing: Proper citation and referencing are essential to avoid plagiarism and to give credit to the sources used in the research. The citations and references should follow the appropriate style guide.\n\n8. Clear and concise writing: The writing should be clear and concise, avoiding jargon and technical language unless it is necessary for the topic. The research paper should be easy to read and understand, with ideas presented clearly and logically."}</w:t>
      </w:r>
    </w:p>
    <w:p>
      <w:r>
        <w:t>{"question": "Revise the following sentence: \"Pablo can't making it to the game\" - Pablo can't making it to the game", "answer": "Pablo can't make it to the game."}</w:t>
      </w:r>
    </w:p>
    <w:p>
      <w:r>
        <w:t>{"question": "What are the differences between a standard resume and a CV?", "answer": "A resume and a Curriculum Vitae (CV) are both documents used to showcase a person\u2019s skills, education, and work experiences, but they have some key differences.\n\nLength: \nOne of the main differences between a resume and a CV is their length. A resume is usually 1-2 pages long, whereas a CV can be 2 or more pages. \n\nPurpose:\nA resume is typically used when applying for jobs in the private sector, while a CV is commonly used when applying for academic, education, scientific, or research positions.\n\nContent:\nA resume is a concise and targeted document that highlights the skills, achievements, and experiences relevant to the position you are applying for. A CV, on the other hand, is a more detailed and comprehensive document that provides a complete overview of your academic and professional achievements, including publications, awards, and honors.\n\nFormat:\nA resume can be customized and tailored to match the job requirements, and its format can vary. A CV, however, follows a chronological format and remains mostly unchanged, except for updates to reflect new achievements or experiences.\n\nIn summary, a resume is brief, focused, and tailored, while a CV is comprehensive, detailed, and remains mostly unchanged."}</w:t>
      </w:r>
    </w:p>
    <w:p>
      <w:r>
        <w:t>{"question": "How would you generate random numbers between 1 and 10 in Java?", "answer": "One simple way to generate random numbers between 1 and 10 in Java is by using the `nextInt(int n)` method from the `java.util.Random` class. This method returns a pseudorandom, uniformly distributed `int` value between 0 (inclusive) and the specified value (exclusive).\n\nHere is an example of how you can use the `nextInt(int n)` method to generate random numbers between 1 and 10:\n\n```java\nimport java.util.Random;\n\npublic class RandomNumber {\n\n  public static void main(String[] args) {\n    Random rand = new Random();\n\n    // Generate 10 random numbers between 1 and 10\n    for (int i = 0; i &lt; 10; i++) {\n      int randomNumber = rand.nextInt(10) + 1;\n      System.out.println(randomNumber);\n    }\n  }\n}\n```\n\nThis code snippet creates a new instance of the `Random` class, which we use to generate random numbers. In the for loop, we call the `nextInt(int n)` method with the argument `10`, which generates random numbers between 0 and 9. Then, we add `1` to the generated value to shift the range from 0-9 to 1-10. Finally, we print out the generated random number to the console. The for loop runs 10 times, generating 10 random numbers between 1 and 10."}</w:t>
      </w:r>
    </w:p>
    <w:p>
      <w:r>
        <w:t>{"question": "Create a program in Python to calculate the volume of a cylinder. - The radius = 5\nThe height = 8", "answer": "Here is a simple Python program that calculates the volume of a cylinder given the radius and height:\n\n```python\nimport math\n\ndef cylinder_volume(radius, height):\n    volume = math.pi * radius**2 * height\n    return round(volume, 2)\n\n# Example\nradius = 5\nheight = 8\n\nvolume = cylinder_volume(radius, height)\nprint(f'The volume of the cylinder with radius {radius} and height {height} is {volume}')\n```\n\n### Output:\nThe volume of the cylinder with radius 5 and height 8 is 628.32."}</w:t>
      </w:r>
    </w:p>
    <w:p>
      <w:r>
        <w:t>{"question": "What kind of plants prefer sandy soil?", "answer": "There are several types of plants that thrive in sandy soil, as it allows for good drainage and doesn't retain excessive moisture. Some plants that prefer sandy soil include cacti, succulents, lavender, rosemary, yarrow, butterfly weed, and sea oats. Other species that are well adapted to sandy soils are beach grasses, beach plums, beach peas, and cottonwood trees. It's important to note that while these plants prefer sandy soil, most of them still require some organic matter, nutrients, and moisture to thrive."}</w:t>
      </w:r>
    </w:p>
    <w:p>
      <w:r>
        <w:t>{"question": "Candy weighs `x` grams, mandarin weighs `y` grams, cookie weighs `z` grams.\n\nWrite a program that will determine how many different variants of gifts weighing exactly `w` grams Santa Claus can make. Gift refers to a combination of candies, mandarins, and cookies that weigh exactly `w` grams.", "answer": "Here's a Python program that can determine the number of different variants of gifts weighing exactly `w` grams:\n\n```\ncandy = x\nmandarin = y\ncookie = z\n\ndef count_gifts(w):\n    count = 0\n    for i in range(w // candy + 1):\n        for j in range(w // mandarin + 1):\n            for k in range(w // cookie + 1):\n                if i * candy + j * mandarin + k * cookie == w:\n                    count += 1\n    return count\n\n# Example usage\ngift_weight = 100\nnum_gifts = count_gifts(gift_weight)\nprint(f\"There are {num_gifts} different variants of gifts that weigh exactly {gift_weight} grams.\")\n```\n\nTo use this program, simply change the values of `x`, `y`, and `z` to the weights of your candies, mandarins, and cookies, respectively. Then call the `count_gifts` function with the desired weight of the gift, and it will return the number of different gift combinations that weigh exactly `w` grams."}</w:t>
      </w:r>
    </w:p>
    <w:p>
      <w:r>
        <w:t>{"question": "What is a primary source?", "answer": "A primary source is an original and first-hand account or evidence of an event, topic, or time period. It may come in various forms such as: artifacts, documents, recordings, or other material objects that were created by individuals who directly experienced or witnessed the event, or who have personal knowledge of the subject.\n\nExamples of primary sources include letters, photographs, legal documents, government records, newspaper articles or journals, speeches, interviews, memoirs or diaries, original works of literature or art, and raw research data. Primary sources are important in historical and academic research as they provide direct evidence or first-hand information about a particular topic."}</w:t>
      </w:r>
    </w:p>
    <w:p>
      <w:r>
        <w:t>{"question": "On a balance scale, 3 green balls balance 6 blue balls, 2 yellow balls balance 5 blue balls, and 6 blue balls balance 4 white balls. How many blue balls are needed to balance 4 green, 2 yellow and 2 white balls?", "answer": "We can use algebra to solve the problem by assigning a variable to each color ball's weight. Let G represent the weight of a green ball, B represent the weight of a blue ball, Y represent the weight of a yellow ball, and W represent the weight of a white ball.\n\nFrom the given information, we know that:\n\n- 3G = 6B (or G = 2B)\n- 2Y = 5B (or Y = 2.5B)\n- 6B = 4W (or W = 1.5B)\n\nTo find out how many blue balls are needed to balance 4 green, 2 yellow, and 2 white balls, we can substitute the weights into an equation:\n\n4G + 2Y + 2W = 4(2B) + 2(2.5B) + 2(1.5B) = 8B + 5B + 3B = 16B\n\nTherefore, we need 16 blue balls to balance the other balls on the scale."}</w:t>
      </w:r>
    </w:p>
    <w:p>
      <w:r>
        <w:t>{"question": "Name three ways to optimize a website for search engine rankings.", "answer": "1. Keyword Optimization: Including relevant keywords in the content, meta tags, and URLs can significantly improve a website's search engine rankings. It's important to conduct keyword research to identify popular search terms and update content accordingly.\n\n2. High-Quality Content: Search engines value high-quality, engaging content that provides a positive user experience. Creating informative articles, videos, and images that appeal to your target audience can help boost organic traffic, and in turn, improve search engine rankings.\n\n3. Mobile-Friendly Design: With the majority of internet users accessing the web from mobile devices, having a mobile-friendly website is crucial. A responsive design that adapts to various screen sizes can improve the user experience, reduce bounce rates, and ultimately boost search engine rankings."}</w:t>
      </w:r>
    </w:p>
    <w:p>
      <w:r>
        <w:t>{"question": "Rank the following three cities from best to worst according to the weather. - New York, Miami, Los Angeles", "answer": "It is difficult to accurately rank cities according to their weather because \"best\" and \"worst\" can be subjective, and people's preferences vary when it comes to weather. Here are some general weather characteristics of the three cities: \n\n1. Miami: Miami has a tropical climate, with warm and humid summers and mild winters. The city is known for its sunny weather, with an average of 248 sunny days per year. However, Miami is also prone to heavy rain and thunderstorms, especially during the hurricane season from June to November.\n\n2. Los Angeles: Los Angeles has a Mediterranean climate, with warm, dry summers and mild, damp winters. The city is famous for its sunny weather, with an average of 284 sunny days per year. However, air quality and smog can be an issue in Los Angeles, especially during the summer months.\n\n3. New York: New York has a humid subtropical climate, with hot, humid summers and cold winters. The city experiences a wide range of weather conditions throughout the year, from hot and humid days in the summer to cold and snowy days in the winter. New York averages 224 sunny days per year.\n\nSo, based solely on the weather, and taking into account the number of sunny days per year, we could rank them in the following order, from best to worst: Los Angeles, Miami, New York. However, this ranking may vary depending on individual weather preferences."}</w:t>
      </w:r>
    </w:p>
    <w:p>
      <w:r>
        <w:t>{"question": "Explain what the term \"infrastructure\" means from the perspective of public policy.", "answer": "Infrastructure refers to the fundamental physical and organizational facilities, systems, and services necessary for the effective operation and development of a society, community or country. From a public policy perspective, infrastructure typically includes transportation systems such as roads, bridges, ports, and airports; utilities such as water, sewage, electricity, and gas; communication systems such as Internet, telephone and postal services; and public institutions such as schools, hospitals, and government buildings.\n\nThe development, maintenance, and improvement of infrastructure is considered a key responsibility of government because it underpins economic growth, improves the quality of life of citizens, and is crucial for the delivery of public services. As such, infrastructure policy is a major component of public policy, with governments often investing significant resources in infrastructure projects and setting up regulatory frameworks to ensure efficient and equitable access to infrastructure services.\n\nIn summary, infrastructure from a public policy perspective refers to the essential physical and organizational systems and services that underpin the functioning and overall development of a society, and is a key area of focus for governments due to its crucial role in driving economic growth and improving the welfare of citizens."}</w:t>
      </w:r>
    </w:p>
    <w:p>
      <w:r>
        <w:t>{"question": "Rewrite the sentence while maintaining the same meaning but using a different synonym. - I usually utilize my free time to read books.", "answer": "I typically employ my leisure time to peruse literature."}</w:t>
      </w:r>
    </w:p>
    <w:p>
      <w:r>
        <w:t>{"question": "Describe a potential consequence of global warming.", "answer": "One potential consequence of global warming is the rise in sea levels. As global temperature increases, the polar ice caps and glaciers around the world will melt, causing an increase in the volume of water in the world's oceans. This rise in sea levels can lead to coastal flooding, erosion of shorelines, and saltwater intrusion into freshwater sources. Additionally, low-lying coastal areas and islands could become uninhabitable, leading to displacement of communities and loss of habitats for many species. This could have significant impacts on global food security, water availability, and the livelihoods of millions of people."}</w:t>
      </w:r>
    </w:p>
    <w:p>
      <w:r>
        <w:t>{"question": "Categorize the following three items as either fruits or vegetables. - Cucumber, Apple, Broccoli", "answer": "Cucumber: Vegetable\nApple: Fruit\nBroccoli: Vegetable"}</w:t>
      </w:r>
    </w:p>
    <w:p>
      <w:r>
        <w:t>{"question": "Edit the text such that it follows the Associated Press (AP) style guide. - The manager of the store Mr. David Jones inaugurated the new store today.", "answer": "Store manager David Jones inaugurated the new store today."}</w:t>
      </w:r>
    </w:p>
    <w:p>
      <w:r>
        <w:t>{"question": "Choose the correct answer: Is Pluto considered a planet in the Solar System?", "answer": "No, Pluto is no longer considered a planet in the Solar System. In 2006, the International Astronomical Union (IAU) redefined what constitutes as a planet, and Pluto was reclassified as a \"dwarf planet\" instead."}</w:t>
      </w:r>
    </w:p>
    <w:p>
      <w:r>
        <w:t>{"question": "Imagine you received news of an impending natural disaster. What are the three most important items you would need to prepare for the disaster?", "answer": "As an AI, I don't have physical needs or the ability to prepare items for a disaster, but I can certainly advise you on what you should prioritize. If you have received a warning of an impending natural disaster, here are the three most important items you should consider preparing:\n\n1. Emergency supplies: This includes items such as non-perishable food, water, first aid kit, flashlights, batteries, portable radio, and any medication or personal items you may need while you wait out the disaster.\n\n2. Important documents: It is recommended to gather all of your important documents in a waterproof and portable container. This includes identification documents, insurance papers, property deeds, and any other important personal records.\n\n3. Communication devices: Ensure your phone or other communication devices are fully charged and ready to use. If possible, carry extra power banks or other means of charging your device with you. Being able to communicate with others and receive emergency alerts during a disaster is a top priority.\n\nThese are just three of many items that you should consider preparing in the face of an impending natural disaster. It's recommended to have a full emergency plan in place and to familiarize yourself with the guidelines provided by your local authorities."}</w:t>
      </w:r>
    </w:p>
    <w:p>
      <w:r>
        <w:t>{"question": "Identify a geographic feature in Beljium.", "answer": "One well-known geographic feature in Belgium is the Meuse River. The Meuse River is a major European river, which rises in France and flows through Belgium and the Netherlands before draining into the North Sea. The river forms part of the Belgian-Dutch border, and it is an important commercial and industrial waterway, serving the port of Rotterdam. The Meuse Valley is also a very scenic region, with beautiful landscapes and historic towns."}</w:t>
      </w:r>
    </w:p>
    <w:p>
      <w:r>
        <w:t>{"question": "Generate a persuasive argument to convince someone to read a book - Harry Potter and the Sorcerer's Stone", "answer": "Books have the power to take us to whole new worlds and experience a different kind of reality, and if there's one book that can do just that, it's Harry Potter and the Sorcerer's Stone by J.K. Rowling.\n\nThis book introduces readers to the magical world of Hogwarts School of Witchcraft and Wizardry and follows the adventures of a young wizard, Harry Potter, as he discovers his true identity and battles against the dark forces that threaten the wizarding world.\n\nWhat sets this book apart from others is its ability to transport readers to a world of wonder and excitement. The characters are richly developed and the plot is full of unexpected twists and turns that keep readers on the edge of their seats until the very last page.\n\nFurthermore, one of the greatest strengths of this book is its theme of friendship and the power of love to overcome even the greatest of evils. Readers of all ages can relate to the strong bonds formed between Harry and his friends and the importance of standing up for what is right, even in the face of overwhelming adversity.\n\nIn addition to being an engaging and entertaining read, Harry Potter and the Sorcerer's Stone also exposes readers to important life lessons and thought-provoking topics. It's not just a story, it's an experience that has touched the lives of millions of readers around the world.\n\nSo, if you're looking for a book that is not just a piece of entertainment, but one that can change the way you see the world and leave a lasting impression, then Harry Potter and the Sorcerer's Stone is a must-read. Give it a try and see for yourself why it's one of the most beloved books of all time."}</w:t>
      </w:r>
    </w:p>
    <w:p>
      <w:r>
        <w:t>{"question": "Construct a question about the topic - AI", "answer": "What is the current state of development in artificial intelligence and its potential impact on society?"}</w:t>
      </w:r>
    </w:p>
    <w:p>
      <w:r>
        <w:t>{"question": "Give an example of how a person could be kind", "answer": "One example of how a person could be kind is by lending a comforting ear to someone going through a tough time. This could mean simply listening attentively to what the person has to say, offering them encouragement and support, and expressing empathy and understanding. Other ways to show kindness could include helping someone in need, volunteering time or resources to a cause, or simply brightening someone's day with a smile or a compliment."}</w:t>
      </w:r>
    </w:p>
    <w:p>
      <w:r>
        <w:t>{"question": "Guess what someone is thinking", "answer": "As an AI, I do not possess the capability of guessing or knowing someone's thoughts. Thought processes are individualistic and personal to each human being, and are not accessible by external entities like me."}</w:t>
      </w:r>
    </w:p>
    <w:p>
      <w:r>
        <w:t>{"question": "Describe the mood of the sentence - It was raining outside", "answer": "The mood of the sentence is neutral. It simply presents a fact."}</w:t>
      </w:r>
    </w:p>
    <w:p>
      <w:r>
        <w:t>{"question": "Infer what the person may be feeling from the sentence - The exam we had to take was really hard.", "answer": "The person may be feeling frustrated, disappointed or stressed because of the difficulty of the exam."}</w:t>
      </w:r>
    </w:p>
    <w:p>
      <w:r>
        <w:t>{"question": "Summarize the principles of Feng Shui and how they are used in modern life.", "answer": "Feng Shui is an ancient Chinese practice that aims to harmonize the energy flow within a space to promote health, wealth, and happiness. The main principles of Feng Shui revolve around the concept of \"chi\" or energy flow, the balance of yin and yang, and the five elements (earth, fire, metal, water, and wood). \n\nIn modern life, Feng Shui is used to create harmony and balance within one's surroundings by arranging furniture, colors, and decor in a way that promotes positive energy flow. Some key principles include de-cluttering, balancing light and colors, using natural materials, and placing objects in certain areas of the home based on the Bagua map, which is a tool used to divide a space into nine areas, each representing a different aspect of life. Overall, Feng Shui provides a framework for creating a harmonious and balanced living space that promotes positive energy and well-being."}</w:t>
      </w:r>
    </w:p>
    <w:p>
      <w:r>
        <w:t>{"question": "Categorize the following item into one of the 7 animal categories (mammal, amphibian, bird, fish, reptile, insect, arachnid): - Earthworm", "answer": "Earthworms are not part of the 7 animal categories you have provided. An earthworm actually belongs to the taxonomic phylum Annelida making it an annelid."}</w:t>
      </w:r>
    </w:p>
    <w:p>
      <w:r>
        <w:t>{"question": "Summarize the article  'Discovering the Science Behind Manta Ray Flying'", "answer": "The article 'Discovering the Science Behind Manta Ray Flying' discusses the fascinating way in which manta rays move through the water. These large fish are able to \"fly\" through the water using their large, wing-like pectoral fins, which they flap in a way that is similar to the motion of a bird's wings. Scientists are studying the mechanics of manta ray swimming to better understand this unique mode of locomotion, and to see if the principles could be applied to underwater vehicles. The article also talks about the importance of preserving manta ray populations, which are threatened by overfishing and habitat loss."}</w:t>
      </w:r>
    </w:p>
    <w:p>
      <w:r>
        <w:t>{"question": "Name a brilliant scientist.", "answer": "One brilliant scientist is Albert Einstein."}</w:t>
      </w:r>
    </w:p>
    <w:p>
      <w:r>
        <w:t>{"question": "Describe three different approaches to estimating the effectiveness of an organization's training program.", "answer": "There are several ways to assess the effectiveness of an organization's training program, including the following:\n\n1. Pre- and post-training tests: One approach to evaluating the effectiveness of a training program is to administer pre- and post-training tests to measure any changes in participants\u2019 knowledge or skill levels. By comparing the results of the pre-training test with those of the post-training test, an organization can determine whether the training led to knowledge or skill improvements, and to what degree.\n\n2. Participant surveys and feedback: Another way to gauge the effectiveness of a training program is to collect feedback from participants through surveys or interviews. This feedback can provide valuable insights into the perceived relevance and value of the training, as well as any areas for improvement. Additionally, surveys that are administered at regular intervals after the training can help track any long-term changes in participants\u2019 behavior or performance as a result of the training.\n\n3. Performance metrics and analytics: A third approach to evaluating the effectiveness of a training program is to monitor changes in key performance metrics, such as sales or productivity, before and after the training. If the training was designed to address specific performance issues, any improvements in those areas could be attributed to the training. Moreover, advanced data analytics can help organizations uncover more nuanced patterns and trends in participants\u2019 behavior and performance, providing even deeper insights into the impact of the training."}</w:t>
      </w:r>
    </w:p>
    <w:p>
      <w:r>
        <w:t>{"question": "Give an example of a situation where you have to delegate tasks", "answer": "As an AI assistant, I don't have the ability to delegate tasks but I can provide an example of a situation where it may be necessary for a manager to do so.\n\nImagine a manager at a large marketing firm in charge of a team responsible for organizing and executing a new product launch event for one of their clients. The manager realizes that there is an extensive list of tasks that need to be completed in order to make the event a success. This includes tasks such as creating a guest list, designing and sending invitations, booking a venue, coordinating with vendors, planning the event's program, and monitoring the budget.\n\nSince it is not possible for the manager to handle everything alone, they must delegate tasks to their team members. The manager would then assign each team member specific responsibilities based on their individual skillsets and strengths. For instance, the team's graphic designer might be tasked with designing the invitations, while the event coordinator would be in charge of planning the program and working with vendors. By delegating tasks, the manager can ensure that all necessary tasks are completed in a timely manner, while also empowering their team members to take on responsibilities and contribute to the success of the event."}</w:t>
      </w:r>
    </w:p>
    <w:p>
      <w:r>
        <w:t>{"question": "What are the similarities between Hinduism and Buddhism?", "answer": "Hinduism and Buddhism, both originated in India, share some similarities:\n\n1. Origin: Both Hinduism and Buddhism originated in the Indian subcontinent. Hinduism is primarily associated with the caste system of India and the practice of Vedic rituals, while Buddhism originated from the life and teachings of Gautam Buddha.\n\n2. Belief in karma: Both religions believe in the concept of karma, where the actions and deeds of an individual in their present life determine the nature of their future rebirths.\n\n3. Reincarnation: Both Hinduism and Buddhism believe in the cycle of life, death and rebirth, known as samsara. This cycle is influenced by one's actions and the attainment of liberation (moksha or nirvana) is viewed as the ultimate goal.\n\n4. Meditation and Yoga: Both religions have a strong focus on meditation and yoga practices, to attain spiritual enlightenment and liberation.\n\n5. Non-violence: Both religions preach non-violence and compassion towards all living beings.\n\n6. Philosophy: Both religions share many philosophical concepts, including the idea of an eternal self or soul (Atman in Hinduism, Anatta in Buddhism), the importance of detachment from material possessions and desires, and the pursuit of spiritual enlightenment.\n\n7. Scriptures: While Hinduism has a vast array of scriptures, including the Vedas, Upanishads, Bhagavad Gita, and Puranas, Buddhism also has a significant body of scriptures, including the Pali Canon and the Mahayana sutras. Many of the teachings and concepts found in these scriptures have similarities, influenced by the cultural and spiritual milieu of ancient India.\n\nHowever, it is important to note that while there are many similarities, there are also significant differences between Hinduism and Buddhism in their beliefs and practices."}</w:t>
      </w:r>
    </w:p>
    <w:p>
      <w:r>
        <w:t>{"question": "Generate five examples of metaphors used in poetry.", "answer": "1. \"Life is a winding road, full of twists and turns we must navigate.\" \n2. \"Her eyes were deep pools of water, drowning me in their depths.\" \n3. \"Anger is a fire that burns within, consuming all in its path.\" \n4. \"Love is a fragile flower, easily crushed yet resilient in its determination to bloom.\" \n5. \"Hope is a beacon of light, guiding us through even the darkest of storms.\""}</w:t>
      </w:r>
    </w:p>
    <w:p>
      <w:r>
        <w:t>{"question": "Edit the following sentence: 'He realized he master the subject'", "answer": "He realized he had mastered the subject."}</w:t>
      </w:r>
    </w:p>
    <w:p>
      <w:r>
        <w:t>{"question": "How is nuclear energy generated?", "answer": "Nuclear energy is generated through the process called nuclear fission, where the nucleus of an atom is split into two or more smaller, lighter nuclei. This process releases a large amount of energy in the form of heat and light, which is then converted into electricity.\n\nTypically, atoms of the element Uranium-235 are used as the fuel for nuclear fission. These atoms are housed in rods within the core of a nuclear reactor. When the Uranium-235 atoms are struck by a neutron, the nucleus becomes unstable and splits apart, releasing more neutrons in the process. These neutrons then collide with other Uranium-235 nuclei, causing a chain reaction of nuclear fission.\n\nThe heat generated from the nuclear fission is used to create steam, which powers turbines that generate electricity. Control rods are used to absorb neutrons and slow down the reaction, regulating the amount of heat produced in the reactor.\n\nIn summary, nuclear energy is generated through the process of nuclear fission, where Uranium-235 atoms are split to release energy that can be converted into electricity."}</w:t>
      </w:r>
    </w:p>
    <w:p>
      <w:r>
        <w:t>{"question": "Describe the history and current application of genetic engineering", "answer": "Genetic engineering is the manipulation of an organism's genome using biotechnology techniques to alter its DNA. It involves the introduction of new DNA or modification of existing DNA within an organism to produce desired traits or characteristics.\n\nThe history of genetic engineering can be traced back to the early experiments on genetics and heredity conducted by Gregor Mendel in the mid-19th century. However, it wasn't until the discovery of the structure of DNA in 1953 by James Watson and Francis Crick that the field truly began to develop.\n\nIn the early 1970s, a new technique known as recombinant DNA technology was developed, allowing scientists to cut and paste DNA from different organisms. This breakthrough led to the creation of the first genetically modified organism (GMO) in 1973 \u2013 a bacterium that contained DNA from another species.\n\nSince then, genetic engineering has advanced rapidly, with new techniques such as CRISPR-Cas9 making it easier and more precise to edit an organism's genome. These advances have led to an explosion in the number of GMOs, including crops, animals, and even humans.\n\nGenetic engineering is now widely used in agriculture to develop crops that are resistant to pests, herbicides, and harsh environmental conditions. This has helped to increase crop yields and reduce the use of harmful chemicals.\n\nIn medicine, genetic engineering is used to produce insulin, human growth hormone, and other vital medications. It also has the potential to cure genetic disorders through gene therapy.\n\nIn industry, genetically modified bacteria and other organisms are used to produce biofuels, bioplastics, and other sustainable materials.\n\nDespite its many benefits, genetic engineering remains a controversial topic, with concerns about its safety, ethical implications, and impact on the environment. As the field continues to develop, it will be important to address these issues and ensure that its applications are beneficial to society."}</w:t>
      </w:r>
    </w:p>
    <w:p>
      <w:r>
        <w:t>{"question": "Explain the concept of self-actualization.", "answer": "Self-actualization is a concept in psychology that refers to the process of realizing one's full potential and becoming the best version of oneself. It is the ultimate goal of personal growth and involves achieving one's goals, fulfilling one's talents and abilities, and attaining a sense of purpose and meaning in life. \n\nThe concept of self-actualization was first introduced by psychologist Abraham Maslow, who placed it at the top of his hierarchy of human needs. According to Maslow, self-actualization is an innate human drive that propels us towards growth, fulfillment, and ultimate happiness. In his view, self-actualization can only be achieved once our basic physiological, safety, love and belongingness, and esteem needs have been met.\n\nIndividuals who achieve self-actualization are said to have a strong sense of self-awareness, an understanding and acceptance of their strengths and limitations, and a deep connection with their inner selves. They tend to be creative, spontaneous, independent, and have a deep appreciation for life.\n\nSelf-actualization is not an end-point, but rather an ongoing journey of personal growth and development. It involves constantly striving towards new goals, finding meaning in the challenges of life, and becoming more and more true to one's authentic self."}</w:t>
      </w:r>
    </w:p>
    <w:p>
      <w:r>
        <w:t>{"question": "Name a famous US President", "answer": "George Washington."}</w:t>
      </w:r>
    </w:p>
    <w:p>
      <w:r>
        <w:t>{"question": "List five challenges faced by refugees.", "answer": "1. Lack of security and protection: Many refugees are fleeing from war, violence or persecution and are in immediate danger. They often face further risks on their journey to safety, including human trafficking, exploitation, and physical harm.\n\n2. Limited access to basic needs: Refugees often struggle to meet their basic needs such as food, water, shelter, and medical care, as they are forced to leave behind their homes, belongings, and support systems.\n\n3. Difficulty obtaining legal documentation: Many refugees are unable to obtain legal documentation, such as passports or identity papers, which can make it difficult for them to access services, travel, or apply for asylum.\n\n4. Loss of livelihood and education opportunities: Forced displacement interrupts education and can make it difficult for refugees to find work, leading to increased poverty and a loss of future opportunities.\n\n5. Discrimination and social exclusion: Refugees often face discrimination and social exclusion in their host countries, which can make it difficult for them to integrate into society, access services, and rebuild their lives."}</w:t>
      </w:r>
    </w:p>
    <w:p>
      <w:r>
        <w:t>{"question": "Rewrite the sentence in the form of an interrogative sentence. - I bought a new laptop yesterday.", "answer": "Did you buy a new laptop yesterday?"}</w:t>
      </w:r>
    </w:p>
    <w:p>
      <w:r>
        <w:t>{"question": "Identify the word of the sentence with the wrong spelling. - The appilcation was sucessful.", "answer": "The word with the wrong spelling in the sentence is \"appilcation\". The correct spelling is \"application\"."}</w:t>
      </w:r>
    </w:p>
    <w:p>
      <w:r>
        <w:t>{"question": "Suggest one synonym for the word \"eliminate\".", "answer": "Eradicate."}</w:t>
      </w:r>
    </w:p>
    <w:p>
      <w:r>
        <w:t>{"question": "Identify the two words that rhyme with \"flame\".", "answer": "Two words that rhyme with \"flame\" are \"game\" and \"tame\"."}</w:t>
      </w:r>
    </w:p>
    <w:p>
      <w:r>
        <w:t>{"question": "Quote the last sentence from the given paragraph. - The 2021 Nobel Prize in Physiology or Medicine was awarded to Gregory S. Mendel, a scientist who made several significant contributions in the field of genetics. He is best known for his discovery of the laws of heredity, which is the basis for modern genetics.", "answer": "He is best known for his discovery of the laws of heredity, which is the basis for modern genetics."}</w:t>
      </w:r>
    </w:p>
    <w:p>
      <w:r>
        <w:t>{"question": "Write four sentences about pandemics starting with the word \"Pandemics\".", "answer": "Pandemics are outbreaks of infectious diseases that spread globally and affect an incredibly high number of people. Pandemics have occurred throughout human history, with some of the more notable ones including the Spanish Flu, HIV/AIDS, and the current COVID-19 pandemic. Pandemics can have devastating effects on populations, causing death, illness and severe disruptions to daily life, governments, and economies. Pandemics require coordinated efforts from governments, healthcare providers, and citizens to mitigate their impact and protect vulnerable populations."}</w:t>
      </w:r>
    </w:p>
    <w:p>
      <w:r>
        <w:t>{"question": "Rewrite the sentence in the first-person point of view. - He was made to wear the dress.", "answer": "I was made to wear the dress."}</w:t>
      </w:r>
    </w:p>
    <w:p>
      <w:r>
        <w:t>{"question": "Make up a sentence with the word \"Omnipresent\".", "answer": "The idea of God being an omnipresent being is a belief held by many religions around the world."}</w:t>
      </w:r>
    </w:p>
    <w:p>
      <w:r>
        <w:t>{"question": "Rewrite the sentence so that it contains an appropriate metaphor. - It appears that the sun is trying to break through the clouds.", "answer": "It seems like the sun is fighting to part the curtains of clouds."}</w:t>
      </w:r>
    </w:p>
    <w:p>
      <w:r>
        <w:t>{"question": "Generate a story of 5 sentences, given the following premise: - Three siblings find an old kite while playing in the yard.", "answer": "As they pulled the dusty kite from the overgrown bushes, the siblings couldn't help but wonder how long it had been lost in their yard. The eldest, always the fearless leader, proposed that they clean it up and give it a new lease on life. Together, they scrubbed off the dirt and mended the tears until the kite looked almost new. Excitement bubbled within them as they ran out to the open field, each taking turns launching it into the sky. For the rest of the afternoon, they laughed and played - united by their discovery of the old kite."}</w:t>
      </w:r>
    </w:p>
    <w:p>
      <w:r>
        <w:t>{"question": "Summarize the text to 50 words. Output should contain only one sentence. - Colcord Hotel is an esteemed 19-story, 310 foot tall building standing sentinel in downtown Oklahoma City, as it has since 1911. In its heyday, the Colcord was not just the most fashionable address in the city; it was also the tallest building west of the Mississippi River, the most modern, and the first fireproof building in Oklahoma, a \u201cskyscraper\u201d with the latest in steam elevators and electricity.", "answer": "The Colcord Hotel is a historic 19-story building in Oklahoma City since 1911, known for being the tallest, most modern and fashionable skyscraper west of the Mississippi River, with advanced features like steam elevators, electricity and fireproofing."}</w:t>
      </w:r>
    </w:p>
    <w:p>
      <w:r>
        <w:t>{"question": "Generate 3 unique questions on a given topic. - Topic: Artificial Intelligence", "answer": "1. What are some of the latest advancements made in the field of artificial intelligence?\n2. Can AI be programmed to exhibit emotions or is it limited to logical reasoning only?\n3. How do ethical considerations come into play while developing AI systems?"}</w:t>
      </w:r>
    </w:p>
    <w:p>
      <w:r>
        <w:t>{"question": "Sort the following words alphabetically and output the sorted list. - Car, Cat, Ball, Bag", "answer": "['Bag', 'Ball', 'Car', 'Cat']"}</w:t>
      </w:r>
    </w:p>
    <w:p>
      <w:r>
        <w:t>{"question": "Given a list of words, remove duplicate words and output the list with unique words. - Elephant, Elephant, Mouse, Cat, Rat, Rat", "answer": "The unique words in the list are: Elephant, Mouse, Cat, Rat."}</w:t>
      </w:r>
    </w:p>
    <w:p>
      <w:r>
        <w:t>{"question": "Identify if the following sentence is formal or informal. Output \"formal\" or \"informal\". - Sup, how's it going?", "answer": "Informal."}</w:t>
      </w:r>
    </w:p>
    <w:p>
      <w:r>
        <w:t>{"question": "Given a sentence, change it to past tense. - I am eating an apple.", "answer": "I ate an apple."}</w:t>
      </w:r>
    </w:p>
    <w:p>
      <w:r>
        <w:t>{"question": "Determine if the following statement is true or false. Output 1 for true and 0 for false. - Smiles are contagious.", "answer": "This statement is subjective and cannot be definitively classified as true or false. Scientific studies have shown that smiles can be contagious in certain situations, but it's not always the case. Therefore it is not a definitive true/false statement."}</w:t>
      </w:r>
    </w:p>
    <w:p>
      <w:r>
        <w:t>{"question": "Change the following sentence from present perfect to past perfect tense. - I have finished the project.", "answer": "I had finished the project."}</w:t>
      </w:r>
    </w:p>
    <w:p>
      <w:r>
        <w:t>{"question": "Recast the following sentence in a positive tone. - I don't have time for this.", "answer": "Let's find a convenient time to work on this."}</w:t>
      </w:r>
    </w:p>
    <w:p>
      <w:r>
        <w:t>{"question": "Given the following words, create a descriptive sentence. - Rose, sweet, fragrance.", "answer": "The sweet fragrance of the rose filled the air, enchanting all who passed by."}</w:t>
      </w:r>
    </w:p>
    <w:p>
      <w:r>
        <w:t>{"question": "Brainstorm a relevant title for the following article. - The Benefits of Utilizing Recycled Materials", "answer": "\"Reducing Waste and Saving Resources: The Advantages of Using Recycled Materials\""}</w:t>
      </w:r>
    </w:p>
    <w:p>
      <w:r>
        <w:t>{"question": "Create an example for the following instruction. Output should be an example. - Write a metaphor for courage.", "answer": "'Courage is a blazing fire in the face of a storm, unwavering and fierce despite the raging winds around it.'"}</w:t>
      </w:r>
    </w:p>
    <w:p>
      <w:r>
        <w:t>{"question": "Identify if the following statement is a fact or an opinion. Output \"fact\" or \"opinion\". - Eating healthy is an important part of a healthy lifestyle.", "answer": "Opinion."}</w:t>
      </w:r>
    </w:p>
    <w:p>
      <w:r>
        <w:t>{"question": "Generate a statement to motivate someone to study hard.", "answer": "\"Remember that every effort you put into studying now brings you closer to achieving your goals and unlocking exciting opportunities in the future. Keep pushing yourself, and you'll reap the rewards of your hard work!\""}</w:t>
      </w:r>
    </w:p>
    <w:p>
      <w:r>
        <w:t>{"question": "Turn the sentence into a title with maximum 5 words. - We are deciding how to allocate the budget for the coming year.", "answer": "Allocating Budget for Coming Year."}</w:t>
      </w:r>
    </w:p>
    <w:p>
      <w:r>
        <w:t>{"question": "Take this sentence and rephrase it in a way that has the same meaning but makes it more persuasive. - You should turn the lights off when you leave the room.", "answer": "It would be highly beneficial if you could kindly turn off the lights before leaving the room."}</w:t>
      </w:r>
    </w:p>
    <w:p>
      <w:r>
        <w:t>{"question": "Detect if this sentence contains any incomplete thoughts and provide a corrected version. - He was worried about passing the test but smiled.", "answer": "This sentence appears to contains a complete thought. No correction is necessary."}</w:t>
      </w:r>
    </w:p>
    <w:p>
      <w:r>
        <w:t>{"question": "Find the answer to the following trivia question. - What is the capital of Zimbabwe?", "answer": "The capital of Zimbabwe is Harare."}</w:t>
      </w:r>
    </w:p>
    <w:p>
      <w:r>
        <w:t>{"question": "Create a password combining a random word, a special character and a number.", "answer": "\"Apple@45\""}</w:t>
      </w:r>
    </w:p>
    <w:p>
      <w:r>
        <w:t>{"question": "Find the most appropriate synonym for the following word. - Gauche", "answer": "Awkward."}</w:t>
      </w:r>
    </w:p>
    <w:p>
      <w:r>
        <w:t>{"question": "Come up with an opening phrase to approach a potential client.", "answer": "\"Hello there! My name is AI, and I am an intelligent virtual assistant dedicated to making your life easier. I noticed that you might benefit from my services, and I would love nothing more than to assist you with any needs you may have. May I interest you in learning more about how I can be of service to you?\""}</w:t>
      </w:r>
    </w:p>
    <w:p>
      <w:r>
        <w:t>{"question": "Rewrite the following sentence to emphasize the unit of measurement. - She weighed over 200 pounds", "answer": "Her weight exceeded 200 pounds."}</w:t>
      </w:r>
    </w:p>
    <w:p>
      <w:r>
        <w:t>{"question": "Identify and correct the subject verb agreement error in the sentence. - The box of tools are in the garage.", "answer": "The sentence should be corrected to: \"The box of tools is in the garage.\""}</w:t>
      </w:r>
    </w:p>
    <w:p>
      <w:r>
        <w:t>{"question": "Generate a memorable story that the audience can relate to.", "answer": "Once upon a time, in a small village, there lived a young girl named Lily. She lived with her parents and her little brother, Timmy, in a modest cottage at the edge of the forest. Lily's family struggled to make ends meet, and she often dreamt of a better life for them all.\n\nOne day, as she was out in the forest picking berries, she stumbled upon a small, intricately carved wooden box, hidden among the roots of a tree. She picked it up, curious, and opened it to find a shiny gold coin inside. She could hardly believe her luck! She ran back home, excited to show her family her find. Her parents were just as surprised as she was, and they all rejoiced at the little bit of good fortune that had come their way.\n\nFrom then on, every day, Lily went back to the tree where she had found the box, and every day she would find another gold coin waiting for her. She and her family couldn't believe their luck! They used the money to buy food, clothes, and even fixed up their little cottage.\n\nAs time passed, Lily's family began to live more comfortably. They were no longer struggling to make ends meet, and they were grateful for the little box that had brought them so much good fortune. However, Lily couldn't help but wonder where the gold coins were coming from, and who was leaving them for her.\n\nOne day, she decided to stay and watch from a distance, to see if she could find out. As the sun began to set, she saw a little old man, with a long white beard, approaching the tree. He looked around to make sure nobody was watching, then pulled out a gold coin from his pocket and placed it inside the box.\n\nLily was so touched, realizing that the little old man had been giving her his own gold coins every day, making her family's life so much easier. She walked over to him, thanked him with all her heart, and they both cried tears of happiness.\n\nFrom then on, Lily and her family never forgot the kindness of the little old man. They made sure to visit him often, and they even invited him to live with them in their now-comfortable cottage. They all lived happily ever after, grateful for the good fortune that had come their way, but even more grateful for the kindness and love that had brought them together.\n\nThat, my friends, is the story of Lily and her"}</w:t>
      </w:r>
    </w:p>
    <w:p>
      <w:r>
        <w:t>{"question": "Generate a list of steps for starting a new business.", "answer": "1. **Conduct market research:** Before starting a business, it is important to gather information about the industry, competition, target audience, and market trends to validate the idea and identify potential opportunities.\n\n2. **Develop a business plan:** Create a comprehensive business plan that outlines your business goals, strategies to achieve them, target market, financial projections, and a detailed roadmap to launch and grow the business.\n\n3. **Select a business structure:** Choose a legal structure for your business such as a sole proprietorship, partnership, LLC, or corporation based on the level of business liability, taxation, and future growth potential.\n\n4. **Register your business:** Register your business with the government to obtain necessary permits and licenses to operate. This step will include registering your business name, getting an Employer Identification Number (EIN), and obtaining necessary business permits and licenses.\n\n5. **Secure funding:** Identify the required capital to start and grow the business and explore funding options such as bootstrapping, bank loans, venture capital, grants, or crowdfunding.\n\n6. **Choose a location:** Select a location for the business that is accessible, accommodates growth, and is located in a city or state that supports the needs of your business.\n\n7. **Set up your business:** Set up your business by purchasing equipment, setting up office space, hiring employees, and establishing business processes.\n\n8. **Create a brand identity:** Develop a brand identity by creating a unique logo, website, and marketing materials to build a strong brand presence online and offline.\n\n9. **Build a customer base:** Launch the business by promoting it to the target audience and building a customer base through marketing and advertising strategies.\n\n10. **Review and refine:** As the business grows, regularly review and refine the business plan, marketing strategies, and business processes to ensure long-term success."}</w:t>
      </w:r>
    </w:p>
    <w:p>
      <w:r>
        <w:t>{"question": "Write a persuasive essay about why everyone should eat a plant-based diet.", "answer": "Humans have long debated the best diet for optimal health, and in recent decades, there has been a significant shift towards plant-based diets, and for good reason. From improved health and wellness to reducing our carbon footprint and helping the environment, the benefits of adopting a plant-based diet are undeniable. In this essay, I will outline some of the key reasons why everyone should consider switching to a plant-based diet.\n\nThe first and most obvious benefit of a plant-based diet is the positive impact it can have on our health. A diet rich in fruits, vegetables, whole grains, legumes, and nuts has been shown to reduce the risk of developing chronic diseases such as heart disease, diabetes, and certain types of cancer. Plant-based diets are often lower in saturated fats and cholesterol, which are found in animal products, and higher in dietary fiber, vitamins, and minerals that are essential for maintaining good health. Additionally, plant-based diets have been shown to aid in weight loss, reduce inflammation, and lower blood pressure.\n\nFurthermore, adopting a plant-based diet is not only beneficial for our physical health, but it is also important for our mental well-being. Research has shown that diets high in plant-based foods are associated with lower levels of stress, anxiety, and depression. This is likely due to the high levels of nutrient-dense foods such as fruits, vegetables, and whole grains, which have been shown to boost mood and cognitive function.\n\nIn addition to the numerous health benefits, a plant-based diet is also essential for protecting the environment. The meat and dairy industries are responsible for a significant portion of greenhouse gas emissions and deforestation, and they use a disproportionate amount of land, water and other resources compared to plant-based agriculture. By reducing our consumption of animal products, we can reduce our carbon footprint and help to preserve our natural resources for future generations.\n\nLastly, adopting a plant-based diet is a more ethical and compassionate choice. The industrial animal agriculture industry is known for its inhumane treatment of animals, and by choosing to consume a plant-based diet, we can take a stand against animal cruelty and exploitation.\n\nIn conclusion, a plant-based diet has numerous benefits, from improved health and well-being to contributing to a more sustainable and compassionate world. By making small changes to our diets, we can collectively make a big impact on our own lives, as well as the world around us. So, let's embrace the power of plants and make the switch to a plant-based diet."}</w:t>
      </w:r>
    </w:p>
    <w:p>
      <w:r>
        <w:t>{"question": "Generate a list of tips for a healthy lifestyle.", "answer": "1. Eat a balanced and nutritious diet: Include plenty of fruits, vegetables, whole grains, lean protein and healthy fats in your daily meals. Avoid processed and high sugar foods. \n\n2. Stay hydrated: Drink plenty of water throughout the day to keep your body hydrated and functioning at its best. \n\n3. Exercise regularly: Aim for at least 150 minutes of moderate-intensity aerobic activity or 75 minutes of vigorous-intensity activity per week. Also include strength training exercises to maintain muscle strength and flexibility. \n\n4. Get enough sleep: Adults should aim for 7-9 hours of restful sleep per night. Create a bedtime routine and stick to a regular sleep schedule to help your body get the rest it needs. \n\n5. Manage stress: Take time to relax and unwind. Practice stress-reducing techniques like meditation, yoga, deep breathing or journaling. \n\n6. Avoid harmful habits: Avoid smoking, excessive alcohol consumption and drug use, as these can have a negative impact on your overall health. \n\n7. Cultivate healthy relationships: Surround yourself with positive, supportive people and nurture your relationships with family and friends. \n\n8. Stay up to date with health checkups: Schedule regular checkups with your healthcare provider to stay on top of your health and prevent any potential issues from becoming bigger problems. \n\n9. Practice good hygiene: Wash your hands regularly, take care of your oral health, and practice good personal hygiene to prevent the spread of germs and illness. \n\n10. Take care of your mental health: Prioritize self-care and seek help if you\u2019re struggling with a mental health issue. Remember that taking care of your mental health is just as important as taking care of your physical health."}</w:t>
      </w:r>
    </w:p>
    <w:p>
      <w:r>
        <w:t>{"question": "Describe the concept of artificial intelligence (AI) in two sentences.", "answer": "Artificial intelligence (AI) is a subfield of computer science that aims to develop intelligent machines that work and react like humans. It involves machine learning, natural language processing, and cognitive computing to enable systems to perform tasks that typically require human intelligence, such as problem solving, decision making, and language understanding."}</w:t>
      </w:r>
    </w:p>
    <w:p>
      <w:r>
        <w:t>{"question": "Generate a short sentence that would make a great tagline for a company.", "answer": "\"Empowering your vision, one innovation at a time.\""}</w:t>
      </w:r>
    </w:p>
    <w:p>
      <w:r>
        <w:t>{"question": "Generate a list of ways to foster creativity in the workplace.", "answer": "Here are 10 potential ways to foster creativity in the workplace:\n\n1. Encourage idea-sharing through brainstorming sessions or regular team meetings.\n2. Provide a stimulating working environment, such as colorful and inspiring d\u00e9cor, open spaces, or natural light.\n3. Promote collaboration between team members and between departments.\n4. Allow employees to take breaks for exercising, meditating, or simply taking a walk, to clear their minds and come up with fresh ideas.\n5. Encourage risk-taking and experimentation, even if it may result in the occasional failure.\n6. Host workshops, trainings or invite guest speakers to share new knowledge and inspire creativity.\n7. Reward employees for innovative ideas or solutions.\n8. Provide the necessary tools and resources for employees to express their creativity, such as design software or artistic materials.\n9. Welcome and consider employee feedback and suggestions, to create an open and inclusive culture of innovation.\n10. Allow for flexible working hours or locations, to cater to each employees\u2019 individual working style and promote a healthy work-life balance."}</w:t>
      </w:r>
    </w:p>
    <w:p>
      <w:r>
        <w:t>{"question": "Automatically generate a story given the following premise and context. - Premise: In the distant future, a mad scientist creates a device that allows people to travel back in time.\nContext: The protagonist, John, is an undercover government agent tasked with uncovering the truth about the scientist's invention.", "answer": "John was an experienced agent, having worked for the government for over a decade. So when he got assigned to investigate a mad scientist who claimed to have created a time-traveling device, he was more than ready to take on the challenge.\n\nJohn posed as a scientist himself, using a fake identity to infiltrate the mad scientist's inner circle. It was only a matter of time before he finally got a chance to see the device for himself. It was unlike anything he had ever seen before- sleek and futuristic, with buttons and levers that seemed to be straight out of a sci-fi movie.\n\nHe watched in awe as the mad scientist demonstrated the device's capabilities. He traveled back in time right before John's very eyes, appearing a minute later with an ancient artifact that could not have been obtained in the present day.\n\nJohn knew he had to report back to his superiors, but something about the device was gnawing at him. He couldn't shake off the feeling that this invention could change the course of human history. It could also be incredibly dangerous in the wrong hands.\n\nJohn made his decision- he would continue to stay undercover, gather as much information as possible, and report back to the government about the potential dangers of the time-travel device. It would not be an easy task, but John was determined to see it through.\n\nAs he worked with the mad scientist, John couldn't help but feel a sense of excitement every time they used the device to travel back in time. He knew he was witnessing something truly incredible- a breakthrough that could change the world forever.\n\nBut as he delved deeper into the scientist's work, John began to uncover a dark side to the invention. The potential for misuse was enormous, and he knew that it was only a matter of time before the wrong people got their hands on it.\n\nJohn made the difficult decision to sabotage the device, sending it into a self-destruct sequence. As he watched the machine explode into a million pieces, he knew that he had made the right choice. The risks were far too great.\n\nIn the end, John's mission was a success. The government hailed him as a hero for preventing a potential disaster. As for John, he couldn't shake off the feeling of what could have been. He had seen the future- and it was both wondrous and terrifying."}</w:t>
      </w:r>
    </w:p>
    <w:p>
      <w:r>
        <w:t>{"question": "Generate a valid JSON object for the following data expressed in natural language. - The article contains three parts. Part 1 is about the history of the subject, Part 2 is about its present applications, and Part 3 is about its future potential.", "answer": "{\n    \"article\": {\n        \"parts\": [\n            {\n                \"part\": 1,\n                \"title\": \"History of the subject\"\n            },\n            {\n                \"part\": 2,\n                \"title\": \"Present applications\"\n            },\n            {\n                \"part\": 3,\n                \"title\": \"Future potential\"\n            }\n        ]\n    }\n}"}</w:t>
      </w:r>
    </w:p>
    <w:p>
      <w:r>
        <w:t>{"question": "Generate a song using the following context and melody. - Context: A love song\nMelody:", "answer": "Verse 1:\nAs you enter the room, my heart skips a beat\nIn your eyes, I see love and my soul it completes\nEvery moment, every breathe, I'm consumed by your love\nMy heart sings this melody that's sent from above\n\nChorus:\nOh, sweet love, you are the air that I breathe\nMy heart beats for you, it's more than just a belief\nIn your arms, I am home, where I'm meant to be\nThis is our love song, our story, our destiny\n\nVerse 2: \nWith each kiss, I feel the fire, burning deep within\nEvery touch, every smile, is where my life begin\nMy love for you, it grows stronger with each passing day\nIn this moment, I promise to love you in every way\n\nChorus:\nOh, sweet love, you are the air that I breathe\nMy heart beats for you, it's more than just a belief\nIn your arms, I am home, where I'm meant to be\nThis is our love song, our story, our destiny\n\nOutro:\nAs we dance to the rhythm, love surrounds us whole\nEvery step, every move, it's written in our soul\nForever and always, our love will forever shine\nWith each note of this love song, our hearts will entwine"}</w:t>
      </w:r>
    </w:p>
    <w:p>
      <w:r>
        <w:t>{"question": "Generate a valid HTML page given the following content. - Header: Welcome to My Website\nContent: \nThis is my website where I feature my photography work. I hope you enjoy looking through my portfolio!", "answer": "&lt;!DOCTYPE html&gt;\n&lt;html&gt;\n    &lt;head&gt;\n        &lt;title&gt;Welcome to My Website&lt;/title&gt;\n    &lt;/head&gt;\n    &lt;body&gt;\n        &lt;h1&gt;Welcome to My Website&lt;/h1&gt;\n        &lt;p&gt;This is my website where I feature my photography work. I hope you enjoy looking through my portfolio!&lt;/p&gt;\n    &lt;/body&gt;\n&lt;/html&gt;"}</w:t>
      </w:r>
    </w:p>
    <w:p>
      <w:r>
        <w:t>{"question": "Generate a list of 10 natural numbers between given two numbers. - Numbers: 5, 25", "answer": "Here is a list of 10 natural numbers between 5 and 25: 6, 7, 8, 9, 10, 11, 12, 13, 14, 15."}</w:t>
      </w:r>
    </w:p>
    <w:p>
      <w:r>
        <w:t>{"question": "Find a word in the sentence that is used as a noun. - Sentence: She went to the store to buy some apples.", "answer": "\"store\" is used as a noun in the sentence."}</w:t>
      </w:r>
    </w:p>
    <w:p>
      <w:r>
        <w:t>{"question": "Write pseudocode for a Merge Sort algorithm.", "answer": "Here is the pseudocode for Merge Sort Algorithm: \n\n```\nalgorithm MergeSort(arr, low, high)\n    if low &lt; high\n        // Find the middle point\n        mid &lt;- (low + high) / 2\n        \n        // Recursively sort the two halves\n        MergeSort(arr, low, mid)\n        MergeSort(arr, mid + 1, high)\n        \n        // Merge the two sorted halves\n        Merge(arr, low, mid, high)\n    end if\nend algorithm\n\nalgorithm Merge(arr, low, mid, high)\n    n1 &lt;- (mid - low + 1)\n    n2 &lt;- (high - mid)\n    \n    // Create temporary arrays\n    let left = [1..n1]\n    let right = [1..n2]\n    \n    // Copy data to temporary arrays left[] and right[]\n    for i &lt;- 1 to n1\n        left[i] &lt;- arr[low + i - 1]\n    end for\n    \n    for j &lt;- 1 to n2\n        right[j] &lt;- arr[mid + j]\n    end for\n    \n    // Merge the temporary arrays back into arr[low..high]\n    i &lt;- 1\n    j &lt;- 1\n    k &lt;- low\n    \n    while i &lt;= n1 and j &lt;= n2\n        if left[i] &lt;= right[j]\n            arr[k] &lt;- left[i]\n            i &lt;- i + 1\n        else\n            arr[k] &lt;- right[j]\n            j &lt;- j + 1\n        end if\n        \n        k &lt;- k + 1\n    end while\n    \n    // Copy the remaining elements of left[], if any\n    while i &lt;= n1\n        arr[k] &lt;- left[i]\n        i &lt;- i + 1\n        k &lt;- k + 1\n    end while\n    \n    // Copy the remaining elements of right[], if any\n    while j &lt;= n2\n        arr[k] &lt;- right[j]\n        j &lt;- j + 1\n        k &lt;- k + 1\n    end while\nend algorithm\n```"}</w:t>
      </w:r>
    </w:p>
    <w:p>
      <w:r>
        <w:t>{"question": "Write a Ruby script to print a spiral of sequential numbers starting from 1 in the upper left corner. The side of the square will be `N`.", "answer": "Here's an implementation of a Ruby script that prints a spiral of sequential numbers starting from 1 in the upper left corner. The side of the square is specified using the variable `n`.\n\n```\nn = 5\nmatrix = Array.new(n) { Array.new(n, 0) }\ncount = 1\nrow_start = 0\nrow_end = n - 1\ncol_start = 0\ncol_end = n - 1\n  \nwhile row_start &lt;= row_end &amp;&amp; col_start &lt;= col_end\n  (col_start..col_end).each do |i|\n    matrix[row_start][i] = count\n    count += 1\n  end\n  row_start += 1\n  \n  (row_start..row_end).each do |i|\n    matrix[i][col_end] = count\n    count += 1\n  end\n  col_end -= 1\n  \n  if row_start &lt;= row_end\n    col_end.downto(col_start).each do |i|\n      matrix[row_end][i] = count\n      count += 1\n    end\n    row_end -= 1\n  end\n  \n  if col_start &lt;= col_end\n    row_end.downto(row_start).each do |i|\n      matrix[i][col_start] = count\n      count += 1\n    end\n    col_start += 1\n  end\nend\n  \nmatrix.each do |row|\n  row.each do |element|\n    print \"#{element}\\t\"\n  end\n  puts\nend\n```\n\nFor example, if we set `n = 5`, the output will be:\n\n```\n1\t2\t3\t4\t5\t\n16\t17\t18\t19\t6\t\n15\t24\t25\t20\t7\t\n14\t23\t22\t21\t8\t\n13\t12\t11\t10\t9\t\n```"}</w:t>
      </w:r>
    </w:p>
    <w:p>
      <w:r>
        <w:t>{"question": "Compare and contrast Object-Oriented Programming and Functional Programming.", "answer": "Object-Oriented Programming (OOP) and Functional Programming (FP) are two major programming paradigms that offer different approaches to structuring and organizing code. Here are some of the key differences between the two:\n\n1. Modularity: OOP structures its code into objects and classes, characterized by data and behavior encapsulation. Using inheritance, polymorphism, and abstraction, OOP allows code to be easily reuse and maintained. Conversely, FP relies on composing programs from small, pure functions. FP\u2019s modular nature makes it easier to reason about, test, and subsequently, debug.\n\n2. State and Mutability: One of the main differences between OOP and FP is how they handle data and state. In OOP, object's state can be mutated by its methods. This means that the same method invocation can produce different results based on an object's state. On the other hand, FP avoids state changes and mutable data. Instead, it emphasizes immutability, making use of pure functions, that is, functions that always produce the same output given the same input.\n\n3. Programming Style: OOP focuses on modeling real-world entities and their relationships using classes and objects. This allows for a more intuitive approach to program design since the code\u2019s structure mirrors the problem domain. FP, instead, adopts a more mathematical perspective, using higher-order functions, lambda functions, and recursion to solve problems. At its core, FP is about composing functions and avoiding side effects.\n\nIn conclusion, both Object-Oriented Programming and Functional Programming have their strengths and weaknesses, and the choice of which approach to use depends on the problem at hand. While OOP may be a more natural fit for modeling complex real-world systems, FP can be a better fit for applications that require concurrency and parallelism, or where side effects and mutability must be minimized."}</w:t>
      </w:r>
    </w:p>
    <w:p>
      <w:r>
        <w:t>{"question": "Compose a tweet explaining why Python is a popular programming language.", "answer": "\"Python is a popular programming language because of its simplicity, versatility, huge community support, and plethora of libraries and frameworks. From web development to machine learning, Python's applications are boundless. That's why it's loved by beginners, experts, and businesses alike! #PythonProgramming\""}</w:t>
      </w:r>
    </w:p>
    <w:p>
      <w:r>
        <w:t>{"question": "Rewrite the following statement using formal English. - She ain't got no money.", "answer": "She does not have any money."}</w:t>
      </w:r>
    </w:p>
    <w:p>
      <w:r>
        <w:t>{"question": "Find and explain the fallacy in the following argument. - All birds can fly, so all mammals must be able to fly as well.", "answer": "The fallacy in the argument is \"false analogy fallacy,\" also known as a \"faulty comparison.\"\n\nThe statement is assuming that all birds have the capability to fly, while scientifically, that\u2019s not true, for example not all birds such as ostrich, penguins, etc. can fly.  \n \nFurthermore, the statement then makes a leap of logic with no evidence or reasoning provided to justifies the conclusion: that all mammals must be able to fly as well. This is a False Analogy Fallacy as it is making a faulty comparison between two unrelated concepts: the ability of birds to fly and the ability of mammals to fly. Birds and mammals are two different classes of animals with different characteristics, and the ability to fly in one class does not imply that the other should have the same ability.\n\nIn summary, the argument is flawed as it relies on a false premise and makes an illogical comparison that does not hold up to scrutiny."}</w:t>
      </w:r>
    </w:p>
    <w:p>
      <w:r>
        <w:t>{"question": "Explain the difference between gradient descent and a genetic algorithms.", "answer": "Gradient descent and genetic algorithms are both optimization algorithms that are used to find the optimal solution to a given problem. However, they differ in their approaches and methods. \n\nGradient descent is an iterative method that is used to find the minimum value of a function by taking steps in the direction of the negative gradient. In machine learning, gradient descent is used to minimize the cost function by adjusting the model's parameters. This method relies on calculating the gradient of the cost function with respect to the model's parameters and then updating the parameters in the opposite direction of the gradient.\n\nOn the other hand, a genetic algorithm is a method inspired by the process of natural selection. It starts with a population of potential solutions to a problem and uses selection, crossover, and mutation operators to evolve the population over generations towards an optimal solution. Unlike gradient descent, genetic algorithms do not require any knowledge of the underlying function being optimized and can handle complex problems with large, non-differentiable search spaces.\n\nIn summary, gradient descent is a deterministic and gradient-based optimization method that is commonly used in machine learning, while genetic algorithms are stochastic, population-based methods that can effectively solve complex optimization problems without the need for gradient information."}</w:t>
      </w:r>
    </w:p>
    <w:p>
      <w:r>
        <w:t>{"question": "Please provide input to complete the following sentence. - The most common form of depression is ______.", "answer": "The most common form of depression is Major Depressive Disorder (MDD)."}</w:t>
      </w:r>
    </w:p>
    <w:p>
      <w:r>
        <w:t>{"question": "Write a set of instructions for a game of rock-paper-scissors.", "answer": "Rock-paper-scissors is a simple and fun game that can be enjoyed by all ages. Here are the instructions to play the game:\n\n1. The game is played by at least two players.\n2. Each player chooses one of three options, either rock, paper, or scissors, by making a hand gesture - a closed fist represents rock, an open palm represents paper, and a fist with the index and middle finger extended represents scissors.\n3. The three options have the following rules for determining a winner:\n\t- Rock: Can beat scissors (by crushing them)\n\t- Paper: Can beat rock (by covering it)\n\t- Scissors: Can beat paper (by cutting it)\n4. Both players should simultaneously show their selected gesture.\n5. If both players choose the same gesture, the game is a tie.\n6. Otherwise, the winner is decided based on the rules mentioned in Step 3.\n7. You can play for as many rounds as you like, keeping track of the score and declaring the overall winner at the end.\n8. Have fun playing!"}</w:t>
      </w:r>
    </w:p>
    <w:p>
      <w:r>
        <w:t>{"question": "Describe a house you would love to live in.", "answer": "The house I would love to live in is a spacious and modern design, nestled in a quiet and serene environment with nature all around. The house would have an open floor plan, with large windows to let in natural light and provide gorgeous views of the surrounding landscape. It would have at least four bedrooms, a large kitchen with state-of-the-art appliances, and a cozy living room with a fireplace for chilly nights.\n\nThe master bedroom would be a luxurious retreat, with a walk-in closet and an en suite bathroom featuring a large soaking tub and a walk-in shower. The other bedrooms would be equally comfortable, with plenty of storage space and room to move around. A home office would also be a must-have, with plenty of desk space and bookshelves for a productive work-from-home experience.\n\nOutside, the house would boast a large backyard with a patio for outdoor entertaining, a pool for hot summer days, and a garden for growing fresh produce. The house would also incorporate eco-friendly and energy-efficient features, such as solar panels and a rainwater harvesting system.\n\nIn short, the house I would love to live in would be a perfect blend of modern design and comfort, set in a peaceful natural environment and equipped with all the amenities one could ask for."}</w:t>
      </w:r>
    </w:p>
    <w:p>
      <w:r>
        <w:t>{"question": "Compose a story of 200 words.", "answer": "Once upon a time, in a land far, far away, there was a young princess named Lily. She lived in a beautiful castle with her father, the king, and her mother, the queen. Princess Lily was kind, brave, and intelligent, but she was also very lonely. You see, the kingdom she lived in was vast, and there were no other children her age for her to play with.\n\nOne day, while exploring the castle grounds, Princess Lily stumbled upon a secret garden hidden behind a tall hedge. It was an enchanting place, filled with colorful flowers, fluttering butterflies, and singing birds. In the center of the garden was a pond with crystal-clear water, and in the pond lived a tiny, golden fish.\n\nAt first, Princess Lily was afraid to approach the fish, but it seemed friendly and swam up to the surface to greet her. From then on, every day, she would visit the secret garden and spend time with her new friend. She would tell the fish stories, and in return, the fish would perform tricks, leaping out of the water, and flipping its tail.\n\nPrincess Lily was no longer lonely. She had found a true friend in the most unexpected of places. And so, the moral of the story is that friendship can be found in the most surprising of places - all you have to do is look."}</w:t>
      </w:r>
    </w:p>
    <w:p>
      <w:r>
        <w:t>{"question": "Improve this poem of 20 lines. - The night is dark and dreary,\nthere's no one around to hear me. \nI sit here and wallow in sorrow,\nas I watch the clouds grow weary.\n\nThe trees dance to my sadness,\nas clouds drift and appear grim.\nWrapped in a blanket of sadness\nI dont break as life grows dim.\n\nNo matter how far I travel,\nI cannot seem to escape my grief. \nMy tears join the lake's,\nas I try to find some relief.", "answer": "The night is dark and moonless,\nA canvas of starry beauty witnessed.\nI sit here and embrace my sorrow,\nAs the wind sings a haunting lullaby hollow.\n\nThe trees sway to my silent lament,\nAs clouds drift and the night grows potent.\nWrapped in a blanket of wistful regrets,\nI feel the rain, nature's gentle caress.\n\nNo matter how far I wander,\nI cannot seem to outrun my despair.\nYet as my tears join the lake's shimmer,\nI feel a flicker of hope in the cool air.\n\nFor though the night may be endless,\nAnd my heart may feel heavy and restless,\nThe dawn shall come with the morning dew,\nBringing light and a chance to renew.\n\nSo let the night take me in its embrace,\nAs I find solace in this peaceful place."}</w:t>
      </w:r>
    </w:p>
    <w:p>
      <w:r>
        <w:t>{"question": "Write a 300 words article about the importance of self-care.", "answer": "The importance of self-care cannot be overstated. Self-care refers to the intentional actions and practices that an individual engages in for the purpose of promoting their own physical, mental, and emotional well-being.\n\nIn today\u2019s fast-paced world, it is all too easy to become caught up in the daily grind of work, school, and other obligations. For many people, this leaves little time for self-care, which can lead to feelings of burnout, stress, and overwhelm. However, taking time for self-care is essential for overall health and well-being.\n\nOne of the primary benefits of self-care is reduced stress levels. When you take time to intentionally care for yourself, you are sending a message to your body and mind that you are important, and that your needs matter. This can help reduce feelings of stress and anxiety, as you are giving yourself permission to rest and recharge.\n\nSelf-care also promotes physical health. When you engage in activities that promote self-care, such as regular exercise, healthy eating, and adequate sleep, you are taking an active role in promoting your own physical health. This can lead to increased energy, improved immune function, and a reduced risk of chronic health conditions such as heart disease and diabetes.\n\nIn addition to its physical benefits, self-care also promotes mental and emotional well-being. When you take time for self-care, you are engaging in activities that promote relaxation, mindfulness, and inner peace. This can help improve your mood, reduce feelings of depression and anxiety, and promote overall mental and emotional health.\n\nIn conclusion, self-care is an essential component of overall health and well-being. By taking time to intentionally care for yourself, you can reduce stress levels, promote physical health, and improve your mental and emotional well-being. So, take some time for yourself today \u2013 your body and mind will thank you!"}</w:t>
      </w:r>
    </w:p>
    <w:p>
      <w:r>
        <w:t>{"question": "Sort these words in alphabetical order. - giraffe, zebra, elephant", "answer": "elephant, giraffe, zebra"}</w:t>
      </w:r>
    </w:p>
    <w:p>
      <w:r>
        <w:t>{"question": "Identify the relationship between the words. - Person - Job", "answer": "The relationship between \"Person\" and \"Job\" is that of association. Here, \"Job\" is a position held or an occupation taken up by a \"Person\" as a means of employment, to earn a living or for pursuing their career. A person performs tasks and duties in their job."}</w:t>
      </w:r>
    </w:p>
    <w:p>
      <w:r>
        <w:t>{"question": "For the given problem, can you come up with a solution? - Our company is having trouble with recruiting employees.", "answer": "There could be several reasons why your company is having trouble recruiting employees, and addressing these issues could help improve the recruiting process. Here are some solutions to consider:\n\n1. Increase visibility: Make your company and job openings more visible by posting on job boards and social media, and utilizing recruitment agencies or employee referral programs.\n\n2. Review job description and requirements: Ensure that the job descriptions and requirements are clear, concise, and accurately reflect the responsibilities and qualifications needed for the position.\n\n3. Improve employer branding: Consider if your company's culture, values and reputation are attractive to potential employees. Highlight your company's mission, employee benefits, and work environment through your website, social media, and other marketing materials.\n\n4. Offer competitive compensation: Review industry standards and offer a competitive compensation package to attract top talent. This can include not only salary but also benefits, incentives, and opportunities for advancement.\n\n5. Streamline the application process: Make the application process as simple and efficient as possible to prevent candidates from losing interest or becoming frustrated. Clearly outline the steps involved and keep communication open and timely throughout the process.\n\n6. Gather feedback: Ask for feedback from candidates who have gone through the recruiting process to gain insights into areas that may need improvement. Also be open to feedback from current employees as they may have valuable insights into the recruiting process and company culture."}</w:t>
      </w:r>
    </w:p>
    <w:p>
      <w:r>
        <w:t>{"question": "Name 3 products frequently used for cleaning of utensils.", "answer": "1. Dishwashing liquid or soap\n2. Scrubbing brush or sponge\n3. Steel wool or scouring pads"}</w:t>
      </w:r>
    </w:p>
    <w:p>
      <w:r>
        <w:t>{"question": "Name a French dish that you enjoy.", "answer": "One of my favorite French dishes is Coq au Vin. This classic dish involves braising chicken in red wine with mushrooms, bacon, onions, and sometimes garlic. The flavors combine to create a rich and comforting meal that I thoroughly enjoy."}</w:t>
      </w:r>
    </w:p>
    <w:p>
      <w:r>
        <w:t>{"question": "Compose a poem with a provided theme - Theme: A journey to success", "answer": "A journey to success is a path we all tread,\nThrough the highs and the lows and the days filled with dread.\nIt winds and it turns, it twists and it bends,\nAnd no one can predict just where it will end.\n\nBut we start with a dream and a hope in our heart,\nWith a fire and a passion that sets us apart.\nWe push through the fear and we conquer the doubt,\nWe take every challenge and we turn it about.\n\nWe stumble, we fall, but we rise once again,\nWe learn from our failures and we find strength within.\nWith each step we take, our journey unfolds,\nAnd with every mile, our story is told.\n\nA journey to success is a long, winding road,\nBut we keep moving forward with each step that we go.\nAnd when we reach the top, we look back and we see,\nThat our journey to success was our greatest victory."}</w:t>
      </w:r>
    </w:p>
    <w:p>
      <w:r>
        <w:t>{"question": "Describe a unique feature of the given product. - Product: Electric scooter", "answer": "One unique feature of many modern electric scooters is the ability to fold them for easy storage and portability. This design makes it possible to carry an electric scooter in the trunk of a car, a commuter train, or simply store it in a small space at home or in the workplace. This feature enhances the convenience of owning an electric scooter significantly and can be a deciding factor when considering purchasing one."}</w:t>
      </w:r>
    </w:p>
    <w:p>
      <w:r>
        <w:t>{"question": "Generate a hypothesis for the given research topic. - Research Topic: Relationship between spending time outdoors and mental health", "answer": "Hypothesis: Spending more time outdoors is positively associated with improved mental health outcomes."}</w:t>
      </w:r>
    </w:p>
    <w:p>
      <w:r>
        <w:t>{"question": "For the given topic, provide a definition. - Definition of computational thinking", "answer": "Computational thinking is a method of problem-solving that involves conceptualizing and formulating problems and their solutions in such a way that a computer can efficiently carry them out. It includes logically organizing and analyzing data, breaking down a complex problem into smaller manageable parts, creating algorithms, using abstraction and pattern recognition in finding an optimal solution, and evaluating and refining the process. It is not just limited to computer science and programming but is a critical thinking skill applicable to various domains and disciplines."}</w:t>
      </w:r>
    </w:p>
    <w:p>
      <w:r>
        <w:t>{"question": "Provide an example of a task that can be automated using AI.", "answer": "One example of a task that can be automated using AI is customer service support in call centers. AI systems can be programmed to understand human speech and respond to customer inquiries, handle complaints, and provide relevant information or solutions. Using natural language processing, the system can interpret the caller\u2019s concerns, and provide a response based on pre-defined criteria. AI assistance can provide 24/7 help and handle multiple calls simultaneously, leading to quicker response times and higher customer satisfaction."}</w:t>
      </w:r>
    </w:p>
    <w:p>
      <w:r>
        <w:t>{"question": "For the given product, identify the best selling feature. - Product: Smartphone", "answer": "The best selling feature of a smartphone varies depending on the specific model and target market. Some popular features include high-quality cameras, long-lasting battery life, fast processor speed, ample storage space, cutting-edge design, and compatibility with the latest 5G networks. Ultimately, it is the combination of specifications and features that suit the needs and wants of individual consumers that make the smartphone a bestseller."}</w:t>
      </w:r>
    </w:p>
    <w:p>
      <w:r>
        <w:t>{"question": "Take the following article and generate a list of five questions and answers based on the article. Return the result in the following JSON format:\n{\n    \"faq\":[{\"question\":\"$QUESTION\",\"answer\":\"$ANSWER\"}]\n} - Ah, coffee. It\u2019s the preferred morning beverage for so many people and many of us can\u2019t quite get our day started without it. Sure, coffee shops are ubiquitous, but there\u2019s something to be said for having that first cup at home, perhaps still in pajamas, and without having to stand in line or speak coherently to other people. Even better, when you\u2019re brewing your own, you can use exactly the beans you like, add flavorings or leave it plain, and add exactly the right amounts of milk, cream, or sweeteners. And it can be in your favorite mug instead of a disposable paper cup with an annoying lid. Plus, making coffee at home saves you a bundle.\n\nNo matter which coffee maker you choose, the basic concept is the same\u2014ground coffee meets water, which extracts the flavor from the beans. The water drains through the beans which are held in a filter, so grit-free coffee is delivered to cup, mug, or carafe. While the process seems simple, different coffee makers can produce different results. The temperature of the water affects the flavors extracted from the ground beans, while the time the water is in contact with the beans can affect the strength of the brew. Some coffee makers use special techniques for stirring or agitating the grounds, while others shower the water over the grounds rather than sending it in a stream.\n\nCoffee makers come in a variety of configurations, from non-electric pour-over models to electric drip coffee makers, to cup or capsule machines that make one cup at a time, to espresso machines. Cold brew coffee makers are a unique category since they use cold water to make either a coffee concentrate or they can produce a less concentrated version that\u2019s ready to drink as-is. Prices can range from under $20 for the most simple units to several thousand dollars for high-end espresso machines. ", "answer": "```json\n{\n    \"faq\": [\n    {\n        \"question\": \"Why is making coffee at home better than buying it from a coffee shop?\",\n        \"answer\": \"Making coffee at home allows you to use the beans you like, add flavorings or leave it plain, add exactly the right amounts of milk, cream, or sweeteners, and drink it from your favorite mug instead of a disposable paper cup.\"\n    },\n    {\n        \"question\": \"What is the basic concept of making coffee?\",\n        \"answer\": \"Ground coffee meets water, which extracts the flavor from the beans. The water drains through the beans which are held in a filter, so grit-free coffee is delivered to cup, mug, or carafe.\"\n    },\n    {\n        \"question\": \"How do different coffee makers produce different results?\",\n        \"answer\": \"The temperature of the water affects the flavors extracted from the ground beans, while the time the water is in contact with the beans can affect the strength of the brew. Some coffee makers use special techniques for stirring or agitating the grounds, while others shower the water over the grounds rather than sending it in a stream.\"\n    },\n    {\n        \"question\": \"What are the different types of coffee makers available?\",\n        \"answer\": \"Coffee makers come in a variety of configurations, from non-electric pour-over models to electric drip coffee makers, to cup or capsule machines that make one cup at a time, to espresso machines. Cold brew coffee makers are a unique category.\"\n    },\n    {\n        \"question\": \"What is the price range for coffee makers?\",\n        \"answer\": \"Prices can range from under $20 for the most simple units to several thousand dollars for high-end espresso machines.\"\n    }]\n}```"}</w:t>
      </w:r>
    </w:p>
    <w:p>
      <w:r>
        <w:t>{"question": "Add five items to the following shopping list. - Apples, Bananas,", "answer": "Apples, Bananas, Bread, Eggs, Milk, Butter,"}</w:t>
      </w:r>
    </w:p>
    <w:p>
      <w:r>
        <w:t>{"question": "Tell me about the history of the US National Park System.", "answer": "The history of the US National Park System dates back to the late 19th century.\nIn 1872, Yellowstone National Park was established as the world\u2019s first national park by President Ulysses S. Grant. This move started the trend of protecting natural and cultural resources for future generations to enjoy.\n\nFollowing the creation of Yellowstone, other parks were established, including Sequoia and Yosemite in 1890. In 1916, President Woodrow Wilson signed the Organic Act, creating the National Park Service. This new federal bureau was tasked with managing and protecting the nation\u2019s parks and monuments.\n\nOver the years, the National Park System has grown to include more than 400 areas that cover over 84 million acres in every state, as well as the District of Columbia, American Samoa, Guam, Puerto Rico, and the Virgin Islands. These areas include national parks, monuments, battlefields, military parks, historical parks, historic sites, lakeshores, seashores, recreation areas, scenic rivers, and trails.\n\nThe mission of the National Park Service is to preserve the natural and cultural resources and values of the National Park System for the enjoyment, education, and inspiration of this and future generations. The Park Service works with partners to extend the benefits of natural and cultural resource conservation and outdoor recreation throughout the country and the world."}</w:t>
      </w:r>
    </w:p>
    <w:p>
      <w:r>
        <w:t>{"question": "Describe the purpose of the opening scene of The Godfather.", "answer": "The opening scene of The Godfather sets the tone and introduces some of the central themes of the film. It takes place at the wedding of Don Corleone's daughter, where various characters come to him to ask for favors, setting up the concept of the Don as a powerful figure who commands respect and loyalty. The scene also establishes the importance of family, tradition, and loyalty within the Corleone family and the wider world of the mafia. Additionally, the contrast between the joyful celebration of the wedding and the darker undertones of the business being conducted in the Don's office foreshadows the conflicts and tensions that will arise later in the story. Overall, the opening scene effectively introduces the world of The Godfather and sets the stage for the events that will follow."}</w:t>
      </w:r>
    </w:p>
    <w:p>
      <w:r>
        <w:t>{"question": "Express this sentiment more positively. - I'm too tired to do anything productive today.", "answer": "Even though I'm feeling a bit tired today, I can still engage in some light and restful activities to recharge my energy for more productivity soon."}</w:t>
      </w:r>
    </w:p>
    <w:p>
      <w:r>
        <w:t>{"question": "Come up with a creative story that involves a dragon.", "answer": "Once upon a time, in a kingdom far, far away, there was a dragon by the name of Dracul. Dracul was different from other dragons, who perched on mountaintops and hoarded riches. He lived in the outskirts of the kingdom, in a dense and dark forest. Unlike other dragons, Dracul had no interest in gold or treasure. His only desire was to be of service to the people in the kingdom.\n\nOne day, a terrible illness struck the kingdom. The villagers grew weak and pale, and the disease spread rapidly. The kingdom's wisest physicians and healers tried their best to treat the sick, but nothing seemed to work. The people began to lose hope, and it seemed like there was nothing anyone could do to save them.\n\nUntil one day, a young girl named Elsa, stumbled upon Dracul while picking berries in the forest. Surprised to see a dragon that didn't seem interested in eating her, Elsa decided to approach him. Dracul listened as she told him about the illness that ravaged her village. He knew he had to help.\n\nDracul took to the skies, traveling far beyond the kingdom to search for a cure. He scoured the lands, searching for the rarest herbs and plants until he finally stumbled upon an enchanted flower whose petals glowed with a golden light. Dracul knew that was exactly what he was looking for.\n\nHe returned to the kingdom, bearing the enchanted flower. The healer brewed a potion using the flower's petals, and within hours of drinking it, the sick were cured, and their strength returned. The people rejoiced, and they thanked Dracul for his kindness.\n\nFrom then on, Dracul was welcomed into the kingdom with open arms. He would often fly to visit the villagers, bringing them gifts and playing with the children. The people loved him, and he loved them back.\n\nAnd so, Dracul had found his purpose in life. He had become the dragon guardian of the kingdom and had proven that even creatures that were depicted as fearsome and heartless could show kindness and compassion."}</w:t>
      </w:r>
    </w:p>
    <w:p>
      <w:r>
        <w:t>{"question": "Construct a metaphor that captures the feeling of joy.", "answer": "Joy is like a bountiful garden, where vibrant flowers bloom and sweet fragrances fill the air, where bees buzz and birds sing, and where each step taken fills the heart with warmth and happiness."}</w:t>
      </w:r>
    </w:p>
    <w:p>
      <w:r>
        <w:t>{"question": "What are three advantages of using a GPT language model?", "answer": "1. High-Quality Text Generation: GPT language models are capable of generating human-like text with a high level of coherence and fluency. This makes them ideal for a wide range of natural language processing tasks, such as text completion, machine translation, summarization, and even creative writing.\n\n2. Better Understanding of Context: GPT language models are trained on large amounts of data and, as result, have a better understanding of context than many other language models. This allows them to generate more accurate and relevant responses, and to perform well on tasks that require understanding of longer text passages.\n\n3. Flexibility and Versatility: GPT language models are highly adaptable and can be fine-tuned for a wide range of natural language processing tasks. This makes them versatile, as they can be used for a wide range of applications, from chatbots and virtual assistants to text classification and sentiment analysis. Additionally, the ability to fine-tune the model with smaller amounts of domain-specific data, allows for customization to a specific task or industry."}</w:t>
      </w:r>
    </w:p>
    <w:p>
      <w:r>
        <w:t>{"question": "List two potential problems with using a GPT language model.", "answer": "1. Data Bias: Since GPT models are trained on large corpora of text data, there is a risk that the model can pick up and perpetuate any biases present in the training data. For example, if the training data contains sexist, racist or other harmful content, the model may learn to generate similar content, which can have significant real-world consequences.\n\n2. Lack of Understanding and Reasoning: GPT models are essentially pattern recognition systems, and while they are very good at generating human-like text, they do not possess deep understanding and reasoning abilities. As a result, there may be instances where the generated text appears coherent and convincing, but contains factual inaccuracies or logical inconsistencies. This can be particularly problematic in contexts such as news generation, where accuracy and fact-checking are essential."}</w:t>
      </w:r>
    </w:p>
    <w:p>
      <w:r>
        <w:t>{"question": "Modify the given code snippet so that it prints 'Hello World'. - print('Goodbye World')", "answer": "To modify the code snippet so that it prints 'Hello World', you need to change the string within the print statement. Here is the modified code:\n\n```python \nprint('Hello World')\n```"}</w:t>
      </w:r>
    </w:p>
    <w:p>
      <w:r>
        <w:t>{"question": "Input two sets and determine if they are disjoint or not. - A = {3, 5, 7} \nB = {4, 6, 8}", "answer": "In order to determine if two sets are disjoint, we need to check if they have any elements in common. If the two sets have no elements in common, then they are disjoint.\n\nIn this case, set A has the elements {3, 5, 7} and set B has the elements {4, 6, 8}. It is clear that none of the elements from set A are present in set B and vice versa.\n\nTherefore, sets A and B are disjoint."}</w:t>
      </w:r>
    </w:p>
    <w:p>
      <w:r>
        <w:t>{"question": "Construct a simple sentence that contains the following words: item, retail.", "answer": "This item is available at many retail stores."}</w:t>
      </w:r>
    </w:p>
    <w:p>
      <w:r>
        <w:t>{"question": "Add an appropriate ending to the given story. - Kamal was a young man who lived an unhappy life. He had few friends and was always stuck in a mundane routine.", "answer": "One day, Kamal decided to take control of his life and break the monotony. He started by joining a local club and meeting new people. The people he met were friendly, welcoming and soon Kamal found himself making new friends. He also began to explore new hobbies and interests which enriched his life and gave him a sense of purpose. Kamal realized that change starts from within and by taking small steps, he had turned his unhappy life into a fulfilled one."}</w:t>
      </w:r>
    </w:p>
    <w:p>
      <w:r>
        <w:t>{"question": "Given a set of ingredients, come up with a recipe that produces a tasty treat. - Flour, sugar, eggs, butter", "answer": "One recipe that uses flour, sugar, eggs, and butter to produce a tasty treat is a classic sugar cookie. Here's a simple recipe that you can follow:\n\nIngredients:\n- 2 3/4 cups all-purpose flour\n- 1 teaspoon baking soda\n- 1/2 teaspoon baking powder\n- 1 cup butter, softened\n- 1 1/2 cups white sugar\n- 1 egg\n- 1 teaspoon vanilla extract\n\nInstructions:\n\n1. Preheat oven to 375 degrees Fahrenheit (190 degrees Celsius). \n2. In a small bowl, combine and whisk together the flour, baking soda, and baking powder. Set aside. \n3. In a large bowl, use a mixer to cream together the butter and sugar until smooth. \n4. Beat in the egg and vanilla extract. \n5. Gradually add the dry ingredients into the butter mixture, and blend until fully combined. \n6. Roll rounded teaspoons of dough into balls, and place them onto ungreased cookie sheets. \n7. Bake for 8 to 10 minutes in the preheated oven, or until the edges are lightly golden. \n8. Let the cookies cool on the baking sheet for a few minutes before transferring them to a wire rack to cool completely.\n\nEnjoy your classic sugar cookies! You can serve them plain or decorate them with your favorite frosting and sprinkles."}</w:t>
      </w:r>
    </w:p>
    <w:p>
      <w:r>
        <w:t>{"question": "What is the largest value of x that satisfies the equation sqrt(2x)=4x? Express your answer in simplest fractional form.", "answer": "We start by squaring both sides of the equation sqrt(2x) = 4x:\n\n(sqrt(2x))^2 = (4x)^2\n\n2x = 16x^2\n\n16x^2 - 2x = 0\n\n8x^2 - x = 0\n\nx(8x - 1) = 0\n\nFrom here, we can see that x can could be either 0 or 1/8. However, we're asked to find the largest value of x that satisfies the equation, so the final answer is 1/8."}</w:t>
      </w:r>
    </w:p>
    <w:p>
      <w:r>
        <w:t>{"question": "Given a string, reverse the letters. - Hello World", "answer": "dlroW olleH"}</w:t>
      </w:r>
    </w:p>
    <w:p>
      <w:r>
        <w:t>{"question": "Given two sets, find the union of the two sets. - A = {2, 3, 4} \nB = {1, 2, 6}", "answer": "The union of the two sets A and B is the set of all distinct elements present in both sets. In other words, it is a set containing all the elements of A and all the elements of B without any duplicates. \n\nSo, the union of sets A and B is {1, 2, 3, 4, 6}."}</w:t>
      </w:r>
    </w:p>
    <w:p>
      <w:r>
        <w:t>{"question": "Input a list of strings and generate all possible permutations of the strings. - [\"a\",\"b\",\"c\"]", "answer": "There are 6 possible permutations of the strings [\"a\",\"b\",\"c\"], and these permutations are as follows:\n\n1. [\"a\", \"b\", \"c\"]\n\n2. [\"a\", \"c\", \"b\"]\n\n3. [\"b\", \"a\", \"c\"]\n\n4. [\"b\", \"c\", \"a\"]\n\n5. [\"c\", \"a\", \"b\"]\n\n6. [\"c\", \"b\", \"a\"]"}</w:t>
      </w:r>
    </w:p>
    <w:p>
      <w:r>
        <w:t>{"question": "Turn this phrase into a question. - I want a new car.", "answer": "Do you want a new car?"}</w:t>
      </w:r>
    </w:p>
    <w:p>
      <w:r>
        <w:t>{"question": "Rewrite this sentence to make it more grammatically correct. - This cake tastes deliciously.", "answer": "This cake tastes delicious."}</w:t>
      </w:r>
    </w:p>
    <w:p>
      <w:r>
        <w:t>{"question": "Place a comma in the correct location in the sentence. - The photographs were taken by my brother a professional photographer.", "answer": "The photographs were taken by my brother, a professional photographer."}</w:t>
      </w:r>
    </w:p>
    <w:p>
      <w:r>
        <w:t>{"question": "Generate a list of 8 benefits of eating healthy.", "answer": "1. Improved weight control: A healthy diet that is balanced and rich in whole foods can help people maintain a healthy weight and reduce the risk of obesity.\n\n2. Better heart health: Consuming plenty of fruits, vegetables, whole grains, and lean proteins can help reduce the risk of heart disease and improve overall cardiovascular health.\n\n3. Increased energy levels: Eating a well-balanced diet can help provide the necessary nutrients and fuel for sustained energy throughout the day.\n\n4. Stronger immune system: A healthy, balanced diet can help support a strong immune system, reducing the risk of illness and infection.\n\n5. Improved digestion: Eating plenty of fiber-rich foods and staying hydrated can help promote healthy digestion and reduce the risk of gastrointestinal problems.\n\n6. Reduced risk of chronic diseases: A healthy diet can help lower the risk of developing chronic diseases such as diabetes, cancer, and osteoporosis.\n\n7. Improved mental health: Consuming a healthy diet rich in whole foods and nutrients may help improve mental clarity and reduce the risk of developing mental health conditions such as depression and anxiety.\n\n8. Better cognitive function: Eating a balanced diet can help support cognitive function, including memory, attention, and focus."}</w:t>
      </w:r>
    </w:p>
    <w:p>
      <w:r>
        <w:t>{"question": "Develop a conversation between two people about the novel they are reading.", "answer": "Person A: Hey, have you started reading the novel \"To Kill a Mockingbird\" yet?\n\nPerson B: Yeah, I just finished the first few chapters last night. It's really good so far.\n\nPerson A: I agree, it's amazing how the author Harper Lee creates such vivid characters and an immersive setting.\n\nPerson B: Definitely, and I love how the themes of racism and prejudice are explored through the eyes of such a young and innocent protagonist, Scout.\n\nPerson A: That's true. The character\u2019s narrative voice really brings a sense of raw innocence to the storyline.\n\nPerson B: I also find it interesting how the novel tackles the issues of understanding and empathy through the character Atticus.\n\nPerson A: Yeah, he is such a great character. He's a moral compass for the other characters and for the reader as well.\n\nPerson B: I can't wait to see how the story unfolds and how the characters grow and develop. I\u2019m enjoying it so far.\n\nPerson A: Me too. Let's discuss it again once we've both finished the book."}</w:t>
      </w:r>
    </w:p>
    <w:p>
      <w:r>
        <w:t>{"question": "Determine the cause of the issue described in the following sentence. - John is unable to open his bank account.", "answer": "Many reasons could explain why John is unable to open his bank account. Here are some possibilities:\n\n1. Technical issues: The bank's website or mobile application might be experiencing technical difficulties or undergoing maintenance, preventing John from accessing his account.\n\n2. Incorrect credentials: John may have entered incorrect login information, such as the wrong username or password, which is preventing him from accessing his account.\n\n3. Locked account: It's possible that John's account has been locked due to suspected fraudulent activity, or because he entered incorrect login information too many times.\n\n4. Account issues: There may be an issue with John's account specifically, such as missing or incomplete information, that is causing a problem with accessing his account.\n\nWithout more information, it is difficult to pinpoint the exact cause of the issue described in the input sentence. John should contact his bank's customer service for assistance in resolving the issue."}</w:t>
      </w:r>
    </w:p>
    <w:p>
      <w:r>
        <w:t>{"question": "Calculate the final cost of the purchase. - John purchased 3 digital camera for $400 each with a 10% discount.", "answer": "The initial cost of 3 digital cameras would be $400 * 3 = $1200.\nGiven that John purchased the cameras at a 10% discount, he would have a price reduction of $1200 * 0.1 = $120.\nSo the final cost of John's purchase would be $1200 - $120 = $1080."}</w:t>
      </w:r>
    </w:p>
    <w:p>
      <w:r>
        <w:t>{"question": "Outline the steps to send a package.", "answer": "Here are the steps one could follow to send a package:\n\n1. Prepare the item for shipment: Before sending a package, make sure the item is properly packed and protected to prevent any damage during transit.\n\n2. Choose a carrier: There are several shipping carriers to choose from such as USPS, UPS, FedEx, and DHL. Compare their prices, services, and delivery times to choose the best option for your needs.\n\n3. Decide on a shipping speed: Most carriers offer a variety of shipping speeds, ranging from economical ground service to expedited overnight delivery. Choose the option that best fits your timeline and budget.\n\n4. Calculate the cost: Shipping costs vary depending on the size, weight, and destination of the package. Use the carrier's online calculator or visit their office to get an estimated cost.\n\n5. Fill out the necessary forms: This includes a shipping label with the recipient\u2019s name and address as well as any customs forms if you are sending your package internationally.\n\n6. Pay for the shipping: You can pay for shipping using cash, credit/debit card, or electronic payment methods online or at the carrier's office.\n\n7. Drop off the package: Take your package to a carrier location or schedule a pickup from your home or office.\n\n8. Track the package: Most carriers provide tracking information so you can monitor the progress of your shipment and ensure that it arrives safely at its destination."}</w:t>
      </w:r>
    </w:p>
    <w:p>
      <w:r>
        <w:t>{"question": "Identify the potential solutions to the problem. - The current transportation system is overcrowded and inefficient.", "answer": "Here are some potential solutions to the problem of overcrowding and inefficiency in the transportation system:\n1. Increasing transportation capacity: One solution could be to add more buses, trains, or subway cars to alleviate crowding during peak hours.\n2. Implementing alternative transportation modes: Encouraging alternative modes of transportation like cycling, walking, or car-sharing could help to reduce the overall number of people using public transportation.\n3. Upgrading infrastructure: Updating transportation infrastructure to allow for faster, more efficient travel could help to reduce overcrowding. This might involve building new roads, tracks, or stations or modernizing existing infrastructure.\n4. Implementing smart technology: Smart technology like GPS tracking or mobile apps could help to improve the efficiency of the transportation system by providing real-time updates on delays or traffic, enabling travelers to choose the fastest route.\n5. Optimizing scheduling: Adjusting the scheduling of public transport services to match peak travel times more closely could help to reduce crowding and improve efficiency.\n6. Encouraging telecommuting: Encouraging people to work from home or to stagger their work schedules could help to reduce the number of commuters on public transportation during peak hours.\n7. Improving regional planning: Better regional planning could help to reduce urban sprawl and improve the overall efficiency of the transportation system by promoting sustainable development and reducing the need for long commutes."}</w:t>
      </w:r>
    </w:p>
    <w:p>
      <w:r>
        <w:t>{"question": "Name the type of herb. - Coriander", "answer": "The type of herb for this input is cilantro, which is also known as Chinese parsley or Coriander."}</w:t>
      </w:r>
    </w:p>
    <w:p>
      <w:r>
        <w:t>{"question": "Deduce the meaning of the statement. - John exhibited competent behavior in the workplace.", "answer": "The meaning of the statement is that John showed capability, skillfulness, and effectiveness in his actions and performance while in the workplace. He displayed an ability to handle the demands of his job well."}</w:t>
      </w:r>
    </w:p>
    <w:p>
      <w:r>
        <w:t>{"question": "Analyze the implication of the policy. - The government has introduced stricter tax regulations on imported goods.", "answer": "The policy of stricter tax regulations on imported goods can suggest increased financial burden on importers who may then pass on the additional taxation costs to consumers. This may also lead to higher costs for customers, who might be less likely to purchase imported goods or services as a result of the resultant rise in prices. This could result in a decrease in the importation of these goods, as domestic alternatives may become more appealing because of their comparably lower costs.\n\nIt may also make domestic, locally produced goods more price-competitive in comparison, which could stimulate local economic growth by supporting domestic industries, encouraging production, and reducing the trade deficit. But it can also make the domestic industry complacent because of the absence of foreign competition, leading to subpar production standards and lesser innovation.\n\nThe policy may also have implications for international trade relations, with other countries possibly responding with retaliatory trade restrictions. The effect of the policy may, therefore, be to decrease international trade and possibly strain relations with other countries.\n\nUltimately, the impact of the policy would depend on numerous factors, including the size of the increase in taxation, the specific goods being taxed, consumers' price elasticity, and the relationships and trade agreements between the government and other countries."}</w:t>
      </w:r>
    </w:p>
    <w:p>
      <w:r>
        <w:t>{"question": "Compile a list of a few similar companies. - Google", "answer": "Some similar companies to Google are:\n- Microsoft (Bing)\n- Apple (Siri)\n- Amazon (Alexa)\n- Facebook\n- Yahoo\n- Baidu\n- Alibaba\n- Yandex."}</w:t>
      </w:r>
    </w:p>
    <w:p>
      <w:r>
        <w:t>{"question": "Construct a valid argument. - Multiple scientists have confirmed the existence of climate change, but some politicians deny it.", "answer": "Premise 1: Multiple scientists have confirmed the existence of climate change through rigorous research and empirical evidence.\nPremise 2: Some politicians deny the existence of climate change.\nPremise 3: The expertise and knowledge of scientists in their field is generally considered more reliable than that of politicians when it comes to scientific matters.\n\nConclusion: Given the expertise and knowledge of scientists in their field, it is more reasonable to accept the scientific consensus on the existence of climate change, rather than the opinions of some politicians who deny it."}</w:t>
      </w:r>
    </w:p>
    <w:p>
      <w:r>
        <w:t>{"question": "Let r=3^s-s and s=2^n+1. What is the value of r when n=2?", "answer": "To find the value of r when n=2, we can first substitute n=2 into the expression for s to get s=2^2+1=5. Next, we can substitute s=5 into the expression for r to find r=3^5-5=238. Therefore, when n=2, r has a value of 238."}</w:t>
      </w:r>
    </w:p>
    <w:p>
      <w:r>
        <w:t>{"question": "Give a sentence that describes this situation. - Two men are walking down a path, one of them carrying a backpack.", "answer": "\"As they walked down the path, one man carried a backpack while the other strolled alongside him.\""}</w:t>
      </w:r>
    </w:p>
    <w:p>
      <w:r>
        <w:t>{"question": "What type of document is this? - This is a memo from a manager to his team, discussing an upcoming project.", "answer": "The type of document this is a memo."}</w:t>
      </w:r>
    </w:p>
    <w:p>
      <w:r>
        <w:t>{"question": "Shorten this sentence without losing its original meaning. - Every day I am tasked with the responsibility of completing my assignments on time.", "answer": "I must complete my assignments on time daily."}</w:t>
      </w:r>
    </w:p>
    <w:p>
      <w:r>
        <w:t>{"question": "Explain the meaning of this proverb in two sentences. - Two heads are better than one.", "answer": "The proverb \"Two heads are better than one\" means that it is more beneficial to work and share ideas in collaboration with another person or team than to work alone. It highlights the value of teamwork, where individuals can combine their skills, knowledge, and perspectives to solve problems and achieve greater success."}</w:t>
      </w:r>
    </w:p>
    <w:p>
      <w:r>
        <w:t>{"question": "Identify the author's tone in this passage. - This is a great opportunity for us to come together as a team and demonstrate our ingenuity.", "answer": "The author's tone in this passage is optimistic and encouraging."}</w:t>
      </w:r>
    </w:p>
    <w:p>
      <w:r>
        <w:t>{"question": "Come up with a one-word synonym for this phrase. - Extremely difficult", "answer": "Arduous."}</w:t>
      </w:r>
    </w:p>
    <w:p>
      <w:r>
        <w:t>{"question": "Summarize this article into 3 sentences. - This article outlines the key legal principles to consider when creating a contract. It explains the importance of detailing the scope and purpose of both parties\u2019 obligations, as well as listing any warranties and liabilities of both parties.", "answer": "The key legal principles to consider when creating a contract are explained in this article. The significance of specifying the obligation's scope and objective for both parties is highlighted, as well as any warranties and liabilities. This  ensures that all parties have a clear understanding of their responsibilities before entering into a contract agreement."}</w:t>
      </w:r>
    </w:p>
    <w:p>
      <w:r>
        <w:t>{"question": "Modify this sentence to add emphasis. - I need to finish this project by tomorrow.", "answer": "I **absolutely must** finish this project by tomorrow!"}</w:t>
      </w:r>
    </w:p>
    <w:p>
      <w:r>
        <w:t>{"question": "Re-write the given sentence in the imperative form. - It's important to protect the environment.", "answer": "Protect the environment."}</w:t>
      </w:r>
    </w:p>
    <w:p>
      <w:r>
        <w:t>{"question": "Add a simile to the given sentence to enhance its clarity. - He was showing signs of fatigue.", "answer": "He was showing signs of fatigue, looking as drained as a marathon runner crossing the finish line."}</w:t>
      </w:r>
    </w:p>
    <w:p>
      <w:r>
        <w:t>{"question": "Create an analogy by comparing the given two terms. - Terms: Relief and Joy", "answer": "Relief and joy can be compared to taking a deep breath of fresh air and feeling the warmth of the sun on your skin. Just like how taking a deep breath and being in the sunshine brings a sense of peace and happiness, relief and joy are emotions that elicit a similar sense of tranquility and contentment. Relief is like the release of tension when you exhale a deep breath, letting go of stress and worry. Joy is like the warm, radiant sensation that the sun\u2019s rays bring, filling you with positivity and delight."}</w:t>
      </w:r>
    </w:p>
    <w:p>
      <w:r>
        <w:t>{"question": "Explain why the following phrase is incorrect: \"Your was late\".", "answer": "The phrase \"Your was late\" is incorrect because it is not a grammatically correct sentence. Specifically, the issue is with the word 'Your' which is a possessive adjective used to show ownership. In this context, it is being used incorrectly as a subject pronoun. The correct phrase should be \"You were late\", where the subject pronoun 'You' is correctly used to refer to the person being addressed and the verb 'were' correctly conjugates with it in the past tense."}</w:t>
      </w:r>
    </w:p>
    <w:p>
      <w:r>
        <w:t>{"question": "Describe the predominant emotion in the given text - The big cat lay in the grass, intently observing the mesmerizing beauty of the meadow beneath him, feeling the cool and gentle breeze caressing him.", "answer": "The predominant emotion in the given text is contentment."}</w:t>
      </w:r>
    </w:p>
    <w:p>
      <w:r>
        <w:t>{"question": "Analyze the given text and find out the main idea. - Humans have caused countless species extinction over the years, either directly or indirectly. There are numerous steps that we must take to ensure that this trend doesn't continue.", "answer": "The main idea of the given text is that humans are responsible for the extinction of many species and that steps must be taken to prevent this from continuing."}</w:t>
      </w:r>
    </w:p>
    <w:p>
      <w:r>
        <w:t>{"question": "Simulate a conversation between two persons about the given text. - Text: Mary received a demotion but she managed to handle the situation in a subtle and graceful way.", "answer": "Person 1: Hey did you hear about Mary?\nPerson 2: What about her?\nPerson 1: She got a demotion yesterday.\nPerson 2: Oh no, poor Mary.\nPerson 1: Yeah, but you know what? She handled it so gracefully.\nPerson 2: She did? How?\nPerson 1: She didn't get angry or upset, she just took it in stride and made sure to handle it as professionally as possible.\nPerson 2: Wow, I'm impressed. That takes a lot of strength and resilience.\nPerson 1: It definitely does. But Mary has always been good at handling tough situations in a subtle manner.\nPerson 2: Yes, she's always been very composed. I think she'll bounce back from this just fine."}</w:t>
      </w:r>
    </w:p>
    <w:p>
      <w:r>
        <w:t>{"question": "Find the misspelt word in the text. - We decdied to bake the cake in the oven for about forty fivve minutes.", "answer": "The misspelt words in the text are \"decdied\" and \"fivve\". It seems like they are meant to be spelled \"decided\" and \"forty-five\" respectively."}</w:t>
      </w:r>
    </w:p>
    <w:p>
      <w:r>
        <w:t>{"question": "What are the pros and cons of eGPUs?", "answer": "Pros of eGPUs:\n1. Improved graphics performance: eGPUs can significantly boost the graphics performance of laptops or desktops with integrated graphics processors by connecting an external graphics card.\n2. Upgradeability: eGPUs can be upgraded easily by replacing the graphics card, making them far more flexible than traditional laptops.\n3. Portability: eGPUs can be easily transported and used with multiple systems.\n\nCons of eGPUs:\n1. Compatibility: Not all laptops or desktops support eGPUs, and compatibility can be an issue. It is essential to check the system specifications before purchasing an eGPU.\n2. Cost: eGPUs can be expensive, and adding an external GPU to a laptop or desktop can be cost-prohibitive.\n3. Performance limitations: Due to the limited bandwidth provided by the Thunderbolt 3 connection between the laptop and the external GPU enclosure, the performance of the eGPU may not be as good as the dedicated graphics card in a desktop."}</w:t>
      </w:r>
    </w:p>
    <w:p>
      <w:r>
        <w:t>{"question": "Critique the following paragraph in terms of style, grammar, and clarity. - Despite the products flying off store shelves, the revenues of the business has plateaued in resent months. It's possible that them recent increase of competition started to cut into the companies share of customers. The compny would need to improve its marketing tactics and branch out into bran new technologies.", "answer": "1. 'revenues of the business has': Change to 'revenues of the business have' to agree in number.\\n2. 'resent months': Correct the spelling to 'recent months'.\\n3. 'It's possible that them recent': Replace 'them' with 'the'.\\n4. 'increase of competition': Change to 'increase in competition'.\\n5. 'companies share': Add an apostrophe to create the possessive form: 'company's share'.\\n6. 'The compny': Correct the spelling to 'The company'.\\n7. 'branch out into bran new technologies': Replace 'bran new' with 'brand new'.\\n\\nRevised paragraph: Despite the products flying off store shelves, the revenues of the business have plateaued in recent months. It's possible that the recent increase in competition started to cut into the company's share of customers. The company would need to improve its marketing tactics and branch out into brand new technologies."}</w:t>
      </w:r>
    </w:p>
    <w:p>
      <w:r>
        <w:t>{"question": "Convert 58 Fahrenheit to Celsius. - 58 Fahrenheit", "answer": "The formula to convert Fahrenheit to Celsius is (F - 32) * 5/9. Using this formula, we can convert 58 Fahrenheit to Celsius:\n\nC = (58 - 32) * 5/9\nC = 14.44\n\nThus, 58 Fahrenheit is equal to 14.44 Celsius."}</w:t>
      </w:r>
    </w:p>
    <w:p>
      <w:r>
        <w:t>{"question": "Construct an accurate timeline of the 2020 presidential election.", "answer": "Here is an accurate timeline of key events in the 2020 Presidential Election: \n\n- **June 2019 to February 2020:** Democratic primary debates occur, with a crowded field of contenders, including Joe Biden, Bernie Sanders, Elizabeth Warren, Kamala Harris, and Pete Buttigieg. \n\n- **March 3, 2020:** Super Tuesday primaries take place, with Joe Biden winning 10 states and Bernie Sanders winning 4.\n\n- **April 8, 2020:** Bernie Sanders suspends his campaign, leaving Joe Biden as the presumptive Democratic nominee.\n\n- **August 11, 2020:** Joe Biden announces Kamala Harris as his vice presidential running mate.\n\n- **August 17-20, 2020:** The Democratic National Convention takes place, with Joe Biden officially being nominated as the Democratic Party's candidate for president.\n\n- **August 24-27, 2020:** The Republican National Convention takes place, with President Donald Trump being officially nominated for re-election.\n\n- **September 29, 2020:** The first presidential debate between Joe Biden and Donald Trump takes place.\n\n- **October 7, 2020:** The only vice presidential debate between Kamala Harris and Mike Pence takes place.\n\n- **October 22, 2020:** The final presidential debate between Joe Biden and Donald Trump takes place.\n\n- **November 3, 2020:** Election Day. Due to the high number of mail-in ballots, results are not immediately known.\n\n- **November 7, 2020:** Major news outlets call the election for Joe Biden, who is projected to win 306 electoral votes to Donald Trump's 232.\n\n- **December 14, 2020:** The Electoral College officially casts its votes, confirming Joe Biden's win.\n\n- **January 6, 2021:** Congress meets to certify the Electoral College vote. A pro-Trump mob storms the Capitol in an attempt to stop the certification process.\n\n- **January 7, 2021:** Congress completes the certification process, officially declaring Joe Biden as the winner of the 2020 Presidential Election. \n\n- **January 20, 2021:** Joe Biden is inaugurated as the 46th President of the United States."}</w:t>
      </w:r>
    </w:p>
    <w:p>
      <w:r>
        <w:t>{"question": "Make a list of the main actors in The Lord of the Rings.", "answer": "Here is a list of the main actors in the film trilogy \"The Lord of the Rings\":\n\n1. Elijah Wood as Frodo Baggins\n2. Ian McKellen as Gandalf\n3. Viggo Mortensen as Aragorn\n4. Sean Astin as Samwise Gamgee\n5. Sean Bean as Boromir\n6. Orlando Bloom as Legolas\n7. John Rhys-Davies as Gimli \n8. Dominic Monaghan as Meriadoc Brandybuck \n9. Billy Boyd as Peregrin Took\n10. Hugo Weaving as Elrond\n11. Ian Holm as Bilbo Baggins\n12. Christopher Lee as Saruman\n13. Cate Blanchett as Galadriel\n14. Liv Tyler as Arwen \n15. Andy Serkis as Gollum."}</w:t>
      </w:r>
    </w:p>
    <w:p>
      <w:r>
        <w:t>{"question": "Name three winter sports.", "answer": "1. Ice Skating\n2. Snowboarding\n3. Skiing"}</w:t>
      </w:r>
    </w:p>
    <w:p>
      <w:r>
        <w:t>{"question": "Who is the current Prime Minister of India?", "answer": "The current Prime Minister of India (as of August 2021) is Narendra Modi. He has been in office since May 26, 2014, serving his second term after being re-elected in May 2019."}</w:t>
      </w:r>
    </w:p>
    <w:p>
      <w:r>
        <w:t>{"question": "Find the fourth root of the number 256.", "answer": "The fourth root of 256 is 4. It can be calculated by taking the number, 256, and raising it to the power of (1/4). Mathematically, it can be written as 256^(1/4) = 4."}</w:t>
      </w:r>
    </w:p>
    <w:p>
      <w:r>
        <w:t>{"question": "Come up with 3 interesting facts about honeybees.", "answer": "1. Honeybees are excellent communicators: They use a unique dance called the \u2018waggle dance\u2019 to communicate with each other about the location of food sources. During this dance, a bee will move in a figure-eight pattern while shaking its abdomen, conveying the distance, quality and direction of the nectar to other bees in the hive.\n\n2. Honeybees have five eyes: In addition to their two large compound eyes, honeybees have three smaller simple eyes called ocelli, located on the top of their head. These eyes are sensitive to light and help the bees to navigate by detecting the position of the sun.\n\n3. Honeybees are the only insects that produce food for humans: Honey is the only food source produced by an insect that humans consume. It is made up of nectar that has been regurgitated and broken down by the bees' enzymes over time. Honey is known for its numerous health benefits, including its antibacterial properties and high antioxidant content."}</w:t>
      </w:r>
    </w:p>
    <w:p>
      <w:r>
        <w:t>{"question": "What are the four attributes of an effective mission statement?", "answer": "An effective mission statement is typically characterized by four main attributes: clarity, concision, inspiration, and purpose.\n\n1. Clarity: An effective mission statement is clear and easy to understand. It should be written in simple language and avoid technical jargon or complex concepts. It should be straightforward and leave no room for ambiguity.\n\n2. Concision: An effective mission statement is concise and to the point. It should capture the essence of the company's values and purpose in just a few words. A well-crafted mission statement is brief and memorable.\n\n3. Inspiration: An effective mission statement should inspire and motivate employees and stakeholders. It should be aspirational and paint a picture of what the company stands for, and what it hopes to achieve.\n\n4. Purpose: Above all, an effective mission statement should clearly communicate the company's purpose. It should explain why the company exists and what it aims to accomplish. The mission statement should serve as a guide for decision making and provide direction for the organization."}</w:t>
      </w:r>
    </w:p>
    <w:p>
      <w:r>
        <w:t>{"question": "Select one phrase from the following list and give an example of its use in a sentence - Expression of surprise, expression of joy", "answer": "Expression of Joy: \"His face lit up with utmost expression of joy when he found out he got accepted into his dream school.\""}</w:t>
      </w:r>
    </w:p>
    <w:p>
      <w:r>
        <w:t>{"question": "Generate a list of 3 safety tips for using public transportation", "answer": "1. Be aware of your surroundings: Always be attentive to your surroundings when using public transportation. Keep personal belongings and valuables close to you at all times to prevent theft.\n\n2. Follow Safety Protocols: Follow the safety protocols provided by the transportation provider. For example, hold on to the handrails when riding a bus or train to avoid falling in case of sudden stops. \n\n3. Follow COVID-19 guidelines: Wear a mask at all times when using public transportation, practice social distancing and avoid touching high-touch surfaces. Carry hand sanitizer with you and use it regularly to keep your hands clean."}</w:t>
      </w:r>
    </w:p>
    <w:p>
      <w:r>
        <w:t>{"question": "What are some of the most important rules for good netiquette?", "answer": "Netiquette refers to the etiquette of online interactions and online communication. Here are some of the most important rules for good netiquette:\n\n1. Be respectful: It is important to always show respect to others online, including their opinions, views, and privacy. Remember that behind every screen is a real person, and treat them the way you would like to be treated.\n\n2. Think before you post: Take a moment to think about the content and tone of your message before posting it. How might it be interpreted by others? Could it be construed as offensive or hurtful?\n\n3. Use proper language: Avoid using offensive or vulgar language, and try to use proper grammar and spelling. This will make your messages easier to read and understand, and will also help you come across as more professional and polished.\n\n4. Don't share personal information: Be careful when sharing personal information online, including your full name, home address, phone number, or other identifying details. When in doubt, it's always better to err on the side of caution.\n\n5. Don't spam: Avoid sending unsolicited or unwanted messages to others, including mass emails or spam. This can be annoying and intrusive, and could even result in your account being blocked or banned.\n\n6. Be mindful of other cultures: The internet is a global community, and it's important to respect the diverse cultures and viewpoints of others. Be sensitive to differences, and try to learn about other cultures and their customs.\n\n7. Follow the rules: It's important to follow the rules of any online community or platform that you are using, including the terms of service and community guidelines. This will help you avoid being banned or having your content removed."}</w:t>
      </w:r>
    </w:p>
    <w:p>
      <w:r>
        <w:t>{"question": "Identify three potential risks of using artificial intelligence", "answer": "1. Bias and Discrimination: AI systems can learn and make decisions based on the data they are given, which means that there is a risk that the data contains biases that could lead to discriminatory practices. For example, AI systems used in hiring or lending could discriminate against certain groups of people if the data used to train them contains existing biases.\n\n2. Lack of Accountability: As AI systems become increasingly autonomous and complex, it can become difficult to determine who is responsible for any errors, harm or negative consequences caused by the technology. This lack of accountability can make it difficult to ensure that AI systems are designed and operated in an ethical, safe and transparent manner.\n\n3. Job Displacement: AI technologies are capable of performing many tasks that were previously done by humans, which leads to the risk of job displacement for workers in certain industries. This could result in significant economic and social disruption and inequality if measures are not taken to mitigate the impact on affected workers."}</w:t>
      </w:r>
    </w:p>
    <w:p>
      <w:r>
        <w:t>{"question": "Explain the difference between a manual and an automatic transmission", "answer": "A manual transmission and an automatic transmission are two different types of systems that a car may use to transmit power from the vehicle's engine to the wheels, allowing it to move. \n\nManual transmissions require the driver to manually select and engage the gears using a clutch and gearshift. The driver must press the clutch pedal to disengage the engine from the transmission, shift gears, then release the clutch pedal to re-engage the engine with the transmission in the new gear. This allows the driver to have more control over the car's speed and power, but it also requires more skill and attention while driving.\n\nOn the other hand, automatic transmissions use a more complex system in which sensors and computer control system determines the optimal gear to use based on the driving conditions, such as speed, throttle and engine load. Hydraulic systems, bands and clutches change the gears using presets, in a smoother way, without any action needed from the driver. This makes for an easier and more comfortable driving experience, but can sometimes make the car less responsive to the driver's commands.\n\nIn summary, while a manual transmission gives the driver more control over the car's performance, an automatic transmission takes care of the gear shifting, making it easier to operate."}</w:t>
      </w:r>
    </w:p>
    <w:p>
      <w:r>
        <w:t>{"question": "Given a table with three columns, identify the type of relationship between them. - Table:\n\n    A    B   C\n   Joe  23  USA", "answer": "The relationship between the three columns A, B, and C in the given table are that Column A represents the name of a person, Column B represents a person's age, and Column C represents the country that the person is from. So, the relationship between the columns is name, age, and country of origin of a person."}</w:t>
      </w:r>
    </w:p>
    <w:p>
      <w:r>
        <w:t>{"question": "Rearrange the given sentences so that they form a coherent paragraph. - Sentences:\n\nA. Bicycles can be a great alternative to cars.\nB. We should consider the environmental impacts of transportation.\nC. They are more affordable and get you around quicker.\nD. Cars are the main mode of transportation for most people.", "answer": "D. Cars are the main mode of transportation for most people. \n\nB. We should consider the environmental impacts of transportation. \n\nA. Bicycles can be a great alternative to cars. \n\nC. They are more affordable and get you around quicker."}</w:t>
      </w:r>
    </w:p>
    <w:p>
      <w:r>
        <w:t>{"question": "Given a user comment, identify whether it is a complaint or a compliment. - Comment: Wow, the delivery was really fast!", "answer": "It is a compliment."}</w:t>
      </w:r>
    </w:p>
    <w:p>
      <w:r>
        <w:t>{"question": "Given a sentences, identify the subject and the object. - He has been playing soccer every weekend.", "answer": "The subject of the sentence is \"He\", as \"He\" is performing the action, and the object is \"soccer\" since it is the noun that is acted upon by the verb \"playing\"."}</w:t>
      </w:r>
    </w:p>
    <w:p>
      <w:r>
        <w:t>{"question": "Given two tables, combine the tables and generate a view. - Table A:  student\n\nName   | Age  | Grade\n------------------\nJohn   | 20   | A\n\nTable B: score\n\nName   | Test_1| Test_2\n------------------------\nJohn   | 50    | 80", "answer": "Based on the input, we can combine the two tables, Table A (student), and Table B (score) using the SQL JOIN clause. The resulting view, Table C, will include information from both tables:\n\nTable C: student_score\n\nName   | Age  | Grade | Test_1 | Test_2\n---------------------------------------\nJohn   | 20   | A     | 50     | 80\n\nA SQL statement that can be used to generate the above view is:\n\n```\nSELECT \n     A.Name,\n     A.Age,\n     A.Grade,\n     B.Test_1,\n     B.Test_2\nFROM \n     student A\nINNER JOIN \n     score B\nON  \n     A.Name = B.Name\n```"}</w:t>
      </w:r>
    </w:p>
    <w:p>
      <w:r>
        <w:t>{"question": "Given a text, use the given word to replace another word in the text. - Text: The police are investigating the matter.\nGiven Word: officers", "answer": "The officers are investigating the matter."}</w:t>
      </w:r>
    </w:p>
    <w:p>
      <w:r>
        <w:t>{"question": "Given the following sentence, suggest an appropriate title. - Sentence: Astronomers observed a new star in the sky.", "answer": "A New Star in the Sky Observed by Astronomers"}</w:t>
      </w:r>
    </w:p>
    <w:p>
      <w:r>
        <w:t>{"question": "Given a user query, detect the intent and respond with a suitable answer. - User Query: How tall is Mount Everest?", "answer": "Mount Everest is the highest mountain above sea level with an elevation of 8,848 meters (29,029 feet)."}</w:t>
      </w:r>
    </w:p>
    <w:p>
      <w:r>
        <w:t>{"question": "Given a song lyrics, generate a rhyming couplet. - Lyrics: \nLivin' day to day, it's so hard to find\nA reason to smile, even if it's just in my mind", "answer": "In the midst of the chaos, it's easy to be blind,\nBut search within, and some peace you will find."}</w:t>
      </w:r>
    </w:p>
    <w:p>
      <w:r>
        <w:t>{"question": "Given a context, generate a complete story. - Context: A young girl discovers a mysterious note in her backyard.", "answer": "Once upon a time, there was a young girl named Lily. She lived in a small house on the edge of town with her parents, her older brother, and their dog, Max. One sunny afternoon, Lily was out in the backyard picking wildflowers when she noticed something strange. Tucked beneath the petals of a bright yellow flower was a small piece of paper.\n\nCurious, she picked up the note and read the words scrawled across it: \"Follow the path to the old willow tree, and there you'll find what's been waiting for thee.\" Lily's heart raced with excitement as she looked up and saw a well-worn path leading into the woods. Without hesitation, she set off down the trail with Max bounding along beside her.\n\nAs she walked, she couldn't help but wonder who could have left her such a mysterious note, and what could be waiting for her at the end of the trail. Before long, she arrived at the base of a grand, old willow tree, its branches hanging low and sweeping the ground. There, nestled in the roots of the tree, was a small wooden box.\n\nLily carefully lifted the lid and gasped in amazement. Inside was a beautiful necklace made of polished stones and a note that read: \"To the bravest girl in the land, may this necklace bring you joy and remind you that adventure is always at hand.\"\n\nTears of joy welled up in Lily's eyes as she lifted the necklace from the box and placed it around her neck. She couldn't believe that someone had gone to such great lengths to leave her such a wonderful gift. As she turned to head back home, she had a feeling that this was just the beginning of many grand adventures to come."}</w:t>
      </w:r>
    </w:p>
    <w:p>
      <w:r>
        <w:t>{"question": "Translate this sentence from English to French: \"I ate lunch at noon\".", "answer": "\"J'ai mang\u00e9 le d\u00e9jeuner \u00e0 midi.\""}</w:t>
      </w:r>
    </w:p>
    <w:p>
      <w:r>
        <w:t>{"question": "Why is it important to do regular physical exercises every day?", "answer": "Regular physical exercise is important for many reasons, such as:\n\n1. Physical fitness: Exercising every day helps to build and maintain physical fitness, increasing strength, flexibility, balance, and endurance.\n\n2. Health benefits: Regular physical activity can help reduce the risk of chronic diseases, such as heart disease, high blood pressure, diabetes, and obesity. Exercise also strengthens the immune system, helping to fight off illness and infection.\n\n3. Mental wellness: Exercise also has tremendous benefits for mental health, helping to reduce stress, anxiety, and depression, and improve mood, self-esteem, and cognitive function.\n\n4. Better sleep: Regular exercise can also help improve sleep, helping people fall asleep faster, stay asleep longer, and wake feeling more rested and refreshed.\n\n5. Longevity: Regular physical activity has been shown to increase life expectancy, allowing people to live longer, healthier, and more active lives.\n\nOverall, regular physical exercise is essential for physical and mental health, promoting overall wellness and longevity, and helping people feel better in their daily lives."}</w:t>
      </w:r>
    </w:p>
    <w:p>
      <w:r>
        <w:t>{"question": "Write an apt email in 150 words, thanking your current boss for providing you an opportunity for growth.", "answer": "Dear [boss's name],\n\nI hope this email finds you well. I am writing to express my appreciation for the opportunity to work under your guidance and leadership in the current role. The experience has been truly enriching, and I have grown tremendously over the [time period] I have been here.\n\nNot only have I acquired valuable skills and knowledge, but I have also had the opportunity to take on new responsibilities and prove my potential for growth. Your trust in my abilities has given me the confidence to excel in my role, and I am grateful for your support.\n\nThank you for providing me with this wonderful opportunity, and for nurturing an environment in which I can thrive. I am looking forward to continue growing, both personally and professionally, under your mentorship.\n\nSincerely,\n[Your name]"}</w:t>
      </w:r>
    </w:p>
    <w:p>
      <w:r>
        <w:t>{"question": "You are provided with this sentence, \"The cat is running around the house\". Convert it into a question.", "answer": "\"Is the cat running around the house?\""}</w:t>
      </w:r>
    </w:p>
    <w:p>
      <w:r>
        <w:t>{"question": "Generate a story for the input provided: - Franklin was a young veterinarian who had just graduated from college. He was excited to start a new job but soon realised that the job wasn't as easy as he thought.", "answer": "Franklin was filled with anticipation and eagerness as he stepped into the small, rustic clinic on his first day of work as a veterinarian. He had dreamed of this moment all throughout college and had worked tirelessly to reach this point. He had a strong love for animals and had always wanted to help those in need. Franklin believed that with his skills and knowledge, he could make a difference in the lives of these animals and their owners.\n\nOn his first day, however, his excitement slowly began to fade as he realised how challenging the job really was. The clinic was extremely busy, with a constant stream of animals coming in with all sorts of problems, from minor injuries to life-threatening illnesses. Franklin found himself working long hours trying to keep up with the never-ending workload.\n\nAt first, he felt overwhelmed, and there were moments where he didn\u2019t know if he could handle the pressure. He lacked the experience to quickly diagnose and treat the animals on his own and often had to consult with his colleagues for assistance. Franklin also realised that being a vet wasn't just about treating the animals, but also talking to their owners, explaining complex medical terms and dealing with their emotions.\n\nDespite the challenges, Franklin never gave up. He continued to work hard and slowly but surely improved his skills and knowledge. Over the months, he became more confident, and he found joy in seeing the animals recover from their sicknesses and injuries under his care.\n\nFranklin slowly began to appreciate the complexities that came with being a veterinarian. He realised that it wasn't just a job, but a calling - a commitment to helping animals in need, even when things seemed tough. Franklin learned to take each day in stride, cherishing the small victories and looking forward to what the future held for him as a young veterinarian."}</w:t>
      </w:r>
    </w:p>
    <w:p>
      <w:r>
        <w:t>{"question": "You are given a list of words, explain the meaning of each one: - Forthcoming, perseverance, grueling", "answer": "1. Forthcoming: Forthcoming refers to something that is about to happen, occur or is slated to appear in the near future. It can also indicate that someone is open, honest or directly forthcoming about their intentions or ideas.\n\n2. Perseverance: Perseverance refers to the quality of persisting in an action or belief despite facing obstacles, difficulties, or discouragement. It means being steadfast in the pursuit of a goal or purpose, and not giving up even when faced with challenges.\n\n3. Grueling: Grueling refers to something that is extremely demanding, tiring, and exhausting. It can indicate a task or activity that requires a great deal of physical or mental effort, or something that is very challenging and taxing, often to the point of extreme fatigue."}</w:t>
      </w:r>
    </w:p>
    <w:p>
      <w:r>
        <w:t>{"question": "You are provided with the following word list, create a poem of 10 lines that explains the theme of hope: - Light, heart, hope, courage, stars, dream, clouds, sky", "answer": "In moments of darkness, seek the guiding Light,\nLet it fill your heart with warmth, and make things right.\nFor within it, you will find the spark of hope,\nThat will give you the courage to strive and cope.\nLook to the stars, let them inspire your dream,\nFor nothing is impossible, no matter how it may seem.\n\nLet the clouds remind you that trouble passes by,\nAnd behind them, awaits a bright and clear sky.\nSo hold onto hope, let it be your guide,\nAnd in its embrace, you will find the strength to abide."}</w:t>
      </w:r>
    </w:p>
    <w:p>
      <w:r>
        <w:t>{"question": "Analyze the given passage and explain how it reflects the author's viewpoint. - John F. Kennedy once said, \"We are not here to curse the darkness, but to light the candle that can guide us through that darkness to a safe and sane future.\"", "answer": "The given passage reflects the author's viewpoint in the sense that he encourages a positive attitude amid difficult situations. The statement by John F. Kennedy emphasizes the importance of taking action and finding solutions rather than just complaining about a problem. The metaphorical comparison of a dark situation to one that can be illuminated with the light of a candle suggests hope and the possibility of finding a way out. Kennedy's choice of words, such as \"guide,\" \"safe,\" and \"sane,\" further strengthens this message of optimism and determination towards a better future. Overall, the passage reveals the author's perspective that challenges can be overcome with effort and hope, rather than just feeling defeated by them."}</w:t>
      </w:r>
    </w:p>
    <w:p>
      <w:r>
        <w:t>{"question": "You are given this sentence, \"He was lying on the couch\" and asked to create an imperative sentence.", "answer": "\"Lie on the couch!\""}</w:t>
      </w:r>
    </w:p>
    <w:p>
      <w:r>
        <w:t>{"question": "Think step by step: How would you prepare a vegetarian pasta dish using tomatoes, onions, garlic, olive oil, and Parmesan cheese?", "answer": "1. Gather ingredients: tomatoes, onions, garlic, olive oil, Parmesan cheese, pasta (e.g., spaghetti or penne), and salt and pepper for seasoning.\\n2. Prepare vegetables: dice onions, mince garlic, and chop tomatoes, keeping them separate.\\n3. Heat a large pan over medium heat, add olive oil, and then add the diced onions. Cook until onions become translucent.\\n4. Add minced garlic to the pan, and cook for a minute, stirring constantly to avoid burning the garlic.\\n5. Add chopped tomatoes to the pan, cook for a few minutes while stirring occasionally, allowing the tomatoes to release their juices and soften.\\n6. Taste and season the sauce with salt and pepper as needed.\\n7. Simultaneously, bring a large pot of salted water to a boil and cook pasta according to package directions until al dente.\\n8. Drain pasta and add it to the pan with the tomato sauce, tossing well to coat the pasta evenly.\\n9. Serve immediately, topped with grated Parmesan cheese."}</w:t>
      </w:r>
    </w:p>
    <w:p>
      <w:r>
        <w:t>{"question": "Analyze the given story and provide two comments on its theme. - Once upon a time there was a young musician who wanted to share his music with the world. Despite his family's discouragement, he traveled around the world, performing to strangers and finding new friends.", "answer": "1. The theme of the story is determination and courage to follow one's dreams despite opposition from the people closest to them. The young musician is determined to share his talents and music with the world, even if his family does not support him.\n\n2. Another theme that is prevalent in the story is the beauty and connectivity of music, since the young musician found new friends through his travels and performances. This can be seen as a commentary on the power of music to bridge gaps and bring people together."}</w:t>
      </w:r>
    </w:p>
    <w:p>
      <w:r>
        <w:t>{"question": "Find the errors in the following sentence and rewrite it using the correct grammar: - I have used the program for months and it's working great.", "answer": "The sentence is already grammatically correct. No changes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