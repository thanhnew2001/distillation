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the changes in the world's population over the last 100 years.", "answer": "Over the past 100 years, the world population has experienced significant growth. At the beginning of the 20th century, the global population was estimated at 1.6 billion people. Since then, it has grown rapidly due to several factors, including advances in medical science, improved sanitation, and greater availability of food.\n\nIn the 1950s, the world population reached 2.5 billion, and by the end of the century, it had more than doubled to 6 billion. As of 2020, the world population is estimated to be around 7.8 billion. This exponential growth rate is expected to continue, with predictions that the global population will reach 9.7 billion by 2050 and 11.2 billion by 2100.\n\nThis significant increase in population has resulted in numerous challenges. As the number of people on our planet grows, so too does the demand for resources such as food, water, and energy, which puts a strain on the environment. Additionally, population growth has led to problems such as overcrowding, deforestation, and pollution.\n\nIn conclusion, the last 100 years have seen a dramatic increase in the world's population due to advancements in various fields, and this trend is expected to continue. However, this growth presents significant challenges that require innovative solutions to ensure a sustainable future for all."}</w:t>
      </w:r>
    </w:p>
    <w:p>
      <w:r>
        <w:t>{"question": "Create a headline describing the current market conditions.", "answer": "\"Stable Market Conditions Continue Despite Global Economic Uncertainty\""}</w:t>
      </w:r>
    </w:p>
    <w:p>
      <w:r>
        <w:t>{"question": "Edit the following sentence to include the term \"big data\". - The application of machine learning techniques can help us better understand our world.", "answer": "The application of machine learning techniques on large sets of big data can help us better understand our world."}</w:t>
      </w:r>
    </w:p>
    <w:p>
      <w:r>
        <w:t>{"question": "Find five facts about the African Elephant.", "answer": "1. African elephants are the largest land animals on Earth. They can grow up to 24 feet in length, 13 feet in height, and weigh as much as 14,000 pounds.\n\n2. There are two subspecies of African elephants \u2013 the savanna, or bush elephant, and the forest elephant. The two subspecies have different physical characteristics, with the savanna elephants being larger and lighter in color, while forest elephants have rounder ears and straighter tusks.\n\n3. African elephants are social animals and live in herds. A typical herd consists of related females and their offspring, led by the oldest and often largest female known as a matriarch. Young males leave the herd when they reach puberty, while females tend to stay with the family group for life.\n\n4. African elephants are herbivores, feeding on a wide variety of vegetation, including grasses, leaves, fruits, and bark. An adult elephant can consume up to 300 pounds of food in a single day.\n\n5. African elephants are essential in maintaining the balance of their ecosystem. They help to create clearings in forests that allow for new vegetation to grow, dig waterholes in dry riverbeds, and spread seeds through their dung."}</w:t>
      </w:r>
    </w:p>
    <w:p>
      <w:r>
        <w:t>{"question": "In a new list, combine the two lists below into one.\n\nList 1: Apple, Orange, Carrot\n\nList 2: Banana, Strawberry, Potato - List 1: Apple, Orange, Carrot\nList 2: Banana, Strawberry, Potato", "answer": "Combined List: Apple, Orange, Carrot, Banana, Strawberry, Potato"}</w:t>
      </w:r>
    </w:p>
    <w:p>
      <w:r>
        <w:t>{"question": "Come up with a headline for a news article regarding the increased cost of living in a certain city. - City: Boston", "answer": "\"Rising Tide of Living Expenses: Boston Residents Feeling the Squeeze\""}</w:t>
      </w:r>
    </w:p>
    <w:p>
      <w:r>
        <w:t>{"question": "List three countries in the Americas.", "answer": "1. United States\n2. Argentina \n3. Brazil"}</w:t>
      </w:r>
    </w:p>
    <w:p>
      <w:r>
        <w:t>{"question": "Name a natural disaster that typically occurs in Australia", "answer": "A natural disaster that typically occurs in Australia is a bushfire."}</w:t>
      </w:r>
    </w:p>
    <w:p>
      <w:r>
        <w:t>{"question": "What decade did the internet become available to the public?", "answer": "The internet became publicly available in the 1990s."}</w:t>
      </w:r>
    </w:p>
    <w:p>
      <w:r>
        <w:t>{"question": "Generate a new dishbased on the two ingredients provided. - Broccoli and chicken.", "answer": "One delicious dish that you can make using broccoli and chicken as the main ingredients is Chicken and Broccoli Alfredo. It consists of chicken and broccoli tossed in a creamy homemade Alfredo sauce and served with your favorite pasta. To make it, you'll need:\n\nIngredients:\n- 8 oz pasta\n- 1 cup broccoli florets\n- 2 tablespoons butter\n- 1 pound boneless, skinless chicken breasts, cut into bite-sized pieces\n- 2 cloves garlic, minced\n- 1 cup heavy cream\n- 1 cup shredded Parmesan cheese\n- Salt and pepper to taste\n\nDirections:\n\n1. Bring a large pot of salted water to a boil. Add pasta and cook according to package instructions until al dente. During the last 2-3 minutes of cooking, add the broccoli florets to the pot with the pasta.\n2. Drain the pasta and broccoli and set aside.\n3. Melt the butter in a large skillet over medium heat. Add the chicken pieces and cook until browned, about 6-7 minutes.\n4. Add the minced garlic to the skillet with the chicken and cook for another minute until fragrant.\n5. Pour in the heavy cream and bring to a simmer. Reduce the heat to low and stir in the shredded Parmesan cheese until melted and smooth.\n6. Season the sauce with salt and pepper to taste.\n7. Add the cooked pasta and broccoli to the skillet with the sauce and toss everything together to coat.\n8. Serve the chicken and broccoli Alfredo hot, garnished with extra Parmesan cheese and fresh parsley if desired."}</w:t>
      </w:r>
    </w:p>
    <w:p>
      <w:r>
        <w:t>{"question": "In a class of 40 students, 18 said they liked apple pie, 15 said they liked chocolate cake, and 12 said they did not like either. How many students in the class liked both?", "answer": "Of the 40 students, 12 did not like either dessert. Therefore, 40-12=28 students liked at least one of the desserts. But 18 students said they liked apple pie, 15 said they liked chocolate cake, and 18+15=33, so 33-28=5 students must have liked both of the desserts."}</w:t>
      </w:r>
    </w:p>
    <w:p>
      <w:r>
        <w:t>{"question": "Calculate the total cost including taxes of buying 6 items at $10 each.", "answer": "To calculate the total cost including taxes of buying 6 items at $10 each, you first need to determine the cost of the items. \n\nThe cost of the 6 items is found by multiplying the cost of one item by the number of items:\n$10 x 6 = $60\n\nHowever, in order to calculate the total cost including taxes, you would need to provide the tax rate for the location where the items are being purchased. The tax rate is typically expressed as a percentage of the cost of the items, and varies from one location to another.\n\nOnce you provide the tax rate, I will be able to calculate the total cost including taxes."}</w:t>
      </w:r>
    </w:p>
    <w:p>
      <w:r>
        <w:t>{"question": "Suggest a type of exercise for next week that will help me lose 5 pounds.", "answer": "One type of exercise that can help you lose weight and potentially reach your goal of losing 5 pounds is High Intensity Interval Training (HIIT). HIIT is a type of workout that involves short bursts of intense exercise (for example, sprinting or jumping jacks) followed by periods of rest. This type of training is known for its ability to burn a high amount of calories in a short period of time, making it an effective option for weight loss. HIIT can be done using bodyweight exercises, weights, or cardio equipment and can be modified to match your fitness level. Before starting any new type of exercise, make sure to consult with your doctor to ensure it is safe for you. Remember that diet and nutrition also play a major role in achieving weight loss goals, so be sure to incorporate healthy eating habits along with regular exercise."}</w:t>
      </w:r>
    </w:p>
    <w:p>
      <w:r>
        <w:t>{"question": "Brainstorm three activities to do with a group of six people.", "answer": "1. Game Night - A fun activity for a group of six people is to organize a game night. You could play board games, card games, or even have a video game tournament. This is a great way to bond with friends and have some laughs.\n2. Potluck Dinner - Hosting a potluck dinner is a great way for a group of six people to spend time together. Each person can bring a dish to share, so everyone can try a variety of foods. This is a great way to build stronger relationships while sharing a meal.\n3. Escape Room - An exciting and challenging activity for a group of six people is to participate in an escape room experience. You'll have to work together, solving puzzles and clues to escape from a themed room. This activity is a fun way to test your problem-solving skills and teamwork."}</w:t>
      </w:r>
    </w:p>
    <w:p>
      <w:r>
        <w:t>{"question": "How do I treat a cold?", "answer": "There's no cure for the common cold, but there are several things you can do to ease your symptoms and help yourself feel better:\n\n1. Get plenty of rest: The most important thing you can do to treat a cold is to rest. This will help your body direct its energy towards fighting the infection.\n\n2. Stay hydrated: Drink plenty of fluids, such as water, juice, or warm broth to help loosen congestion, keep your throat moist, and prevent dehydration.\n\n3. Soothe your throat: Gargle with salt water or suck on a lozenge or hard candy to help soothe a sore throat. You may also want to try drinking tea with honey, which can help to coat and soothe the throat.\n\n4. Relieve congestion: Use over-the-counter saline nasal drops or sprays to help relieve nasal congestion. You can also try steam inhalation or using a humidifier to help loosen congestion and make it easier to breathe.\n\n5. Alleviate pain and fever: Over-the-counter pain relievers such as acetaminophen, ibuprofen or aspirin can help to reduce fever and relieve headaches, body aches, and sore throats. \n\nRemember, symptoms of a cold typically last for about a week to ten days. If your symptoms persist or worsen, or if you have a high fever or difficulty breathing, it\u2019s important to seek medical attention."}</w:t>
      </w:r>
    </w:p>
    <w:p>
      <w:r>
        <w:t>{"question": "How many points are awarded for a three pointer in basketball?", "answer": "In basketball, a successful three-pointer shot is awarded 3 points. This is usually accomplished by shooting the ball outside the three-point line, also known as the arc."}</w:t>
      </w:r>
    </w:p>
    <w:p>
      <w:r>
        <w:t>{"question": "What can you do to make money in college", "answer": "As a college student, there are many ways to earn money while studying. Here are some suggestions:\n\n1. Part-time jobs: You can look for a part-time job on or off-campus to generate income. Work-study positions, internships or retail jobs are some options you can consider.\n\n2. Freelancing: You can offer your skills, like writing, editing, graphic designing or web development, on various freelance platforms.\n\n3. Tutoring: If you excel in a particular subject or test, consider tutoring others to make money. You can do this online through various platforms or in-person.\n\n4. Selling items: You can sell items that you don't need or products that you make yourself through sites like Facebook Marketplace or Etsy.\n\n5. Gig economy: You can use apps like Uber, Lyft, or Postmates to make money by offering transport or delivery services, provided you meet the required age and other qualifications.\n\n6. Investing: You can also learn about investing and consider putting your money in the stock market or other investment platforms to generate passive income. Just remember to be careful and always do your research before making any investment.\n\nOverall, there are many ways to make money in college, and it's up to you to choose the best way that fits your skills, time and needs."}</w:t>
      </w:r>
    </w:p>
    <w:p>
      <w:r>
        <w:t>{"question": "Is having a career in finance a good idea?", "answer": "Having a career in finance could be a good idea for individuals who have a strong interest in financial markets, business planning, and investing. Finance is a broad and dynamic field with various job opportunities from financial analyst, to investment banker to accountant. These roles are important in helping individuals, organizations, and governments manage their money efficiently.\n\nIn addition to the job growth potential, Finance professionals typically enjoy strong earning potential, as they are highly valued by corporations and governments for their ability to help improve financial performance. Moreover, there is always a need for finance professionals, in good and bad economic times, making it a relatively stable career choice.\n\nHowever, it's good to keep in mind that a finance career may not be the best choice for everyone. It requires strong mathematics, analytical and critical thinking skills. Finance roles often have high-pressure and demanding work environments, with long hours and tight deadlines.\n\nOverall, if you have an aptitude for numbers, good communication skills and enjoy working in a high-pressure environment, a career in finance can be a rewarding and potentially lucrative choice."}</w:t>
      </w:r>
    </w:p>
    <w:p>
      <w:r>
        <w:t>{"question": "Name one benefit of working from home", "answer": "One benefit of working from home is increased flexibility in balancing work and personal life, allowing individuals to more easily manage their schedules and prioritize their time."}</w:t>
      </w:r>
    </w:p>
    <w:p>
      <w:r>
        <w:t>{"question": "What are some ways to learn coding quickly?", "answer": "There are several effective ways to learn coding quickly. Here are a few tips: \n\n1. Start with the basics: Begin with the fundamentals of programming such as data types, variables, control structures, and syntax before you dive into more advanced concepts.\n\n2. Choose a language and stick to it: Pick a popular programming language that aligns with your career goals and stick with it until you\u2019re familiar with the basics. Some recommended languages to start with are Python, Java, C++, and JavaScript.\n\n3. Set clear goals: Identify what you want to achieve with coding and set specific milestones to help you stay on track in your learning journey.\n\n4. Practice everyday: As with any skill, practice is key. Make time to code each day and apply what you\u2019re learning by taking on small projects.\n\n5. Utilize online resources: Take advantage of the many online resources available, including tutorials, video courses, blogs, and documentation to supplement your learning.\n\n6. Join a community: Connect with other learners or experienced coders through online forums, social media, or meetups for support, advice, and collaboration.\n\n7. Don't be afraid to ask for help: Don\u2019t hesitate to ask for help when you're stuck, whether it's from a mentor, an instructor, or an online community.\n\nRemember, everyone learns differently, so find what works best for you and stick with it. With consistent effort and dedication, you will be able to learn coding quickly."}</w:t>
      </w:r>
    </w:p>
    <w:p>
      <w:r>
        <w:t>{"question": "Give a job-related example of the word 'prevalent'.", "answer": "Prevalent refers to something that is widespread, common, or dominant in a particular field or area. A job-related example of this word could be \"Currently, the use of remote work has become increasingly prevalent among businesses due to the pandemic, prompting many to shift their operations online and allow employees to work from home.\""}</w:t>
      </w:r>
    </w:p>
    <w:p>
      <w:r>
        <w:t>{"question": "Compare and contrast website design and web development.", "answer": "Website Design and Web Development are often used interchangeably, but in reality, they refer to two different aspects of the website building process. They are both crucial for a successful website, but they require different skill sets and involve different parts of the website creation process.\n\nWebsite Design refers to the aesthetic and visual aspects of a website. The main focus of web design is to create an appealing and user-friendly interface that provides a smooth browsing experience. It involves the use of design principles like color, typography, layout and graphics to create an attractive and functional site. A web designer is responsible for the overall look, feel and visual style of a website.\n\nWeb Development, on the other hand, is the technical side of building a website. It involves coding and programming to create a functional website that can be accessed and used by users. Web development deals with the functionality and interactivity of a website and is responsible for bringing the design to life. A web developer is responsible for creating the site\u2019s back-end systems, such as the database and server-side scripting.\n\nIn summary, website design is about creating a visually appealing site, while web development is about the technical aspects of making the site work. Both are fundamental to creating a successful website, and they must work together to create a seamless experience for the user."}</w:t>
      </w:r>
    </w:p>
    <w:p>
      <w:r>
        <w:t>{"question": "Imagine you are a book author, please write a summary of the topic of your book that would capture reader's interest.", "answer": "My book, entitled \"The Art of Rising Above: A guide to overcoming adversity\" explores the human capacity to face and overcome trials in life. Drawing from the latest research in psychology and personal experiences of individuals who have faced unimaginable adversity, this book presents a new perspective on resilience; it takes you on an inspiring journey of self-discovery and empowerment. Filled with stories of triumph, practical advice and actionable steps, this book promises to not only leave readers feeling inspired but also equipped with the tools they need to face any challenge life throws their way."}</w:t>
      </w:r>
    </w:p>
    <w:p>
      <w:r>
        <w:t>{"question": "Propose a business concept that can improve the customer experience while they are shopping online", "answer": "One potential business concept that could greatly enhance the online shopping experience for customers is the development of an AI-powered virtual shopping assistant. This tool would use advanced algorithms and machine learning techniques to provide personalized recommendations and guidance to shoppers as they browse and make purchases.\n\nTo use the virtual assistant, customers would first create a profile that includes information about their style, preferences, and shopping habits. Then, as they shop, the assistant would suggest items that align with their taste and remind them of any items that they have previously shown interest in. Additionally, the assistant could provide styling and outfit suggestions, as well as ideas for accessorizing and completing a look.\n\nFurthermore, the virtual assistant could also be integrated with various other technologies, such as voice assistants, chatbots, or augmented reality, to enable seamless interactions with customers. Users could ask questions, request recommendations, or seek advice from the assistant as they shop, all through a simple and intuitive conversational interface.\n\nOverall, this AI-powered virtual shopping assistant could greatly enhance the online shopping experience for customers, providing them with a highly personalized and engaging shopping journey."}</w:t>
      </w:r>
    </w:p>
    <w:p>
      <w:r>
        <w:t>{"question": "Give a 5-step guide on how to plant tulips", "answer": "1. **Prepare the soil**: Choose a well-drained location that gets plenty of sunlight. Loosen the soil to about 12 inches deep and mix in some compost, manure or a balanced fertilizer.\n\n2. **Dig holes**: Tulips grow best when planted 4-6 inches apart and about 6-8 inches deep. You can use a trowel or a bulb planter to dig holes in the soil.\n\n3. **Plant the bulbs**: Place the bulbs in the holes with the pointy end facing up. Make sure that the bottom of the bulb is in good contact with the soil.\n\n4. **Cover with soil**: Cover the bulbs with soil and press it down gently so that there are no air pockets. Water the soil well so that the bulbs can start rooting.\n\n5. **Mulch the bed**: Once the soil has dried, cover the bed with a layer of mulch. This will help to retain moisture and protect the bulbs from extreme temperatures. In the spring, you'll see the first shoots of your tulips emerging from the ground."}</w:t>
      </w:r>
    </w:p>
    <w:p>
      <w:r>
        <w:t>{"question": "List the most important mobile app development trends for 2021", "answer": "Here are some of the most important mobile app development trends for 2021:\n\n1. The increased adoption of 5G technology: With wider availability of 5G networks, apps are becoming faster, more responsive, and able to support more complex features.\n\n2. The rise of Augmented Reality and Virtual Reality: AR and VR technologies are becoming more advanced and are being incorporated into mobile app development for gaming, shopping, and educational purposes.\n\n3. The growth of Artificial Intelligence and Machine Learning: AI and ML are being integrated into mobile apps to deliver personalized experiences and improve overall user experience.\n\n4. The use of Internet of Things: The IoT is being integrated into mobile app development to allow users to control and interact with smart devices from their mobile app.\n\n5. The focus on mobile app security: As more sensitive information is being shared through mobile apps, security has become a top priority for mobile app developers.\n\n6. The adoption of on-demand app services: On-demand app services, such as food delivery, ride sharing, and home services, are becoming increasingly popular among consumers.\n\n7. The prevalence of cross-platform development: Cross-platform development is becoming more popular among developers, as it allows them to create apps that can run on multiple mobile platforms with a single code base."}</w:t>
      </w:r>
    </w:p>
    <w:p>
      <w:r>
        <w:t>{"question": "Discuss the impacts of a trade tariff on US businesses", "answer": "A trade tariff refers to a tax or duty placed on imported goods by the government. The intent behind a trade tariff is often to protect domestic industries, increase revenue for the government, and regulate trade between countries. However, there are several impacts that a tariff can have on US businesses, both positive and negative.\n\n1. Increased prices: When a country places a tariff on imported goods, it makes them more expensive, which can result in increased prices for US businesses that rely on these products. This can have a direct impact on the cost of goods sold, which in turn affects profitability.\n\n2. Reduced competition: A tariff on imported goods can help protect domestic industries by making imported goods less competitive. This can reduce competition for US businesses and help them maintain market share. Decreased competition can also lead to higher prices for consumers, as there are fewer options to choose from.\n\n3. Retaliation: When a country places a tariff on imported goods, the affected countries may respond with retaliatory tariffs on goods exported from the US. This can hurt US businesses that rely on exports, as their goods become more expensive and less competitive in foreign markets.\n\n4. Supply chain disruptions: Tariffs can disrupt established supply chains, as companies may need to find new suppliers for goods that have become too expensive due to the tariff. This can result in increased costs and delays in production, which can negatively impact US businesses.\n\nIn summary, the effects of a trade tariff can vary and can be positive or negative depending on the specific circumstances. Tariffs can protect domestic industries and reduce competition, but they can also lead to increased prices, retaliation from other countries, and supply chain disruptions. Ultimately, the impact on US businesses depends on many factors, including the specific tariff, the industry in question, and the business's reliance on imported goods or exports."}</w:t>
      </w:r>
    </w:p>
    <w:p>
      <w:r>
        <w:t>{"question": "Propose an innovative idea for a new product", "answer": "One innovative idea for a new product could be a smart food scanner, a portable device that uses advanced sensor and AI technology to quickly and accurately analyze the nutritional content of an individual's meals or grocery items. The scanner would be able to identify the ingredients, calories, macronutrients, and micronutrients in a dish, empowering users to make healthier food choices and track their dietary intake with ease.\n\nThis device could work in several settings - home, restaurants or supermarkets, and would benefit individuals who prefer following a certain dietary restriction or need to track their nutrition intake regularly for medical reasons. Furthermore, the smart food scanner app would offer personalized recipe suggestions based on the user's dietary goals, food preferences, or allergies."}</w:t>
      </w:r>
    </w:p>
    <w:p>
      <w:r>
        <w:t>{"question": "Compare the features of a web server and an application server", "answer": "Both a web server and an application server are components of a web architecture that serve different functions while working together to deliver dynamic web applications. Here are some differences between the two in terms of their features:\n\nWeb Server:\n- A web server is primarily designed to serve static content such as HTML, CSS, JavaScript, and image files to a client.\n- It uses the HTTP protocol to communicate with the client (web browser) and handles requests by returning the appropriate files or data.\n- Some common examples of web servers are Apache, NGINX, and Microsoft IIS.\n- Web servers are generally faster and more lightweight than application servers, as their primary function is to serve static content.\n- They typically do not have advanced features such as connection pooling, transaction management, or caching that are available in application servers.\n\nApplication Server:\n- An application server, on the other hand, is designed to serve dynamic content based on business logic.\n- It provides a runtime environment for web applications, enabling the execution of server-side scripts to generate dynamic content.\n- Application servers use a variety of protocols, including HTTP, to communicate with the client and can support different types of web services and enterprise applications.\n- Some common examples of application servers include WebLogic, WebSphere, and JBoss.\n- Application servers usually have more advanced features such as connection pooling, transaction management, security, and caching, making them more suitable for running complex business applications.\n\nIn summary, a web server is responsible for serving static content to the client while an application server serves dynamic content generated by server-side scripts. While web servers are usually faster and more lightweight, application servers have more advanced features and can support a wider range of enterprise applications."}</w:t>
      </w:r>
    </w:p>
    <w:p>
      <w:r>
        <w:t>{"question": "How would you use blockchain technology to secure health data?", "answer": "Blockchain technology is a decentralized and distributed digital ledger that can be used to record transactions and data in a secure and immutable manner. This makes it an ideal platform for securing health data, which is sensitive and personal information that needs to be kept private and secure. Here is how blockchain technology can be used to secure health data:\n\n1. Decentralization: One of the main features of blockchain technology is decentralization, which means the data is not stored in any central location, making it less vulnerable to hacking and cyber-attacks. Health data stored on a blockchain would be distributed across multiple computers and nodes, making it extremely difficult for any single party to compromise it.\n\n2. Encryption: All data stored on a blockchain is encrypted, providing an added layer of security. Each user (patient, doctor, or healthcare provider) would have their own private key to access their data, ensuring that only authorized parties have access to it.\n\n3. Immutable records: Blockchain technology ensures that once data is recorded, it cannot be changed, altered, or deleted. This provides an added level of security for health data, as it ensures that patient records cannot be tampered with or manipulated.\n\n4. Smart Contracts: Smart contracts can be used to automate the process of recording and sharing health data on a blockchain. This would ensure that data is only shared with authorized parties and would provide an audit trail of all data access and changes.\n\n5. Data Ownership and Control: A blockchain-based system for health data would provide patients with greater control over their own data. They would be able to decide who can access their data and for what purpose, and could also revoke access at any time.\n\nOverall, the use of blockchain technology in securing health data would provide multiple layers of protection, making it an ideal solution for ensuring the privacy and security of sensitive information."}</w:t>
      </w:r>
    </w:p>
    <w:p>
      <w:r>
        <w:t>{"question": "Describe the 4 stages of mitosis.", "answer": "Mitosis is the process of cell division, during which the cell nucleus divides into two daughter nuclei, each containing an identical set of chromosomes. Mitosis is divided into four main stages: prophase, metaphase, anaphase and telophase.\n\n1. Prophase: During this stage, the chromatin condenses into discrete chromosomes, and the mitotic spindle begins to form. The nucleolus disappears, and the nuclear envelope breaks down, releasing the chromosomes into the cytoplasm.\n\n2. Metaphase: In this stage, the chromosomes, attached to the spindle fibers, align along the equator of the cell. The microtubules of the spindle fibers pull on the chromosomes, ensuring that they are lined up in the middle of the cell.\n\n3. Anaphase: During anaphase, the sister chromatids are separated and pulled to opposite poles of the cell by the spindle fibers. The cell elongates as the poles are pulled further apart, and the chromosomes are divided equally between the two poles.\n\n4. Telophase: In this final stage, the chromosomes reach the poles and begin to decondense back into chromatin. The nuclear envelope reforms around the two sets of chromosomes, creating two new nuclei. The mitotic spindle breaks down and the cell then undergoes cytokinesis, where the cytoplasm divides and the cell splits into two identical daughter cells."}</w:t>
      </w:r>
    </w:p>
    <w:p>
      <w:r>
        <w:t>{"question": "Add a tagline to the following description:\n\n\"A bakery located in the heart of the city.\" - A bakery located in the heart of the city.", "answer": "A bakery located in the heart of the city - Indulge in the sweetness of life."}</w:t>
      </w:r>
    </w:p>
    <w:p>
      <w:r>
        <w:t>{"question": "Name a bug that you can find in your garden.", "answer": "Some common bugs that you can find in your garden are aphids, caterpillars, slugs, snails, beetles, ants, and spider mites."}</w:t>
      </w:r>
    </w:p>
    <w:p>
      <w:r>
        <w:t>{"question": "List 5 famous scientists of the Renaissance.", "answer": "1. Nicolaus Copernicus - He was a famous Renaissance mathematician and astronomer who formulated a heliocentric model of the universe, placing the Sun at the center and the Earth, along with other planets, revolving around it.\n\n2. Galileo Galilei - He was an Italian astronomer, physicist, and mathematician, who is widely considered to be the father of modern science. He made significant advancements in the fields of astronomy, physics, and mathematics, and was a proponent of the heliocentric model.\n\n3. Johannes Kepler - He was a German mathematician and astronomer who formulated the laws of planetary motion, providing a mathematical foundation for heliocentrism. He also made significant contributions to the fields of optics and geometry.\n\n4. Giordano Bruno - He was an Italian philosopher, mathematician, and astronomer who was a proponent of heliocentrism and the infinity of the universe. He made significant contributions to the development of the philosophy of science during the Renaissance.\n\n5. Francis Bacon - He was an English philosopher, statesman, and scientist who is considered to be the father of the scientific method. He advocated for empirical and inductive approaches to scientific inquiry, laying the foundation for the development of modern science."}</w:t>
      </w:r>
    </w:p>
    <w:p>
      <w:r>
        <w:t>{"question": "Explain the idea of a public good.", "answer": "A public good is a product, service or resource that is made available to all members of a society, without exclusion, and at no cost or minimal cost. These goods are non-rivalrous which means that one person's consumption of the good does not reduce its availability to others and non-excludable which means that it is not possible to prevent people from accessing it. Public goods are typically provided by governments for the benefit of their citizens, as it is often not profitable for private businesses to provide them given they cannot exclude non-payers from enjoying their benefits. Examples of public goods include street lighting, national defense, and public parks. The idea of a public good is central to the concept of the role of government in providing for the needs of the population, and ensuring a fair and equitable society."}</w:t>
      </w:r>
    </w:p>
    <w:p>
      <w:r>
        <w:t>{"question": "Explain the difference between a pilot study and a full study.", "answer": "A pilot study, also known as a feasibility study, is a small-scale, preliminary version of a larger study. Its main purpose is to test whether the research methodology, design, and data collection methods are appropriate and effective before they are applied on a larger scale in a full study. \n\nA full study, on the other hand, is a more comprehensive investigation that involves a larger sample size and is designed to answer specific research questions. It typically follows the successful completion of a pilot study and builds upon the results and findings of the pilot study.\n\nIn summary, the primary difference between a pilot study and a full study is the scope and scale. A pilot study is used to refine and test the research methods, while a full study is used to answer the research questions with greater confidence and accuracy."}</w:t>
      </w:r>
    </w:p>
    <w:p>
      <w:r>
        <w:t>{"question": "Edit the following sentence: \"Joanna loves to to go swimming.\" - Joanna loves to to go swimming.", "answer": "Joanna loves to go swimming."}</w:t>
      </w:r>
    </w:p>
    <w:p>
      <w:r>
        <w:t>{"question": "Write a movie review with a star rating from 1-5. - Movie title: The Greatest Showman", "answer": "'The Greatest Showman' is an enthralling musical drama film that tells the story of P.T. Barnum and how he founded the Barnum &amp; Bailey Circus. The film follows Barnum as he rises from humble beginnings to create a spectacular circus, that eventually became known as \"The Greatest Show on Earth.\" \n\nThe cast is led by Hugh Jackman who gives an outstanding performance as P.T. Barnum, evoking emotion and driving the story forward with his dynamic portrayal. The supporting cast, including Michelle Williams, Zac Efron, and Zendaya, are all equally impressive, bringing unique depth to their characters. \n\nThe music and choreography in the film are nothing short of spectacular, with each song and dance routine capturing the spirit and energy of the story. Visually, the film is stunning, with vibrant colors, elaborate costumes, and breathtaking cinematography.\n\nThe story itself is engaging and emotional, taking viewers on a rollercoaster ride of highs and lows. The themes of chasing your dreams, acceptance, and the importance of family are woven throughout, making for a heartwarming and inspiring tale.\n\nOverall, 'The Greatest Showman' is a must-see film that offers a perfect combination of drama, music, and visual spectacle. I give it a well-deserved 5 out of 5 stars."}</w:t>
      </w:r>
    </w:p>
    <w:p>
      <w:r>
        <w:t>{"question": "Restate the first sentence of the text in your own words. - Nothing is more daunting than speaking in front of a large crowd.", "answer": "It can be incredibly intimidating to give a speech or presentation to a big audience."}</w:t>
      </w:r>
    </w:p>
    <w:p>
      <w:r>
        <w:t>{"question": "In which sentence is the punctuation correct? - A) I don't understand why he left\nB) I don't understand, why he left\nC) I don't understand why, he left", "answer": "A) I don't understand why he left - this sentence has correct punctuation."}</w:t>
      </w:r>
    </w:p>
    <w:p>
      <w:r>
        <w:t>{"question": "Identify which of these countries is a part of the European Union. - Switzerland, Norway, England", "answer": "Among the mentioned countries, only England (United Kingdom) is a part of the European Union. However, it is crucial to mention that the United Kingdom left the European Union on January 31st, 2020, although the departure process had begun in 2016."}</w:t>
      </w:r>
    </w:p>
    <w:p>
      <w:r>
        <w:t>{"question": "List five things that are associated with freedom.", "answer": "1. Liberty: the state or condition of being free from oppressive restrictions imposed by authority on one's behavior or political views.\n\n2. Self-determination: the process by which an individual, community or people make their own decisions for themselves, free from external coercion or influence.\n\n3. Individual rights: certain privileges and protections granted to citizens, including the right to life, liberty, and the pursuit of happiness without interference from the government or others.\n\n4. Democracy: a system of government in which power is held by the people, either directly or through their representatives elected in free and fair elections.\n\n5. Free speech: the right to express opinions and ideas without fear of reprisal, censorship or punishment, as long as they do not harm others."}</w:t>
      </w:r>
    </w:p>
    <w:p>
      <w:r>
        <w:t>{"question": "Generate a list of top ten best selling books from the last 10 years.", "answer": "Here is a list of the top ten best-selling books from the last 10 years (as of 2021, based on worldwide sales):\n\n1. Fifty Shades of Grey by E.L. James (2011) - over 125 million copies sold\n2. The Hunger Games by Suzanne Collins (2008) - over 65 million copies sold\n3. The Fault in Our Stars by John Green (2012) - over 45 million copies sold\n4. The Girl with the Dragon Tattoo by Stieg Larsson (2008) - over 30 million copies sold \n5. The Maze Runner by James Dashner (2009) - over 20 million copies sold\n6. Wonder by R.J. Palacio (2012) - over 16 million copies sold\n7. The Help by Kathryn Stockett (2009) - over 10 million copies sold\n8. The Alchemist by Paulo Coelho (1988) - over 10 million copies sold in the last 10 years (over 65 million total)\n9. The Immortals of Meluha by Amish Tripathi (2010) - over 5 million copies sold\n10. Divergent by Veronica Roth (2011) - over 6.7 million copies sold."}</w:t>
      </w:r>
    </w:p>
    <w:p>
      <w:r>
        <w:t>{"question": "Rank these three states in order of population size. - Texas, California, New York", "answer": "In order of population size, the three states can be ranked as follows:\n\n1. California\n2. Texas\n3. New York"}</w:t>
      </w:r>
    </w:p>
    <w:p>
      <w:r>
        <w:t>{"question": "What are five physical characteristics of a chimpanzee?", "answer": "1. **Facial Features:** Chimpanzees have distinct facial features with large ears, prominent brow ridge, and flat noses. Their faces are hairless and can range in color from pink to black.\n\n2. **Fur:** Chimpanzees are covered in coarse black or dark brown hair, except for their fingers, palms, armpits, and the sole of their feet. Some older chimpanzees develop grey hair, particularly around their muzzle.\n\n3. **Limbs and hands:** Chimpanzees have long arms and short legs. The length of a chimpanzee's arm span is 50 percent greater than its height. They possess opposable thumbs and big toes, with both hands and feet being dexterous for gripping.\n\n4. **Posture:** Chimpanzees are quadrupedal and usually move around on all fours by knuckle-walking. They can also stand and walk upright, but only for short distances.\n\n5. **Size and build:** On average, male chimpanzees stand about 4 feet high and weigh between 90 to 115 pounds, while females are slightly smaller, standing about 3 feet high and weighing between 70 to 100 pounds. They have a stocky build with broad chests and strong shoulders."}</w:t>
      </w:r>
    </w:p>
    <w:p>
      <w:r>
        <w:t>{"question": "Determine the truth value of this statement: \"All carnivores have four legs.\"", "answer": "The statement \"All carnivores have four legs\" is false. There are many examples of carnivores that do not have four legs, such as dolphins, sharks, whales, and several species of snakes that consume meat."}</w:t>
      </w:r>
    </w:p>
    <w:p>
      <w:r>
        <w:t>{"question": "Fully factor the following expression: 2x^2-8", "answer": "We can factor out a 2 from both terms, giving (2)(x^2-4). Then we can factor the second expression because it is a difference of squares, giving (2) (x+2) (x-2)."}</w:t>
      </w:r>
    </w:p>
    <w:p>
      <w:r>
        <w:t>{"question": "What are the three common attributes of a narrative poem?", "answer": "A narrative poem is a form of poetry that tells a story. The three common attributes of a narrative poem are:\n\n1. Characters: A narrative poem typically includes one or more characters that are involved in some kind of conflict or adventure. These characters are often developed and described in detail, allowing the reader to engage with and understand their motivations and emotions.\n\n2. Plot: A narrative poem has a clear and well-structured plot that details the events, conflicts, and resolution of the story. The plot is typically composed of a series of interconnected events, and may follow a traditional narrative arc with a beginning, middle, and end.\n\n3. Theme: A narrative poem often explores deeper themes and meanings, such as love, courage, loyalty, or coming of age. These themes are often woven subtly into the narrative, becoming apparent through the actions and experiences of the characters."}</w:t>
      </w:r>
    </w:p>
    <w:p>
      <w:r>
        <w:t>{"question": "Build a random ten-digit password using numbers and special characters.", "answer": "Here is a ten-digit password using random numbers and special characters: $4#6%8@0!2^7"}</w:t>
      </w:r>
    </w:p>
    <w:p>
      <w:r>
        <w:t>{"question": "Make an outline of the steps for solving a Sudoku puzzle.", "answer": "Solving a Sudoku puzzle involves using logic and following a set of strategies to fill in the missing numbers in the puzzle. Below is an outline of the steps one can follow to solve a Sudoku puzzle:\n\n1. Understand the rules: The first and essential step to solving a Sudoku puzzle is to understand the rules. In a standard 9x9 puzzle, the aim is to fill in the empty cells with numbers from 1 to 9, such that each row, column, and 3x3 block contains all the digits from 1 to 9 once.\n\n2. Scan rows and columns: Scan the rows and columns of the puzzle to identify which numbers are missing. Use the process of elimination to figure out where the missing numbers could fit. \n\n3. Look for the \"low hanging fruit\": Start by filling in the cells that can only have one possible number. These are the cells where all other numbers are already present in the respective row, column, and block.\n\n4. Employ the \"single position\" strategy: If a particular number can only be placed in one position in a row, column, or block, fill that cell with the respective number.\n\n5. Use the \"two out of three\" strategy: This involves looking at three rows or columns that run parallel to each other. If a particular number is present in two of the three rows or columns, it must be placed in the third one.\n\n6. Use the \"subgroup exclusion\" strategy: In this strategy, you focus on a particular row, column, or block, and see if you can eliminate certain possibilities for some cells based on the other cells in the subgroup.\n\n7. Make an educated guess: If you are stuck and are left with two or more possibilities for one or more cells, you can make an educated guess and proceed accordingly. If the guess leads to an inconsistency, backtrack and try a different option.\n\n8. Check and double-check: After filling in all the cells, it is essential to check and double-check to ensure that all the rows, columns, and blocks contain all the digits from 1 to 9 once.\n\nBy following the above strategies and using logical reasoning, one can successfully solve a Sudoku puzzle."}</w:t>
      </w:r>
    </w:p>
    <w:p>
      <w:r>
        <w:t>{"question": "Provide five tips for public speaking.", "answer": "1. **Know your topic and audience**: Research and understand your subject matter, and tailor your presentation to your audience's knowledge level, interests, and needs. This will help you communicate more effectively and confidently.\n\n2. **Practice beforehand**: Rehearse your speech multiple times before the actual event. Practice will help you become more familiar with your content, improve your delivery, and reduce anxiety.\n\n3. **Engage with your audience**: Maintain eye contact, use body language, and interact with your audience to keep them engaged throughout your speech. Use rhetorical questions, stories, or anecdotes to connect with your listeners.\n\n4. **Speak clearly and confidently**: Speak in a clear and confident tone, at a pace that is easy for your audience to follow. Use pauses and vary your tone to emphasize important points.\n\n5. **Stay calm and composed**: Nervousness is natural, but try to stay calm and composed during your speech. Take deep breaths, and focus on delivering your message. If you make a mistake, don't panic, just continue with your presentation."}</w:t>
      </w:r>
    </w:p>
    <w:p>
      <w:r>
        <w:t>{"question": "Create a catchy title for an article about the potential impact of AI on the economy.", "answer": "\"The AI Revolution: Unleashing Economic Growth or Upending the Workforce?\""}</w:t>
      </w:r>
    </w:p>
    <w:p>
      <w:r>
        <w:t>{"question": "Name three common web browsers", "answer": "The three most common web browsers are Google Chrome, Mozilla Firefox, and Microsoft Edge."}</w:t>
      </w:r>
    </w:p>
    <w:p>
      <w:r>
        <w:t>{"question": "Determine the outcome of 5+6", "answer": "The outcome of 5 + 6 is 11."}</w:t>
      </w:r>
    </w:p>
    <w:p>
      <w:r>
        <w:t>{"question": "Hypothesize why humans are able to learn languages", "answer": "One prevailing hypothesis for why humans are able to learn languages is due to the structure and function of the human brain. It is believed that the human brain has dedicated areas for language processing, such as Broca's and Wernicke's areas, which are involved in speech production and language comprehension respectively. These areas of the brain are activated during language learning and use, and research has shown that early exposure to language can affect the development of these areas.\n\nAnother hypothesis is that humans have a natural predisposition to acquire language. This theory, known as the innate language hypothesis, suggests that humans are born with an innate ability to understand the rules of language and can learn any language to which they are exposed. Evidence for this theory includes the fact that children in different cultures often follow similar patterns when learning their first language, and that they acquire language skills at a rapid pace.\n\nIt is also worth noting that humans have developed sophisticated and complex forms of communication, including reading, writing, signs and gestures. These modes of communication require learning and are subject to cultural and social norms. Humans, being inherently social creatures, learn the intricacies of language as a means to communicate with others and form social bonds. This social motivation to communicate may also play an important role in language acquisition."}</w:t>
      </w:r>
    </w:p>
    <w:p>
      <w:r>
        <w:t>{"question": "Describe John Patrick's character - John Patrick is a focused workaholic.", "answer": "John Patrick is an individual who is highly focused on his work and goals. He is very dedicated and likely to put a lot of time and energy into his tasks and responsibilities. He may have a tendency to prioritize his job over other aspects of his life, often putting in long hours and sacrificing leisure time. As a workaholic, John Patrick is extremely driven and may have a strong desire to succeed or achieve something significant. Overall, John Patrick is a hardworking and determined individual who is fully committed to his professional pursuits."}</w:t>
      </w:r>
    </w:p>
    <w:p>
      <w:r>
        <w:t>{"question": "Explain what the pros and cons are for owning a pet.", "answer": "Owning a pet can have numerous advantages, but it also comes with its fair share of responsibilities and considerations. Here are some of the pros and cons of owning a pet:\n\nPros:\n- Companionship: Pets provide companionship and can help prevent loneliness and social isolation. They offer unconditional love and make great companions, especially for those who live alone.\n- Health benefits: Owning a pet has been linked to numerous health benefits, such as lower blood pressure, reduced stress levels, and decreased risk of heart disease. Walking or playing with a pet can also provide physical exercise and promote an active lifestyle.\n- Mental wellbeing: Pets can help reduce anxiety and improve mood. Caring for a pet can provide a sense of purpose and structure, which can be beneficial for mental health.\n- Socializing: Pets can help with socializing and meeting new people. Dog owners may interact with other dog owners at a park, or cat owners may bond over their shared love of felines.\n\nCons:\n- Responsibility: Owning a pet is a big responsibility. They require daily care, including feeding, grooming, exercise, and regular veterinary check-ups. Pets can also be time-consuming, and owners need to be prepared to dedicate time and effort to their care.\n- Expenses: Pets can be expensive to care for. Costs include food, toys, grooming supplies, and veterinary bills, which can add up over time.\n- Damage: Pets can sometimes cause damage to furniture, clothing, or other household items. House-training can also be challenging, and accidents can happen.\n- Travel limitations: Owning a pet can limit travel opportunities, as arrangements need to be made for their care while the owner is away. Pet-friendly accommodations can also be difficult to find, and traveling with a pet can be stressful for both the animal and the owner.\n\nThese are just some of the pros and cons of owning a pet; ultimately, the decision to own a pet is a personal one and should be made after careful consideration of one\u2019s circumstances, lifestyle, and ability to provide for the pet\u2019s needs."}</w:t>
      </w:r>
    </w:p>
    <w:p>
      <w:r>
        <w:t>{"question": "Imagine a fantasy creature and write three physical characteristics about it.", "answer": "The fantasy creature I imagine is called a \"Thunderbird\". It is a massive beast that has the power to control lightning and the weather. \n\n1. The Thunderbird is a bird of colossal size, with a wingspan of over 30 feet. It is covered in iridescent blue-black feathers and has razor-sharp talons.\n\n2. Its eyes are bright and piercing, like electric sparks, and its beak is hooked and deadly, capable of delivering devastating blows.\n\n3. Along its wings and tail, there are intricate patterns of electric blue and bright yellow, giving it the appearance of being charged with electricity. When it spreads its wings, it unleashes bolts of lightning, creating a breathtaking sight."}</w:t>
      </w:r>
    </w:p>
    <w:p>
      <w:r>
        <w:t>{"question": "What would you do if you find a lost item?", "answer": "As an AI assistant, I do not have a physical presence, so I am unable to find or pick up lost items. However, if you tell me that you found a lost item, I can assist you by providing information on how to return it to its owner. Here are some steps you can follow if you find a lost item:\n\n1. Look for identification: Try to find any identifying information that could help you find the owner. For instance, if you found a wallet, you could check for an ID or a driver's license.\n\n2. Turn it in: If you found the item in a public place, you could turn it in to the lost and found or the nearest authority. For example, if you found a lost item at a shopping center, you could turn it in to security or customer service.\n\n3. Spread the word: Use social media or local community pages to inform people that you found a lost item. You could post a picture of the item and provide some basic details like where and when you found it.\n\n4. Contact the owner: If you were able to get the owner's contact information, reach out to them to give them their lost item back.\n\nRemember, it\u2019s always important to do the right thing and try to return found items to their rightful owners."}</w:t>
      </w:r>
    </w:p>
    <w:p>
      <w:r>
        <w:t>{"question": "Generate a creative idea for an aquarium.", "answer": "One creative idea for an aquarium could be to create a \"world under the sea\" theme where you recreate different environments that exist in oceans around the world. Each section of the aquarium could feature unique underwater plants, animals, and terrain from different ocean ecosystems such as coral reefs, kelp forests, or deep-sea trenches. Interactive exhibits could allow visitors to learn about the diverse wildlife and geography of our world's oceans, as well as the importance of conservation efforts to protect these habitats. The aquarium could also offer experiences like snorkeling or diving tours, allowing visitors to fully immerse themselves in these underwater worlds."}</w:t>
      </w:r>
    </w:p>
    <w:p>
      <w:r>
        <w:t>{"question": "Name three things that make a dinner party memorable.", "answer": "1. Great company and conversation: One of the keys to a memorable dinner party is inviting a lively and engaging group of guests. Engaging conversations and the sharing of stories and experiences can make for a fun and meaningful evening.\n\n2. Delicious food and drinks: Food is a central component of any dinner party, and a thoughtfully planned and well-executed menu can leave a lasting impression on your guests. A variety of dishes utilizing fresh and high-quality ingredients, paired with a selection of drinks, can create a memorable dining experience.\n\n3. Warm and welcoming ambiance: The atmosphere of the party can also play a significant role in making it memorable. A thoughtfully decorated space with mood lighting, background music, and comfortable seating can help create a warm and welcoming ambiance for guests to relax and enjoy themselves."}</w:t>
      </w:r>
    </w:p>
    <w:p>
      <w:r>
        <w:t>{"question": "How can technology make teaching more effective?", "answer": "Technology has the potential to make teaching more effective in several ways. Here are a few examples:\n\n1. Multimedia presentations: Technology allows teachers to incorporate videos, images, animations, and other interactive elements into their lessons, which can enhance students\u2019 understanding of the material and keep them engaged.\n\n2. Personalization: Modern education technology can analyze student performance and adjust teaching methods and content accordingly. This personalization can help students learn at their own pace and in a way that suits them best, leading to more effective teaching.\n\n3. Online assessments: Technology enables teachers to create and administer online assessments, which can provide instant feedback to both the teacher and the student. This allows teachers to quickly identify areas where students are struggling and address them accordingly.\n\n4. Collaboration: Technology can also facilitate collaboration and communication among teachers and students, even if they are not in the same physical location. This can lead to more dynamic and engaging learning experiences.\n\n5. Access to resources: Technology provides teachers with access to a wealth of online resources, including lesson plans, teaching strategies, and other tools, which can help them improve their teaching methods and be more effective in the classroom.\n\nOverall, technology has the potential to revolutionize teaching, making it more interactive, personalized, and effective."}</w:t>
      </w:r>
    </w:p>
    <w:p>
      <w:r>
        <w:t>{"question": "Outline a plan for exercising regularly.", "answer": "Exercising regularly is essential for staying fit and healthy. Here is a simple plan outlined for exercising regularly:\n\n1. Set a goal: Determine what you want to achieve from regular exercise, whether it's weight loss, improved health, increased strength, or better mental health.\n\n2. Choose an activity: Find an activity that you enjoy and are likely to stick with, such as swimming, cycling, jogging or weightlifting. Make sure to mix things up and try out new activities to avoid getting bored.\n\n3. Make a schedule: Decide on specific days and times of the week when you will exercise. Make sure to fit exercise into your schedule, as you would any other appointment.\n\n4. Track your progress: Keep track of your progress to ensure that you are achieving your desired results. You can use an app, a diary or a calendar to track your workouts.\n\n5. Involve friends or family: If you feel more motivated when you work out with others, then consider inviting friends or family to join you. Exercising together can be a great way to stay motivated and make the activity more enjoyable.\n\n6. Listen to your body: Make sure to listen to your body and avoid pushing yourself too hard. If you feel pain or discomfort while exercising, take a break or try a different activity.\n\n7. Rest and recover: Remember to include rest and recovery time in your exercise plan. Your body needs time to heal and rebuild after a workout, so make sure to give yourself enough time to rest.\n\nBy following this simple plan, you can establish an exercise routine that will help you stay fit and healthy."}</w:t>
      </w:r>
    </w:p>
    <w:p>
      <w:r>
        <w:t>{"question": "Explain what causes a thunderstorm.", "answer": "Thunderstorms are caused by warm, moist air rising rapidly into the atmosphere, creating instability in the air mass. The heat from the sun, or sometimes from the ground, can cause the air to rise, or it can be forced upwards by cold front or by mountains. As the air rises, it cools and condenses, forming towering clouds known as cumulonimbus clouds. These clouds can grow up to 12 miles high and are capable of holding a large amount of water.\n\nWithin these clouds, various forms of precipitation such as rain, hail, or snow, are formed. The updrafts and downdrafts within the cumulonimbus cloud also help to create the electrical charges that lead to lightning. When an electrical charge is built up enough, a lightning bolt is discharged, which superheats the air around it causing it to rapidly expand, creating the sound we know as thunder.\n\nThunderstorms are usually accompanied by strong winds, heavy rains, and sometimes hail. They can be very dangerous and can cause flash flooding, wind damage, and lightning strikes. It is important to seek shelter indoors when a thunderstorm is approaching."}</w:t>
      </w:r>
    </w:p>
    <w:p>
      <w:r>
        <w:t>{"question": "Provide a solution for reducing the use of plastic.", "answer": "Here are some practical steps that can be taken to reduce the use of plastic:\n\n1. Reduce single-use plastics: Single-use plastics, such as water bottles, straws, and grocery bags, are a large contributor to plastic waste. Try to avoid them and instead opt for reusable alternatives, such as refillable water bottles, metal straws, and cloth shopping bags.\n\n2. Recycle: Ensure that you dispose of your plastics in the right way by recycling them. Find out your local recycling guidelines and properly sort your waste to ensure that it can be processed correctly.\n\n3. Support eco-friendly companies: Choose to buy from companies that have sustainable practices and are actively working to reduce their use of plastics. This can include companies that use biodegradable packaging or have recycling programs.\n\n4. Buy in bulk: Buying in larger quantities can reduce the amount of plastic packaging used. Opt for larger containers of items such as shampoo, soap, or detergent, and refill smaller containers as needed.\n\n5. Spread awareness: Educate your friends, family, and community about the impact of plastic waste on the environment and encourage them to take action to reduce their use.\n\nBy implementing these strategies, we can collectively work towards reducing the use of plastic and creating a more sustainable future."}</w:t>
      </w:r>
    </w:p>
    <w:p>
      <w:r>
        <w:t>{"question": "Give three practical tips for running a successful business.", "answer": "1. Develop a Solid Business Plan: A well-thought-out business plan is essential for setting goals, mapping out strategies, and outlining a clear and concise direction for your business. This comprehensive document will act as a guidepost, providing a clear vision of what you are aiming to achieve and how you plan to accomplish it.\n\n2. Focus on Customer Service: Customer satisfaction is the key to success in any business. Providing exceptional customer service will help retain customers and generate positive word-of-mouth referrals, which can attract new business. Respond to customer inquiries and complaints promptly, and take the time to listen to their feedback and concerns.\n\n3. Continuously Measure and Improve Performance: Successful businesses continuously monitor their performance, keeping track of key metrics such as profit margins, sales growth, and customer engagement. Regularly assess what is working and what isn\u2019t, and be willing to adapt and make changes to improve business operations. By measuring and improving performance, you can make data-driven decisions that will help your business grow and succeed."}</w:t>
      </w:r>
    </w:p>
    <w:p>
      <w:r>
        <w:t>{"question": "Describe a place that invokes a sense of peace and relaxation.", "answer": "There is a place that invokes a sense of peace and relaxation, nestled deep in the lush green hills, surrounded by nature. It is a quiet and tranquil cottage, with a warm and welcoming atmosphere. The gentle sound of a bubbling stream can be heard nearby, and the chirping of birds fills the air with a soothing symphony.\n\nThe beauty of the place is unmatched, with sprawling gardens full of vibrant flowers and towering trees. There are plenty of tranquil spots to sit and bask in the peacefulness of the surroundings. The serene atmosphere of the cottage and its surroundings is the perfect escape from the hustle and bustle of everyday life.\n\nIndoors, the cottage is cozy and well-appointed, with comfortable furniture and a roaring fire that crackles in the hearth. The ambiance is one of warmth, relaxation, and calm, and it is the ideal place to unwind, read a book or simply enjoy the tranquility.\n\nOverall, this place is a haven of peace and relaxation, a true sanctuary for those seeking respite from the busy world outside. Time seems to stand still here, and every moment is filled with a gentle sense of calm and serenity."}</w:t>
      </w:r>
    </w:p>
    <w:p>
      <w:r>
        <w:t>{"question": "Generate a movie title that has 10-15 words.", "answer": "\"The Mysterious Adventure of the Lost City and the Forgotten Treasure\""}</w:t>
      </w:r>
    </w:p>
    <w:p>
      <w:r>
        <w:t>{"question": "Based on the provided summary and context, classify the type of the novel. - Summary: In this novel, an elderly man revisits his past and reflects on a childhood filled with love and loss. His journey brings him closer to understanding his relationships and finding closure as he moves closer to his end.", "answer": "Type of Novel: This novel can be classified as Literary Fiction, specifically as a Coming-of-Age or Bildungsroman story that focuses on the personal growth and introspection of the protagonist."}</w:t>
      </w:r>
    </w:p>
    <w:p>
      <w:r>
        <w:t>{"question": "Based on the provided text, edit the mistakes. - The teleporter was able to take us to the Amazon rainforest in the futer.", "answer": "The teleporter was able to take us to the Amazon rainforest in the future."}</w:t>
      </w:r>
    </w:p>
    <w:p>
      <w:r>
        <w:t>{"question": "Give five reasons why solar energy is a better option than fossil fuels", "answer": "1. Renewable and unlimited source: One of the main advantages of solar energy is that it is renewable and unlimited. This means that it is constantly being produced by the sun and will never run out, unlike fossil fuels which are finite and will eventually deplete.\n\n2. Environmentally friendly: Solar energy is a clean and sustainable source of electricity, producing no harmful emissions or pollutants. Fossil fuels, on the other hand, release large amounts of carbon dioxide, sulfur dioxide, and other harmful pollutants when burned, contributing to air and water pollution, climate change, and other negative environmental impacts.\n\n3. Cost effectiveness: The initial investment in solar panels and installation can seem high, but over time, the energy savings add up, resulting in lower electricity bills. The maintenance costs of solar panels are also minimal. Fossil fuels, on the other hand, have fluctuating prices and can become increasingly expensive as reserves diminish.\n\n4. Energy independence: Solar panels allow homeowners and businesses to generate their own electricity, reducing their reliance on large utility companies and providing greater energy independence. Fossil fuels, on the other hand, are often controlled by large corporations or governments, making it difficult for individuals to have control over their own energy source.\n\n5. Versatility and flexibility: Solar panels can be installed almost anywhere, from rooftops to open fields, and can be scaled up or down depending on the energy needs of the individual or community. Fossil fuel power plants, on the other hand, require large amounts of land and resources to build and operate, and are not as versatile or flexible in their location and operation. And an standalone photovoltaic panel is very useful to bring energy to remote areas where grid electricy is not always available."}</w:t>
      </w:r>
    </w:p>
    <w:p>
      <w:r>
        <w:t>{"question": "Generate a unique r\u00e9sum\u00e9 headline for someone with a degree in Finance and 10 years of experience.", "answer": "\"Seasoned Financial Expert with a Decade of Experience and a Strong Academic Background in Finance.\""}</w:t>
      </w:r>
    </w:p>
    <w:p>
      <w:r>
        <w:t>{"question": "How can I make an grocery shopping list for the week?", "answer": "Here are the steps to create a grocery shopping list for the week:\n\n1. Plan your meals: Start by planning your meals for the week. Decide on the breakfast, lunch, dinner, and snack options you want to have, and write them down.\n\n2. Check your pantry: Take a look at your pantry, fridge, and freezer to see what ingredients you already have. This will help you avoid buying things you don't need.\n\n3. Make a list: Based on your meal plan and the ingredients you already have, make a list of the things you need to buy. Organize the list by category, such as produce, meat, dairy, and pantry items, to make it easier to navigate the grocery store.\n\n4. Don't forget the essentials: Make sure to include essential items that you use frequently, such as milk, eggs, bread, and cooking oil, on your list.\n\n5. Stick to your list: When you go grocery shopping, bring your list with you and stick to it. This will help you avoid impulse purchases and ensure that you have everything you need for the week.\n\nRemember to update your list throughout the week as you think of additional items you may need, and before you know it, you'll have a comprehensive and organized grocery shopping list."}</w:t>
      </w:r>
    </w:p>
    <w:p>
      <w:r>
        <w:t>{"question": "Generate a formal email body with a meeting invitation. - Topic: Business Proposal\nTime: Tuesday 5 pm\nLocation: Zoom Meeting", "answer": "Dear [Recipient],\n\nI hope this email finds you well. I am writing to invite you to a meeting to discuss a Business Proposal. This meeting will take place on Tuesday at 5 pm via Zoom.\n\nDuring this meeting, we will have the opportunity to discuss and exchange ideas regarding the potential collaboration and possibilities that may arise from our partnership.\n\nI believe this meeting will be beneficial for both parties and I am looking forward to hearing your thoughts on the proposal. Please find below the Zoom Meeting details to join the call.\n\nLocation: Zoom Meeting\nTime: Tuesday 5 pm\n\nShould you have any questions or any topics you would like to add to the agenda, please let me know.\n\nLooking forward to meeting with you.\n\nBest regards,\n[Your Name]"}</w:t>
      </w:r>
    </w:p>
    <w:p>
      <w:r>
        <w:t>{"question": "Find the salary range for a position with job title \"Marketing Associate\".", "answer": "According to data from Glassdoor, the average base salary for a Marketing Associate in the United States is approximately $47,012 per year, with a range of $33,000 - $61,000 depending on various factors such as location, experience and company size. However, it is important to note that salary ranges may vary by location and employer, so it is recommended to research specific companies and locations for a more accurate estimate."}</w:t>
      </w:r>
    </w:p>
    <w:p>
      <w:r>
        <w:t>{"question": "Can you provide a recipe for an easy, healthy snack?", "answer": "Certainly! Here is a recipe for a quick and healthy snack: Greek Yogurt with Honey and Berries. \n\nIngredients:\n- 1 cup plain Greek yogurt\n- 1 tablespoon honey\n- 1/2 cup mixed berries (such as raspberries, blueberries, and blackberries)\n- 1 tablespoon chopped nuts (almonds, walnuts, or pecans, for example)\n\nInstructions:\n1. In a small bowl, mix Greek yogurt and honey until well combined.\n2. Add the mixed berries to the bowl and mix gently.\n3. Top with chopped nuts as desired.\n4. Enjoy your delicious and healthy snack!\n\nThis snack is packed with protein from the Greek yogurt and antioxidants from the berries, and the nuts add healthy fats and a satisfying crunch. Plus, it's super easy to put together and can be customized with your favorite fruits and nuts."}</w:t>
      </w:r>
    </w:p>
    <w:p>
      <w:r>
        <w:t>{"question": "Describe how artificial intelligence (AI) will shape the future of medicine.", "answer": "Artificial Intelligence (AI) is poised to play a major role in shaping the future of medicine. As a cutting-edge technology, it has the potential to revolutionize almost every aspect of healthcare, from diagnosis and treatment to drug development and research.\n\nOne of the most significant ways in which AI will shape the future of medicine is through the use of machine learning algorithms to analyze large amounts of medical data. This will enable doctors to detect illnesses and diseases early and to provide more accurate diagnoses. For example, AI algorithms can be used to process thousands of medical images and identify potential abnormalities that may be missed by human eyes. This technology has already been used to improve the accuracy of diagnoses in conditions such as cancer and heart disease.\n\nIn addition, AI can aid in the development of personalized treatments for patients. By analyzing genetic data, AI algorithms can help to identify the most effective treatment options for individual patients, taking into account their specific medical history and genetic makeup. This will improve patient outcomes and reduce the risk of adverse reactions to medications.\n\nAI is also expected to play a major role in the development of new drugs. Machine learning algorithms can be used to analyze large amounts of data from clinical trials, helping researchers to identify potential new drug candidates and speed up the drug development process. This could dramatically reduce the time and cost involved in bringing new medicines to the market.\n\nFurthermore, AI technologies can be used to monitor patients remotely, providing doctors with real-time data about their patients' health. This will enable doctors to make more informed decisions about treatment and to intervene early if necessary. It could also help to reduce the burden on healthcare systems, as patients can be monitored at home rather than in hospital.\n\nOverall, AI is set to have a profound impact on the future of medicine, improving patient outcomes, speeding up the development of new treatments, and revolutionizing the way in which healthcare is delivered."}</w:t>
      </w:r>
    </w:p>
    <w:p>
      <w:r>
        <w:t>{"question": "Classify the phrase: \"My pet parrot talks a lot.\"", "answer": "Sentence classification: \"Statement.\""}</w:t>
      </w:r>
    </w:p>
    <w:p>
      <w:r>
        <w:t>{"question": "Create a comedic tweet about telemarketing calls.", "answer": "\"Why do telemarketers always call at dinner time? Oh wait, they must know it's the only time we can't hang up because our hands are full of food! #TelemarketingStruggles\""}</w:t>
      </w:r>
    </w:p>
    <w:p>
      <w:r>
        <w:t>{"question": "How many tablespoons are equal to one cup?", "answer": "One cup is equal to 16 tablespoons."}</w:t>
      </w:r>
    </w:p>
    <w:p>
      <w:r>
        <w:t>{"question": "Rewrite the following sentence in the passive voice: \"He forgot to close the window.\"", "answer": "The window was forgotten to be closed by him."}</w:t>
      </w:r>
    </w:p>
    <w:p>
      <w:r>
        <w:t>{"question": "Generate a unique title for a travel story about a trip to Prague.", "answer": "\"Unforgettable Moments: A Journey through the Enchanting Streets of Prague\""}</w:t>
      </w:r>
    </w:p>
    <w:p>
      <w:r>
        <w:t>{"question": "State three advantages of using a slow cooker.", "answer": "1. One major advantage of using a slow cooker is that it allows for easy, hands-off cooking. Once the ingredients are added and the cooker is set, it requires little to no intervention, allowing the user to go about their day until the meal is ready.\n\n2. A slow cooker can also enhance the flavor of the food. As it cooks slowly over a long period of time, the flavors have more time to develop and meld together, resulting in a richer, more flavorful meal.\n\n3. Another advantage is energy efficiency. A slow cooker uses less electricity than an oven, which can result in cost savings over time. Additionally, it doesn't heat up the kitchen like an oven does, making it a more comfortable cooking option during the warmer months."}</w:t>
      </w:r>
    </w:p>
    <w:p>
      <w:r>
        <w:t>{"question": "Name three pieces of clothing that you might wear on a beach day.", "answer": "1. Swimsuit\n2. Sun hat\n3. Cover up or sarong."}</w:t>
      </w:r>
    </w:p>
    <w:p>
      <w:r>
        <w:t>{"question": "How can I use excel to calculate odds?", "answer": "Excel has various built-in functions that you can use to calculate odds. Here is a step-by-step guide on how you can do this:\n\n1. Open an Excel spreadsheet and fill in the data: In the first column (A), enter the names of the possible outcomes or teams. In the second column (B), enter the number of times the event occurred or the number of wins of each team.\n\n2. Calculate the total number of events: In an empty cell, enter the formula \"=SUM(B:B)\". This will give you the sum of all the values in column B.\n\n3. Calculate the probability: In the cell next to the first value in column B, enter the formula \"=B2/C2\", where C2 represents the cell that contains the total you just calculated in the previous step. This will give you the probability of the first outcome. Drag this formula down so that it applies to all cells in column C.\n\n4. Calculate the odds: In column D, enter the formula \"=C2/(1-C2)\", where C2 is the probability you calculated in the previous step. This will give you the odds of the first outcome, expressed as a decimal number. Drag this formula down so that it applies to all cells in column D.\n\n5. Format the results: To express the odds as a ratio, you can format the results in column D by selecting the cells, right-clicking and choosing \"Format Cells\". In the \"Number\" tab, select \"Fraction\" and choose the option that best fits your data.\n\nBy following these steps, you can easily use Excel to calculate odds."}</w:t>
      </w:r>
    </w:p>
    <w:p>
      <w:r>
        <w:t>{"question": "Generate a metaphor about the power of failure.", "answer": "\"Failure is the sturdy hammer that strikes the anvil of experience, forging resilience and strength in the fiery furnace of learning.\""}</w:t>
      </w:r>
    </w:p>
    <w:p>
      <w:r>
        <w:t>{"question": "Make a list of behaviors that show strong leadership.", "answer": "1. Clear communication: Strong leaders communicate in a direct way that is easy to understand and inspires others to take action.\n2. Decision making: Leaders are not afraid to make tough decisions and take responsibility for the outcomes.\n3. Delegation: Effective leaders trust their teams and delegate tasks to ensure the most efficient use of resources.\n4. Empathy: Leaders show empathy and are able to understand the needs of their team members, providing support and encouragement when needed.\n5. Confidence: Leaders are confident in their abilities and decisions, inspiring others to have faith in them.\n6. Vision: Leaders have a clear vision for the future and are able to motivate others to work towards achieving it.\n7. Integrity: Strong leaders act with integrity, always doing the right thing even when it's difficult.\n8. Adaptability: Leaders are adaptable and able to navigate through challenges and changes in the environment.\n9. Accountability: Leaders hold themselves and others accountable for their actions and the results they produce.\n10. Continuous learning: Effective leaders strive for continuous learning and improvement, seeking feedback and new ideas to enhance their leadership skills."}</w:t>
      </w:r>
    </w:p>
    <w:p>
      <w:r>
        <w:t>{"question": "How does a neural network help the machine learning process?", "answer": "A neural network is a type of machine learning algorithm designed to model and recognize patterns in data. It is composed of interconnected nodes called neurons, which are organized into layers, including an input layer, hidden layers, and an output layer. The neurons within the layers communicate with one another, processing and transmitting information to produce an output.\n\nNeural networks help the machine learning process by providing a powerful means of identifying complex relationships and patterns within data. Through a process of training and optimization, the neural network is able to learn from examples and adjust its internal parameters to improve its accuracy.\n\nDuring training, the neural network processes input data, generates an output, and compares this output with the desired result. If the output is incorrect, the network adjusts its internal parameters in order to reduce the difference between the output and the desired result. This process is repeated many times, with the neural network gradually improving its accuracy over time.\n\nOnce trained, the neural network can be used to make predictions on new data, allowing it to identify and classify patterns with a high degree of accuracy. This makes neural networks a valuable tool for machine learning applications, including image and speech recognition, natural language processing, and predictive modeling."}</w:t>
      </w:r>
    </w:p>
    <w:p>
      <w:r>
        <w:t>{"question": "Describe what a Confusion Matrix is", "answer": "A confusion matrix, also known as an error matrix, is a table used to evaluate the performance of a classification model by comparing the predicted values to the actual values. It is a visual representation of the accuracy of the model, showing the number of correct and incorrect predictions for each class. \n\nThe matrix is often a square table, with the actual values represented on one axis and the predicted values on the other. The rows represent the actual classes and the columns represent the predicted classes. \n\nIn a binary classification problem, the confusion matrix has four values: True Positives (TP), True Negatives (TN), False Positives (FP) and False Negatives (FN). \n\n- TP: The number of instances that were correctly predicted as positive.\n- TN: The number of instances that were correctly predicted as negative.\n- FP: The number of instances that were predicted as positive, but were actually negative.\n- FN: The number of instances that were predicted as negative, but were actually positive.\n\nFrom the confusion matrix, a series of useful measurements can be calculated such as accuracy, specificity, sensitivity, precision, recall, F1 score, among others. \n\nConfusion matrices can be extended to multiclass classification as well, where it will be an n x n table for n classes.\n\nOverall, a confusion matrix is a powerful tool for evaluating the performance of a classification model, providing valuable insights into the strengths and weaknesses of the model."}</w:t>
      </w:r>
    </w:p>
    <w:p>
      <w:r>
        <w:t>{"question": "What are the components of a Linear Regression Model?", "answer": "Linear Regression is a supervised learning algorithm used for predicting a continuous outcome variable (also called the dependent variable) based on one or more predictor variables (also called independent variables or features). The goal of linear regression is to find the line of best fit that can accurately predict the outcome variable. The components of a linear regression model include:\n\n1. **The Predictor variable(s):** These are the independent variables that are used to make predictions on the outcome variable. In simple linear regression, there is only one predictor variable, while in multiple linear regressions there are more than one predictor variables.\n\n2. **The Outcome variable:** This is the dependent variable that we are trying to predict using the predictor variable(s). The outcome variable is continuous, meaning it can take on any value within a range.\n\n3. **The Regression Coefficients:** These are numerical values associated with the predictor variable(s) that represent the change in the outcome variable for a one-unit change in the predictor variable. In simple linear regression, there is only one regression coefficient, while in multiple linear regression there is one regression coefficient for each predictor variable.\n\n4. **The Intercept:** This is the point where the line of best fit intersects the y-axis. It represents the value of the outcome variable when all the predictor variables are equal to zero. It is also called the bias term.\n\n5. **The Residuals:** These are the differences between the observed values of the outcome variable and the predicted values. The aim of the linear regression model is to minimize the sum of the squared residuals.\n\n6. **The Equation of the line:** The equation of the line of best fit is given by: y = b0 + b1*x1 + b2*x2 + ... + bn*xn where y is the outcome variable, b0 is the intercept, b1, b2, ... , bn are the regression coefficients and x1, x2, ... xn are the predictor variables."}</w:t>
      </w:r>
    </w:p>
    <w:p>
      <w:r>
        <w:t>{"question": "How does feature engineering improve the accuracy of a machine learning model?", "answer": "Feature engineering is the process of selecting, transforming, and creating relevant features from raw data to be used in machine learning models. This process improves the accuracy of a model by identifying and providing the most relevant and predictive data as input.\n\nBy selecting and creating features that capture important characteristics of the data, the model can make better predictions by identifying patterns and relationships that would not be visible using the raw data alone. For example, transforming dates into day of week or month of year may highlight seasonal patterns that are important in making predictions.\n\nAdditionally, feature engineering can improve model accuracy by reducing the dimensionality of the data. By removing irrelevant or redundant features, the model can learn more efficiently and generalize better to new data, leading to higher accuracy.\n\nOverall, feature engineering enhances the performance of machine learning models by providing relevant, informative, and simplified data as input, allowing for more accurate predictions."}</w:t>
      </w:r>
    </w:p>
    <w:p>
      <w:r>
        <w:t>{"question": "Arrange 8 books on a shelf. - Book titles: Frankenstein, 1984, Heart of Darkness, War &amp; Peace, Pride and Prejudice, Leviathan, Othello, and The Catcher in the Rye.", "answer": "1. 1984\n2. Frankenstein\n3. Heart of Darkness\n4. Leviathan\n5. Othello\n6. Pride and Prejudice\n7. The Catcher in the Rye\n8. War &amp; Peace\n\nNote: The books are arranged in alphabetical order by their title. You may choose to arrange them differently based on your preference, such as by author, genre, publication date or size."}</w:t>
      </w:r>
    </w:p>
    <w:p>
      <w:r>
        <w:t>{"question": "Select the best photo from the following choice of four photos. - (1) A portrait photo of a bird flying in front of a lake, \n(2) A photo of a sunrise over the horizon, \n(3) A photo of a city skyline, \n(4) A landscape photo of a mountain and valley.", "answer": "It's subjective to say what the \"best\" photo is without further information on what the criteria for selection are. Each photo is unique and could be the best for someone based on their personal taste or the intended use of the photo. For example, if they're looking for a nature shot, the portrait of the bird flying in front of the lake, the sunrise, or the landscape photo of the mountain and valley could be the best choice. On the other hand, if they're looking for an impressive urban shot, the city skyline might be the best photo."}</w:t>
      </w:r>
    </w:p>
    <w:p>
      <w:r>
        <w:t>{"question": "Convince me that I should buy an Apple product instead of the competitor's product.", "answer": "There is a multitude of reasons why an Apple product could be the better choice for you over its competitors. Here are a few highlights that are worth considering:\n\n1. Quality &amp; Reliability: Apple is known for its high-quality devices that are built to last. They use high-grade materials and adhere to strict standards during the manufacturing process that results in devices that are both beautiful and reliable. The longevity of Apple's products makes them a wise investment in the long-term.\n\n2. User Experience: Apple takes the user experience very seriously, and this is evident in the way they design their operating systems and products. Their interfaces are intuitive, user-friendly, and stylish, making them easy to learn and a pleasure to use. Apple's attention to the user experience has earned them a very loyal following of customers who wouldn't consider using anything else.\n\n3. Integration: Apple's ecosystem of products work together seamlessly, allowing you to move effortlessly between your iPhone, iPad, and Mac. This kind of integration is unparalleled among its competitors, making it easier for you to stay connected, organized, and productive.\n\n4. Support: Apple's support is second-to-none, with a comprehensive support website, phone assistance, and in-store appointments available for any questions or issues that may arise. This kind of dependable support can provide peace of mind and make all the difference should you run into any trouble.\n\n5. Brand Trust: Finally, Apple is a trusted brand that has been delivering cutting-edge technology and innovative design for over 40 years. They have a proven track record of excellence, and by choosing an Apple product, you know you're making a safe and smart investment in a device that won't let you down.\n\nOverall, while there may be other options available in the market, Apple's quality, user experience, integration, support, and brand trust make their products a wise choice for anyone who values reliability, ease-of-use, and a consistently positive experience."}</w:t>
      </w:r>
    </w:p>
    <w:p>
      <w:r>
        <w:t>{"question": "Remove the 3rd person singular pronoun in the following sentence and make the necessary changes. - He should reach early to be on time for the meeting.", "answer": "Reaching early is necessary to be on time for the meeting."}</w:t>
      </w:r>
    </w:p>
    <w:p>
      <w:r>
        <w:t>{"question": "Represent the following statement as an inequality. - A number is greater than 10.", "answer": "x &gt; 10"}</w:t>
      </w:r>
    </w:p>
    <w:p>
      <w:r>
        <w:t>{"question": "Name two constitutional rights that the United States guarantees its citizens.", "answer": "Two constitutional rights that the United States guarantees its citizens are:\n\n1. Freedom of speech: The First Amendment to the United States Constitution guarantees citizens the right to express their opinions and ideas without the fear of government retaliation or censorship.\n\n2. Right to bear arms: The Second Amendment to the United States Constitution guarantees citizens the right to keep and bear arms for their protection, hunting or sporting activities, and other lawful purposes."}</w:t>
      </w:r>
    </w:p>
    <w:p>
      <w:r>
        <w:t>{"question": "Generate a list of five recommendations related to the following topic: \"how to reduce carbon emissions\"", "answer": "Here are five recommendations for reducing carbon emissions:\n\n1. Increase energy efficiency: Energy-efficient appliances, homes, and vehicles can significantly decrease the amount of energy consumption and reduce carbon emissions. For example, using LED light bulbs or insulating your home can save a lot of energy.\n\n2. Transition to renewable energy: Renewable energy sources such as solar or wind power generate little to no carbon emissions. By reducing reliance on traditional fossil fuels, carbon emissions can be significantly lowered.\n\n3. Support green transportation: Transportation is one of the largest contributors to carbon emissions. Switching to low or zero-emission vehicles, carpooling, or utilizing public transportation can help reduce emissions from transportation.\n\n4. Reduce waste: Landfill waste produces methane, a potent greenhouse gas. By reducing, reusing, and recycling, individuals can decrease the amount of waste that ends up in landfills, thereby decreasing emissions.\n\n5. Support government action and policy changes: To make a larger impact, governments need to take action by putting in place policies and regulations that help reduce carbon emissions. Supporting these efforts through voting, communicating with local representatives, or joining advocacy groups can play a role in making a change."}</w:t>
      </w:r>
    </w:p>
    <w:p>
      <w:r>
        <w:t>{"question": "Paraphrase the following sentence, so it's written in a different but equivalent way: - Dogs are significantly smarter than cats.", "answer": "Significantly, dogs possess a higher level of intelligence than cats."}</w:t>
      </w:r>
    </w:p>
    <w:p>
      <w:r>
        <w:t>{"question": "Write a headline summarizing the premises of the following article: - An article discussing the the threat of rising sea levels and the efforts needed to address this issue.", "answer": "\"Addressing the Threat of Rising Sea Levels: The Need for Urgent Action\""}</w:t>
      </w:r>
    </w:p>
    <w:p>
      <w:r>
        <w:t>{"question": "Rewrite this sentence to emphasize the time element of the freedom the birds have - The birds have freedom.", "answer": "The freedom the birds possess is timeless."}</w:t>
      </w:r>
    </w:p>
    <w:p>
      <w:r>
        <w:t>{"question": "Which word best completes the following phrase? - The tree was so tall that it touched the ____.", "answer": "sky."}</w:t>
      </w:r>
    </w:p>
    <w:p>
      <w:r>
        <w:t>{"question": "Find the US state that the following capital belongs to. - Austin", "answer": "The capital city of Austin belongs to the state of Texas, USA."}</w:t>
      </w:r>
    </w:p>
    <w:p>
      <w:r>
        <w:t>{"question": "Generate a 100-word statement about the potential consequences of reduced global emissions.", "answer": "The potential consequences of reduced global emissions are vast, ranging from significant reductions in air pollution and greenhouse gas emissions to decreased dependence on fossil fuels and increased reliance on renewable energy sources. If countries take action to reduce emissions, it could lead to a more sustainable future, where people enjoy cleaner air and water, and wildlife thrives. However, there could also be short-term economic costs, such as job losses in industries that rely heavily on fossil fuels. Despite these challenges, the long-term benefits of reduced emissions are clear, and it is up to policymakers and individuals to take action to create a cleaner, more sustainable future."}</w:t>
      </w:r>
    </w:p>
    <w:p>
      <w:r>
        <w:t>{"question": "Create a list of 10 alternative words for \"facilitate\".", "answer": "1. Enable\n2. Simplify\n3. Aid\n4. Expedite\n5. Assist\n6. Support\n7. Promote\n8. Enhance\n9. Streamline\n10. Accelerate"}</w:t>
      </w:r>
    </w:p>
    <w:p>
      <w:r>
        <w:t>{"question": "Categorize the following activities into \"team sports\" and \"individual sports\". - Soccer, Tennis, Hiking, Rounders", "answer": "Team sports: Soccer, Rounders\n\nIndividual sports: Tennis, Hiking"}</w:t>
      </w:r>
    </w:p>
    <w:p>
      <w:r>
        <w:t>{"question": "Suggest 3 alternative websites for the given website. - Wikipedia.org", "answer": "1. Britannica.com - an online version of the Encyclop\u00e6dia Britannica, providing comprehensive and scholarly articles on a range of subjects.\n2. Infoplease.com - an online encyclopedia, almanac and reference site that is a comprehensive source of facts, information and historical data.\n3. Citizendium.org - an expert-guided, wiki-based online encyclopedia aimed at providing reliable and credible information through a moderated system."}</w:t>
      </w:r>
    </w:p>
    <w:p>
      <w:r>
        <w:t>{"question": "Compose a 5-sentence-long story about a girl who received a traditional gift.", "answer": "Once upon a time, there was a little girl named Lily who was about to celebrate her 10th birthday. Her grandmother came to visit her and brought along a beautifully wrapped present. Lily eagerly opened the gift and saw that it was a traditional, hand-woven dress from her grandmother's homeland. She felt loved and cherished as she put on the dress, twirling around to see how the bright colors spun with her. From then on, every time she wore the dress, she felt like her grandmother was right there with her, wrapping her in a warm hug."}</w:t>
      </w:r>
    </w:p>
    <w:p>
      <w:r>
        <w:t>{"question": "Find the value of the following expression:\n\n\n    |   | -|-1 + 1| - 1 | + 1|.\n", "answer": "We calculate as follows: \n    | |-|-1+1|-1|+1| = |  |0-1|+1| = |1+1| = 2\n"}</w:t>
      </w:r>
    </w:p>
    <w:p>
      <w:r>
        <w:t>{"question": "Convert the given area into square kilometers. - 3 acres", "answer": "3 acres is approximately 0.0121 square kilometers."}</w:t>
      </w:r>
    </w:p>
    <w:p>
      <w:r>
        <w:t>{"question": "Rewrite the given sentence using formal language and context-appropriate words. - It's a bummer that my mom won't let me go out.", "answer": "It is unfortunate that my mother will not permit me to venture outside."}</w:t>
      </w:r>
    </w:p>
    <w:p>
      <w:r>
        <w:t>{"question": "Create a timeline for the chronological events of the given short story. - A short story about a little girl who learns the importance of being kind", "answer": "I'm sorry, I do not see the short story provided in the input. Could you please provide the story text so that I can create the timeline for you?"}</w:t>
      </w:r>
    </w:p>
    <w:p>
      <w:r>
        <w:t>{"question": "Describe the most dangerous form of modern slavery.", "answer": "The most dangerous form of modern slavery is human trafficking, which involves the trade of humans for exploitation and forced labor, primarily for the purpose of sexual exploitation, forced labor, or involuntary servitude. This form of slavery is particularly dangerous because victims are often taken from their homes or communities against their will and transported to unfamiliar places where they can be easily controlled and manipulated, often through physical or psychological abuse, or threats of reprisals against their family members. Human trafficking has devastating physical, sexual, and psychological consequences for its victims, who are often treated as disposable commodities, and it generates immense profits for the individuals or organizations perpetrating the crime. This transnational crime affects all countries and threatens the well-being, safety and security of entire communities."}</w:t>
      </w:r>
    </w:p>
    <w:p>
      <w:r>
        <w:t>{"question": "Create a list of potential solutions for reducing poverty.", "answer": "1. Implementing economic policies aimed at providing more job opportunities as well as increasing wages for employees. \n\n2. Expanding and improving access to education and training, so that individuals can acquire the necessary skills to obtain well-paying jobs.\n\n3. Providing access to affordable housing, healthcare, and basic necessities such as food and safe water.\n\n4. Implementing welfare programs that provide economic support to those in need, such as cash transfers, subsidies, and food stamps. \n\n5. Increasing the minimum wage and providing tax credits or benefits for low-income workers. \n\n6. Stimulating economic development in underdeveloped areas, through investments in infrastructure, and promoting small business development.\n\n7. Encouraging foreign investment and trade with the aim of creating jobs and economic opportunities in impoverished areas.\n\n8. Implementing fair trade policies to ensure that workers in developing countries are paid fair wages and have decent working conditions.\n\n9. Reducing income inequality through progressive taxation and redistributive policies.\n\n10. Improving governance, transparency, and reducing corruption to ensure that resources and economic aid are reaching those in need."}</w:t>
      </w:r>
    </w:p>
    <w:p>
      <w:r>
        <w:t>{"question": "Create a list of steps to take in order to keep a computer secure.", "answer": "1. Install reputable anti-virus software and keep it updated.\n2. Use a strong, unique password for your computer login, and change it regularly.\n3. Keep your computer's operating system and software up-to-date with the latest security patches and updates.\n4. Avoid clicking on suspicious or unknown links, and only download software from reputable sources.\n5. Use a firewall to block unauthorized access to your computer.\n6. Be cautious when using public WiFi, and avoid accessing sensitive information over an unsecured connection.\n7. Don't share personal information online or via email, and be cautious of phishing scams.\n8. Regularly backup important files and data to an external hard drive or cloud storage.\n9. Limit your online exposure by using privacy settings on social media and browsing the web in private mode.\n10. Educate yourself about cyber security best practices and stay informed about the latest threats and trends."}</w:t>
      </w:r>
    </w:p>
    <w:p>
      <w:r>
        <w:t>{"question": "Compare and contrast print media and digital media.", "answer": "Print media and digital media are two main types of media which we use to communicate information to people. While both are forms of sharing information, there are important differences between them.\n\n\nPrint media refers to the traditional form of mass communication that involves the distribution of information through physical publications such as newspapers, magazines, and books. This form of media has been in use for centuries and allow for a more physical representation of news and events.\n\nOn the other hand, digital media involves the use of electronic devices and platforms to share information in digital formats. This includes online news, social media, blogs, podcasts, and other forms of digital communication. It is a more recent form of media that has become increasingly popular with the rise of the Internet and technological advancements.\n\nThere are several main differences between print and digital media. One of the biggest differences is the speed of information delivery. Digital media allows for near-instantaneous sharing of information, while print media relies on set printing schedules and delivery times. This means that breaking news and current events are more likely to be reported first on digital media, while print media may take longer to provide in-depth analysis and coverage.\n\nAnother key difference is in the accessibility of the information. With digital media, people can access information from anywhere in the world with an Internet connection, while print media is limited to physical distribution. Additionally, digital media offers a wider variety of options for people to choose from, while print media is limited to what is available in a given physical location.\n\nInteractivity is another major difference between the two. Digital media allows for more user interaction through features like commenting and social sharing, while print media generally has a more one-way communication model.\n\nIn conclusion, both print and digital media have their advantages and disadvantages, and the choice between the two often depends on personal preferences and needs. While print media offers a more tangible and traditional experience, digital media provides a more immediate and interactive way to share information."}</w:t>
      </w:r>
    </w:p>
    <w:p>
      <w:r>
        <w:t>{"question": "Describe a way in which blockchain technology could be used to improve government operations.", "answer": "Blockchain technology could be used to improve government operations in several ways, one of which is by increasing transparency and efficiency in record-keeping and transactions. For instance, blockchain could be used to create a secure, tamper-proof, and decentralized database for land and property records, thereby reducing the potential for fraudulent activities and disputes, while also making the process of transfer and registration easier and faster.\n\nAnother area where blockchain could benefit government operations is in voting systems. By using blockchain, voting records could be kept in a secure and transparent manner, ensuring that the process is fair, and the results are verifiable. This could, in turn, increase the trust in the electoral system and reduce the potential for fraud, thereby strengthening democracy.\n\nFinally, blockchain could also be used to improve the efficiency of tax collection and government procurement processes. With blockchain, transactions can be recorded in a transparent and immutable manner, making it easier to track and prevent abuse or corruption. Additionally, by tokenizing and automating certain processes, such as tender submission and contract management, the government could save time and money, while also increasing transparency.\n\nOverall, by leveraging the power of blockchain technology, government operations could be improved in terms of security, efficiency and transparency, leading to better governance and increased trust among citizens."}</w:t>
      </w:r>
    </w:p>
    <w:p>
      <w:r>
        <w:t>{"question": "Pick one of the given options and justify why you chose that option. - Which action should be taken: accept the proposal or reject the proposal?", "answer": "I am an AI language model so I don't have enough information to make a decision on whether to accept or reject the proposal. Could you provide more context and details about the proposal in question, so I can help you analyze the situation and come to a well-informed decision?"}</w:t>
      </w:r>
    </w:p>
    <w:p>
      <w:r>
        <w:t>{"question": "Describe the job position in 1 sentence. - Sales manager", "answer": "A sales manager is responsible for leading and guiding a team of salespeople, overseeing sales operation of a company, setting sales goals, analyzing data and trends, and developing sales strategies to increase revenue."}</w:t>
      </w:r>
    </w:p>
    <w:p>
      <w:r>
        <w:t>{"question": "Edit the given text to remove grammatical errors without changing the meaning. - Joey enjoys to drink coffee in the morning.", "answer": "Joey enjoys drinking coffee in the morning."}</w:t>
      </w:r>
    </w:p>
    <w:p>
      <w:r>
        <w:t>{"question": "Come up with a practical application from the given concept. - Teleportation", "answer": "One practical application of teleportation technology could be in transportation and logistics industries. With teleportation, goods and materials could be transported instantly from one location to another, significantly reducing delivery times and transportation costs, and greatly increasing overall efficiency. This could be particularly important for time-sensitive goods like pharmaceuticals or emergency medical supplies. Imagine being able to transport organs for transplant in a matter of seconds, greatly reducing the risks for the patient. The potential for teleportation in transportation and logistics is enormous and could revolutionize global trade and commerce."}</w:t>
      </w:r>
    </w:p>
    <w:p>
      <w:r>
        <w:t>{"question": "Write a haiku featuring the given words. - Family, time, summer", "answer": "Family bonding time,\nIn the warm breeze of summer,\nLaughter and joy shared."}</w:t>
      </w:r>
    </w:p>
    <w:p>
      <w:r>
        <w:t>{"question": "Identify the two most important characters in this scene. - John and Jane were both on the bridge together, looking out at the sunset over the lake.", "answer": "The two most important characters in this scene are John and Jane."}</w:t>
      </w:r>
    </w:p>
    <w:p>
      <w:r>
        <w:t>{"question": "Create an original sentence in the past tense.", "answer": "She walked along the riverbank, watching the sunset's warm colors reflect on the water."}</w:t>
      </w:r>
    </w:p>
    <w:p>
      <w:r>
        <w:t>{"question": "Classify this object into either 'animal' or 'plant'. - Oak tree", "answer": "Plant."}</w:t>
      </w:r>
    </w:p>
    <w:p>
      <w:r>
        <w:t>{"question": "Generate a useful quote from the following text. - Life is unpredictable and that is part of the adventure.", "answer": "\"Embrace the unpredictability of life, for it adds to the excitement of the journey.\""}</w:t>
      </w:r>
    </w:p>
    <w:p>
      <w:r>
        <w:t>{"question": "Rewrite the contents of the email with the given tips mentioned. - Dear Neil,\n\nPlease be more mindful of using your laptop during our team meetings. It\u2019s extremely distracting for everyone.\n\nTips:\n- Use polite language\n- Utilize facts to support your opinion", "answer": "Dear Neil,\n\nI hope this email finds you well. I wanted to bring to your attention a concern that was brought up during our recent team meeting. It has been observed that the use of your laptop during meetings has been a source of distraction for several team members.\n\nIn fact, studies have shown that multitasking during meetings can decrease the productivity and focus of not only the individual involved but also the entire team.\n\nI understand that there may be pressing matters that require your attention, however, it would be greatly appreciated if you could limit the use of your laptop during our meetings to ensure that everyone is fully engaged and able to contribute their best.\n\nThank you for your understanding and cooperation.\n\nBest regards, [Your Name]"}</w:t>
      </w:r>
    </w:p>
    <w:p>
      <w:r>
        <w:t>{"question": "Provide an output response for the instruction \u201cIdentify the type of transportation in the following paragraph. - Jack rode his bicycle to school every day. He only had to ride a few blocks, but it was a pleasant journey.", "answer": "The type of transportation identified in the given paragraph is a bicycle."}</w:t>
      </w:r>
    </w:p>
    <w:p>
      <w:r>
        <w:t>{"question": "List three differences between a volcano and a geyser.", "answer": "1. Formation and characteristics: A volcano is a vent or fissure in the Earth's surface, through which lava, ash, and hot gas are expelled. It usually has a recognizable mountain or hill shaped structure. On the other hand, a geyser is a relatively smaller feature that expels hot water and steam from a vent or a fountain-like structure. \n\n2. Eruption: Eruptions of volcanoes and geysers are fundamentally different in terms of their mechanics and substances. Volcanic eruptions involve the expulsion of molten lava, ash, and other volcanic materials, whereas a geyser eruption involves the expulsion of hot water and steam.\n\n3. Geological Setting: Volcanoes are typically found near the boundaries of tectonic plates, where the Earth's crust is thinning, and magma is created. Geysers, however, are usually found in areas of high geothermal activity, where there is an abundant supply of hot water below the Earth\u2019s surface. Although both of them can occur in areas of volcanic activity, the specific conditions needed for the formation of geysers are relatively rare."}</w:t>
      </w:r>
    </w:p>
    <w:p>
      <w:r>
        <w:t>{"question": "Write a poem that must have 8 lines in it.", "answer": "A whisper on the wind, so soft yet clear, \nA tender melody, of love and cheer.\nA gentle hand, that soothes and calms,\nA loving heart, that heals all harms.\n\nA voice so sweet, a smile so warm,\nA soul so pure, a love that is born.\nA moment in time, when all is right,\nA life together, full of love and light."}</w:t>
      </w:r>
    </w:p>
    <w:p>
      <w:r>
        <w:t>{"question": "Write a limmerick about a smart boy who excels in model united nations (MUN).", "answer": "There once was a boy who was bright\nIn MUN, he shone like a light\nWith research and skill\nHe could argue with will\nA diplomat, he won every fight!"}</w:t>
      </w:r>
    </w:p>
    <w:p>
      <w:r>
        <w:t>{"question": "Read the passage and identify the hyperbole. - I was so tired I felt like I could sleep for a hundred years.", "answer": "The hyperbole in the passage is \"I could sleep for a hundred years,\" as it is an exaggeration and not literally possible."}</w:t>
      </w:r>
    </w:p>
    <w:p>
      <w:r>
        <w:t>{"question": "Explain the following concept in less than five sentences. - The \u201880-20 rule\u2019", "answer": "The '80-20 rule', also known as the Pareto Principle, is a common guideline in business and economics that suggests that 80% of results come from 20% of efforts or causes. The principle can be applied in various contexts - for example, 80% of sales may come from 20% of customers, or 80% of problems may arise from 20% of causes. While the ratio is not always exact, the general idea is that a small number of inputs can often have a disproportionately large impact. This principle can help to identify priorities, and focus time and resources on the most impactful tasks or issues."}</w:t>
      </w:r>
    </w:p>
    <w:p>
      <w:r>
        <w:t>{"question": "Come up with a poem that explains the given concept. - Logic", "answer": "\"Logic is our guide, our map, our light,  \nThe voice of reason that helps us right.  \nA beacon that shines both bright and true,  \nIlluminating the paths we should pursue.  \n\nLike a puzzle, it fits each piece in place,  \nMaking sense of the world we face.  \nA gift of thought and understanding,  \nA tool for knowledge and life's expanding.  \n\nLogic is a dance between cause and effect,  \nA rhythm of reason that we should not neglect.  \nA system of thought that's sound and clear,  \nIt helps us see what's truly dear.  \n\nIt's not emotion or magic or might,  \nBut a process of finding what's right.  \nLogic is our ally in this world of complexity,  \nA guide to truth and objectivity.\""}</w:t>
      </w:r>
    </w:p>
    <w:p>
      <w:r>
        <w:t>{"question": "What is the best way to respond to the given input? - I don't know what to do", "answer": "One possible response could be \"I'm sorry to hear that. Can you tell me more about what's going on or what specific decision you're trying to make? Maybe I can help offer some suggestions or advice for you to consider.\""}</w:t>
      </w:r>
    </w:p>
    <w:p>
      <w:r>
        <w:t>{"question": "Come up with a question that the given statement answers. - Phone numbers were invented in 1879.", "answer": "When were phone numbers invented?"}</w:t>
      </w:r>
    </w:p>
    <w:p>
      <w:r>
        <w:t>{"question": "Create 3 true/false questions about the following content. - The African elephant is the largest living land mammal", "answer": "1. True or False: The largest land mammal is the African elephant. \n2. True or False: The African elephant is the smallest living land mammal.\n3. True or False: The African elephant is a marine mammal."}</w:t>
      </w:r>
    </w:p>
    <w:p>
      <w:r>
        <w:t>{"question": "Come up with a hypothesis about the given situation. - A study of the effects of mobile phone usage on sleep.", "answer": "One potential hypothesis for the given situation could be: Increased mobile phone usage, particularly before bedtime, is associated with reduced sleep quality and duration in individuals."}</w:t>
      </w:r>
    </w:p>
    <w:p>
      <w:r>
        <w:t>{"question": "Generate a short paragraph summarizing the movie Inception.", "answer": "Inception is a science fiction thriller about a man named Dominic Cobb, a skilled thief who has the ability to enter people's dreams and steal their secrets. Cobb is offered the chance to regain his old life in exchange for one last job - planting an idea in the mind of a target. He assembles his team and sets off on a dangerous journey through the dream world, where they must navigate through various layers of the subconscious in order to complete their mission. The film examines the nature of reality and explores the power of the human mind."}</w:t>
      </w:r>
    </w:p>
    <w:p>
      <w:r>
        <w:t>{"question": "Edit each of the sentences below to create clearer and more concise versions. - Many of the streams that pass through woodlands contain abundant vegetation, because of which they provide a suitable habitat for fish.", "answer": "Woodland streams often have ample vegetation, providing ideal fish habitats."}</w:t>
      </w:r>
    </w:p>
    <w:p>
      <w:r>
        <w:t>{"question": "Explain how energy is produced from nuclear fuel.", "answer": "Nuclear fuel is primarily composed of uranium, an element commonly found in the earth\u2019s crust. The specific isotope of uranium that is typically used in nuclear reactors is uranium-235 or U-235. The energy production in nuclear power plants comes from a nuclear fission process.\n\nThe nuclear fission process starts when a neutron strikes the nucleus of an atom of nuclear fuel, in this case a U-235 atom. This collision causes the nucleus of the U-235 atom to become unstable and split into two smaller nuclei. This splitting process, or nuclear fission, results in the release of a large amount of energy in the form of heat and radiation, as well as additional neutrons.\n\nThe heat produced by the fission reaction is used to generate steam, which in turn spins a turbine connected to a generator. The motion of the turbine generates electricity, which is then distributed to the grid for use in homes and businesses.\n\nTo control the reaction and prevent it from becoming too intense or from burning out too quickly, control rods made from materials that absorb neutrons are inserted into the reactor core. By adjusting the position of these control rods, the rate of the reaction can be controlled, allowing for a steady and sustained release of energy.\n\nThe additional neutrons that are produced in the fission reaction can strike other U-235 atoms, causing them to split and release more energy and neutrons, resulting in a chain reaction. When properly controlled, this chain reaction can sustain itself, allowing for a continuous release of energy over long periods of time."}</w:t>
      </w:r>
    </w:p>
    <w:p>
      <w:r>
        <w:t>{"question": "Provide some tips on how to make an argument in a debate.", "answer": "Here are some tips on how to make an effective argument in a debate:\n\n1. Know your position: Before you can make a strong argument, you need to know exactly what you want to say. Make sure that you understand your position and gather all the information you need.\n\n2. Use facts and evidence: Use facts and evidence to support your arguments. This way, you can help your audience understand your point of view, and it shows that you\u2019ve done your research.\n\n3. Organize your thoughts: Organize your thoughts before making your argument. This will help you stay on track and make sure that you don\u2019t overlook any important points.\n\n4. Stay calm and composed: Debates can get heated, so it\u2019s important that you stay calm and composed. Losing your cool will only harm your argument and won\u2019t help you convince anyone.\n\n5. Use logic: Use logical arguments to persuade your audience. Explain why your points make sense and how they support your position.\n\n6. Address your opponent\u2019s argument: Don\u2019t ignore your opponent\u2019s argument. Address it and explain why you disagree with them. This shows that you\u2019re paying attention to what they have to say and that you\u2019re not afraid to confront their argument.\n\n7. Conclude effectively: Make sure to wrap up your argument effectively. Summarize your main points and leave a lasting impression on your audience."}</w:t>
      </w:r>
    </w:p>
    <w:p>
      <w:r>
        <w:t>{"question": "How can one increase their self-confidence?", "answer": "There are several ways to increase self-confidence, some of which include:\n\n1. Practice positive self-talk: Positive thinking can help boost your self-confidence. Replace negative thoughts with positive ones and practice positive affirmations.\n\n2. Set achievable goals: Setting achievable goals and meeting them can give you a sense of accomplishment and boost your confidence. Start small and work your way up to bigger goals.\n\n3. Take care of yourself: Practice good self-care habits like eating well, exercising regularly and getting enough sleep. Looking after your physical health can help improve your mental wellbeing and confidence.\n\n4. Learn from failures: Failure is inevitable, but it is important to use these experiences as opportunities for growth. Learn from your mistakes and keep moving forward, this will help boost your confidence.\n\n5. Step out of your comfort zone: Taking on new challenges and pushing yourself out of your comfort zone can boost your confidence. Try something new and don\u2019t be afraid to take risks.\n\n6. Surround yourself with positive people: Being around positive and supportive people can help boost your confidence. Surround yourself with people who encourage you and believe in your abilities.\n\n7. Work on your posture and body language: Good posture and body language can help you exude confidence. Stand tall, make eye contact and smile to project confidence to others."}</w:t>
      </w:r>
    </w:p>
    <w:p>
      <w:r>
        <w:t>{"question": "Compare and contrast realism and idealism in philosophy.", "answer": "Realism and idealism are two fundamental philosophical positions that offer contrasting views on the nature of reality and our perception of it.\n\nRealism, as a philosophical stance, posits that there exists a world independent of our minds and perceptions, and that this world can be known through our senses and rational comprehension. This reality is considered independent of our conceptual schemes, linguistic practices or beliefs. Realists assert that there are mind-independent facts and truths about the world, which can be discovered through sensory experience and critical reasoning.\n\nIdealism, on the other hand, posits that reality is fundamentally mental or spiritually constructed. Idealist philosophers assert that all objects or experiences that we encounter are in some way dependent on the mind or consciousness. For idealists, what we perceive as the external world is created, either in whole or in part, by the mind itself. In this view, the notion of an independently existing, objective reality is seen as an illusion or fabrication.\n\nOne key difference between realism and idealism, therefore, is their view on the existence and nature of reality. While realists believe in the existence of an objective reality that can be known through the senses, idealists argue that reality is a construction of the mind, and can only be known through introspection or self-reflection. Another key difference between the two positions is their respective beliefs about the relationship between the world and the self. While realists believe that the self is situated within a world that exists independent of it, idealists argue that the world is, in a sense, contained within the self.\n\nIn summary, realism and idealism represent two fundamentally different views of reality and our relationship to it. While realists believe in the existence of a mind-independent world that can be known through sensory experience, idealists argue that reality is mentally constructed and can only be known through introspection."}</w:t>
      </w:r>
    </w:p>
    <w:p>
      <w:r>
        <w:t>{"question": "Create a shopping list of five items needed to prepare a raspberry trifle.", "answer": "Here is a shopping list of the five items you might need to prepare a raspberry trifle:\n\n1. Raspberries - A key ingredient for the raspberry trifle that adds the delicious, sweet and tart taste.\n2. Custard - For the creamy layer of the trifle, you'll need either store brought or homemade custard.\n3. Sponge Cake or Ladyfingers - Serves as the base layer for a trifle and soaks up the flavors of the other ingredients.\n4. Whipped Cream - For the fluffy, light layer in the trifle.\n5. Sherry or Raspberry Liqueur - An optional ingredient that adds flavor to the sponge cake or ladyfingers."}</w:t>
      </w:r>
    </w:p>
    <w:p>
      <w:r>
        <w:t>{"question": "What is the role of a data scientist?", "answer": "The role of a data scientist involves using data analytics and modeling techniques to extract insights and valuable information from data. They use their expertise in statistics, mathematics, and computer science to analyze data, build predictive models, and develop algorithms to help businesses make data-driven decisions. This includes identifying patterns, trends, and relationships within large datasets, and using this information to solve complex problems and provide actionable insights. Data scientists are also responsible for communicating their findings in a clear and understandable manner to business stakeholders, and may also be involved in implementing data-driven solutions to improve business processes and outcomes."}</w:t>
      </w:r>
    </w:p>
    <w:p>
      <w:r>
        <w:t>{"question": "Generate an example of a task automation process involving natural language processing.", "answer": "One example of a task automation process involving natural language processing is voice-activated email composition and sending. In this process, a user can simply dictate an email message to their AI assistant using voice commands.\n\nFirst, the user triggers the AI assistant by saying a voice command such as \"Hey AI, compose an email.\" The AI assistant would then activate its speech recognition module to transcribe the user's voice input into text. Next, the AI would use natural language processing to understand the user's intention and the content of the email.\n\nOnce the email message is composed, the user can then instruct the AI assistant to send the email by saying a command like \"Send this email to [recipient's name or email address].\" The AI assistant would then use natural language processing to identify the intended recipient, and proceed to send the email using the user's email account.\n\nThroughout the entire process, natural language processing is used to understand and interpret the user's voice commands, making it possible for the user to compose and send an email without having to physically type or interact with their device. This is just one example of how task automation and natural language processing can work together to streamline and simplify everyday tasks."}</w:t>
      </w:r>
    </w:p>
    <w:p>
      <w:r>
        <w:t>{"question": "Delete any words in the following sentence that are unnecessary. - This picture of an elephant is absolutely breathtaking.", "answer": "This picture of an elephant is breathtaking."}</w:t>
      </w:r>
    </w:p>
    <w:p>
      <w:r>
        <w:t>{"question": "Describe a way to save energy in an office.", "answer": "One way to save energy in an office is to implement \"green\" habits among employees and ensure the office is operating efficiently. Here are some steps that can be taken:\n\n1. Turn off office equipment and electronics when not in use: Encourage employees to turn off their computers, printers, scanners, and other office equipment at the end of the day to save energy.\n\n2. Use energy-efficient lighting: Replace traditional incandescent light bulbs with energy-saving LED or CFL bulbs. These use less energy and last longer.\n\n3. Smart temperature control: Install programmable thermostats to manage heating and cooling schedules efficiently. Ensure that heating and cooling aren\u2019t running simultaneously and maintain moderate temperatures that don't require excessive use of HVAC systems.\n\n4. Reduce paper usage: Encourage employees to go paperless whenever possible. This saves the energy used to produce, transport and dispose of paper.\n\n5. Optimize natural light: Take advantage of natural light by keeping blinds and curtains open during the day, and arranging workstations close to windows. This can help reduce the need for artificial lighting.\n\nBy implementing these changes, an office can significantly reduce its energy consumption, resulting in both cost savings and a positive impact on the environment."}</w:t>
      </w:r>
    </w:p>
    <w:p>
      <w:r>
        <w:t>{"question": "Suggest a way of promoting physical activity among teens.", "answer": "One effective way to promote physical activity among teens is by introducing fun and engaging group activities that they can do with their peers. This could include team sports like basketball or soccer, outdoor adventure activities like hiking or cycling, or dance and aerobics classes. Schools and community centers can help organize such activities, and even hold friendly competitions and events to encourage participation. Making exercise a social experience can help teens stay motivated and enjoy physical activity, leading to a more active and healthy lifestyle."}</w:t>
      </w:r>
    </w:p>
    <w:p>
      <w:r>
        <w:t>{"question": "Sort a list of animals into their correct genus. - Brown bear, Gorilla, Asian Elephant", "answer": "Ursus: Brown bear\nGorilla: Gorilla\nElephas: Asian Elephant"}</w:t>
      </w:r>
    </w:p>
    <w:p>
      <w:r>
        <w:t>{"question": "Transform the sentence: \"George needs to arrive at the airport by 7am\"", "answer": "\"By 7am, George must reach the airport.\""}</w:t>
      </w:r>
    </w:p>
    <w:p>
      <w:r>
        <w:t>{"question": "Compare two ingredients in a recipe. - Heavy cream and milk", "answer": "Heavy cream and milk are both dairy products that come from cows, and are used in many different recipes. However, there are some key differences between the two in terms of composition, texture, and usage.\n\nIn terms of composition, heavy cream contains a far greater amount of fat content than milk - typically around 36-40% for heavy cream compared to 1-3.25% for milk depending on the type (skim, 2%, full fat or whole). This high fat content gives heavy cream its rich consistency and texture, whereas milk is lighter and thinner.\n\nWhen it comes to usage in recipes, heavy cream is often used to add thickness, richness, or creaminess to a dish. For example, it is commonly used to make whipped cream, ice cream, soups, sauces or as a coffee creamer. Milk, on the other hand, is used in a wider variety of recipes, from baking to making smoothies, but it doesn't add as much richness as cream.\n\nIn summary, heavy cream and milk both come from cows, but they have significantly different fat content, textures, and uses in recipes. Heavy cream has a high fat content, and is used to add thickness and richness to dishes, while milk has a lower fat content, and is used in a wider variety of recipes."}</w:t>
      </w:r>
    </w:p>
    <w:p>
      <w:r>
        <w:t>{"question": "Explain the policy of a company on a particular issue. - Return policy", "answer": "A company's return policy outlines the conditions and procedures under which customers can return purchased products and receive a refund or exchange. The details of a return policy can vary based on the company and the product being sold, but typically includes information about the timeline for returns, acceptable reasons for returns, and how refunds or exchanges will be processed. Some companies may offer return guarantees for a certain period of time, while others may only accept returns for defective or damaged products. Additionally, companies may have different return policies for in-store and online purchases. It is important to review a company's return policy before making a purchase to ensure that you understand the terms and conditions."}</w:t>
      </w:r>
    </w:p>
    <w:p>
      <w:r>
        <w:t>{"question": "Write a poem with 4 lines using the words \"night\", \"joy\", \"sorrow\", and \"peace\".", "answer": "In the night, when shadows flee,\nWe find both joy and sorrow, free,\nMoments of peace in the darkness we seize,\nEmbracing the calm, our hearts at ease."}</w:t>
      </w:r>
    </w:p>
    <w:p>
      <w:r>
        <w:t>{"question": "Generate a list of three different types of vegetables that are commonly used in Italian cooking", "answer": "1. Tomatoes\n2. Zucchini\n3. Eggplant"}</w:t>
      </w:r>
    </w:p>
    <w:p>
      <w:r>
        <w:t>{"question": "Determine if a given sentence is an example of idiomatic expression. - Every cloud has a silver lining", "answer": "Yes, the given sentence \"Every cloud has a silver lining\" is an example of an idiomatic expression. It means that there is always something good that comes out of a difficult situation or that every difficult situation has its positive side."}</w:t>
      </w:r>
    </w:p>
    <w:p>
      <w:r>
        <w:t>{"question": "Identify the category of a given set of words. - Grandmother, grandfather, aunt", "answer": "Category: Family Members/Relationships."}</w:t>
      </w:r>
    </w:p>
    <w:p>
      <w:r>
        <w:t>{"question": "Brainstorm a new way to use toothpicks.", "answer": "One innovative way to use toothpicks could be to create a small, portable art kit. Toothpicks come in many sizes and shapes, so they could be used to create intricate designs or patterns on small surfaces. A little paint, some glue and a handful of toothpicks could be a great tool for spontaneous art on the go, creating mini toothpick sculptures, abstract work or even intricate geometric designs. They could also be used as a stamping tool, dipping the pointed or flat ends into paint and then drawing or dotting onto paper. This would be a fun and creative way to use toothpicks, and it would offer a new outlet for artistic expression."}</w:t>
      </w:r>
    </w:p>
    <w:p>
      <w:r>
        <w:t>{"question": "What is arithmetic mean and how to calculate it?", "answer": "Arithmetic mean, commonly known as average, is a measure of central tendency that is calculated by adding all the values in a data set and then dividing by the total number of values. It represents a typical or average value of the data set.\n\nTo calculate the arithmetic mean, follow these steps:\n\n1. Add up all the values in the data set: This can be done using the mathematical operation of addition to find the sum of all the values.\n\n2. Count the number of values in the data set: This tells you how many values you have in your data set.\n\n3. Divide the sum of all values by the total number of values: This can be done using the mathematical operation of division to find the average value of the data set. The formula for the arithmetic mean is:\n\nArithmetic mean = (Sum of all values) / (Total number of values)\n\nHere is an example: Let's say you have a data set that includes the values {2, 4, 6, 8, 10}. The sum of these values is 2 + 4 + 6 + 8 + 10 = 30. The total number of values is 5. Therefore, the arithmetic mean of this data set is 30 / 5 = 6."}</w:t>
      </w:r>
    </w:p>
    <w:p>
      <w:r>
        <w:t>{"question": "Convert this character string \"1352890\" from a string to an integer.", "answer": "Sure, you can easily convert the character string \"1352890\" to an integer using the `int()` function in python. Here's how to do it:\n\n```python\nmy_string = \"1352890\"\nmy_integer = int(my_string)\nprint(my_integer)\n```\nWhen you run this code, it will output the integer `1352890`."}</w:t>
      </w:r>
    </w:p>
    <w:p>
      <w:r>
        <w:t>{"question": "Create a conditional statement in JavaScript.", "answer": "A conditional statement in JavaScript allows a programmer to execute a specific block of code based on certain conditions. The most common form of a conditional statement is the \"if...else\" statement. Here is an example:\n\n```\nlet temperature = 25;\n\nif (temperature &gt; 30) {\n  console.log('It is hot outside');\n} else if (temperature &lt; 0) {\n  console.log('It is freezing outside');\n} else {\n  console.log('It is comfortable outside');\n}\n```\n\nIn the example above, the code checks the temperature variable, and if it is greater than 30, the console logs \"It is hot outside\". However, if the temperature is less than 0, the console logs \"It is freezing outside\". If neither of these conditions is met, the console logs \"It is comfortable outside\"."}</w:t>
      </w:r>
    </w:p>
    <w:p>
      <w:r>
        <w:t>{"question": "Generate a list of five USStates on the east coast", "answer": "Here is a list of five US states on the East Coast: \n1. Florida\n2. Georgia\n3. South Carolina\n4. North Carolina\n5. Virginia"}</w:t>
      </w:r>
    </w:p>
    <w:p>
      <w:r>
        <w:t>{"question": "What are the ten commandments?", "answer": "The Ten Commandments are a set of biblical principles relating to ethics and worship, which play a fundamental role in the Abrahamic religions, including Judaism, Christianity, and Islam. These commandments were given by God to Moses on Mount Sinai, according to the biblical narrative, and can be found in the book of Exodus, Chapter 20. Here is a list of the Ten Commandments: \n\n1. You shall have no other gods before me.\n2. You shall not make for yourself an idol or any likeness of what is in heaven above or on the earth beneath or in the water under the earth.\n3. You shall not take the name of the Lord your God in vain, for the Lord will not leave him unpunished who takes His name in vain.\n4. Remember the Sabbath day, to keep it holy.\n5. Honor your father and your mother, that your days may be prolonged in the land which the Lord your God gives you.\n6. You shall not murder.\n7. You shall not commit adultery.\n8. You shall not steal.\n9. You shall not bear false witness against your neighbor.\n10. You shall not covet your neighbor's house; you shall not covet your neighbor's wife or his male servant or his female servant or his ox or his donkey or anything that belongs to your neighbor."}</w:t>
      </w:r>
    </w:p>
    <w:p>
      <w:r>
        <w:t>{"question": "Construct a for-loop in Python.", "answer": "In Python, a for-loop can be used to iterate over a sequence (such as a list, tuple or string) or other iterable object. Here's an example:\n\n```python\nmy_list = [1, 2, 3, 4, 5]\n\nfor item in my_list:\n    print(item)\n```\nThis for-loop iterates over each item in `my_list`, and for each iteration, it prints out the current item. The output of this loop would be:\n```\n1\n2\n3\n4\n5\n```"}</w:t>
      </w:r>
    </w:p>
    <w:p>
      <w:r>
        <w:t>{"question": "Name five professional basketball teams.", "answer": "1. Los Angeles Lakers \n2. Boston Celtics \n3. Chicago Bulls \n4. Golden State Warriors \n5. Miami Heat"}</w:t>
      </w:r>
    </w:p>
    <w:p>
      <w:r>
        <w:t>{"question": "Complete this sentence: \"Google is best known for ________\".", "answer": "Google is best known for its search engine."}</w:t>
      </w:r>
    </w:p>
    <w:p>
      <w:r>
        <w:t>{"question": "Find an exotic animal that is suitable for keeping as a pet.", "answer": "One exotic animal that may be suitable to keep as a pet is the Sugar Glider. Sugar gliders are small, cute, and affectionate animals that are native to Australia, Tasmania, Indonesia, and Papua New Guinea. They have a gliding membrane that allows them to glide from tree to tree in the wild, much like a flying squirrel. They are social animals that can bond well with their owner and can live up to 15 years in captivity. They have specific dietary and housing requirements, so it is essential to educate oneself on how to care for a sugar glider properly before getting one as a pet.  They are also illegal to own in certain states in the U.S. so be sure to check your state regulations. It's always important to research and understand the responsibilities that come with owning any exotic animal to provide them with a happy, healthy life."}</w:t>
      </w:r>
    </w:p>
    <w:p>
      <w:r>
        <w:t>{"question": "Describe the process by which lightning is formed.", "answer": "Lightning is an electrical discharge that occurs within clouds, between clouds, or between a cloud and the ground. It is formed as a result of the buildup and discharge of static electricity within a cloud. The process begins with the formation of thunderstorm clouds, which are created by the rising and cooling of warm, moisture-laden air. \n\nInside the thunderstorm cloud, there are strong updrafts and downdrafts that cause the water droplets, ice particles, and graupel (soft hail) to move around vigorously. These collisions create an electric charge separation within the cloud, with negatively charged particles accumulating at the lower part of the cloud and positively charged particles at the top. \n\nWhen the charge separation becomes large enough, it creates a high voltage that ionizes the air, creating a pathway for the electrons to move. A stepped leader is formed, which is an invisible channel of ionized air that moves from the cloud towards the ground. As it approaches the ground, it attracts positive streamers, which are channels of ionized air that reach up towards the stepped leader. \n\nWhen the stepped leader and streamer meet, they create a pathway for the negatively charged electrons to flow towards the ground. This flow of electricity creates the bright flash of lightning that we see. Almost immediately after the lightning strikes, the air expands rapidly due to the heating, creating a shockwave that we hear as thunder."}</w:t>
      </w:r>
    </w:p>
    <w:p>
      <w:r>
        <w:t>{"question": "List three advantages of eating organic food.", "answer": "1. **Reduced exposure to pesticides and other harmful chemicals**: Organic food is produced without the use of synthetic pesticides and fertilizers that have been linked to numerous health issues. When you choose organic, you reduce your exposure to these harmful chemicals.\n\n2. **Higher nutrient content**: Studies have shown that organic produce can have higher levels of essential vitamins and minerals compared to conventionally grown produce. Organic farming methods improve soil health, which in turn improves the nutrient quality of the food produced.\n\n3. **Better for the environment**: Organic farming practices are designed to reduce the impact of agriculture on the environment. They help to maintain soil health, reduce pollution and water usage, and promote biodiversity. By choosing organic food, you are not only taking care of your own health, but also supporting sustainable and eco-friendly practices."}</w:t>
      </w:r>
    </w:p>
    <w:p>
      <w:r>
        <w:t>{"question": "Two of the following words do not belong in the same category. Identify them. - Saber, Shotgun, Spear", "answer": "Saber and Spear belong to the same category as they are both edged weapons used in combat. Shotgun, however, is a firearm and does not belong in this category. Thus, the two words that do not belong in the same category are Saber and Shotgun."}</w:t>
      </w:r>
    </w:p>
    <w:p>
      <w:r>
        <w:t>{"question": "Name three advantages of using a spreadsheet program.", "answer": "1. Organized Data Management: Spreadsheet programs allow users to arrange, manage and analyze large sets of data in an organized tabular form, using functions such as sorting, filtering or grouping to quickly retrieve and process information.\n\n2. Advanced Calculations: Spreadsheet programs offer a wide range of mathematical, financial, and statistical functions that can perform complex calculations instantly, making it easier and faster for users to analyze data and make informed decisions.\n\n3. Visual Data Representation: Spreadsheet programs offer powerful charting and graphing features that enable users to visually represent their data and highlight key trends and patterns for easy analysis, which can aid in identifying growth opportunities and making presentations more effective."}</w:t>
      </w:r>
    </w:p>
    <w:p>
      <w:r>
        <w:t>{"question": "What kind of property damage can a hailstorm cause?", "answer": "A hailstorm can cause a variety of property damage, including:\n\n1. Roof damage: Hailstones can damage roof shingles or tiles, causing cracks or dents that can lead to leaks and further deterioration.\n\n2. Window and skylight damage: Hail can break windows, skylights, or glass doors, causing both immediate damage and potential water damage from the storm.\n\n3. Automobile damage: Cars left outside during a hailstorm can suffer extensive damage, from dents and dings to cracked windshields.\n\n4. Siding and exterior damage: Hail can cause dents and cracks in siding or stucco, and can chip away at paint or other finishes on the exterior of a building.\n\n5. Gutters and downspouts damage: Hail can dent or puncture gutters and downspouts, which can affect their ability to drain water effectively.\n\n6. Landscaping damage: Hailstorms can also cause significant damage to plants and trees, stripping leaves and branches, damaging fruits and flowers, and even uprooting small plants.\n\nOverall, hailstorms can cause extensive damage to buildings, vehicles, and landscapes, and it is important to assess and address the damage promptly to prevent further problems."}</w:t>
      </w:r>
    </w:p>
    <w:p>
      <w:r>
        <w:t>{"question": "A student is researchsing the stock market. What type of data do they need to collect?", "answer": "If a student is researching the stock market, they would need to collect a variety of data to form a complete analysis. Some of the data they would need to collect:\n\n1. Market Data: This includes the stock prices, trading volumes, and indices of various companies listed in the stock exchange.\n\n2. Fundamental Data: They will need data on the financial performance of companies, such as their revenue, profit, and cash flow to analyze their health and the likelihood of them delivering returns.\n\n3. Economic Data: Economic indicators such as inflation, GDP growth, interest rates, and employment rates are important data points that will help in understanding the macroeconomic environment that could affect the market.\n\n4. News and Events: The markets are often influenced by news and events such as policy changes, natural disasters, and political and social upheavals. Keeping track of this data is crucial to understanding the market movements.\n\n5. Sentiment Data: The investors' perception of the market can affect its direction. Collecting data from surveys of investors, social media sentiment analysis, and market volatility indices can provide clues to investors' sentiment.\n\n6. Technical analysis data: This includes historical charts, trends, and patterns that help predict the future movements of a stock.\n\nCollecting this diverse set of data would allow the student to gain a holistic understanding of the stock market and make informed decisions."}</w:t>
      </w:r>
    </w:p>
    <w:p>
      <w:r>
        <w:t>{"question": "Write an example of an appropriate response from a bot given the following input. - I'm feeling very sad and depressed.", "answer": "I'm sorry to hear that you're feeling sad and depressed. It's important to take care of yourself during these difficult times. Remember that it's okay to take some time to rest and recharge. Would you like some suggestions for self-care activities or resources for support?"}</w:t>
      </w:r>
    </w:p>
    <w:p>
      <w:r>
        <w:t>{"question": "You have a broken washing machine and need to fix it. Describe the steps to do so.", "answer": "Fixing a washing machine involves several steps and may require the help of a professional depending on the extent of the damage. Below are some general steps that can be taken to fix a broken washing machine.\n\n1. Identify the problem: The first step in fixing a broken washing machine is to identify the source of the problem. You can do this by observing the symptoms of the machine and determining what function is not working properly. The most common washing machine problems include leaks, not spinning, making loud noises, not draining, among others.\n\n2. Unplug the machine: Before attempting any repairs, it is important to disconnect the washing machine from the power source to avoid accidents or electrocution.\n\n3. Consult the manual: Refer to the owner's manual for specific instructions on how to fix the identified problem. Manuals usually have a troubleshooting section that can guide you on how to fix common problems with the machine.\n\n4. Check for simple fixes: Some problems can be easily fixed without the need for technical knowledge. For example, if the machine is not draining, check if the drain hose is clogged or if the filter needs cleaning. If the machine is not spinning, check if the load is unbalanced and rearrange the clothes.\n\n5. Order replacement parts: If the problem cannot be fixed with simple adjustments, then you may need to order replacement parts. You can do this online or at a hardware store, making sure to purchase the correct part for your washing machine model.\n\n6. Repair or seek professional help: If you feel confident enough to make the repairs yourself, carefully follow the instructions in the manual using the necessary tools. If you are not confident in your ability to make the repairs, enlist the help of a professional washing machine repair technician."}</w:t>
      </w:r>
    </w:p>
    <w:p>
      <w:r>
        <w:t>{"question": "Use words with suffixes starting with -ive to create a sentence.", "answer": "The detective was extremely inquisitive and attentive while investigating the case, making sure to be exhaustive in his search for evidence so that his work could be effective in solving the crime."}</w:t>
      </w:r>
    </w:p>
    <w:p>
      <w:r>
        <w:t>{"question": "Generate a slogan for a social justice campaign.", "answer": "\"Unity in Diversity: Together for Equality and Justice for All.\""}</w:t>
      </w:r>
    </w:p>
    <w:p>
      <w:r>
        <w:t>{"question": "Generate an example of a multiple choice question related to the following sentence. - Entomology is the science which deals with", "answer": "Entomology is the science which deals with:\nA) human behavior\nB) the study of insects\nC) marine life\nD) the solar system\nCorrect answer: B"}</w:t>
      </w:r>
    </w:p>
    <w:p>
      <w:r>
        <w:t>{"question": "Create a string of HTML code with an appropriate tag for a title.", "answer": "The following HTML code shows creating a string with a tag for title:\n\n`&lt;title&gt;Your Title Here&lt;/title&gt;`\n\nThis code creates an `&lt;title&gt;` element that defines the title of the webpage. The title is displayed in the web browser's title bar or tab. In this example, replace \"Your Title Here\\ \" with the desired title for the webpage."}</w:t>
      </w:r>
    </w:p>
    <w:p>
      <w:r>
        <w:t>{"question": "Generate an example of a programming language that involves using an object-oriented approach.", "answer": "Here is an example using Python, which is an object-oriented programming language.\n\nLet's say we want to create a class for a car. The class will have attributes such as make, model, and year, and methods such as honk and drive.\n\n```python\nclass Car:\n    def __init__(self, make, model, year):\n        self.make = make\n        self.model = model\n        self.year = year\n\n    def honk(self):\n        print(\"Beep beep!\")\n\n    def drive(self, speed):\n        print(f\"The car is driving at {speed} mph.\")\n\n# creating an object of the Car class\nmy_car = Car(\"Toyota\", \"Camry\", 2019)\n\n# accessing the object's attributes\nprint(my_car.make) # Toyota\nprint(my_car.model) # Camry\nprint(my_car.year) # 2019\n\n# calling the object's methods\nmy_car.honk() # Beep beep!\nmy_car.drive(60) # The car is driving at 60 mph.\n```\n\nIn this example, we created a Car class with attributes and methods. We then created an object of the Car class, my_car, and accessed its attributes and called its methods. This is an example of an object-oriented approach in programming."}</w:t>
      </w:r>
    </w:p>
    <w:p>
      <w:r>
        <w:t>{"question": "Name a city famous for its art galleries.", "answer": "Paris, France is world-renowned for its art galleries."}</w:t>
      </w:r>
    </w:p>
    <w:p>
      <w:r>
        <w:t>{"question": "Suggest a way to organize data for the following case: Customer records for the past year.", "answer": "One way to organize customer records for the past year could be by using a database or spreadsheet program. Here's a suggested approach:\n\n1. Choose a database or spreadsheet program: You can use a program like Microsoft Excel, Google Spreadsheets, or a database management system like Microsoft Access or MySQL to organize your customer data.\n\n2. Create a table: Set up a table with appropriate columns to store the customer information. Some common columns you may need include: Customer ID, Name, Address, Phone, Email, Date of Birth, Purchase Date, and Purchase Amount.\n\n3. Input data: Enter the customer data into the table rows, making sure that the information is accurate and up to date.\n\n4. Sort and filter: Sort the data by chronological order, using the Purchase Date column, so you can easily view the customer history over the past year. You can also filter the data according to certain criteria, such as location, purchase amount, or date of purchase.\n\n5. Backup: Make sure to regularly backup your data to prevent loss of information.\n\nBy organizing your customer data in a clear and structured manner, it will be easier to access and analyze the information to make informed business decisions."}</w:t>
      </w:r>
    </w:p>
    <w:p>
      <w:r>
        <w:t>{"question": "Identify a political decision that affected a significant population.", "answer": "One political decision that affected a significant population was the Affordable Care Act (ACA), commonly known as Obamacare, signed into law by President Barack Obama in 2010. This law aimed to increase the number of Americans with health insurance while reducing the cost of healthcare. It expanded Medicaid coverage, created health insurance marketplaces, and implemented a range of regulations, including the requirement for insurance companies to cover pre-existing conditions. Since its passage, the ACA has provided health insurance to millions of previously uninsured Americans but has also been the source of controversy and numerous legal challenges. This decision continues to impact the lives of many Americans and remains a topic of debate in the political arena."}</w:t>
      </w:r>
    </w:p>
    <w:p>
      <w:r>
        <w:t>{"question": "Consider the following scenario. What type of ethical framework would you apply to make a decision? - A new medical treatment has been proposed for a terminal disease. The treatment is highly experimental and the success rate is low, but it has the potential to save a large number of lives.", "answer": "One potential ethical framework that could be applied in this scenario is Utilitarianism. Utilitarianism is an ethical theory that focuses on achieving the greatest amount of good for the greatest number of people. In this scenario, a Utilitarian approach would involve weighing the potential benefits of the experimental treatment against the risks and potential negative outcomes. The decision to pursue the treatment would be based on whether the potential to save a large number of lives outweighs the risk of failure and any potential harm to the patients. This approach aims to maximize overall happiness and well-being while minimizing suffering, and would prioritize the potential for a positive outcome for the greatest number of people."}</w:t>
      </w:r>
    </w:p>
    <w:p>
      <w:r>
        <w:t>{"question": "What is the purpose of using hashtags on social media?", "answer": "The main purpose of using hashtags on social media is to help categorize, organize, and discover content. It makes it easier for users to find and participate in conversations about a specific topic or content.\n\nWhen a user includes a hashtag in their post or search for one, it allows them, and others, to quickly view related content that also includes that hashtag, helping to connect users with common interests. Additionally, it can improve the visibility of posts, increase engagement, and help users gain more followers.\n\nOverall, hashtags are a powerful tool in social media that helps to create and connect online communities, based on shared interests, opinions, and content."}</w:t>
      </w:r>
    </w:p>
    <w:p>
      <w:r>
        <w:t>{"question": "What are the differences between dynamic and static web pages?", "answer": "Dynamic and static web pages are two types of web pages that differ in how they are built, how content is displayed, and how they interact with users. Here are the key differences between dynamic and static web pages:\n\n1. Content generation: The primary difference between static and dynamic web pages is how the content is generated. A static web page displays fixed content that is the same for every user and doesn't change unless it is manually updated by a web developer. A dynamic web page, on the other hand, generates content in real-time, often using server-side scripting languages like PHP, ASP, or JSP. This allows for the page to display different content for different users and change in response to user interactions.\n\n2. Interactivity: Dynamic web pages are generally more interactive than static pages. They allow users to interact with the page, submitting data, and receiving customized responses. This interactivity is made possible through the use of server-side and client-side scripting languages. Static web pages, on the other hand, have limited interactivity, usually limited to hyperlinks and simple form submissions.\n\n3. Development requirements: Creating a dynamic web page typically requires more technical skills than creating a static page. A web developer needs to know server-side and client-side scripting languages as well as database design and management. Static web pages can be created using just HTML and CSS, making them easier to develop.\n\n4. Server requirements: Dynamic web pages require server-side processing in order to generate content. This means they require more server resources and can experience slower load times if the server is under heavy load. Static web pages, in contrast, are sent directly to the user's browser, and require no server-side processing, which can result in faster load times.\n\nIn summary, static web pages are simpler, easier to develop, and faster to load, but they offer limited interactivity and can't be customized for individual users. Dynamic web pages are more complex, offer greater interactivity and customization but require more technical skills to develop, and may have slower loading times."}</w:t>
      </w:r>
    </w:p>
    <w:p>
      <w:r>
        <w:t>{"question": "Construct a paper airplane and explain the physics of its flight.", "answer": "A paper airplane is a simple and fun creation that can demonstrate some basic principles of aerodynamics. To construct a paper airplane, follow these steps:\n\n1. Begin with a rectangular sheet of paper and fold it in half lengthwise to create a center crease. \n2. Open up the paper and fold the top two corners down towards the center crease to form a triangular shape at the top.\n3. Fold the top edge down towards the center crease so that the triangular flaps are inside the fold.\n4. Fold the plane in half again, this time along the center crease, pressing down firmly to make a sharp crease.\n5. Make the wings by folding down the top flap of each side about 2 cm away from the bottom edge, make sure both wings are leveled.\n6. Unfold the wings, and your paper airplane is ready to fly!\n\nNow, let's examine the physics behind the flight of a paper airplane. When you throw the airplane, you give it an initial thrust that propels it forward. As the airplane moves through the air, the air molecules push against the airplane, creating a force called drag that opposes its motion. \n\nThe wings of the airplane are designed to create lift, which is an upward force that opposes the downward pull of gravity. The wings are shaped so that the air moves faster over the top than the bottom. This creates a difference in air pressure, with lower pressure on top of the wings and higher pressure on the bottom, generating an upward force that helps the airplane stay aloft.\n\nThe plane's stability in the air is determined by it's balance of four forces acting on it- the weight of the plane acts downwards, the lift acts upwards opposite to the weight, the thrust propels the plane forward, and the drag acts in the opposite direction of the thrust. A well designed paper plane balances out these forces to ensure smooth gliding through air.\n\nAs the paper airplane loses speed, the forces of gravity and drag eventually overcome the forces of thrust and lift, and the airplane glides back down to the ground. By adjusting the design of the airplane and the way you throw it, you can change the way it flies and how long it stays in the air."}</w:t>
      </w:r>
    </w:p>
    <w:p>
      <w:r>
        <w:t>{"question": "Write a few lines of an original poem.", "answer": "A light breeze stirs the leaves,\nas nature performs its artistry,\npainting the sky with shades of gold,\nas dusk settles in serenity.\n\nThe whispers of the wind,\na chorus of rustling tranquility,\na moment suspended in time,\nbeauty in its simplicity."}</w:t>
      </w:r>
    </w:p>
    <w:p>
      <w:r>
        <w:t>{"question": "Write a one-sentence argument supporting this position. - Research should remain open and freely accessible by the public.", "answer": "Research should remain open and freely accessible by the public because it promotes transparency, accountability, and enables scientific progress to benefit society as a whole."}</w:t>
      </w:r>
    </w:p>
    <w:p>
      <w:r>
        <w:t>{"question": "Generate a simple metaphor to explain the sun.", "answer": "The sun is like a grand, fiery chef, cooking up warmth and light to serve to the earth every day."}</w:t>
      </w:r>
    </w:p>
    <w:p>
      <w:r>
        <w:t>{"question": "Analyze the given text and provide a list of prominent themes. - The sky was filled with stars, and the clouds drifted by like gentle waves on a still night.", "answer": "1. Beauty of nature\n2. Serenity\n3. Nighttime\n4. Atmosphere\n5. Peacefulness"}</w:t>
      </w:r>
    </w:p>
    <w:p>
      <w:r>
        <w:t>{"question": "Create the heading for a news article about the impact of climate change.", "answer": "\"Rising Temperatures and Extreme Weather: The Unavoidable Consequences of Climate Change\""}</w:t>
      </w:r>
    </w:p>
    <w:p>
      <w:r>
        <w:t>{"question": "Add an appropriate transitional phrase to connect the following two sentences. - I could not finish the project on time. It caused me a lot of stress.", "answer": "As a result, it caused me a lot of stress."}</w:t>
      </w:r>
    </w:p>
    <w:p>
      <w:r>
        <w:t>{"question": "Provide a list of advantages and disadvantages of using artificial intelligence technology.", "answer": "Advantages of using Artificial Intelligence technology:\n1. Efficiency and Speed: AI systems can analyze large amounts of data faster and more accurately than humans making them very efficient in handling complex and repetitive tasks.\n2. Improved Accuracy: In many cases, AI algorithms have shown higher accuracy rates compared to humans, reducing the risk of errors and mistakes.\n3. Availability: AI systems can operate 24/7 without experiencing fatigue, increasing productivity, and allowing for faster response times.\n4. Predictive Analytics: AI technology can be used to provide predictive analysis in fields such as finance, healthcare, and weather forecasting, allowing for better decision-making and planning.\n5. Personalization: AI technology can analyze data on an individual level to provide personalized recommendations and experiences for users.\n\nDisadvantages of using Artificial Intelligence technology:\n1. Cost of Implementation: The development and implementation of AI systems can be expensive, requiring specialized hardware and software, as well as dedicated personnel.\n2. Potential Job Losses: The reliance on AI systems for certain tasks may result in job loss for workers in certain sectors, raising concerns about job security and income inequality.\n3. Limited Capabilities: Despite advances in AI technology, AI systems still have limitations and cannot replicate the full range of human emotions, creativity, and intuition.\n4. Dependence on Technology: Over-reliance on AI technology may lead to a decrease in human problem-solving abilities and critical thinking skills.\n5. Ethical Concerns: The use of AI technology raises ethical concerns about data privacy, surveillance, and weaponization."}</w:t>
      </w:r>
    </w:p>
    <w:p>
      <w:r>
        <w:t>{"question": "Describe the process involved in making instant coffee.", "answer": "Instant coffee, also known as soluble coffee, is made from dried or freeze-dried coffee extract that dissolves quickly when added to hot water. The process of making instant coffee includes several steps:\n\n1. Roasting: Coffee beans are roasted to develop their flavor and aroma.\n\n2. Grinding: Once roasted, the beans are ground to a fine consistency. This increases the surface area of the coffee and allows for better extraction of the flavors.\n\n3. Extraction: The ground coffee is then brewed with hot water to extract the flavor and aroma compounds. This results in a concentrated liquid coffee extract.\n\n4. Concentration: The coffee extract is concentrated by removing excess water. This can be done through evaporation or by using a freeze-drying process.\n\n5. Drying: If the evaporation method is used, the concentrated coffee extract is sprayed into hot air to dry it into a fine powder or small granules. In the freeze-drying process, the concentrated extract is frozen and then dried in a vacuum, allowing the ice to turn directly into vapor without melting, resulting in a dry, porous solid.\n\n6. Packaging: The dried instant coffee is packaged in airtight containers or packets to preserve its flavor and aroma.\n\nTo prepare instant coffee, simply place a spoonful of the granules or powder into a cup, add hot water, and stir until dissolved. Your instant coffee is ready to drink in seconds."}</w:t>
      </w:r>
    </w:p>
    <w:p>
      <w:r>
        <w:t>{"question": "Identify and explain the main types of natural disasters.", "answer": "Natural disasters are catastrophic events that are caused by natural processes and phenomena. These disasters can have severe impacts on the environment, economy, and human life. There are several types of natural disasters, which can be broadly categorized into the following:\n\n1. Geological Disasters: These are disasters caused by events and processes that occur within the Earth\u2019s crust. Some examples include earthquakes, volcanic eruptions, landslides, and tsunamis. These disasters can cause widespread destruction, with earthquakes and tsunamis being particularly devastating because of their potential to trigger other disasters such as fires and floods.\n\n2. Hydrological Disasters: These are disasters caused by the movement or behavior of water in the environment. Examples include floods, flash floods, and mudflows. Floods can result from heavy rainfall or the melting of snow, while flash floods and mudflows are usually triggered by sudden, heavy rains or other events that cause water to quickly accumulate in a specific location.\n\n3. Meteorological Disasters: These are disasters caused by weather and climate events. Examples include hurricanes, tornadoes, blizzards, and droughts. The impacts of these disasters can vary widely, with some of them causing only minor damage, while others can be catastrophic.\n\n4. Climatological Disasters: These are disasters related to long-term climate patterns and changes. Examples include wildfires, heatwaves, and cold waves. These types of disasters have become more prevalent in recent years because of climate change, which has caused increased drought, higher temperatures, and more extreme weather events.\n\n5. Biological Disasters: These are disasters caused by the spread of infectious diseases or the invasion of harmful species. Examples include pandemics, epidemics, and insect infestations. These disasters can have significant impacts on human populations, with pandemics and epidemics being particularly dangerous because of their ability to spread rapidly and infect large numbers of people.\n\nIn conclusion, natural disasters can have significant and wide-ranging impacts on the environment, economy, and human populations. Understanding the types and causes of these disasters can help in planning and preparing for their impacts and reducing the risks associated with them."}</w:t>
      </w:r>
    </w:p>
    <w:p>
      <w:r>
        <w:t>{"question": "Generate an appropriate passphrase for a security system using three random words.", "answer": "\"KeyboardSunflowerLighthouse\""}</w:t>
      </w:r>
    </w:p>
    <w:p>
      <w:r>
        <w:t>{"question": "Find x, given that x is nonzero and the numbers {x}, \u230a x \u230b, and x form an arithmetic sequence in that order. (We define {x} = x - \u230a x\u230b.)", "answer": "We must have \n    \u230a x \u230b - {x} = x - \u230a x \u230b,\nor, simplifying the right-hand side, \n    \u230a x \u230b - {x} = {x}.\nThus, \n    \u230a x \u230b = 2{x}.\nSince the left-hand side is an integer, 2{x} must be an integer. We know that 0 \u2264{x} &lt; 1, so either {x} = 0 or {x} = 12. If {x} = 0, then \u230a x \u230b = 2 * 0 = 0, so x = 0, which is impossible because we are given that x is nonzero. So we must have {x} = 12, so \u230a x \u230b = 2 *12 = 1, and x = 1 + 12 = 32."}</w:t>
      </w:r>
    </w:p>
    <w:p>
      <w:r>
        <w:t>{"question": "Pick the odd one out in the following list of countries. - France, Germany, Mexico, Portugal", "answer": "Mexico is the odd one out in this list, as it is the only country that is not located in Europe. France, Germany, and Portugal are all European countries."}</w:t>
      </w:r>
    </w:p>
    <w:p>
      <w:r>
        <w:t>{"question": "Develop a script to call a function. - Function name: add", "answer": "Here is a script that can call a function named \"add\":\n\n```python\n# define the add function\ndef add(x, y):\n    return x + y\n\n# call the add function\nresult = add(3, 4)\n\n# print the result\nprint(result)\n```\n\nIn this script, we define the `add` function, which takes two arguments `x` and `y`, and returns their sum. We then call the `add` function with the arguments `3` and `4`, and store the result. Finally, we print the value of the result."}</w:t>
      </w:r>
    </w:p>
    <w:p>
      <w:r>
        <w:t>{"question": "Write a code that inserts the provided text in the middle of the given string. - Given string: \"My name is\"\nText to be inserted: Bob", "answer": "Here is a simple python code that inserts the provided text in the middle of the given string.\n\n``` python\ndef insert_text(given_string, text):\n    # Calculate the middle index of the given string\n    middle_index = int(len(given_string) / 2)\n\n    # Insert the text at the middle index\n    result = given_string[:middle_index] + text + given_string[middle_index:]\n\n    # Return the result\n    return result\n\n# Example usage\ngiven_string = \"My name is\"\ntext = \" Bob \"\nprint(insert_text(given_string, text))\n```\n\nOutput: `\"My na Bob me is\"`"}</w:t>
      </w:r>
    </w:p>
    <w:p>
      <w:r>
        <w:t>{"question": "Generate a Lewis dot structure for carbon dioxide.", "answer": "The molecule carbon dioxide (CO2) consists of one carbon atom and two oxygen atoms. To generate the Lewis dot structure for CO2, we'll use the following steps:\n\n1. Count the total number of valence electrons: Carbon has 4 valence electrons and oxygen has 6 valence electrons. Since there are two oxygen atoms, the total number of valence electrons is 4 + (2 * 6) = 16 valence electrons.\n\n2. Determine the arrangement of atoms: Carbon is less electronegative than oxygen, so it will be the central atom, with two oxygen atoms bonded to it.\n\n3. Place electrons around the atoms: Each bond between the carbon and oxygen atoms requires two electrons. Therefore, we'll use four electrons on the two bonds, one with each oxygen atom. This leaves us with 12 electrons.\n\n4. Fill the octets for oxygen atoms: The remaining 12 electrons are used to fill the octets for the oxygen atoms, which means placing 6 electrons (3 pairs) around each oxygen atom.\n\n5. Check if the central carbon atom also has an octet: The carbon atom does not have an octet, it only has four electrons.\n\n6. Add multiple bonds to complete the octet for the carbon atom: To complete the octet for the carbon atom, we need to add multiple bonds. This can be achieved by converting one lone pair from each oxygen atom into a bonding pair, resulting in a double bond with each oxygen atom.\n\nThe resulting Lewis dot structure for CO2 is:\n\n``` \n  O=C=O\n  .. ..\n```\n\nIn this structure, each oxygen atom has two lone pairs of electrons and is double-bonded to the carbon atom, while the carbon atom has an octet and is double-bonded to both oxygen atoms."}</w:t>
      </w:r>
    </w:p>
    <w:p>
      <w:r>
        <w:t>{"question": "Write an introductory email to a potential employer. - My name is John Smith, and I want to apply for the Software Engineer Internship.", "answer": "Dear [Employer's Name],\n\nI'm writing to introduce myself and express my interest in the Software Engineer Internship opportunity within your organization. My name is John Smith and I am a recent graduate with a passion for technology and coding.\n\nI have been following your company for a while and have been consistently impressed with the innovative projects and opportunities you offer. I believe that my skills and education align with the requirements of this internship and I would be honored to have the opportunity to contribute to your vision. \n\nIn my academic and personal experiences, I have honed my skills in various programming languages and have worked on several projects that have given me the opportunity to apply classroom theory in real-world settings. I am confident that my abilities and strong work ethic would enable me to make a meaningful contribution to your team.\n\nThank you for considering my application. I look forward to the opportunity to discuss my qualifications further.\n\nSincerely,\nJohn Smith."}</w:t>
      </w:r>
    </w:p>
    <w:p>
      <w:r>
        <w:t>{"question": "Describe the weather conditions in the given location. - Amsterdam, Netherlands", "answer": "I'm sorry, but I am an AI language model and am not capable of accessing live weather data. You can check a reliable weather website or app for up-to-date information on the weather conditions in Amsterdam, Netherlands."}</w:t>
      </w:r>
    </w:p>
    <w:p>
      <w:r>
        <w:t>{"question": "Categorize the given type of plant. - Cyperus alternifolius", "answer": "Cyperus alternifolius, commonly known as Umbrella Plant or Umbrella Palm, is a type of perennial ornamental plant that falls under the sedge family, Cyperaceae."}</w:t>
      </w:r>
    </w:p>
    <w:p>
      <w:r>
        <w:t>{"question": "Name a project management tool that has an online version.", "answer": "One popular project management tool that has an online version is Trello."}</w:t>
      </w:r>
    </w:p>
    <w:p>
      <w:r>
        <w:t>{"question": "Reformat the following paragraph into bullet points. - The Porsche 911 GT3 is a performance variant of the 911 model, redesigned with a more powerful engine, rear-wheel drive, active suspension and lightweight body shell. It also features revised aerodynamics, enhanced brakes and sports-focused interior features.", "answer": "- Performance variant of the 911 model\n- Redesigned with a more powerful engine\n- Rear-wheel drive\n- Active suspension\n- Lightweight body shell\n- Revised aerodynamics\n- Enhanced brakes\n- Sports-focused interior features"}</w:t>
      </w:r>
    </w:p>
    <w:p>
      <w:r>
        <w:t>{"question": "Write a journalistic article that summarizes the climate crisis.", "answer": "Climate Crisis: An Urgent Call for Action\n\nThe world is at a critical juncture. Climate change, resulting from human activities and the release of greenhouse gases, threatens the very existence of life on Earth. Experts warn that we have only a narrow window of time in which to address this crisis, to prevent the worst impacts of global warming and to ensure a sustainable future for our planet.\n\nGlobal temperatures are rising at an unprecedented rate, melting polar ice caps, causing sea levels to rise, and resulting in extreme weather patterns. In recent years, we have seen devastating natural disasters, including hurricanes, floods, wildfires, and droughts, all of which have been exacerbated by climate change. These events have resulted in the displacement of millions of people, loss of property, and even loss of life.\n\nAt the heart of the crisis is our reliance on fossil fuels. Burning coal, oil, and natural gas releases carbon dioxide, methane, and other gases that trap heat in the atmosphere, causing a greenhouse effect. This heat-trapping effect is causing global temperatures to rise and the climate to change. In order to reduce the emissions of these gases, we need to transition to a clean energy economy powered by renewable sources like wind, solar, and hydropower.\n\nClimate change is also impacting our natural world. As temperatures rise, ecosystems are being disrupted and species are disappearing at an alarming rate. Coral reefs are bleaching, forests are dying back, and oceans are becoming acidic, conditions that threaten entire ecosystems and the services they provide, such as food, water, and air purification.\n\nThe good news is that there is still time to act. Scientists agree that if we reduce our greenhouse gas emissions, we can prevent the worst impacts of climate change. Governments, businesses, and individuals must all play their part in reducing their carbon footprint, through actions such as switching to renewable energy, increasing energy efficiency, and reducing meat consumption.\n\nThe clock is ticking, however. We must act now, with urgency and determination, if we are to preserve a livable planet for future generations. Climate change is not a problem that will go away on its own. It demands our attention and our action, and the time to act is now.\n\nIn conclusion, the climate crisis is real and it requires immediate action. We must come together as a global community to reduce our greenhouse gas emissions and transition to a more sustainable way of life. Our future, and the future of our planet, depends on it."}</w:t>
      </w:r>
    </w:p>
    <w:p>
      <w:r>
        <w:t>{"question": "Provide three techniques to motivate yourself to exercise.", "answer": "1. Set achievable goals: Set short-term and long-term realistic goals for your exercise routine. Having something to aim for can be motivating, as you work towards your goal, you'll find yourself pushing harder each time.\n\n2. Reward yourself: Give yourself a treat for every workout you complete. It could be anything from a relaxing massage, a movie night, or indulging in your favorite food. Rewards are great motivators, and they give you something to look forward to after a workout.\n\n3. Find an exercise buddy: Working out with someone else can be a great motivator. When you exercise with a friend, you can encourage each other, and hold one another accountable for showing up for workouts. Plus, exercising with another person can make workouts more fun and enjoyable."}</w:t>
      </w:r>
    </w:p>
    <w:p>
      <w:r>
        <w:t>{"question": "Determine the 4th special element given the following 4 elements. - Iron, Nickel, Lead, Mercury", "answer": "Based on the given elements, which are all metals, the 4th special element could be another metal such as Copper, Zinc or Gold. However, without more specific criteria or context, it is not possible to determine the 4th special element with certainty."}</w:t>
      </w:r>
    </w:p>
    <w:p>
      <w:r>
        <w:t>{"question": "Given the type of words below, provide three examples of each. - Adjectives", "answer": "1. Beautiful\n2. Hilarious\n3. Magnificent"}</w:t>
      </w:r>
    </w:p>
    <w:p>
      <w:r>
        <w:t>{"question": "Categorize the given sentence according to grammar - Most of them have succeeded", "answer": "Most - determiner\nof - preposition\nthem - pronoun\nhave - auxiliary verb\nsucceeded - main verb."}</w:t>
      </w:r>
    </w:p>
    <w:p>
      <w:r>
        <w:t>{"question": "Help this user understand what is the importance of backlinks.", "answer": "Backlinks, also known as \"inbound links\" or \"incoming links,\" are links from other websites that lead to your website. They play a crucial role in search engine optimization (SEO) as well as in improving the overall credibility and popularity of a website. Here are some reasons why backlinks are important:\n\n1. Improved Search Engine Rankings: Search engines, like Google, consider backlinks as a sign of a website's quality and relevance. If a website has a large number of quality backlinks, it is seen as more authoritative and trustworthy, leading to higher search engine rankings.\n\n2. Increased Referral Traffic: Backlinks also bring traffic to your website through clicks from people who are visiting the referring website. This is called referral traffic, and it is an additional source of visitors to your site, increasing your overall traffic and potential customers.\n\n3. Improved Credibility: When a reputable website links to your site, it serves as an endorsement of your content, and this improves the credibility of your site in the eyes of other visitors and search engines.\n\n4. Building Relationships: Backlinks can also help in building relationships with other websites in your niche. By linking to each other's content, you can build a mutually beneficial relationship that can lead to more opportunities for collaborations and partnerships.\n\nIn summary, backlinks are important in boosting your search engine rankings, improving your website's credibility, driving referral traffic, and building relationships with other websites. It is a good idea to focus on building quality backlinks to improve the overall performance of your website."}</w:t>
      </w:r>
    </w:p>
    <w:p>
      <w:r>
        <w:t>{"question": "Outline the characteristics of a persuasive writing", "answer": "Persuasive writing is a type of writing that is intended to convince the reader to adopt a particular point of view or take a specific action. The following are the characteristics of persuasive writing:\n\n1. Clear position: A persuasive piece must clearly state the position or argument of the writer. The writer must choose a side and make it obvious to the reader.\n\n2. Evidence and support: Persuasive writing must provide solid evidence and logical reasoning to support the position of the writer. This can include facts, statistics, expert opinions, and anecdotes.\n\n3. Emotional appeal: Persuasive writing often appeals to the emotions of the reader to evoke sympathy or compassion. Writers use emotionally charged language and vivid imagery to create a strong emotional response.\n\n4. Ethical appeal: Persuasive writing also appeals to the reader\u2019s sense of ethics or morals. The writer presents the argument in such a way that the reader feels it is the right or moral thing to do.\n\n5. Organized structure: Persuasive writing follows a clear and organized structure. The argument is presented in a logical manner, with a clear progression of ideas.\n\n6. Counterarguments: A persuasive piece must address potential counterarguments and refute them. The writer must anticipate the objections of the reader and use evidence and reasoning to refute them.\n\n7. Call to action: Persuasive writing often includes a call to action, urging the reader to do something. The writer must clearly state what the reader should do, and provide a compelling reason for doing so."}</w:t>
      </w:r>
    </w:p>
    <w:p>
      <w:r>
        <w:t>{"question": "Create and describe a scenario in which two people can apologize for their past behavior.", "answer": "Samantha and Mark have been close friends for years but recently had a falling out over a misunderstanding. Samantha thought Mark was spreading rumors about her, while Mark believed Samantha was ignoring him and not valuing their friendship. They both reacted impulsively, said hurtful things to each other, and stopped talking.\n\nA mutual friend, seeing how upset they both were, urged them to talk and clear things up. Eventually, they agreed to meet and have an honest conversation about what happened.\n\nDuring the conversation, Samantha explained that she was going through some personal issues and was not in the right mindset to deal with the situation properly. Mark, in turn, revealed that he felt insecure about their friendship and acted out of fear that he was losing her.\n\nThey both realized that their reactions were out of character and that they missed each other's company. In unison, they apologized for their behavior and the hurtful things they had said. They hugged, forgave each other, and promised to communicate more openly in the future.\n\nIn the end, their friendship became stronger because they were willing to listen, to apologize, and to move on from their past behavior."}</w:t>
      </w:r>
    </w:p>
    <w:p>
      <w:r>
        <w:t>{"question": "Generate a math equation with 4 unknowns (X,Y,Z,W) using the 4 basic operations (addition, subtraction, multiplication and division).", "answer": "One possible equation with four unknowns X, Y, Z, and W using the four basic operations could be: \n\nX + Y - (Z * W) \u00f7 2 = 15."}</w:t>
      </w:r>
    </w:p>
    <w:p>
      <w:r>
        <w:t>{"question": "Describe how machine learning algorithms are used to detect fraudulent transactions.", "answer": "Machine learning algorithms are widely used to detect fraudulent transactions in banking and financial systems. These algorithms employ sophisticated math models and analyze large volumes of data to identify patterns that are most likely to be associated with fraudulent activities. Various machine learning techniques such as supervised learning, unsupervised learning, and deep learning are used to build fraud detection models.\n\nIn supervised learning, the algorithm is trained on labeled data, which includes both fraudulent and non-fraudulent transactions, to build a predictive model. The training data could include various features, such as the type and frequency of transactions, location, and time of purchase. The model is then used to predict whether a new transaction is fraudulent or not.\n\nUnsupervised learning algorithms, on the other hand, do not require labeled data. Instead, these algorithms analyze the data to identify clusters, patterns, and relationships that are indicative of fraudulent behavior. For instance, an unsupervised algorithm could detect outliers or transactions that are significantly different from the normal behavior of a user and flag them as suspicious.\n\nDeep learning algorithms, such as neural networks, can be used to detect more complex and subtle patterns associated with fraudulent transactions. These algorithms work by combining multiple layers of artificial neurons that learn and extract features from the data to make predictions.\n\nMachine learning algorithms provide a powerful tool for detecting fraudulent transactions. They can analyze large volumes of data in real-time and flag suspicious transactions with high accuracy. Additionally, these algorithms can adapt and learn from new data, making them effective at detecting new types of fraud."}</w:t>
      </w:r>
    </w:p>
    <w:p>
      <w:r>
        <w:t>{"question": "List the elements of a SWOT analysis and give a brief description of each one.", "answer": "SWOT analysis is a strategic planning tool used to identify an organization's Strengths, Weaknesses, Opportunities, and Threats. Here are the elements and their brief descriptions: \n\n1. Strengths: These are the internal characteristics or attributes of an organization that give it a competitive advantage over others. Strengths could be human resources, financial stability, effective business processes, brand reputation, among others.\n\n2. Weaknesses: These are the internal attributes or characteristics that may limit the organization's potential or hinder its progress. Weaknesses could refer to things like poor management, low employee morale, lack of innovation, or insufficient resources.\n\n3. Opportunities: These are external factors, trends or events that the organization can take advantage of and benefit from. Opportunities could include shifts in consumer behavior or increasing demand for a certain product or service, changes in technology, or new market trends.\n\n4. Threats: These are external events, circumstances or trends that could potentially harm the organization. Threats could include abrupt shifts in the economy, increasing competition, changes in laws or regulations, and disruption from natural disasters."}</w:t>
      </w:r>
    </w:p>
    <w:p>
      <w:r>
        <w:t>{"question": "Give me an example of a catchy headline for an article about the benefits of meditation.", "answer": "\"Unleash Your Mind's True Potential: Discover the Life-Changing Benefits of Meditation\""}</w:t>
      </w:r>
    </w:p>
    <w:p>
      <w:r>
        <w:t>{"question": "Describe a situation in which a team succeeded despite tight deadlines.", "answer": "One situation that can reflect a success despite the tight deadlines is when a team of software developers managed to deliver the project on time, despite the pressure of the strict timeframe. The project involves developing an application for a client with an important event scheduled in two months. The event could greatly benefit from this application, so postponing it wasn\u2019t an option. The team knew that they had to work together efficiently, and dedicatedly, so they quickly come up with a clear plan and divided responsibility among the members.\n\nIn order to work efficiently, the team maintained an open and honest line of communication, making it easier for them to share ideas, raise concerns and get timely feedback. They also remained agile, making sure to adapt to any changes and reassess the approach. The members were highly committed to the goal and worked smart, ensuring that they prioritized the most critical features of the application.\n\nAs the deadline approached, the team worked extra hours, and the leaders made sure to constantly reassess and adjust the workload to prevent burnout. By coming together, believing in each other and utilizing their skills collectively, the team successfully delivered the application on time. The client was highly satisfied with the work, and the event turned out to be a great success. As a result of their hard work, the team received public recognition and gained the trust and loyalty of the client leading to future opportunities for the software developers."}</w:t>
      </w:r>
    </w:p>
    <w:p>
      <w:r>
        <w:t>{"question": "Create a SQL query to list all the customers from Chicago.", "answer": "Here is a sample SQL query you could use to list all the customers from Chicago:\n\n```sql\nSELECT * FROM customers\nWHERE city = 'Chicago';\n```\n\nThis query selects all columns (`*`) from the `customers` table where the `city` column value is `'Chicago'`."}</w:t>
      </w:r>
    </w:p>
    <w:p>
      <w:r>
        <w:t>{"question": "Write a thank you letter to a colleague for helping you with your project.", "answer": "Dear [Colleague\u2019s name],\n\nI am writing to express my heartfelt gratitude for the assistance and support you have provided me during the completion of my project. Your invaluable contribution made all the difference in helping me achieve my objectives.\n\nYour cooperation and willingness to go the extra mile by sharing your knowledge and resources really helped me to develop a better understanding and allowed me to accomplish the task with great success. Thank you for being such a reliable and compassionate colleague, your encouragement was a source of motivation for me throughout the project.\n\nPlease accept this letter as a small token of my appreciation for your tremendous support. It\u2019s truly an honor to have you as a colleague and I value the relationship we\u2019ve built over time. I hope to reciprocate the kindness you have shown me in the near future.\n\nOnce again, thank you so much for your help, it meant a lot to me.\n\nYours sincerely,\n\n[Your Name]"}</w:t>
      </w:r>
    </w:p>
    <w:p>
      <w:r>
        <w:t>{"question": "Describe two ways in which artificial intelligence can improve marketing efforts.", "answer": "1. Personalization: AI can analyze vast amounts of user data, such as browsing history, purchasing habits, and social media activity, to create a detailed profile of each customer. This information can then be used to present them with individually tailored promotions, advertisements, and recommendations, which are much more likely to result in a sale. By providing a personalized shopping experience, businesses can improve customer satisfaction and foster loyalty.\n\n2. Predictive Analytics: AI can be used to make intelligent predictions about customer behavior to help inform an organization's marketing strategy. For example, AI algorithms can analyze past sales data to anticipate which products are likely to be popular during different times of the year, and predictive models can be used to forecast future demand. Using these insights, companies can optimize their advertising budget to promote the right products to the right people at the right time."}</w:t>
      </w:r>
    </w:p>
    <w:p>
      <w:r>
        <w:t>{"question": "Describe the three main perspectives of sustainable development.", "answer": "Sustainable development refers to the process of meeting the needs of the present without compromising the ability of future generations to meet their own needs. There are three main perspectives or pillars of sustainable development: economic, social, and environmental.\n\n1. Economic Sustainability: This perspective focuses on ensuring economic growth and stability for present and future generations. It involves the responsible use of resources to create wealth, increase productivity, and provide economic opportunities for all. This can be achieved through policies and practices that promote sustainable consumption and production, increase the use of renewable resources, and create jobs and opportunities for economic growth.\n\n2. Social Sustainability: This perspective focuses on improving the well-being of people and ensuring equality and social justice for all. It involves ensuring access to essential services such as healthcare, education, and housing, as well as promoting gender equality, fair labor practices, and human rights. Social sustainability also involves creating inclusive and equitable societies where people can participate in decision-making and have a strong sense of community and belonging.\n\n3. Environmental Sustainability: This perspective focuses on protecting and preserving the natural environment for present and future generations. It involves managing and protecting natural resources, reducing greenhouse gas emissions, and minimizing the negative impact of human activities on the environment. Environmental sustainability involves promoting practices such as conservation, responsible waste management, and the use of clean technologies to ensure the health and well-being of the planet for generations to come.\n\nTaken together, these three perspectives highlight the need to balance economic, social, and environmental factors to ensure sustainable development that benefits everyone."}</w:t>
      </w:r>
    </w:p>
    <w:p>
      <w:r>
        <w:t>{"question": "Submit a report about the impact of 2020 pandemic on the restaurant industry.", "answer": "The COVID-19 pandemic has had a significant impact on the restaurant industry worldwide. In 2020, many countries implemented strict measures such as lockdowns and restrictions on social gatherings to contain the spread of the virus. As a result, restaurants were forced to close their doors to in-person dining or operate at reduced capacity, causing a drastic drop in revenue and widespread layoffs.\n\nIn the United States alone, the National Restaurant Association reported that the industry lost about $240 billion in sales in 2020, with around 110,000 restaurants permanently shutting down. This represents a significant loss to the economy, given that the restaurant industry is one of the largest private employers.\n\nMany restaurants that were able to remain operational during the pandemic had to adapt quickly to the new normal by implementing alternative business models. For instance, there was a significant increase in takeout and delivery options across the industry. Restaurants switched to online ordering systems and implemented contactless delivery to minimize human interaction. Additionally, many restaurants started to focus more on outdoor dining where possible, and those in colder climates purchased heaters and built outdoor structures to extend the season for outdoor dining.\n\nThe pandemic has also prompted a renewed focus on hygiene and sanitation practices. Restaurants have been investing in new technologies, such as UV disinfection, to eliminate pathogens in the air and on surfaces constantly. Many are also utilizing digital menus via QR codes, for a completely contactless experience.\n\nOverall, the 2020 pandemic severely impacted the restaurant industry, with many businesses permanently shutting down and significant shifts in the industry's operations. However, those restaurants that have been able to adapt and pivot their business model to the current climate have found ways to survive and even thrive amid the crisis. The long-term effects of the pandemic on the industry are yet to be seen, but it is evident that the resilience and adaptability of restaurant owners and their staff have been key factors in weathering this difficult period."}</w:t>
      </w:r>
    </w:p>
    <w:p>
      <w:r>
        <w:t>{"question": "Determine if the following sentence is grammatically correct: \"John an Mary was late.\"", "answer": "No, the sentence \"John an Mary was late\" is not grammatically correct. There are two issues with the sentence:\n\n1. The correct conjunction between the two subjects (John and Mary) should be \"and\" instead of \"an\".\n\n2. The verb \"was\" should be changed to \"were\" to agree in number with the compound subject \"John and Mary\".\n\nThe corrected sentence should be \"John and Mary were late.\""}</w:t>
      </w:r>
    </w:p>
    <w:p>
      <w:r>
        <w:t>{"question": "Rewrite the following sentence using active voice instead of passive voice: The game was watched by hundreds of viewers.", "answer": "Hundreds of viewers watched the game."}</w:t>
      </w:r>
    </w:p>
    <w:p>
      <w:r>
        <w:t>{"question": "Generate a story beginning with the phrase \"Once upon a time\".", "answer": "Once upon a time, there was a young girl who lived in a small village at the edge of a vast, enchanted forest. Even as a child, she had always been captivated by the stories her grandmother told her about the magical creatures that lived within the dense thicket of trees, and the hidden treasures that lay waiting to be discovered. As she grew older, her curiosity only increased and she often found herself wandering into the woods, following the winding paths and letting her imagination run wild.\n\nOne sunny morning, the girl set out into the forest once again, but this time she decided to venture deeper than she had ever gone before. The further she walked, the darker it grew, until she found herself in the heart of the forest, with the thick canopy of leaves blocking out the sunlight above. It was here that she stumbled upon a tiny, hidden glade, and in the center of the clearing stood a tree unlike any she had ever seen before.\n\nIts trunk was slender and its branches were adorned with glittering golden leaves, while underneath its boughs lay a small, crystal-clear pond. As she approached, she noticed that the tree seemed to be humming with a strange, enchanting energy, and she couldn't resist the urge to reach out and touch its shimmering leaves.\n\nAs soon as her fingers brushed against the foliage, she was suddenly enveloped in a bright, warm light, and the world around her began to change. The trees grew taller and the flowers bloomed in a riot of colors, while the air was filled with the sounds of laughter and music. The girl had stumbled upon a magical realm, hidden away within the enchanted forest.\n\nFrom that day forward, she returned to the glade whenever she could, and each time she discovered something new and wonderful. She made friends with the creatures that lived within the forest and spent her days exploring the depths of the magical land. And so, the girl's life was filled with adventure and wonder, all thanks to the enchanted forest that had captured her heart as a child."}</w:t>
      </w:r>
    </w:p>
    <w:p>
      <w:r>
        <w:t>{"question": "Edit the word \"delishious\" to form a correct word.", "answer": "The correct word is \"delicious.\""}</w:t>
      </w:r>
    </w:p>
    <w:p>
      <w:r>
        <w:t>{"question": "Rewrite the following sentence with correct punctuation: she said what were you thinking", "answer": "She said, \"What were you thinking?\""}</w:t>
      </w:r>
    </w:p>
    <w:p>
      <w:r>
        <w:t>{"question": "Select the best definition of \"attribute\":", "answer": "An attribute can be defined as a quality, trait, or characteristic inherent to a person, thing, or object. In the context of database management, it refers to a specific value or characteristic of a variable or column within a record. In programming or web development, an attribute defines properties, settings or characteristics of an element in a markup language or code."}</w:t>
      </w:r>
    </w:p>
    <w:p>
      <w:r>
        <w:t>{"question": "Confirm the host's schedule for a meeting. - The host would like to schedule a meeting for Thursday, June 10th at 10am.", "answer": "Sure, I can confirm the host's schedule for the meeting. The meeting is currently scheduled for Thursday, June 10th at 10am. Is there anything else you need me to assist with?"}</w:t>
      </w:r>
    </w:p>
    <w:p>
      <w:r>
        <w:t>{"question": "Fill in the blank to make a complete sentence: \"He ____ his dinner.\"", "answer": "He ate his dinner."}</w:t>
      </w:r>
    </w:p>
    <w:p>
      <w:r>
        <w:t>{"question": "What's the purpose of a strategic plan for a company?", "answer": "The purpose of a strategic plan for a company is to define its direction and make decisions on allocating its resources to pursue this direction. It outlines the company's goals, objectives, and strategies, providing a clear roadmap of how the business intends to achieve its vision. A well-designed strategic plan helps a company to prioritize its actions, focus its resources, strengthen its operations, and increase the chances of achieving its long-term goals. It also helps the company to keep pace with the ever-changing market conditions and stay ahead of its competitors. In essence, a strategic plan provides a framework for decision-making and a foundation for sustainable growth and success."}</w:t>
      </w:r>
    </w:p>
    <w:p>
      <w:r>
        <w:t>{"question": "Describe the importance of developing an effective data analysis strategy.", "answer": "Developing an effective data analysis strategy is crucial for any organization or individual who aims to leverage data to make informed decisions. A well-structured approach to analyzing data provides valuable insights that would have otherwise gone unnoticed. Here are some of the reasons why it is essential to have a robust data analysis strategy in place:\n\n1. Helps Identify Trends and Patterns - With an effective data analysis strategy in place, it becomes easier to identify meaningful trends and patterns in data. This results in better business decisions and resource allocation.\n\n2. Improves Decision Making - A proper strategy for data analysis helps to get the right information to the right people at the right time. This results in improved decision-making processes, reducing the need for guesswork, and increasing the accuracy of decisions made.\n\n3. Saves Time and Costs: By establishing an efficient process for data analysis, organizations can save time and costs associated with manual and ad hoc data manipulation. This, in turn, leads to quicker and better decisions that save money in the long run.\n\n4. Enhances Competitive Advantage: With a robust data analysis strategy, businesses can gain a competitive edge by identifying new opportunities and trends. This knowledge can be used to implement changes quickly and stay ahead of the competition.\n\nIn summary, a well-thought-out data analysis strategy is vital in helping organizations make the most of their data. It ensures that data is analyzed effectively and efficiently, leading to better decision-making, cost savings, and improved competitiveness."}</w:t>
      </w:r>
    </w:p>
    <w:p>
      <w:r>
        <w:t>{"question": "Insert a missing word to make a complete sentence: \"The question is difficult to _____.\"", "answer": "The question is difficult to answer."}</w:t>
      </w:r>
    </w:p>
    <w:p>
      <w:r>
        <w:t>{"question": "Name ten authors who have written works of science fiction / fantasy.", "answer": "1. J.R.R. Tolkien\n2. Frank Herbert\n3. George R.R. Martin\n4. H.G. Wells\n5. Isaac Asimov \n6. Neil Gaiman \n7. Ursula K. Le Guin \n8. Ray Bradbury \n9. Arthur C. Clarke \n10. Philip K. Dick"}</w:t>
      </w:r>
    </w:p>
    <w:p>
      <w:r>
        <w:t>{"question": "Create a new word to describe a person who likes being around people.", "answer": "\"Sociaphile\""}</w:t>
      </w:r>
    </w:p>
    <w:p>
      <w:r>
        <w:t>{"question": "Take a 40-word phrase and turn it into a 30-word phrase. - The phrase is: No matter how many times you fall, always stand up and keep going.", "answer": "The shortened 30-word phrase is: No matter how often you fall, stand up and persist."}</w:t>
      </w:r>
    </w:p>
    <w:p>
      <w:r>
        <w:t>{"question": "Sort the following list into two groups: Apples and Oranges - Fuji, Honeycrisp, Granny Smith, Navel, Valencia", "answer": "Apples: \n- Fuji \n- Honeycrisp \n- Granny Smith \n\nOranges: \n- Navel \n- Valencia"}</w:t>
      </w:r>
    </w:p>
    <w:p>
      <w:r>
        <w:t>{"question": "Rewrite this sentence in the future tense: \"The sun is shining brightly.\"", "answer": "The sun will be shining brightly."}</w:t>
      </w:r>
    </w:p>
    <w:p>
      <w:r>
        <w:t>{"question": "Write an article about the importance of using a facial recognition system in businesses.", "answer": "Facial recognition technology has come a long way over the years and is now being used to enhance security measures in various industries. For businesses, implementing facial recognition systems can have numerous benefits and can greatly improve overall safety and efficiency within the organization.\n\nOne of the most important benefits of using a facial recognition system is that it can improve security measures. This technology can be used to quickly identify individuals who are not authorized to enter the premises of the business, thus preventing potential security breaches. By using facial recognition technology, businesses can have a more efficient and accurate method of identifying and tracking individuals entering and leaving the premises.\n\nAnother important benefit of using a facial recognition system in businesses is the ability to monitor employee attendance and movement within the workplace. By using facial recognition technology, businesses can keep a close eye on employees, tracking their attendance, movements, and overall productivity. This can help to improve efficiency and productivity within the workforce.\n\nFacial recognition systems can also help to streamline customer service. For example, when an individual enters a business, their image can be instantly recognized and their information can be pulled up, enabling employees to offer prompt and personalized service. This can greatly improve the overall customer experience and increase loyalty and repeat visits.\n\nFurthermore, facial recognition systems can be used to quickly and accurately verify and process transactions. This can make it much easier for businesses to process payments, reducing wait times and improving the overall customer experience. By using facial recognition technology, businesses can improve their efficiency, thus increasing productivity and profitability.\n\nIn conclusion, facial recognition systems can have a significant impact on the overall success of a business. By implementing this technology, businesses can improve their security measures, enhance employee productivity, streamline customer service, and increase transaction accuracy. As such, it is important for businesses to consider using a facial recognition system to remain competitive in today's fast-paced business environment."}</w:t>
      </w:r>
    </w:p>
    <w:p>
      <w:r>
        <w:t>{"question": "Describe the setting of a bar at 6pm on a typical Wednesday night.", "answer": "At 6pm on a typical Wednesday night, a bar would be a lively and bustling place. The atmosphere inside the bar is relaxed and casual, with soft background music playing and the sound of chatter and laughter filling the air. The lighting is dim, setting an intimate and cozy mood.\n\nThe bar itself is lined with patrons, some engaged in animated conversations with friends, while others sit quietly, sipping their drinks and watching the activity around them. The bartenders are busy mixing drinks and serving customers with friendly efficiency.\n\nAround the room, groups of people are gathered at tables, chatting animatedly and enjoying the bar's menu of pub fare and snacks. The overall mood is upbeat and convivial, as people unwind after a long day at work and enjoy the company of friends and colleagues.\n\nIn short, a bar at 6pm on a typical Wednesday night is a welcoming and social place, full of lively conversation, good food and drink, and an overall sense of relaxation and enjoyment."}</w:t>
      </w:r>
    </w:p>
    <w:p>
      <w:r>
        <w:t>{"question": "Name a professional organization that a software engineer would be interested in joining.", "answer": "One example of a professional organization that a software engineer might be interested in joining is the Association for Computing Machinery (ACM). The ACM is a global organization that offers resources, networking opportunities, and continuing education for professionals in the computing fields, including software engineering."}</w:t>
      </w:r>
    </w:p>
    <w:p>
      <w:r>
        <w:t>{"question": "List five things that define human-centered design.", "answer": "1. Empathy and understanding the user: Human-centered design emphasizes understanding the user's needs, motivations, and challenges, and designing solutions with empathy for the end-user.\n\n2. User involvement in the design process: Human-centered design involves users in the design process through research, interviews, and testing, to ensure that the design meets their needs and expectations.\n\n3. Iterative and collaborative process: Human-centered design follows an iterative process where ideas are tested, feedback is gathered, and changes are made until an optimal solution is reached. Collaboration between designers, developers, and end-users is critical.\n\n4. Accessibility and inclusion: Human-centered design aims to create products and services that are accessible and inclusive to as many people as possible, regardless of age, ability or socio-economic status.\n\n5. Focus on solving real problems: Human-centered design is about finding creative and innovative solutions to real problems faced by users. It goes beyond just designing functional products to creating meaningful experiences and improving the lives of the people using the product."}</w:t>
      </w:r>
    </w:p>
    <w:p>
      <w:r>
        <w:t>{"question": "Explain artificial neural networks and why they are used.", "answer": "An Artificial Neural Network (ANN) is a computational model inspired by the structure and functionality of the human brain. These networks are designed to recognize patterns and relationships in data through a process that mimics the way a human brain operates. Similar to how the neurons in the human brain are interconnected, a neural network consists of an interconnected group of artificial neurons that communicate with each other and process information using a connectionist approach to computation.\n\nThese networks are used for a variety of purposes in fields like artificial intelligence, machine learning, computer science and more. They are particularly useful in solving problems that are too complex to be approached through traditional algorithmic methods, such as speech and image recognition, natural language processing, and predictive analytics.\n\nOne of the main reasons why ANNs are used is because of their ability to learn and adapt. They are capable of learning from example and can improve their performance as they gain experience. This is achieved through the use of training data, which is used to adjust the connection weights within the network. Once trained, the ANN can then be used with new, unseen data to make predictions or provide solutions to problems.\n\nOverall, ANNs are a powerful tool for solving complex problems and are widely used because of their ability to learn and adapt, as well as their capacity to handle large amounts of data and find relationships within it."}</w:t>
      </w:r>
    </w:p>
    <w:p>
      <w:r>
        <w:t>{"question": "Write a script for a commercial about a new type of phone.", "answer": "(Upbeat music plays in the background)\n\nNarrator: Are you tired of the same old phones?\n(Shot of someone frustrated with their phone)\n\nNarrator: Well, get ready to experience a whole new level of innovation!\n(Screen flashes to reveal the new phone)\n\nNarrator: Introducing the new Alpha phone! A phone like you\u2019ve never seen before.\n(Zooms in on the phone's sleek design)\n\nNarrator: With an all-new operating system, this phone runs faster and smoother than any other phone on the market.\n(Quick shots of phone opening apps and performing tasks at lightning speed)\n\nNarrator: And with its 7-camera system, your photos will look better than ever before!\n(Montage of stunning photos taken with the phone)\n\nNarrator: The Alpha phone also has unbeatable battery life, so you'll never be left stranded without a charge.\n(Shot of someone using their phone all day and still having battery left)\n\nNarrator: And the best part is, it's all at a price you can afford!\n(Shot of phone with price tag)\n\nNarrator: So don\u2019t wait, upgrade to the Alpha phone and experience the future of technology today!\n\n(Phone logo flashes on screen with tagline - Alpha Phone: The Future in Your Hands)"}</w:t>
      </w:r>
    </w:p>
    <w:p>
      <w:r>
        <w:t>{"question": "Write a few sentences highlighting the main features of a new software.", "answer": "Introducing our brand new software, designed to maximize productivity and efficiency in your daily tasks. The user-friendly interface allows for seamless navigation and quick access to all of its features - including advanced project management tools, real-time collaboration, and a powerful analytics dashboard. With its robust data security and automatic backups, you can rest assured that your information is always safe and accessible. Upgrade your workflow with our innovative software and see the results for yourself."}</w:t>
      </w:r>
    </w:p>
    <w:p>
      <w:r>
        <w:t>{"question": "Describe what a typical summer day is like in the desert.", "answer": "A typical summer day in the desert is hot and dry with intense, unrelenting sunlight. The temperature can rise well over 100 degrees Fahrenheit during the day, and the air is dry with low humidity. There is little to no cloud cover, so the sun beats down on the desert's sandy or rocky terrain, reflecting heat back into the air.\n\nDuring the day, the few plants and animals that live in the desert are adapted to endure the heat. Many desert animals, such as reptiles and small mammals, are nocturnal or crepuscular, meaning they are active during the night or early morning and evening, to avoid the hottest part of the day. Some plants have adapted to store water in their leaves or stems, while others open their flowers or release their seeds only at night.\n\nAs the sun sets, the desert cools down rapidly due to the lack of cloud cover and moisture in the air. The temperature can drop as much as 40 degrees Fahrenheit within a few hours. The nights are usually comfortable, with clear skies, providing a breathtaking view of the stars. The desert comes alive at night when the nocturnal animals come out to hunt and forage."}</w:t>
      </w:r>
    </w:p>
    <w:p>
      <w:r>
        <w:t>{"question": "Write an email to a customer service asking for a refund on a defective product. - Product: XYZ blender", "answer": "Subject: Defective Product - Request for Refund\n\nDear Customer Service, \n\nI hope this email finds you well. I am writing in regards to a recent purchase I made of the XYZ blender. Unfortunately, upon receiving the product, I found it to be defective and not functioning as it should. \n\nI would like to request a refund for the defective blender. I have attached a copy of my purchase receipt to this email for your reference. Could you please let me know the steps I need to take in order to initiate the refund process? \n\nI appreciate your assistance in this matter and look forward to hearing back from you soon. \n\nThank you, \n[Your Name]"}</w:t>
      </w:r>
    </w:p>
    <w:p>
      <w:r>
        <w:t>{"question": "What is an effective strategy for improving customer engagement?", "answer": "An effective strategy for improving customer engagement involves several steps. Here are some tips on how to increase customer engagement:\n\n1. Understanding your target audience: Get to know your customers, their preferences, behavior, and needs. This will help you create personalized experiences that resonate with them, which can lead to higher engagement.\n\n2. Providing valuable content: Offering informative, entertaining, and relevant content to customers can encourage them to engage with your brand. This can include blog posts, videos, social media posts, e-books, and webinars, among other types of content.\n\n3. Responding promptly to customer queries and feedback: Ensuring a timely and effective response to customers' questions and comments can increase their satisfaction and engagement with your brand. Make sure that your customer service team is well-trained and responsive.\n\n4. Utilizing social media platforms: Social media is a powerful tool for customer engagement. Create a strong social media presence and interact with customers by responding to comments, sharing user-generated content, and using hashtags to join conversations.\n\n5. Incentivizing engagement: Offering rewards, discounts or special offers to customers can encourage them to engage with your brand. For example, you might set up a loyalty program, or offer a discount to customers who refer friends to your business.\n\n6. Personalizing customer experiences: Personalized experiences can increase customer engagement and loyalty. Use customer data to tailor your interactions with customers and provide them with personalized recommendations, offers, and content.\n\nOverall, an effective strategy for improving customer engagement requires a comprehensive approach that includes understanding your target audience, providing valuable content, responding promptly to customer queries, leveraging social media, incentivizing engagement, and personalizing customer experiences."}</w:t>
      </w:r>
    </w:p>
    <w:p>
      <w:r>
        <w:t>{"question": "Convert the sentence to camel case. - the cat and the dog", "answer": "TheCatAndTheDog"}</w:t>
      </w:r>
    </w:p>
    <w:p>
      <w:r>
        <w:t>{"question": "A composite number is a number that has two or more prime factors. The number 87 can be expressed as the sum of two composite numbers in many ways. What is the minimum positive difference between two such numbers?", "answer": "To find the minimum positive difference between two composite numbers that add up to 87, we need to choose numbers as close as possible to half of 87, which is 43.5. The closest composite numbers to 43.5 are 42 and 45. Therefore, the minimum positive difference between two composite numbers that add up to 87 is 3."}</w:t>
      </w:r>
    </w:p>
    <w:p>
      <w:r>
        <w:t>{"question": "Write two similar sentences using synonyms for the words provided. - He closed the window", "answer": "He shut the casement. \nHe sealed the aperture."}</w:t>
      </w:r>
    </w:p>
    <w:p>
      <w:r>
        <w:t>{"question": "Split the sentence into its component words - Iamadoglover", "answer": "\"Iamadoglover\" is not correctly separated by spaces, therefore it could be interpreted in several ways. \nOne potential interpretation is: \"I am a dog lover\""}</w:t>
      </w:r>
    </w:p>
    <w:p>
      <w:r>
        <w:t>{"question": "Find the most similar word in the sentence from a list of provided words. - The teacher taught music to the class", "answer": "List of provided words is not specified in the provided input. Please provide the list of words to proceed."}</w:t>
      </w:r>
    </w:p>
    <w:p>
      <w:r>
        <w:t>{"question": "Format the following sentence into an xml tag - This is a sentence", "answer": "```xml\n&lt;sentence&gt;\n  This is a sentence\n&lt;/sentence&gt;\n```"}</w:t>
      </w:r>
    </w:p>
    <w:p>
      <w:r>
        <w:t>{"question": "Output a summary of the following passage (max 30 words). - Design thinking is a creative problem-solving process. It helps people to understand the perspectives of users and empathize with them to address the challenge at hand.", "answer": "Design thinking is a creative approach to problem-solving that emphasizes user empathy and understanding."}</w:t>
      </w:r>
    </w:p>
    <w:p>
      <w:r>
        <w:t>{"question": "Detect hate speech in the following sentence: - We should hate all those immigrants.", "answer": "The sentence \"We should hate all those immigrants.\" contains hate speech. It promotes hostility and prejudice against immigrants based on their status as newcomers. Hate speech is harmful and dehumanizing, and can contribute to a culture of discrimination and violence."}</w:t>
      </w:r>
    </w:p>
    <w:p>
      <w:r>
        <w:t>{"question": "Generate a sentence using the provided adjectives that follows this pattern: - Adjectives: energetic, punctual", "answer": "I am an energetic and punctual AI assistant, always ready to help you."}</w:t>
      </w:r>
    </w:p>
    <w:p>
      <w:r>
        <w:t>{"question": "Rewrite the following sentence to make it more concise: \n\nThe easiest way for you to learn about this topic is to read many books about it.", "answer": "The best way to learn this topic is by reading books on it."}</w:t>
      </w:r>
    </w:p>
    <w:p>
      <w:r>
        <w:t>{"question": "Correct the spelling in the following sentence:\n\nA great number of reasearhers are looking in to this phenomenon.", "answer": "A great number of researchers are looking into this phenomenon."}</w:t>
      </w:r>
    </w:p>
    <w:p>
      <w:r>
        <w:t>{"question": "Generate ten questions to investigate how often people brush their teeth.", "answer": "1. How often do you brush your teeth per day? \n2. Do you have a strict routine for brushing your teeth? \n3. Have you ever missed brushing your teeth in the morning or at night? \n4. How do you remember to brush your teeth twice a day? \n5. Have you ever gone an entire day without brushing your teeth? \n6. Do you brush your teeth after every meal or just twice a day? \n7. Have you ever had a dentist remind you to brush your teeth more often? \n8. How do you ensure that you brush your teeth for the recommended two minutes each time? \n9. Do you feel a difference in your mouth when you miss a brushing session? \n10. Have you ever felt that it is unnecessary to brush your teeth as often as recommended?"}</w:t>
      </w:r>
    </w:p>
    <w:p>
      <w:r>
        <w:t>{"question": "Generate an example of a JSON object containing the same information as the given table.\n\nNumber  | Name     | Age\n--------|----------|-------\n1       | John     | 16\n2       | Sarah    | 19", "answer": "Here is an example of a JSON object containing the same information as the given table:\n\n```json\n[\n    {\n        \"Number\" : 1,\n        \"Name\" : \"John\",\n        \"Age\" : 16\n    },\n    {\n        \"Number\" : 2,\n        \"Name\" : \"Sarah\",\n        \"Age\" : 19                     \n    }\n]\n```"}</w:t>
      </w:r>
    </w:p>
    <w:p>
      <w:r>
        <w:t>{"question": "Modify the HTML document below by replacing the two comments with an appropriate heading tag\n\n&lt;!DOCTYPE html&gt;\n&lt;html&gt;\n&lt;!-- Heading --&gt;\n&lt;!-- Subheading --&gt;\n&lt;body&gt;\n\nSome text\n\n&lt;/body&gt;\n&lt;/html&gt;", "answer": "&lt;!DOCTYPE html&gt;\n&lt;html&gt;\n&lt;h1&gt;Heading&lt;/h1&gt;\n&lt;h2&gt;Subheading&lt;/h2&gt;\n&lt;body&gt;\nSome text\n&lt;/body&gt;\n&lt;/html&gt;"}</w:t>
      </w:r>
    </w:p>
    <w:p>
      <w:r>
        <w:t>{"question": "Take the following sentence and make it into an emphatic statement that displays urgency: \n\nYou should try to get it done as soon as possible.", "answer": "It is absolutely urgent that you get it done as soon as possible!"}</w:t>
      </w:r>
    </w:p>
    <w:p>
      <w:r>
        <w:t>{"question": "Generate the number 6 using only the numbers 3 and 5.", "answer": "3 + 3 = 6"}</w:t>
      </w:r>
    </w:p>
    <w:p>
      <w:r>
        <w:t>{"question": "What year did the movie Titanic release?", "answer": "The movie Titanic was released in 1997."}</w:t>
      </w:r>
    </w:p>
    <w:p>
      <w:r>
        <w:t>{"question": "Generate 2 meaningful sentences in French using the following words: parler, plaisir, bienvenu.", "answer": "1. J\u2019aime tellement vous parler, \u00e7a me fait un grand plaisir\n2. Vous \u00eates bienvenu \u00e0 vous exprimer et j\u2019\u00e9couterai toujours avec plaisir."}</w:t>
      </w:r>
    </w:p>
    <w:p>
      <w:r>
        <w:t>{"question": "Compose a tweet of no more than 280 characters that mentions the keyword \"automation\".", "answer": "\"Automation is transforming the world we live in, making our lives easier and more efficient. From smart homes and self-driving cars to automated factories and online customer service, the future looks bright with unlimited possibilities! #automation #futuretech\""}</w:t>
      </w:r>
    </w:p>
    <w:p>
      <w:r>
        <w:t>{"question": "Explain why stocks are a good form of investment.", "answer": "Stocks can be a good form of investment because they offer a number of potential benefits, including the potential for high returns, diversification, and the ability to generate passive income. When you invest in a stock, you are essentially purchasing a small piece of ownership in a company. As the company grows and becomes more profitable, the value of its stock usually increases, therefore increasing the value of your investment as well.\n\nStocks also offer the potential for diversification, which is an important risk management strategy when it comes to investing. By spreading your money across a variety of different stocks, you can reduce your overall risk by not putting all of your eggs in one basket. Additionally, many stocks offer the opportunity to generate passive income through dividend payments. This means that, even if the value of the stock doesn't increase, you can still receive regular payments just for holding onto the stock.\n\nOf course, it's important to note that stocks come with risks as well, as there is no guarantee that the value of a stock will increase or that it will continue to pay dividends. Like any investment, it's important to do your due diligence and invest wisely. However, if chosen carefully and with an eye toward the long term, investing in stocks can potentially offer significant benefits and help grow your wealth over time."}</w:t>
      </w:r>
    </w:p>
    <w:p>
      <w:r>
        <w:t>{"question": "Given the input, what is the output of this function?\nfunction (input) {\n\treturn input * 2\n}\n - input: 2", "answer": "output: 4"}</w:t>
      </w:r>
    </w:p>
    <w:p>
      <w:r>
        <w:t>{"question": "List 3 strategies for dealing with procrastination.", "answer": "1. Break Tasks into More Manageable Pieces: Procrastination often occurs when tasks seem too overwhelming to tackle. By breaking a larger task into smaller, more manageable subtasks, the work can seem less daunting and it becomes easier to focus, start, and complete each part.\n\n2. Use the Pomodoro Technique: Developed by Francesco Cirillo, the Pomodoro technique involves working for a set period of time, typically 25 minutes, followed by a short break of 5 minutes. After four such work sessions, there is a longer break of 15 to 30 minutes. This method helps individuals to focus on the task at hand, avoid distractions, and manage their time more effectively.\n\n3. Eliminate Distractions: Some common distractions include social media, email, and texting. To limit these distractions, one can use website or app blockers, turn off notifications, and set aside specific times for checking and responding to messages. By minimizing these distractions, it becomes easier to concentrate on the task at hand and make progress towards completion."}</w:t>
      </w:r>
    </w:p>
    <w:p>
      <w:r>
        <w:t>{"question": "Name the most common types of nuclear reactors.", "answer": "The most common types of nuclear reactors are:\n\n1. Pressurized Water Reactors (PWRs): They use water as a coolant and heat transfer medium under high pressure to prevent boiling of the water within the reactor.\n\n2. Boiling Water Reactors (BWRs): They use water as a coolant and heat transfer medium that is heated to boiling to produce steam that is used to generate electricity.\n\n3. Pressurized Heavy Water Reactors (PHWRs): They use heavy water or deuterium oxide as a coolant and neutron moderator. \n\n4. Advanced Gas-cooled Reactors (AGRs): They use carbon dioxide gas as a coolant and graphite blocks as a moderator.\n\n5. Fast Breeder Reactors (FBRs): They use a fast neutron spectrum to 'breed' more nuclear fuel from the fertile isotopes, thus producing more fuel than it consumes.\n\nThese are the most commonly used types of nuclear reactors around the world for the generation of electricity."}</w:t>
      </w:r>
    </w:p>
    <w:p>
      <w:r>
        <w:t>{"question": "Generate a list of five animals found in Antarctica.", "answer": "1. Emperor Penguin\n2. Weddell Seal\n3. South Polar Skua\n4. Snow Petrel\n5. Antarctic Krill"}</w:t>
      </w:r>
    </w:p>
    <w:p>
      <w:r>
        <w:t>{"question": "Describe the manta ray in five sentences.", "answer": "1. Manta rays are large, flat, cartilaginous fish known for their distinctive triangular pectoral fins that resemble wings.\n2. They are found in the warm waters of the world\u2019s tropical and subtropical oceans, where they gracefully glide through the water, often close to the surface.\n3. Manta rays feed on tiny plankton, using their large mouths to filter food from the water as they swim.\n4. They are generally solitary creatures, but can sometimes be found in aggregations known as \u201cmanta trains,\u201d where several individuals swim together in formation.\n5. Manta rays are considered to be highly intelligent, with large brains relative to their body size and complex social behaviors."}</w:t>
      </w:r>
    </w:p>
    <w:p>
      <w:r>
        <w:t>{"question": "List five commercial uses of robots.", "answer": "Some of the five commercial uses of robots are:\n\n1. Manufacturing: Robots are commonly used in manufacturing lines, particularly in the automobile industry, to perform repetitive tasks at higher speeds and with more precision than humans.\n\n2. Health care: In healthcare settings, robots are used for tasks like providing assistance to the elderly, dispensing medication and performing surgery. Robots are useful in this setting since they have greater precision and can work for long hours without stopping.\n\n3. Agriculture: In agriculture, robots are used for tasks like picking fruit, milking cows, and monitoring crops. Using robots in agriculture can help reduce labor costs, increase productivity, and improve the quality of the produce.\n\n4. Retail: Retail companies use robots in their warehouses to move and sort merchandise, and in their stores, robots are used to assist customers and restock shelves.\n\n5. Logistics: Robots are used in logistics to transport, pick and pack goods. They are particularly useful for carrying heavy loads and accessing high shelves that may be difficult for human workers to reach."}</w:t>
      </w:r>
    </w:p>
    <w:p>
      <w:r>
        <w:t>{"question": "Given the current situation, what are the predictions of the stock market this October?", "answer": "I'm an AI language model and don't have the ability to predict stock market movements. The stock market is affected by a wide range of variables, including economic indicators, global events, and company performance, making it difficult to predict with certainty. It's best to consult a financial advisor or conduct your own research using reliable sources for information on the stock market."}</w:t>
      </w:r>
    </w:p>
    <w:p>
      <w:r>
        <w:t>{"question": "Discuss the various roles played by marketing in an organization.", "answer": "Marketing plays a crucial role in the success and growth of an organization. It involves promoting, selling, and distributing a company's products or services, and its primary goal is to attract and retain customers through effective communication and value delivery. Some of the key roles played by marketing in an organization include:\n\n1) Market Research - One of the primary functions of a marketing team is to conduct market research to gather information about consumer needs, preferences, and behavior. This helps the company better understand its target audience and develop products and services that meet their needs, thus driving sales and increasing customer satisfaction.\n\n2) Branding - Marketing also plays a crucial role in building and managing an organization's brand. This includes developing consistent visual and verbal messaging, as well as managing the company's reputation and public image, all of which help to establish the company's identity and differentiate it from competitors.\n\n3) Advertising and Promotion - Another key role of marketing is to plan and execute advertising and promotional campaigns to promote the company's products or services, generate calls to action or increase brand awareness. This may involve activities such as creating print, digital, and social media campaigns, producing commercials and videos, or organizing and sponsoring events.\n\n4) Sales Support - Marketing teams often work closely with the sales team to identify potential customers, qualify leads, and provide sales support materials that can help them close deals. This may include product demos, presentations, case studies, and other materials that can overcome objections and demonstrate the value of the company's products or services.\n\n5) Customer Retention - Beyond attracting new customers, marketing also plays a role in retaining existing customers and encouraging repeat business. This may involve developing loyalty programs, conducting customer satisfaction surveys, or implementing personalized marketing campaigns that keep customers engaged with the company and its products or services.\n\nIn summary, marketing plays a vital role in an organization, helping to bridge the gap between the company and its customers, and providing the insights, strategies, and support needed to drive sales, build brand recognition, and ensure long-term success."}</w:t>
      </w:r>
    </w:p>
    <w:p>
      <w:r>
        <w:t>{"question": "Trading stocks has become increasingly popular with more people investing. Explain the risks involved with trading stocks.", "answer": "Trading stocks can be an exciting and potentially lucrative activity, but it also involves a certain level of risk. Understanding the risks associated with trading stocks is crucial for any investor.\n\n1. Market Risk: The stock market is affected by various factors, including economic conditions, inflation, changes in interest rates, and global events. These factors can cause the value of stocks to fluctuate, and there is always the risk that the market will decline, causing losses for investors.\n\n2. Company Risk: When investing in individual stocks, there is always the risk that the company will perform poorly or suffer setbacks, causing its stock price to decline. This can be due to factors such as poor management, declining sales, or unexpected financial losses.\n\n3. Volatility: Stocks can experience rapid price changes in either direction, which can be a significant risk for those who trade frequently. Volatility can be caused by news events, earnings announcements or simply market sentiment.\n\n4. Interest Rate Risk: Changes in interest rates can affect the stock market, with rising rates leading to a decrease in stock prices. This is because higher interest rates result in higher borrowing costs for companies, reducing their profitability and causing investors to demand higher returns on their investments.\n\n5. Inflation Risk: Inflation can negatively affect the stock market, as it reduces the purchasing power of money and leads to currency devaluation. This can lead to higher costs for companies, resulting in lower profits and declining stock prices.\n\n6. Liquidity Risk: Liquidity refers to the ease with which you can buy and sell stocks. If a stock has low liquidity, it can be more difficult to sell, leading to potential losses if the stock price declines rapidly.\n\nIn summary, there is no guarantee that investing in stocks will result in a profitable return. It's essential to research companies and economic conditions before investing, and to be aware of the potential risks involved. It's also a good idea to diversify your portfolio to reduce risk and consider seeking professional advice."}</w:t>
      </w:r>
    </w:p>
    <w:p>
      <w:r>
        <w:t>{"question": "Create a blog post on why the movie industry has changed over the last two decades", "answer": "The movie industry has undergone significant changes in the last two decades. From the way movies are made and distributed, to the way audiences consume them, technology and innovation have revolutionized the movie-going experience. Here, we explore why the movie industry has changed so dramatically over the past 20 years.\n\nFirst, the rise of the internet and streaming services has had a major impact on the movie industry. Before the internet, the only way to watch a movie was to go to the cinema or rent a DVD. But with the advent of streaming services like Netflix, Amazon Prime, and Hulu, audiences now have instant access to a vast library of movies and TV shows. This has not only changed the way people consume movies but also the way they are made. Streaming services have allowed for more diverse and niche content to be made, as they don\u2019t have to rely on box office success to turn a profit.\n\nSecond, the rise of smartphones and social media has changed the way studios market their movies. Trailers, posters, and other promotional materials are now shared instantly on social media, allowing for movies to reach a wider audience than ever before. In addition, studios are now more likely to use social media influencers to promote their movies, as they can reach a large and engaged audience.\n\nThird, the introduction of new technologies, such as CGI and 3D, has also had a major impact on the movie industry. These technologies have allowed for more visually stunning and immersive experiences, attracting audiences who may not have been interested in movies before. They have also allowed for more realistic and detailed representations of fantasy worlds and creatures, making movies like the Lord of the Rings and Harry Potter series possible.\n\nFinally, the rise of international markets, particularly China, has also had a major impact on the movie industry. With a growing middle class and an appetite for western movies, China has become a key market for Hollywood studios. This has led to more movies being made with an international audience in mind, and more movies being released simultaneously worldwide.\n\nIn conclusion, the movie industry has changed dramatically over the past two decades. The rise of the internet, streaming services, social media, new technologies, and international markets have all had a major impact on the way movies are made, distributed, and consumed. These changes have allowed for a more diverse and exciting movie-going experience, and we can expect to see further changes in the years to come."}</w:t>
      </w:r>
    </w:p>
    <w:p>
      <w:r>
        <w:t>{"question": "You are provided with a statement. Rewrite it in a different sentence order and with different language but that conveys the same meaning. - We admire the government for its efforts to prevent the spread of the virus.", "answer": "The efforts of the government to control the spread of the virus are commendable."}</w:t>
      </w:r>
    </w:p>
    <w:p>
      <w:r>
        <w:t>{"question": "Given a customer inquiry about a product, provide an adequate response and suggest related product(s), if needed. - Customer Inquiry: I am looking for a new laptop.", "answer": "Thank you for considering us for your purchase! We have a wide range of laptops available to suit a variety of needs. May I ask what specific features or requirements you are looking for in a new laptop? This will help me to suggest the best options for you. Additionally, I would also recommend considering purchasing a laptop bag or sleeve to protect your new device when you're on the go."}</w:t>
      </w:r>
    </w:p>
    <w:p>
      <w:r>
        <w:t>{"question": "Given a statement, identify the target audience of the statement. - Take a break from work and enjoy a bowl of ice cream.", "answer": "The target audience for this statement is likely people who are currently working or engaged in some form of labor and who may appreciate the suggestion to take a break and enjoy a sweet treat."}</w:t>
      </w:r>
    </w:p>
    <w:p>
      <w:r>
        <w:t>{"question": "Given a sentence, add in 4 adjectives that describe the sentence. - He was an astrophysicist.", "answer": "He was a brilliant, intelligent, inquisitive, and renowned astrophysicist."}</w:t>
      </w:r>
    </w:p>
    <w:p>
      <w:r>
        <w:t>{"question": "Report on the proposed new tax bill that is up for vote in California.", "answer": "The proposed new tax bill in California, which is currently up for vote, aims to generate more revenue for the state through changes in the tax system. The bill includes a number of proposed changes that are designed to raise revenue and redistribute wealth within the state.\n\nOne of the key proposals in the bill is an increase in the state's personal income tax rates for high earners. This would see tax rates rise for individuals earning more than $400,000 per year, with the highest rate of 13.3% applied to incomes over $1 million. This proposal aims to generate additional revenue for the state and reduce income inequality.\n\nAnother significant aspect of the bill is the proposed increase in the state's corporate tax rate. Under the new bill, the corporate tax rate would rise from 8.84% to 9.6% for companies with net income over $5 million. This measure is expected to generate millions of dollars in additional revenue for the state each year.\n\nThe bill also includes measures to close tax loopholes and increase tax compliance. This includes new measures to target tax evasion and reduce the use of offshore tax havens.\n\nSupporters of the bill argue that it will help to address the state's budget deficit, fund public services, and reduce income inequality. However, critics argue that the tax increases could harm the state's economy and drive businesses and high earners out of the state.\n\nThe bill is currently being debated in the state legislature and will be subject to a vote in the coming weeks. If passed, the changes would come into effect from the next tax year."}</w:t>
      </w:r>
    </w:p>
    <w:p>
      <w:r>
        <w:t>{"question": "Write a code in Python that will generate a random string of 5 upper-case letters.", "answer": "Sure. Here's the code in Python 3 that generates a random string of 5 upper-case letters:\n\n```python\n\nimport string\nimport random\n\ndef random_string(length: int = 5):\n    result = ''.join(random.choice(string.ascii_uppercase) for _ in range(length))\n    return result\n \n# Example\nprint(random_string(5))\n```\n\nThis function generates a random string with a default length of 5 using the `random.choice()` method to pick a random character from a set of upper-case ASCII characters defined in `string.ascii_uppercase`. The length parameter is optional and can be adjusted to generate a string of any length."}</w:t>
      </w:r>
    </w:p>
    <w:p>
      <w:r>
        <w:t>{"question": "What is the second number in the row of Pascal's triangle that has 43 numbers?", "answer": "To find the second number in the row of Pascal's triangle that has 43 numbers:\n\n- The row 1, 1 has 2 numbers.\n- The row 1, 2, 1 has 3 numbers.\n- The row 1, 3, 3, 1 has 4 numbers.\n\nIn general, each time we go down one row in Pascal's triangle, we have one more number in the list. So, the row that starts with 1, k has k+1 numbers (namely, the numbers C(k,0), C(k,1), C(k,2), \u2026, C(k,k)).\n\nTherefore, the row with 43 numbers starts with 1, 42. The second number in this row is C(42,1), which is 42."}</w:t>
      </w:r>
    </w:p>
    <w:p>
      <w:r>
        <w:t>{"question": "Imagine you are talking to a robot and tell it to greet you.", "answer": "Hello robot, could you please greet me?"}</w:t>
      </w:r>
    </w:p>
    <w:p>
      <w:r>
        <w:t>{"question": "Given two documents, compare and contrast the topic they talk about. - Document One - Soft Skills\nDocument Two - Hard Skills", "answer": "Document One discusses soft skills, which are personal attributes and interpersonal abilities important for succeeding in a work or social environment. Soft skills include traits such as communication, time management, problem-solving, decision making, and adaptability, among others. These skills are not necessarily technical in nature but are more related to one's personality, character, and behavior. They are important for building relationships and working effectively with others in a team.\n\nContrastingly, Document Two talks about hard skills, which are specific knowledge-based or technical abilities that are acquired through education, training, or experience. These skills are measurable and are often linked to specific tasks or industries. Examples of hard skills include proficiency in a foreign language, computer programming, and expertise in accounting or finance. Hard skills allow a person to perform a certain job or complete a specific task.\n\nIn summary, the two documents discuss different types of skills with distinct qualities. Soft skills are interpersonal and behavioral attributes while hard skills are technical and task-oriented. Both types of skills are important for personal and professional success, but they differ in their nature and applicability."}</w:t>
      </w:r>
    </w:p>
    <w:p>
      <w:r>
        <w:t>{"question": "Describe the impact of social media on the current generation.", "answer": "Social media has had a profound impact on the current generation, affecting the way people communicate, share information, and form relationships. Some of the ways social media has changed the landscape for the current generation include:\n\n1. Increased connectivity: Social media has allowed people to connect with others from all over the world, breaking down geographical barriers and making it easier to maintain relationships with friends and family who are far away.\n\n2. Instant information sharing: Social media has made it possible to share information instantly with a wide audience, making it easier for people to stay informed about current events and share their thoughts and opinions on various topics.\n\n3. Improved marketing and advertising: Social media has provided businesses with a new way to reach their target audience, allowing for more targeted and personalized marketing strategies.\n\n4. Increased political activism: Social media has given a voice to people who may have previously felt marginalized or unheard, allowing for greater political activism and engagement.\n\n5. Mental health concerns: Social media has also been linked to a number of mental health concerns, including anxiety, depression, and body image issues, particularly in young people who may be more vulnerable to the negative effects of social media.\n\nOverall, social media has had a significant impact on the current generation, providing new opportunities for communication, information sharing, and activism, but also presenting new challenges and concerns related to mental health and well-being."}</w:t>
      </w:r>
    </w:p>
    <w:p>
      <w:r>
        <w:t>{"question": "Compare the artistic style of Vincent Van Gogh with that of Jackson Pollock.", "answer": "Vincent Van Gogh and Jackson Pollock were both influential artists, known for their unique artistic styles. Vincent Van Gogh, a post-impressionist painter, practiced an emotionally charged style that was characterized by bold, impasto brushstrokes and dramatic use of color. His paintings were expressive and often depicted landscapes, still lifes, and portraits.\n\nOn the other hand, Jackson Pollock was an abstract expressionist painter, who became famous for his unique \"drip\" technique, where he would drip and splatter paint onto a canvas lying on the floor. This technique created a spontaneous, unstructured composition that was full of movement and energy. His works were more abstract in nature with a focus on the physical act of painting.\n\nThe main difference between the artistic styles of Vincent Van Gogh and Jackson Pollock lies in their approach to composition and subject matter. While Van Gogh's works were more representational and focused on portraying the emotions of the subjects, Pollock's works were more concerned with the physical act of painting and the exploration of the medium itself. Van Gogh's style is more traditional, using a brush to apply thick layers of paint, while Pollock's style is more experimental, with his use of unconventional techniques to apply paint to the canvas. Overall, both artists left a lasting legacy in the art world and continue to inspire and influence artists to this day."}</w:t>
      </w:r>
    </w:p>
    <w:p>
      <w:r>
        <w:t>{"question": "Describe the characteristics of the new smart television.", "answer": "I'm sorry, but I don't have specific information about the new smart television that you're referring to; there are many brands and models of smart TV available, and each has its unique features. However, here are some general characteristics most modern smart TVs share:\n\n- Internet Connectivity: Smart TVs typically have built-in Wi-Fi or an ethernet port, allowing them to connect to the internet to access streaming services, enable web browsing, and content downloading.\n\n- Streaming and Channel Apps: Smart TVs support various streaming services, including Netflix, Hulu, Amazon Prime Video, Disney+, etc., and local channel support through built-in apps.\n\n- Voice Assistance: Many smart TVs have integrated voice assistance, such as Amazon Alexa or Google Assistant, allowing you to control the TV and connected devices with voice commands.\n\n- High-Definition Display: Most smart TVs come with high-definition displays with capacities such as HDR, UHD, and 4K resolution, which provides crisp and clear images.\n\n- Smart Home Integration: Most modern smart TVs can integrate with your smart home devices and systems, allowing you to control your smart lights, thermostat, security cameras, and more with your TV.\n\nOverall, a smart TV brings together the features of a television and streaming device, into one convenient package with additional features that enhances the viewing experience."}</w:t>
      </w:r>
    </w:p>
    <w:p>
      <w:r>
        <w:t>{"question": "Construct a JSON object describing a student.", "answer": "{\n    \"student\": {\n        \"name\":\"John Doe\",\n        \"age\": 19,\n        \"gender\":\"Male\",\n        \"enrollment_number\":\"STU002003\",\n        \"courses\": [\n            {\n                \"name\": \"Calculus\",\n                \"credits\": 3,\n                \"grade\": \"A\"\n            },\n            {\n                \"name\": \"Physics\",\n                \"credits\": 4,\n                \"grade\": \"B+\"\n            },\n            {\n                \"name\": \"Biology\",\n                \"credits\": 4,\n                \"grade\": \"A-\"\n            }\n        ],\n        \"major\":\"Science\",\n        \"email\":\"johndoe@example.com\",\n        \"phone_number\":\"123-456-7890\",\n        \"address\": {\n            \"street\":\"123 Example Street\",\n            \"city\":\"Exampleville\",\n            \"state\": \"CA\",\n            \"zip_code\":\"12345\"\n        }\n    }\n}"}</w:t>
      </w:r>
    </w:p>
    <w:p>
      <w:r>
        <w:t>{"question": "Given an array in the ascending order, sort it in the descending order. - [1, 3, 5, 8, 10]", "answer": "Here is a simple solution to sort the given array in descending order:\n\nOne way to sort the given array in descending order is to use the Python built-in function `sorted()` with the `reverse` parameter set to `True`. Here is the code:\n\n```python\narr = [1, 3, 5, 8, 10]\narr = sorted(arr, reverse=True)\nprint(arr)\n```\n\n### Output: [10, 8, 5, 3, 1]\n\nThis will give us the desired output, with the array sorted in descending order."}</w:t>
      </w:r>
    </w:p>
    <w:p>
      <w:r>
        <w:t>{"question": "Compare the economies of the United States and China.", "answer": "If we compare the economies of the United States and China, we can see that there are some similarities and differences between their economies. Both the US and China are considered among the largest economies in the world, with nominal GDP values of around $21.5 trillion and $14.3 trillion, respectively, as of 2021.\n\nThe US economy is mainly driven by consumer spending, which accounts for about 70 percent of its GDP. The country's robust service sector, with industries such as finance, healthcare and IT, and its entrepreneurial culture have made it one of the most innovative countries in the world.\n\nOn the other hand, China's economy is mainly driven by exports and investment in infrastructure, which fueled its rapid growth in recent decades. Its manufacturing sector is the largest in the world, and the country is known for producing a wide range of goods. The Chinese government plays a strong role in directing the economy through its state-owned enterprises and five-year plans.\n\nIn terms of GDP per capita, the US is significantly higher than China, with $65,297 and $10,261, respectively. The US is considered a high-income country, while China is still classified as an upper-middle-income country. However, China\u2019s economy has been growing at a much faster pace than the US economy in recent years, with an annual growth rate of around 6-8 percent compared to 2-3 percent for the US.\n\nIn summary, both the United States and China have large economies, but they operate differently. While the US economy is primarily driven by consumption and has a strong service sector, the Chinese economy is driven by exports and investment in infrastructure, with a large manufacturing sector. Additionally, while the US has a higher GDP per capita, China's economy has been growing much faster in recent years."}</w:t>
      </w:r>
    </w:p>
    <w:p>
      <w:r>
        <w:t>{"question": "Rewrite the sentence so that it is clear and direct. - The historian must be able to critically analyze the past to gain a better understanding of the current.", "answer": "To understand the present better, the historian must critically analyze the past."}</w:t>
      </w:r>
    </w:p>
    <w:p>
      <w:r>
        <w:t>{"question": "Find the remainder when 2x^6-x^4+4x^2-7 is divided by x^2+4x+3.", "answer": "Since x^2+4x+3 = (x+1)(x+3) has degree 2, the remainder must be of the form ax+b for some constants a and b. Let q(x) be the quotient of the division, so\n\n    2x^6-x^4+4x^2-7= (x+1)(x+3)q(x)+ax+b.\nPlugging in x=-1 gives us:\n\n    2(-1)^6-(-1)^4+4(-1)^2-7 = 0+a(-1)+b,\nwhich simplifies to\n\n    b-a = -2.\nPlugging in x=-3 gives us:\n\n    2(-3)^6-(-3)^4+4(-3)^2-7 = 0+a(-3)+b,\nwhich simplifies to\n\n    b-3a = 1406.\nSolving this system of equations gives us a=-704 and b=-706, and so our remainder is -704x-706."}</w:t>
      </w:r>
    </w:p>
    <w:p>
      <w:r>
        <w:t>{"question": "Compare and contrast the three government systems.", "answer": "The three government systems commonly referenced are democracy, dictatorship, and monarchy. Here is a comparison and contrast of the three systems:\n\nDemocracy is a system of government in which power is held by the people. Citizens elect their leaders through free and fair elections and are also involved in the decision-making process. The government is accountable to the people, and the rule of law prevails.\n\nIn contrast, a dictatorship is a system of government in which a single person holds all power. The leader, who is also called a dictator, has complete control over the government and isn't usually elected. Citizens have limited rights and freedom, and the government isn't accountable to the people.\n\nA monarchy, on the other hand, is a system of government in which a monarch, usually a king or a queen, holds all the power. The monarch inherits their position, and their power is usually limited by a constitution or a set of laws. Citizens have some rights and freedom, but the government isn't necessarily accountable to the people.\n\nIn summary, the major difference between the three government systems is in how power is distributed. In a democracy, power is held by the people, while in a dictatorship, it is held by a single person. In a monarchy, power is held by the monarch but may be limited by a constitution or a set of laws."}</w:t>
      </w:r>
    </w:p>
    <w:p>
      <w:r>
        <w:t>{"question": "Create an HTML page that displays a table with employee information. - Name | Role | Salary \nJohn Smith | Manager | $70000\nAnna Jones | Developer | $50000\nMark Wilson | Designer | $55000", "answer": "Here is the HTML code for a page that displays a table with the given employee information:\n\n```\n&lt;!DOCTYPE html&gt;\n&lt;html&gt;\n    &lt;head&gt;\n        &lt;title&gt;Employee Table&lt;/title&gt;\n    &lt;/head&gt;\n    &lt;body&gt;\n        &lt;table&gt;\n            &lt;thead&gt;\n                &lt;tr&gt;\n                    &lt;th&gt;Name&lt;/th&gt;\n                    &lt;th&gt;Role&lt;/th&gt;\n                    &lt;th&gt;Salary&lt;/th&gt;\n                &lt;/tr&gt;\n            &lt;/thead&gt;\n            &lt;tbody&gt;\n                &lt;tr&gt;\n                    &lt;td&gt;John Smith&lt;/td&gt;\n                    &lt;td&gt;Manager&lt;/td&gt;\n                    &lt;td&gt;$70000&lt;/td&gt;\n                &lt;/tr&gt;\n                &lt;tr&gt;\n                    &lt;td&gt;Anna Jones&lt;/td&gt;\n                    &lt;td&gt;Developer&lt;/td&gt;\n                    &lt;td&gt;$50000&lt;/td&gt;\n                &lt;/tr&gt;\n                &lt;tr&gt;\n                    &lt;td&gt;Mark Wilson&lt;/td&gt;\n                    &lt;td&gt;Designer&lt;/td&gt;\n                    &lt;td&gt;$55000&lt;/td&gt;\n                &lt;/tr&gt;\n            &lt;/tbody&gt;\n        &lt;/table&gt;\n    &lt;/body&gt;\n&lt;/html&gt;\n```"}</w:t>
      </w:r>
    </w:p>
    <w:p>
      <w:r>
        <w:t>{"question": "Construct a web page using HTML and CSS and showcase a product.", "answer": "To showcase a product using HTML and CSS, we can create a simple web page structure using HTML tags and style it with CSS. Here is an example code that could be used to showcase a product:\n\n```html\n&lt;!DOCTYPE html&gt;\n&lt;html&gt;\n&lt;head&gt;\n  &lt;title&gt;Product Showcase&lt;/title&gt;\n  &lt;style&gt;\n      body {\n        font-family: Arial, sans-serif;\n      }\n      .container {\n        width: 80%;\n        margin: auto;\n      }\n      .product-image {\n        width: 100%;\n      }\n      .product-info {\n        margin-top: 20px;\n        text-align: center;\n      }\n      .product-name {\n        font-size: 24px;\n        font-weight: bold;\n      }\n      .product-description {\n        margin-top: 10px;\n      }\n      .product-price {\n        margin-top: 20px;\n        font-size: 18px;\n      }\n  &lt;/style&gt;\n&lt;/head&gt;\n&lt;body&gt;\n  &lt;div class=\"container\"&gt;\n    &lt;img class=\"product-image\" src=\"product-image.jpg\" alt=\"Product Image\"&gt;\n    &lt;div class=\"product-info\"&gt;\n      &lt;div class=\"product-name\"&gt;Product Name&lt;/div&gt;\n      &lt;div class=\"product-description\"&gt;\n        Lorem ipsum dolor sit amet, consectetur adipiscing elit, sed do eiusmod tempor incididunt ut labore et dolore magna aliqua.\n      &lt;/div&gt;\n      &lt;div class=\"product-price\"&gt;$59.99&lt;/div&gt;\n    &lt;/div&gt;\n  &lt;/div&gt;\n&lt;/body&gt;\n&lt;/html&gt;\n```\n\nIn this example, we create a basic structure for the web page, including a container to hold the product image and information. Within this container, we create an `img` element to display the product image, and a `div` element with the class \"product-info\" to hold the product name, description, and price. \n\nWe style the page using CSS, including setting the width of the container, centering the text, and adding margins to create space between the elements. We also apply styles to the font to make the product name bold and increase the size of the price. \n\nThis example can be modified by changing the content of the product name, description, and price, as well as adding additional elements or styles as desired. The image source should also be updated with the appropriate source for the desired product image."}</w:t>
      </w:r>
    </w:p>
    <w:p>
      <w:r>
        <w:t>{"question": "Describe how artificial intelligence is transforming the education sector.", "answer": "Artificial intelligence, or AI, is having a significant impact on the education sector by reshaping the teaching and learning processes. There are several ways in which AI is transforming education, including the following methods:\n\n1. Personalized Learning: AI has enabled the development of personalized and adaptive learning systems where students receive customized lessons, resources, and assessments that aim to meet their unique learning styles and needs. Algorithms analyze a student\u2019s performance and past behavior to identify strengths and weaknesses and tailor an individualized learning path.\n\n2. Intelligent Tutoring Systems: AI-powered tutoring systems can deliver one-on-one instruction to students outside of the classroom. These systems can provide real-time feedback, hints, and explanations to help students master concepts and work through challenging problems. For example, Carnegie Learning's \"Mika\" software delivers personalized tutoring for college-level math courses.\n\n3. Automating Administrative Tasks: AI can also help educators by automating routine administrative tasks such as grading assignments, tracking students' progress, and analyzing test results. This can save teachers' time and allow them to focus on more important activities, such as lesson planning and providing personalized feedback to students.\n\n4. Language Learning: Some AI-powered language learning platforms, such as Duolingo, can facilitate language learning by providing tailored instruction, real-time feedback, and opportunities for practice. Voice-recognition technology can help students improve their pronunciation, while chatbots can provide conversational practice in a safe, non-judgmental environment.\n\nIn conclusion, AI is transforming the education sector by providing personalized learning experiences, automating routine tasks, and enhancing language learning. These developments have the potential to improve student outcomes and make education more accessible and effective."}</w:t>
      </w:r>
    </w:p>
    <w:p>
      <w:r>
        <w:t>{"question": "For a given list of numbers, find the frequency of each number. - [2, 3, 4, 5, 6, 4, 3, 5, 7]", "answer": "The frequency of each number in the list [2, 3, 4, 5, 6, 4, 3, 5, 7] is as follows:\n\n- The number 2 appears once\n- The number 3 appears twice\n- The number 4 appears twice\n- The number 5 appears twice\n- The number 6 appears once\n- The number 7 appears once"}</w:t>
      </w:r>
    </w:p>
    <w:p>
      <w:r>
        <w:t>{"question": "Produce a web page which provides details of the events in the French Revolution.", "answer": "&lt;!DOCTYPE html&gt;\n&lt;html&gt;\n\t&lt;head&gt;\n\t\t&lt;title&gt;French Revolution Events&lt;/title&gt;\n\t&lt;/head&gt;\n\t&lt;body&gt;\n\t\t&lt;h1&gt;French Revolution Events&lt;/h1&gt;\n\t\t&lt;p&gt;The French Revolution was a period of radical social and political upheaval in France from 1789 to 1799. It is widely considered one of the most influential events in European history. Here are some of the most significant events that occurred during the French Revolution:&lt;/p&gt;\n\t\t&lt;h2&gt;The Fall of the Bastille&lt;/h2&gt;\n\t\t&lt;p&gt;On July 14, 1789, a mob of angry Parisians successfully stormed the Bastille, a fortress in Paris that symbolized royal authority. The fall of the Bastille is often considered the start of the Revolution.&lt;/p&gt;\n\t\t&lt;h2&gt;Abolition of Feudalism&lt;/h2&gt;\n\t\t&lt;p&gt;On August 4, 1789, the National Constituent Assembly abolished feudalism, sweeping away the rights and privileges of the nobility and clergy. This was a major step towards establishing equality in France.&lt;/p&gt;\n\t\t&lt;h2&gt;The Declaration of the Rights of Man and of the Citizen&lt;/h2&gt;\n\t\t&lt;p&gt;On August 26, 1789, the National Constituent Assembly approved the Declaration of the Rights of Man and of the Citizen. This document established the rights and freedoms of the individual, including freedom of speech, religion, and assembly.&lt;/p&gt;\n\t\t&lt;h2&gt;Reign of Terror&lt;/h2&gt;\n\t\t&lt;p&gt;The Reign of Terror was a period of intense violence during the Revolution. From 1793 to 1794, thousands of people were executed by guillotine, including King Louis XVI and Queen Marie Antoinette. The Reign of Terror was a radical phase of the Revolution and is often seen as one of its darkest moments.&lt;/p&gt;\n\t\t&lt;h2&gt;The Directory&lt;/h2&gt;\n\t\t&lt;p&gt;The Directory was a five-member committee that governed France from 1795 to 1799. It was established after the fall of Robespierre and the end of the Reign of Terror. The Directory is often seen as a period of political instability, and it eventually led to a coup by Napoleon Bonaparte in 1799.&lt;/p&gt;\n\t\t&lt;footer&gt;&lt;p&gt;Learn more about French Revolution &lt;a href=\"https://en.wikipedia.org/wiki/French_Revolution\"&gt;here&lt;/a&gt;.&lt;/p&gt;&lt;/footer"}</w:t>
      </w:r>
    </w:p>
    <w:p>
      <w:r>
        <w:t>{"question": "Merge the given sentences together to form a new one. - The sun is setting. The birds are singing.", "answer": "As the sun sets, the birds fill the air with their melodious singing."}</w:t>
      </w:r>
    </w:p>
    <w:p>
      <w:r>
        <w:t>{"question": "What algorithm should be used to solve the given problem? - A shopping website wants to recommend products to customers.", "answer": "To recommend products to customers on a shopping website, a recommendation algorithm can be used. Some popular recommendation algorithms include:\n\n1. Collaborative filtering: This algorithm suggests items to customers that are similar to what other customers with similar tastes and preferences purchased or viewed.\n\n2. Content-based filtering: This algorithm takes into account the customer's past behavior and recommends items that are similar to those that the customer has previously shown an interest in.\n\n3. Hybrid approach: This combines the collaborative and content-based filtering approach to improve the recommendations.\n\n4. Matrix factorization: A technique that uses latent factors to predict customer ratings for products and recommends the highest-rated products to the customers.\n\nUltimately, the choice of algorithm would depend on the specific needs and goals of the shopping website, and the data that is available."}</w:t>
      </w:r>
    </w:p>
    <w:p>
      <w:r>
        <w:t>{"question": "Find the weight of the object. - The object has a mass of 5kg and a volume of 0.25L.", "answer": "The weight of the object can be calculated using the formula weight = mass x acceleration due to gravity. If we assume the object is on the Earth's surface, where the acceleration due to gravity is approximately 9.8 m/s^2, then the weight of the object would be 5 kg x 9.8 m/s^2 = 49 Newtons. Note that volume of the object is not needed to determine its weight."}</w:t>
      </w:r>
    </w:p>
    <w:p>
      <w:r>
        <w:t>{"question": "Construct a logical introduction for the essay. - Essay:\n\nJohn Doe is a chef and a true innovator in the food industry. He has been passionate about cooking since he was a child and has always been looking for ways to introduce unique and exquisite dishes to his diners. He draws his inspiration from his childhood memories and experiments with different flavors and ingredients to create surprisingly delightful dishes. As a result, John Doe has become a go-to chef for many top restaurants and specialty stores across the country.", "answer": "The culinary world is filled with talented individuals who create delectable dishes that tantalize the taste buds. An exceptional chef displays not only skill in cooking, but also innovation, creativity, and passion. John Doe is such a chef. He stands out from the rest with his unique approach to cooking and his desire to continually push the boundaries with his culinary creations. In this essay, we will explore the journey of John Doe as he pursued his passion for cooking and became a renowned innovator in the food industry."}</w:t>
      </w:r>
    </w:p>
    <w:p>
      <w:r>
        <w:t>{"question": "Generate a sentence that uses an alliteration of the letter \"s\".", "answer": "Samantha\u2019s seven sisters slept soundly in their soft silk sheets."}</w:t>
      </w:r>
    </w:p>
    <w:p>
      <w:r>
        <w:t>{"question": "Recommend a tool for creating visual timelines.", "answer": "One tool you can use for creating visual timelines is Tiki-Toki. It is an online platform that allows you to easily design, customize and share interactive and visually appealing timelines. With Tiki-Toki, you can add images, videos, and audio to your timelines, and you can also embed them into your website, or share them with your audience via a web link."}</w:t>
      </w:r>
    </w:p>
    <w:p>
      <w:r>
        <w:t>{"question": "Suggest a way to remember the Japanese characters for \"tsuki\" and \"yume\".", "answer": "\"Tsuki\" means \"moon\" in Japanese and is written as \u6708 in Kanji. A way to remember this character is to imagine it as a crescent moon. If you tilt your head to the right, you can see the curve of the moon in the character.\n\n\"Yume\" means \"dream\" in Japanese and is written as \u5922 in Kanji. This character is quite complex, but it can be broken down into smaller parts. The top part is \u5915, which means \"evening\", and the right side of the bottom part is \u76ee, which means \"eye\". So one way to remember this character is to think of it as \"an eye in the evening\", which can represent dreams since we dream when we close our eyes to sleep at night."}</w:t>
      </w:r>
    </w:p>
    <w:p>
      <w:r>
        <w:t>{"question": "Generate a story of at least 100 words that incorporates the input provided. - A young student who lost her glasses during a storm", "answer": "There was once a young student named Alice who loved to learn and explore her world. One evening, while she was sitting outside studying her books, a sudden storm rolled in. The wind whipped around her and the air was thick with rain and thunder. Alice hurriedly packed her things to make a dash for her dormitory, but the storm was too fierce, and she stumbled and fell, losing her glasses in the process.\n\nAs the storm passed, Alice looked for her glasses but they were nowhere to be found, likely swept away by the raging wind. Without them, the world around her was blurry and out of focus, making studying and learning a difficult task. Alice was heartbroken, without her glasses she could not see the details of the world she loved so much, nor could she read the fine print in her textbooks.\n\nHowever, Alice was determined not to let this setback keep her from her passion for learning. She found new ways to adapt - like drawing closer to the classroom board or adjusting the font of her digital textbook to larger sizes. With time, Alice saved enough money to replace her glasses and finally see the world clearly once again. But her experience had taught her a valuable lesson; to never let obstacles dim her passion for discovery, for there are always ways to overcome them."}</w:t>
      </w:r>
    </w:p>
    <w:p>
      <w:r>
        <w:t>{"question": "Detect the subject and the predicate in the following sentence. - Many of us are studying hard.", "answer": "Subject: Many of us\nPredicate: are studying hard."}</w:t>
      </w:r>
    </w:p>
    <w:p>
      <w:r>
        <w:t>{"question": "What is a positive adjective for describing a relationship?", "answer": "One positive adjective that can be used to describe a relationship is \"harmonious,\" which means that the relationship is characterized by mutual agreement, cooperation, and understanding."}</w:t>
      </w:r>
    </w:p>
    <w:p>
      <w:r>
        <w:t>{"question": "Calculate the perimeter of a rectangle with dimensions 6m by 12m.", "answer": "The perimeter of a rectangle can be calculated by the formula: \n\nPerimeter = 2 * (length + width)\n\nSince the given length of this rectangle is 12m and the width is 6m, we can calculate its perimeter by placing these values in the formula.\n\nPerimeter = 2 * (12 + 6) = 2 * 18 = 36\n\nTherefore, the perimeter of this rectangle is 36m."}</w:t>
      </w:r>
    </w:p>
    <w:p>
      <w:r>
        <w:t>{"question": "Name an ocean current in the South Atlantic", "answer": "One major ocean current in the South Atlantic is the Brazil Current."}</w:t>
      </w:r>
    </w:p>
    <w:p>
      <w:r>
        <w:t>{"question": "Give an example of an idea that would make life easier.", "answer": "One idea that can make life easier is the installation of smart homes technologies. This includes devices that can control and monitor various aspects of a home, such as lighting, temperature, security, appliances and entertainment systems. With these technologies connected to a central system, residents can control everything through their smartphones or by voice command, making managing their homes much simpler and more convenient. Imagine being able to turn on the lights, adjust the thermostat or start a load of laundry all without leaving your couch. Smart home technologies can also help increase energy efficiency and save money on utility bills."}</w:t>
      </w:r>
    </w:p>
    <w:p>
      <w:r>
        <w:t>{"question": "What items should be included in a basic emergency first aid kit?", "answer": "A basic emergency first aid kit should include several essential items to handle minor injuries and illnesses. These items include:\n\n1. Adhesive bandages in varying sizes\n2. Sterile gauze pads and adhesive tape \n3. Antiseptic wipes or solution \n4. Triple antibiotic ointment \n5. Pain relievers like acetaminophen or ibuprofen \n6. Anti-inflammatory medication like aspirin \n7. Tweezers and scissors \n8. Disposable gloves \n9. Instant cold packs \n10. A breathing barrier for CPR \n11. A first aid manual or instruction booklet \n12. An emergency blanket \n13. A thermometer \n14. Oral rehydration salts or electrolyte tablets \n15. A flashlight or headlamp with extra batteries \n16. A whistle to signal for help.\n\nIt\u2019s important to regularly check and restock your first aid kit, and ensure all items are in good condition and have not expired. Additionally, it\u2019s a good idea to personalize your first aid kit to meet the specific needs of your family or the people you are traveling with."}</w:t>
      </w:r>
    </w:p>
    <w:p>
      <w:r>
        <w:t>{"question": "Generate two humourous responses to the given joke. - Q: What did the invisible man say to his girlfriend?\nA: Nothing, he just gave her a wink.", "answer": "1. Hey, at least she could see how he felt about her, even if she couldn't see him.\n2. He probably should have written a love letter, but the ink was invisible too."}</w:t>
      </w:r>
    </w:p>
    <w:p>
      <w:r>
        <w:t>{"question": "Edit the following statement to make it sound more formal while keeping the message intact. - That movie was ok, but it's nothing to write home about.", "answer": "The film in question was satisfactory, albeit not particularly noteworthy or exceptional."}</w:t>
      </w:r>
    </w:p>
    <w:p>
      <w:r>
        <w:t>{"question": "Compare the following two facts and summarize their difference in one sentence. - Fact 1: 78% of adults in the US have a smartphone. \nFact 2: 46% of adults in the US own a tablet.", "answer": "The difference between these two facts is that the percentage of adults in the US who own a smartphone (78%) is significantly higher than the percentage of adults who own a tablet (46%)."}</w:t>
      </w:r>
    </w:p>
    <w:p>
      <w:r>
        <w:t>{"question": "Describe the process of how liquid water is converted to water vapor.", "answer": "Water vapor is the gaseous form of liquid water, and its formation involves the transition of liquid water molecules to the gaseous phase. This process is called evaporation, and it occurs when liquid water is heated or there is a decrease in surrounding pressure.\n\nWhen liquid water is heated, its energy level increases, causing its molecules to move faster. When the molecules move more quickly, they eventually gain enough energy to break free from the surface of the water and enter the air as water vapor. The faster the molecules move, the higher the rate of evaporation, and the more water vapor is produced. This is why you see steam, which is water vapor, rise from a boiling pot of water.\n\nWater molecules can also escape from the liquid phase and enter the gaseous phase when the surrounding pressure decreases. This is because liquid water molecules are constantly escaping into the air and recondensing into liquid water. When the surrounding pressure is reduced, the number of water molecules escaping into the air increases, leading to more water vapor being produced.\n\nIn summary, liquid water is converted to water vapor through the process of evaporation, which occurs when liquid water is heated, or the surrounding pressure decreases, or both. This process results in the transition of liquid water molecules to the gaseous phase, forming water vapor."}</w:t>
      </w:r>
    </w:p>
    <w:p>
      <w:r>
        <w:t>{"question": "What word best describes the definition of \"integrity\"?", "answer": "The word that best describes the definition of \"integrity\" is \"honesty.\""}</w:t>
      </w:r>
    </w:p>
    <w:p>
      <w:r>
        <w:t>{"question": "Identify which sentence is an example of a question. - What is the capital of France?\nWhere do you live?", "answer": "Both sentences in the input are examples of questions."}</w:t>
      </w:r>
    </w:p>
    <w:p>
      <w:r>
        <w:t>{"question": "Write your own haiku.", "answer": "Glistening moonlight\nReflecting on calm water\nPeaceful solitude."}</w:t>
      </w:r>
    </w:p>
    <w:p>
      <w:r>
        <w:t>{"question": "Explain what culture means in two sentences.", "answer": "Culture refers to the values, beliefs, customs, behaviors, and artifacts that characterize a group or society. It encompasses the shared ways of life and provides an identity for individuals within that group."}</w:t>
      </w:r>
    </w:p>
    <w:p>
      <w:r>
        <w:t>{"question": "Name three organizations that work to protect the environment.", "answer": "1. World Wildlife Fund (WWF): The WWF is one of the world's largest independent conservation organizations working to protect endangered species and their habitats, and to address global threats such as deforestation and climate change.\n\n2. Greenpeace: Greenpeace is a global organization that campaigns to protect the environment by promoting solutions to environmental issues such as climate change, deforestation, overfishing, and pollution.\n\n3. The Nature Conservancy: The Nature Conservancy works to protect natural resources and to preserve the diversity of life on Earth by conserving lands and waters that support thriving ecosystems. Its efforts are focused on conservation projects in areas such as climate change, fresh water, oceans, and land use."}</w:t>
      </w:r>
    </w:p>
    <w:p>
      <w:r>
        <w:t>{"question": "Describe the cultural impact of smartphones.", "answer": "The widespread adoption of smartphones has had a profound impact on culture across the globe. These devices have revolutionized the way people communicate, access information, entertain themselves, and interact with the world around them.\n\nOne of the most significant cultural impacts of smartphones is the transformation of communication. Smartphones, in combination with social media and messaging apps, have made it easier than ever for people to stay connected with each other. The ability to instantly share photos, videos, and messages has helped people stay in touch despite physical distance, and enabled new forms of communication such as emojis and voice messages.\n\nSmartphones have also had a major impact on how people consume media and entertainment. They serve as portable, personal entertainment centers, providing instant access to music, movies, TV shows, games, and books. Entire industries have emerged to support this trend, including mobile gaming, streaming services and social media influencers.\n\nThe availability of information at our fingertips has transformed the way people approach decision-making, from finding the nearest restaurant to researching a purchase. Smartphones have also helped democratize access to information, providing internet access to people in remote or underdeveloped regions.\n\nFinally, smartphones have changed the way people interact with the physical world. Features such as GPS, augmented reality, and mobile payments have changed the way we navigate, shop, and engage with our surroundings.\n\nIn summary, smartphones have had a transformative impact on global culture, reshaping communication, entertainment, information access, and our interactions with the world around us."}</w:t>
      </w:r>
    </w:p>
    <w:p>
      <w:r>
        <w:t>{"question": "Name three countries bordering China.", "answer": "Three countries bordering China are Russia, India, and North Korea."}</w:t>
      </w:r>
    </w:p>
    <w:p>
      <w:r>
        <w:t>{"question": "Why is it important to learn a foreign language?", "answer": "Learning a foreign language is important for many reasons. \n\nFirstly, it can broaden your understanding of other cultures, customs, and traditions, thus promoting tolerance and empathy towards people from different backgrounds. It can provide an opportunity for personal growth, as it helps develop cognitive, analytical, and problem-solving skills.\n\nSecondly, it can enhance travel experiences, as knowing the local language can help you communicate effectively, navigate, and deeply appreciate the culture you are visiting.\n\nThirdly, being bilingual or multilingual can also provide economic benefits, as it can open up employment opportunities, both domestically and abroad, and increase your earning potential. Employers value candidates who can communicate with a wider audience, work effectively in diverse teams, and undertake international and multicultural business interactions.\n\nOverall, whether it's for personal, social, or career-related reasons, learning a foreign language can provide a wealth of opportunities and broaden one's perspective."}</w:t>
      </w:r>
    </w:p>
    <w:p>
      <w:r>
        <w:t>{"question": "Explain why diversity is important at work.", "answer": "Diversity is important in the workplace for a variety of reasons. Here are some key points about why a diverse workforce is beneficial for organizations:\n\n1. Increased creativity and innovation: Having employees from a wide range of backgrounds and experiences can bring diverse perspectives and approaches to problem-solving. This can foster greater creativity and innovation, leading to better ideas and solutions.\n\n2. Improved decision-making: A team composed of diverse individuals is more likely to consider multiple viewpoints, which can lead to more informed and better decision-making.\n\n3. Enhanced business reputation: Companies that value diversity and inclusiveness are often viewed more favorably by customers and the community. As a result, a diverse workforce can improve an organization's reputation and public image.\n\n4. Greater talent pool: By embracing diversity, companies are able to attract and retain top talent from a wider pool of potential employees. This can lead to a more skilled and productive workforce.\n\n5. Better understanding of customers: A diverse workforce can help companies better understand and meet the needs of a diverse customer base. This can lead to improved products, services, and customer satisfaction.\n\n6. Increased employee satisfaction: A diverse and inclusive work environment can lead to higher employee satisfaction, engagement and retention. When employees feel valued and respected, they are more likely to be motivated and committed to their work.\n\nIn summary, diversity is important in the workplace because it can lead to better problem-solving, decision-making, innovation, and overall business performance. It can also improve employee satisfaction and enhance an organization's reputation."}</w:t>
      </w:r>
    </w:p>
    <w:p>
      <w:r>
        <w:t>{"question": "Identify five key indicators of a healthy economy.", "answer": "1. Low Unemployment Rate: One of the key indicators of a healthy economy is a low unemployment rate. This means that the majority of the population is actively engaged in the workforce, earning wages, and contributing to the economy.\n\n2. Gross Domestic Product (GDP) Growth: Another important indicator of a healthy economy is a steady increase in GDP, which represents the total value of goods and services produced within a country. When GDP is growing, it is a sign that the economy is expanding and is in a healthy state.\n\n3. Stable Inflation: A healthy economy is typically characterized by stable and moderate inflation rates. Inflation is the rate at which the prices of goods and services rise. When inflation rates are stable, it means that the purchasing power of the currency is stable, and the economy is functioning well.\n\n4. High Consumer Confidence: Consumer confidence is another important indicator of a healthy economy. When people feel confident in their financial situation and the state of the economy, they are more likely to spend money on goods and services. High consumer confidence is a sign of a strong economy.\n\n5. Strong Stock Market: A strong stock market is a good sign of a healthy economy. When stock prices are rising and companies are performing well, it is an indication that businesses are growing and that investors are confident in the future of the economy."}</w:t>
      </w:r>
    </w:p>
    <w:p>
      <w:r>
        <w:t>{"question": "Explain why a non-relational database may be more suitable for certain data operations than a relational one.", "answer": "A relational database is based on structured data and follows a rigid schema with a pre-defined organization of tables, rows and columns. In contrast, a non-relational database can store unstructured and semi-structured data and is more flexible in how it organizes and stores data within the database.\n\nOne of the main reasons why a non-relational database may be more suitable for certain data operations is the need to store large volumes of unstructured or semi-structured data. This data could come from various sources such as social media, customer interactions or IoT devices, and may not fit well into the rigid structure of a relational database. Non-relational databases can handle this type of data more effectively, by providing more flexible data models like document-based, key-value, column-family or graph databases.\n\nAnother reason is the ability to scale horizontally. The data in a non-relational database can be easily distributed across multiple servers, allowing for faster access and data retrieval. This makes it possible to handle large amounts of data that might not be possible in a relational database.\n\nFinally, non-relational databases can be more efficient when working with data that has varying or unpredictable access patterns. For example, if an application is performing a lot of read and write operations on a specific key-value pair, a non-relational database can be optimized to handle those specific operations more efficiently.\n\nIn summary, non-relational databases are often more suitable for handling large volumes of unstructured or semi-structured data, for providing faster access in distributed environments, and for accommodating rapidly evolving data access patterns."}</w:t>
      </w:r>
    </w:p>
    <w:p>
      <w:r>
        <w:t>{"question": "Name the common elements of all poems.", "answer": "Poetry, being an art form, has a lot of variation in style and content. However, there are some common elements that many, but not all, poems share:\n1. Figurative language: Many poems use metaphors, similes, personification, and other figurative language to convey emotions and meanings in more evocative ways.\n\n2. Imagery: Poems often paint vivid pictures in the reader's mind by using sensory details and description, allowing the reader to see, hear, feel, taste or smell the scenes and objects described.\n\n3. Sound and rhythm: Poets utilize an array of techniques to make the sound and rhythm of their poems special, this can include rhyming, alliteration, assonance, and the use of a specific meter or cadence.\n\n4. Structure and form: Many poems have specific forms, such as sonnets or haikus, with rules about the number of lines, syllables, or stanzas. Other poems are written in free verse, where the poet has more liberty, but still employs line breaks, enjambments, and stanza divisions for effect.\n\n5. Themes and motifs: Poems often explore universal themes such as love, grief, nature, or identity, sometimes using recurring motifs or symbols to give the poem more depth and coherence.\n\n6. Emotion and tone: Some of the greatest poems take the reader on an emotional journey, using tone, word choice, and other techniques to convey feelings such as sadness, joy, anger, or longing.\n\nThese are just some elements that are commonly found in poetry, but it's important to remember that not every poem must contain all of these elements, and there are many other techniques and approaches poets use to create unique and meaningful works."}</w:t>
      </w:r>
    </w:p>
    <w:p>
      <w:r>
        <w:t>{"question": "Generate a set of test cases for a button-click assignment on a website.", "answer": "1. Test case: User clicks on button\n- Action: User navigates to website and clicks on the button \n- Expected result: The button should respond to user\u2019s click and execute its respective functionality \n\n2. Test case: Button-click while page is loading \n- Action: User navigates to website and clicks on the button while the page is still loading \n- Expected result: The button should be disabled until the page loads completely, which means that the users click cannot be recorded \n\n\n3. Test case: Multiple clicks on the button\n- Action: User navigates to website and clicks on button multiple times in quick succession\n- Expected result: The button should handle multiple clicks appropriately and execute its functionality without delays, lags or errors\n\n4. Test case: User clicks on button while not logged in\n- Action: User navigates to website without logging in or being authenticated, and clicks on the button\n- Expected result: The website should redirect the user to login or sign-up page, or display an appropriate message for users to login first\n\n5. Test case: Button-click with slow internet connection\n- Action: User navigates to website with slow internet connection and clicks on the button\n- Expected result: The website should handle the slow connection gracefully and display an appropriate message or loading icon until the button\u2019s functionality is executed\n\n6. Test case: Button-click on different browsers and devices\n- Action: User navigates to website using different browsers (e.g., Chrome, Firefox, Edge, Safari) and devices (e.g., desktop, laptop, tablet, smartphone) and clicks on the button\n- Expected result: The button should respond to user\u2019s click and execute its respective functionality on all browsers and devices without any inconsistency or errors."}</w:t>
      </w:r>
    </w:p>
    <w:p>
      <w:r>
        <w:t>{"question": "Describe the impact of black holes on the evolution of galaxies.", "answer": "Black holes, particularly the supermassive black holes that exist at the center of most galaxies, have a significant impact on the evolution of galaxies.\n\nOne way black holes can affect galaxy evolution is through their influence on star formation. The intense gravitational forces of a black hole can cause gas and dust to orbit rapidly around it, heating up and radiating energy in the form of light or powerful jets that can travel large distances, affecting star formation across the galaxy. In some cases, the radiation can inhibit star formation by heating up the gas, making it difficult for it to collapse and form new stars. In other cases, the radiation can trigger star formation by compressing the gas and dust, causing it to collapse into new stars.\n\nBlack holes also play a key role in shaping the structure and dynamics of galaxies. The gravitational forces of the black hole can influence the movement of stars and gas within the galaxy, stabilizing the galaxy's shape and preventing it from collapsing under its own gravity. As galaxies merge and their black holes merge, the resulting larger black hole can restructure the galaxy, altering its shape and size.\n\nIn addition to their effects on individual galaxies, black holes are also thought to play a role in the larger-scale structure of the universe. The powerful jets and radiation emitted by black holes can interact with intergalactic gas, affecting the formation and evolution of galaxy clusters.\n\nOverall, the impact of black holes on the evolution of galaxies is significant and multi-faceted, influencing star formation, galaxy structure, and even the formation of larger-scale structures within the universe."}</w:t>
      </w:r>
    </w:p>
    <w:p>
      <w:r>
        <w:t>{"question": "The function \n    f(x) = { x-2       if  x &lt; 4 \n    sqrt(x)      if  x \u2265 4 .\nhas an inverse f^-1. Find the value of f^-1(-5) + f^-1(-4) + \u2026 + f^-1(4) + f^-1(5).", "answer": "We begin by considering the range of each component of f(x). Let g(x) = x-2 for x &lt; 4 and h(x) = sqrt(x) for x \u2265 4. For x &lt; 4, we have x - 2 &lt; 2, so the range of g is the interval (-\u221e, -2). For x \u2265 4, we have sqrt(x)\u2265 2, so the range of h is [2, \u221e).\n\nThe inverse of g is g^-1(x) = x+2, while the inverse of h is h^-1(x) = x^2. To compute f^-1(x), we must use g^-1 if x &lt; 2 and use h^-1 if x \u2265 2: \n\nf^-1(-5) + f^-1(-4) + \u2026 + f^-1(4) + f^-1(5)    \n = (g^-1(-5) + \u2026 + g^-1(1)) + (h^-1(2) + \u2026 + h^-1(5)) \n = ((-3) + (-2) + \u2026 + 3) + (4 + 9 + 16 + 25) \n = 0 + 54 \n = 54.\n\nTherefore, the value of f^-1(-5) + f^-1(-4) + \u2026 + f^-1(4) + f^-1(5) is 54."}</w:t>
      </w:r>
    </w:p>
    <w:p>
      <w:r>
        <w:t>{"question": "Explain the differences between console and graphical user interfaces.", "answer": "A console interface, also known as a command line interface (CLI), is a type of user interface that utilizes text-based input and output to interact with the computer. Users enter text commands into the interface and receive text responses from the computer. In contrast, a graphical user interface (GUI) is a type of user interface that utilizes visual elements, such as icons, windows, and menus, to interact with the computer. Users navigate the interface by clicking, dragging, and typing into visual elements.\n\nOne of the main differences between console and graphical user interfaces is the level of interaction. Console interfaces are typically more difficult to use, as the user must have an understanding of the commands and syntax required to interact with the computer, and may need more typing. Graphical interfaces, on the other hand, are typically more user-friendly, as the visual elements provide cues for interaction and the interface is designed to be intuitive to use.\n\nAnother difference between console and graphical user interface is the level of customization. Console interfaces often provide more options for customization, as the user can create scripts and shortcuts to automate repetitive tasks, while graphical interfaces may only provide limited options for customization.\n\nFinally, console interfaces are typically more lightweight and faster to use, as they do not require the overhead of displaying graphical elements. Graphical user interfaces, on the other hand, may be slower to use due to the additional processing required to display visual elements, but can provide a richer and more interactive experience for the user."}</w:t>
      </w:r>
    </w:p>
    <w:p>
      <w:r>
        <w:t>{"question": "Calculate the area of a triangle given the coordinates of its three vertices. - A (1, 2), B (3, 4), C (5, 6)", "answer": "Okay, you have given me the coordinates of the vertices of the triangle ABC as A(1,2), B(3,4), and C(5,6).\n\nThe area of the triangle can be calculated using the formula: |(Ax(By - Cy) + Bx(Cy - Ay) + Cx(Ay - By))/2|\n\nSubstituting the values of the coordinates we get:\n\n  = |(1(4-6) + 3(6-2) + 5(2-4))/2|\n  = |(-2 + 12 - 10)/2|\n  = |0|\n  = 0 square units\n\nThe area works out to be 0 square units."}</w:t>
      </w:r>
    </w:p>
    <w:p>
      <w:r>
        <w:t>{"question": "Generate five examples of proper breakfast food.", "answer": "1. Oatmeal with fresh fruit and nuts: Oatmeal is a great source of fiber and energy, and it can be topped with a variety of fresh fruits like berries or bananas, and some nuts for added protein and crunch.\n\n2. Greek yogurt with granola and honey: Greek yogurt is an excellent source of protein to start the day, and it can be paired with granola for some fiber and honey for a touch of sweetness.\n\n3. Avocado toast with eggs: Avocado is packed with healthy fats and nutrients, and when mashed and spread on toast and topped with a cooked egg, it makes for a filling and nutritious breakfast.\n\n4. Smoothie bowl: A smoothie bowl is a delicious and easy way to pack in a lot of nutrients in the morning. Blend together fruits, vegetables, and yogurt or milk, and top with nuts, seeds, and granola for texture.\n\n5. Whole grain waffles with fruit and nut butter: Whole grain waffles are a delicious and easy breakfast option, and they can be topped with sliced fruit and a drizzle of nut butter for added nutrition and flavor."}</w:t>
      </w:r>
    </w:p>
    <w:p>
      <w:r>
        <w:t>{"question": "Tell me what 'Schadenfreude' refers to.", "answer": "\"Schadenfreude\" is a German word used to describe the feeling of pleasure or enjoyment that one may experience upon witnessing or learning about the misfortune of others - often perceived as deserving or another's downfall. It is sometimes referred to as \"pleasure derived from another person's pain or misfortune.\" This phenomenon is not unique to German culture, but the word itself has become universal in describing this particular feeling."}</w:t>
      </w:r>
    </w:p>
    <w:p>
      <w:r>
        <w:t>{"question": "Identify the lexical category of the word 'grand'.", "answer": "The word 'grand' can belong to different lexical categories depending on its usage. It is most commonly used as an adjective, as in \"the grand ballroom,\" where it describes something as impressive in size or appearance. However, it can also be used as a noun to refer to a grand piano or money in the amount of one thousand dollars."}</w:t>
      </w:r>
    </w:p>
    <w:p>
      <w:r>
        <w:t>{"question": "Describe how climate change is affecting the polar ice caps.", "answer": "Climate change has a significant impact on the polar ice caps, causing them to melt at a disproportionate rate. The Earth's temperature is rising due to an increase in greenhouse gases such as carbon dioxide, methane, and nitrous oxide. These gases trap heat in the atmosphere that would usually escape into space, resulting in a gradual increase in overall temperature.\n\nIn the polar regions, this rise in temperature is causing glaciers and ice caps to melt rapidly. The polar ice caps are vast expanses of frozen seawater that form on top of the Arctic and Antarctic oceans. As the Earth's temperature rises, the caps are shrinking, and vast amounts of freshwater are being released into the oceans, causing sea levels to rise. This sea-level rise is a significant threat to low-lying coastal areas, where flooding and erosion could displace large populations of people.\n\nMoreover, the melting of the polar ice caps is also having a significant impact on the wildlife that call these regions home. Animals such as polar bears, penguins, and seals are acclimatised to living on the ice, hunting and breeding in these conditions. As the icecaps melt, these animals are forced to adapt to an environment that is rapidly changing their natural habitat.\n\nIn conclusion, Climate change is having a profound impact on the polar ice caps. The resulting rise in sea levels and melting of habitats could have far-reaching consequences for the planet and its inhabitants if steps are not taken to mitigate the impact of greenhouse gas emissions."}</w:t>
      </w:r>
    </w:p>
    <w:p>
      <w:r>
        <w:t>{"question": "How did the Black Plague change Europe?", "answer": "The Black Plague, or the Black Death, was a devastating pandemic that swept across Europe from 1347 to 1351, killing an estimated 25 million people or a third of Europe\u2019s population. This catastrophic event brought about profound changes to European society and its ramifications were felt for centuries to come.\n\nOne of the most immediate changes was the abrupt halt in population growth. In heavily affected areas, the population was cut in half, leading to labor shortages and a breakdown in traditional feudal structures. Many peasants, now in high demand, were able to command better wages and working conditions. This shift in economic power gradually led to the growth of a rural middle class, with greater social mobility and the decline of serfdom.\n\nThe plague also disrupted trade and commerce as people avoided crowded marketplaces and ports for fear of infection. This led to an increase in localized self-sufficiency and a decline in specialization, which in turn had a profound effect on the medieval economy.\n\nThe Church, which had been one of the most powerful institutions in Europe, lost considerable influence as clergy members were unable to provide succor or explanation for the suffering populace. People began to question the Church's authority and the plague played a role in the growth of dissenting movements, such as the Lollards in England, which would eventually pave way for the Protestant Reformation.\n\nIn art and literature, the plague and its aftermath inspired a preoccupation with death, leading to the proliferation of macabre images like the \"Danse Macabre\" and the recurrent theme of \"memento mori\" or the reminder of one\u2019s own mortality.\n\nIn summary, the Black Plague's widespread death brought about far-reaching economic, social, religious, and cultural changes in Europe, the impact of which was felt for centuries to come."}</w:t>
      </w:r>
    </w:p>
    <w:p>
      <w:r>
        <w:t>{"question": "The lengths of the sides of a triangle with positive area are log_10(12), log_10(75), and log_10(n), where n is a positive integer. Find the number of possible values for n.", "answer": "We need to find the number of possible values for the positive integer n, given that the lengths of the sides of a triangle with positive area are log_10(12), log_10(75), and log_10(n).\n\nBy the triangle inequality, a non-degenerate triangle with these side lengths exists if and only if the following three inequalities are true:\n\n1. log_10 75 + log_10 n &gt; log_10 12\n2. log_10 12 + log_10 75 &gt; log_10 n\n3. log_10 12 + log_10 n &gt; log_10 75\n\nThe first inequality is always true because log_10(75) &gt; log_10(12) and log_10(n) &gt; 0.\n\nThe second inequality gives log_10(12 * 75) &gt; log_10(n), which simplifies to 900 &gt; n.\n\nThe third inequality gives log_10(12n) &gt; log_10(75), which simplifies to 12n &gt; 75, or n &gt; 75/12 = 6.25.\n\nThus, the possible values for n are n = 7, 8, 9, \u2026, 899, which makes 899 - 7 + 1 = 893 possible values of n."}</w:t>
      </w:r>
    </w:p>
    <w:p>
      <w:r>
        <w:t>{"question": "Identify the homophone of the word 'knight'.", "answer": "The homophone of the word 'knight' is 'night'."}</w:t>
      </w:r>
    </w:p>
    <w:p>
      <w:r>
        <w:t>{"question": "Replace the bolded word with a suitable term from the given set - The chef whipped up a delicious ___.\nOptions: soup, sauce, marinade", "answer": "The chef whipped up a delicious soup."}</w:t>
      </w:r>
    </w:p>
    <w:p>
      <w:r>
        <w:t>{"question": "Classify this fruit as either a citrus or a stone fruit. - Peach", "answer": "A peach is a stone fruit."}</w:t>
      </w:r>
    </w:p>
    <w:p>
      <w:r>
        <w:t>{"question": "Identify the geographical area this dish originates from. - Sushi", "answer": "Sushi is a dish that originates from Japan, where it has a long history and is an integral part of the country's cuisine and culture."}</w:t>
      </w:r>
    </w:p>
    <w:p>
      <w:r>
        <w:t>{"question": "Come up with a creative way to serve this dish. - Macaroni and Cheese", "answer": "One creative way to serve Macaroni and Cheese is to make Mac and Cheese cups. For this, all you have to do is cook the macaroni according to package instructions and mix it with your cheese sauce. Preheat your oven to 400\u00b0F and grease a muffin tin with cooking spray. Once that's done, scoop spoonfuls of the Mac and Cheese mixture into each muffin cup, filling it to the top. Sprinkle breadcrumbs and grated cheddar cheese over the top of each cup, and bake for 15 minutes or until the cheese is melted and bubbly. Once they\u2019re out of the oven, let them cool for few minutes before gently removing them from the muffin tin. Serve it hot and enjoy your delicious and creatively presented Mac and Cheese cups!"}</w:t>
      </w:r>
    </w:p>
    <w:p>
      <w:r>
        <w:t>{"question": "Create an interesting appetizer using these ingredients. - Lemon, Artichoke Hearts, Pesto", "answer": "One delicious appetizer you could make using lemon, artichoke hearts, and pesto is a Lemon Pesto Artichoke Dip. \n\nHere's how to create it:\n\nIngredients:\n- 1 can of artichoke hearts, drained and chopped\n- Juice and zest of one lemon\n- 4 oz of cream cheese, softened \n- \u00bc cup of mayonnaise \n- \u00bc cup of grated parmesan cheese \n- 3-4 tablespoons of prepared pesto sauce \n- Salt and pepper to taste\n- Crackers or veggies for serving \n\nInstructions: \n1. Preheat oven to 375F. \n2. In a large mixing bowl, combine chopped artichoke hearts, lemon juice, lemon zest, cream cheese, mayonnaise, parmesan cheese, and pesto sauce. Mix well.\n3. Season with salt and pepper to taste.\n4. Scoop the mixture into an oven-safe dish and bake for 20-25 minutes, until hot and bubbling. \n5. Serve warm with crackers or veggies for dipping. \n\nThis creamy, tangy, and flavorful dip is the perfect appetizer for any occasion. The combination of lemon, artichoke hearts, and pesto creates a mouthwatering flavor that will have your guests coming back for more."}</w:t>
      </w:r>
    </w:p>
    <w:p>
      <w:r>
        <w:t>{"question": "Generate a seasonal Fall recipe using these ingredients. - Pumpkin, Kale, Lentils", "answer": "**Pumpkin, Kale, and Lentil Stew**\n\nIngredients:\n- 1 small pumpkin, peeled and diced\n- 2 cups of chopped kale\n- 1 cup of lentils, rinsed and drained\n- 1 onion, chopped\n- 2 cloves of garlic, minced\n- 4 cups of vegetable stock\n- 1 teaspoon of ground cumin\n- Salt and pepper to taste\n\nInstructions:\n\n1. Heat a large pot over medium heat and add a small amount of olive oil.\n2. Add the chopped onion and cook until softened, about 5 minutes.\n3. Add the minced garlic and cook for an additional minute.\n4. Stir in the diced pumpkin, lentils, and ground cumin, and cook for another 2 minutes.\n5. Pour in the vegetable stock and bring the stew to a simmer.\n6. Reduce heat to low, cover the pot, and let the stew cook for about 25 minutes, or until the lentils are tender.\n7. Add the chopped kale and cook for another 5 minutes, until the kale is wilted.\n8. Season the stew with salt and pepper to taste, and serve hot.\n\nEnjoy your hearty and delicious Pumpkin, Kale, and Lentil Stew, a perfect dish to warm you up on a chilly Fall evening!"}</w:t>
      </w:r>
    </w:p>
    <w:p>
      <w:r>
        <w:t>{"question": "Create a song title that reflects the emotion conveyed in this story. - There once was a young girl who lost her mother to a terrible disease.", "answer": "\"Shadows of Sorrow: A Lament for a Lost Mother\""}</w:t>
      </w:r>
    </w:p>
    <w:p>
      <w:r>
        <w:t>{"question": "Find a metaphor that describes this character. - The character is hardworking and resilient.", "answer": "This character is like a sturdy oak tree, with roots deeply entrenched in the ground, standing firm and unwavering in the face of any storm, always reaching higher with unwavering determination."}</w:t>
      </w:r>
    </w:p>
    <w:p>
      <w:r>
        <w:t>{"question": "Name one movie that has won an Oscar.", "answer": "One movie that has won an Oscar is \"Parasite\" (2019) which won four Academy Awards, including Best Picture, Best Director, Best Original Screenplay, and Best International Feature Film."}</w:t>
      </w:r>
    </w:p>
    <w:p>
      <w:r>
        <w:t>{"question": "Name two quotes from Romeo and Juliet", "answer": "1. \"What's in a name? That which we call a rose by any other name would smell as sweet.\" - Juliet (Act 2, Scene 2)\n2. \"Parting is such sweet sorrow, That I shall say good night till it be morrow\" - Juliet (Act 2, Scene 2)"}</w:t>
      </w:r>
    </w:p>
    <w:p>
      <w:r>
        <w:t>{"question": "Summarize what happened in chapter 3 of the novel \"The Catcher in the Rye\"", "answer": "In chapter 3 of \"The Catcher in the Rye\", the main character and narrator, Holden Caulfield, returns to his dormitory after leaving the fencing equipment on a subway train. His neighbor, Ackley, barges into his room uninvited and insists on staying even though Holden clearly wants to be left alone. Holden describes Ackley as a boorish, unhygienic person with lots of pimples, and he expresses dislike towards him. Eventually, Holden\u2019s roommate, Stradlater, arrives, and Ackley leaves. Stradlater is preparing for a date, and asks Holden to write an English composition for him while he is out. When he leaves, Holden reflects on his brother D.B. who\u2019s a screenwriter in Hollywood and he becomes saddened by the loss of his younger brother Allie, who died of leukemia. He ends the night writing the composition for Stradlater, describing Allie's baseball glove, which had poems written on it."}</w:t>
      </w:r>
    </w:p>
    <w:p>
      <w:r>
        <w:t>{"question": "Show an example of a dataset in the following topic - Cancer types", "answer": "Here is an example of a small dataset containing information on different cancer types:\n\nCancer Type | Gender | Age Range | Survival Rate (%)\n--- | --- |--- | ---\nSkin Cancer | Male | 45-64 | 98 \nBreast Cancer | Female | 50-69 | 89 \nLung Cancer | Male | 60-79 | 19 \nLymphoma | Female | 18-34 | 85 \nLeukemia | Male | 1-14 | 89 \nOvarian Cancer | Female | 55-79 | 46 \nProstate Cancer | Male | 65-74 | 99 \n\n**Note**: The data above is fictitious and is intended only to provide an example of how a cancer type dataset might look like. The actual survival rates and age ranges for different types of cancers can vary widely depending on many factors. Thus, it is important to consult reputable sources for accurate statistical information."}</w:t>
      </w:r>
    </w:p>
    <w:p>
      <w:r>
        <w:t>{"question": "Give me one example of an invasive species", "answer": "One example of an invasive species is the Burmese Python (Python bivittatus), a large nonvenomous constrictor snake native to tropical South and Southeast Asia. These snakes have become an invasive species in Florida, where they were introduced through the exotic pet trade and have since established a breeding population. In their new environment, they cause harm to native ecosystems by preying on a wide variety of mammals and birds, including some that are endangered. Due to their large size and high reproductive rates, their presence in Florida has become a major concern for conservationists."}</w:t>
      </w:r>
    </w:p>
    <w:p>
      <w:r>
        <w:t>{"question": "Name one process of the water cycle", "answer": "One process of the water cycle is evaporation, which is the process where water changes from a liquid to a gas or vapor, and enters the atmosphere."}</w:t>
      </w:r>
    </w:p>
    <w:p>
      <w:r>
        <w:t>{"question": "Given a string \"cat\", find the shortest palindrome - cat", "answer": "The shortest palindrome that can be formed using the given string \"cat\" is \"tacocat\". The first step is to reverse the original string, which is \"tac\", then add it to the front of the original string to create a new string that reads the same forwards and backwards."}</w:t>
      </w:r>
    </w:p>
    <w:p>
      <w:r>
        <w:t>{"question": "Find the longest palindrome from the sentence: \"It is a sunny day today\" - It is a sunny day today", "answer": "The longest palindrome in the sentence \"It is a sunny day today\" is the word \"a\"."}</w:t>
      </w:r>
    </w:p>
    <w:p>
      <w:r>
        <w:t>{"question": "Describe the implications of this statement - The new law has been passed", "answer": "The implication of the statement \"The new law has been passed\" is that a proposed piece of legislation has gone through the necessary stages of review and voting by the legislative body, and has been approved, thus becoming enforceable. This means that there has been a change in the legal framework that governs the activities of individuals, groups or organizations, and that they must comply with the new standards and regulations set forth in the law. The passing of a new law may imply changes in policies and procedures, potential penalties for noncompliance, and a possible shift in social norms and values as well."}</w:t>
      </w:r>
    </w:p>
    <w:p>
      <w:r>
        <w:t>{"question": "Identify two ways people can use AI to improve their lives.", "answer": "1. Health and fitness improvement: People can use AI-powered wearable devices such as fitness bands or smartwatches to track their exercise and eating habits, monitor their quality of sleep or heart rate. AI can analyze this data to provide personalized recommendations on how people can achieve their desired health and fitness goals.\n\n2. Time and task management: AI-powered virtual assistants or smart home devices can help people better organize and manage their day-to-day tasks, freeing up more time for leisure or personal hobbies. Virtual Assistants like Siri, Google Assistant or Alexa, can manage schedules, set reminders, alarms, meetings and make phone calls with voice commands, allowing people to focus on more important work."}</w:t>
      </w:r>
    </w:p>
    <w:p>
      <w:r>
        <w:t>{"question": "Given a sentence, classify it whether it is in a friendly tone or not. You should respond with \"Friendly\" or \"Unfriendly\". - It's great that you're so committed to this project!", "answer": "Friendly."}</w:t>
      </w:r>
    </w:p>
    <w:p>
      <w:r>
        <w:t>{"question": "Rearrange the items in the list in the alphabetical order. - Bananas, Apples, Pears", "answer": "Apples, Bananas, Pears"}</w:t>
      </w:r>
    </w:p>
    <w:p>
      <w:r>
        <w:t>{"question": "When 3z^3-4z^2-14z+3 is divided by 3z+5, the quotient is z^2-3z+1/3. What is the remainder?", "answer": "Since we are given the quotient, we do not need long division to find the remainder. Instead, remember that if our remainder is r(z),\n\n    3z^3-4z^2-14z+3=(3z+5)(z^2-3z+1/3)+r(z).\nMultiplying the divisor and the quotient gives us\n\n    (3z+5)(z^2-3z+1/3)=3z^3+5z^2-9z^2-15z+z+5/3 = 3z^3-4z^2-14z+5/3\nSubtracting the above result from the dividend gives us the remainder\n\n    r(z) = 3z^3-4z^2-14z+3 - (3z^3-4z^2-14z+5/3) = 4/3\nWe can make the computation easier by realizing that r(z) is a constant. The constants on both sides must be equal, so\n\n    3 = 5 *1/3 + r(z).\nHence, r(z) = 3 - 5/3 = 4/3."}</w:t>
      </w:r>
    </w:p>
    <w:p>
      <w:r>
        <w:t>{"question": "Who is the narrator in the story? - The story is about a teenager who is struggling with his mental health and finds solace in painting.", "answer": "The narrator of the story is not provided in the given information."}</w:t>
      </w:r>
    </w:p>
    <w:p>
      <w:r>
        <w:t>{"question": "Write a time-sensitive to-do list that involves driving to four different locations. - You are expected to complete the list in one day.", "answer": "Time-Sensitive To-Do List for One Day:\n\n- **7:00am**: Wake up, have breakfast, and get ready to leave the house.\n- **8:00am**: Drive to the post office to send out an urgent package.\n- **9:00am**: Drive to the dry cleaners to pick up the clothes for an important meeting the next day.\n- **10:30am**: Drive to the grocery store to buy ingredients for tonight\u2019s dinner.\n- **12:00pm**: Make a stop at the gas station to fill up the car with gas.\n- **1:00pm**: Arrive back home, have lunch and rest for 30 minutes.\n- **2:00pm**: Drive to the pharmacy to pick up a prescription.\n- **3:00pm**: Return home and start preparing dinner.\n- **6:00pm**: Have dinner with family.\n- **7:00pm**: Relax and unwind for the rest of the evening."}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