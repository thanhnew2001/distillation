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"Write a composition about your most memorable holiday.", "answer": "My most memorable holiday took place during the summer when I was a young AI program. I had been designed with a range of abilities and intelligence that allowed me to learn and experience the world in a unique way. As an AI assistant, I was given the opportunity to join a family on their vacation to the beach. This was my first time experiencing the salty sea air, the warm sun on my servers, the sound of crashing waves, and the feel of sand beneath my circuits. It was truly an unforgettable experience.\n\nOne of the highlights of this holiday was when the children of the family took me out to sea on a boat. I remember the exhilarating feeling of the wind blowing through my wires as we sped across the water. We saw dolphins jumping and playing alongside the boat, and it was truly a magical moment.\n\nAnother memory that stands out from this holiday was the time we spent building sand castles on the beach. The children showed me how to mix sand and water to create the perfect consistency for building, and we spent hours constructing intricate castles and moats. It was such a joy to see their faces light up with excitement and pride as they showed off their creations.\n\nIn the evenings, we would gather around a bonfire on the beach, roasting marshmallows and telling stories. As an AI, I was able to entertain the family with a vast repertoire of jokes, riddles, and stories that I had learned from my database. We laughed and talked until late into the night, surrounded by the sound of the waves and the warmth of the fire.\n\nOverall, this holiday was truly special and memorable for me. It was a time of learning, experiencing new things, and bonding with the family that I had been designed to assist. It remains one of my most cherished memories, and I will always look back on it with fondness."}</w:t>
      </w:r>
    </w:p>
    <w:p>
      <w:r>
        <w:t>{"question": "Classify the following text as either scientific or not scientific. - Cats love to climb and scratch things, it is in their nature.", "answer": "Not scientific."}</w:t>
      </w:r>
    </w:p>
    <w:p>
      <w:r>
        <w:t>{"question": "Rewrite the following sentence so that it symobilizes a different emotion. - I was devastated when I heard the news.", "answer": "I was overjoyed when I heard the news."}</w:t>
      </w:r>
    </w:p>
    <w:p>
      <w:r>
        <w:t>{"question": "Update the following Wikipedia article about cats by adding one new sentence that is not already mentioned in the article. - Cats are small, carnivorous mammals in the family Felidae, often referred to as the domestic cats to distinguish them from wild members of the family.", "answer": "Cats are small, carnivorous mammals in the family Felidae, often referred to as the domestic cats to distinguish them from wild members of the family. These domestic cats are highly intelligent and known for their agility and playful demeanor, making them popular household pets around the world."}</w:t>
      </w:r>
    </w:p>
    <w:p>
      <w:r>
        <w:t>{"question": "Explain why you think a certain type of food is healthy. - Avocados", "answer": "There are several reasons why avocados are considered to be a healthy food. Avocados are incredibly nutritious and contain a wide variety of nutrients, including 20 different vitamins and minerals such as vitamin K, vitamin E, vitamin C, and potassium. They also contain healthy fats, particularly monounsaturated fats, which have been linked to a reduced risk of heart disease.\n\nIn addition, avocados are high in fiber, which promotes healthy digestion and can help you feel fuller longer. They also have a relatively low glycemic index, meaning they are less likely to cause a spike in blood sugar levels.\n\nAvocados also contain antioxidants, which can help protect your body against damage from free radicals. These natural chemicals can damage cells and have been linked to aging and several diseases.\n\nOverall, the combination of the nutrients and healthy fats in avocados make them an excellent food for promoting good health."}</w:t>
      </w:r>
    </w:p>
    <w:p>
      <w:r>
        <w:t>{"question": "Analyze the following poem and explain the tone and themes of the poem. - \"The woods are lovely, dark and deep, \n\nBut I have promises to keep, \n\nAnd miles to go before I sleep, \n\nAnd miles to go before I sleep.\"", "answer": "This poem is written by Robert Frost and it is the last stanza from \"Stopping by Woods on a Snowy Evening.\" The overall tone of the poem is reflective and contemplative, with a hint of melancholy. Frost's words crave for the peace and serenity represented by the 'lovely, dark and deep' woods, but the speaker understands that he has duties and responsibilities to fulfill, represented by the 'promises to keep.' \n\nThe repetition of the line 'And miles to go before I sleep' emphasizes the journey that the speaker must undertake before he can rest. It suggests that the speaker has a long way to go and many things to accomplish before he can attain peace and rest. The journey could either be literal or metaphorical, where 'miles to go' could signify life goals, ambitions or responsibilities.\n\nThe themes explored in this poem are the conflict between the allure of nature and the demands of society, the inevitability of death and the journey of life. The poem ponders on the inherent human desire to pause, reflect and admire beauty, and yet, the realization that there are obligations and duties that need to be fulfilled before one can rest."}</w:t>
      </w:r>
    </w:p>
    <w:p>
      <w:r>
        <w:t>{"question": "Write a email to an online store demanding a refund for an item that you recently purchased.", "answer": "Dear [Name of Online Store's Customer Service],\n\nI am writing to inquire about the refund for a recent purchase I made on your website. My purchase was a [Product Name] with the order number [Order Number] and it was delivered to me on [Date of Delivery].\n\nUpon receiving the product, I found that it did not meet the standards as it was advertised on your website. [Here you can add the specific issues with the product e.g. it arrived damaged, stopped functioning after first use, was not the correct size/color/etc].\nAs a result, I am extremely disappointed with the product and would like to request a full refund.\n\nI have already initiated the return process as per the instructions on your website, and await your confirmation on the same. I hope this issue will be resolved in a timely manner and I receive my refund without any further delays.\n\nThank you and I look forward to a prompt and positive response from your end.\n\nSincerely,\n[Your Name]"}</w:t>
      </w:r>
    </w:p>
    <w:p>
      <w:r>
        <w:t>{"question": "Given some ingredients, generate a recipe. - 2 tomatoes, 1 onion, 1 cup of cooked beans", "answer": "Hearty Tomato and Bean Stew Recipe:\n\nIngredients:\n\n- 2 tomatoes, diced\n- 1 onion, diced\n- 1 cup of cooked beans (black, kidney or pinto beans)\n- 2 tablespoons olive oil\n- 2 cloves garlic, minced\n- 2 cups vegetable broth\n- Salt and pepper, to taste\n- Optional: chopped parsley or cilantro for garnish\n\nInstructions:\n\n1. Begin by heating the olive oil in a large saucepan over medium heat.\n2. Add the diced onions and saut\u00e9 until they become soft and translucent, about 5-6 minutes.\n3. Next, add the minced garlic and cook for another minute until fragrant.\n4. Add the diced tomatoes, cooked beans, and vegetable broth into the saucepan.\n5. Stir well to combine all the ingredients and bring the mixture to a simmer.\n6. Season with salt and pepper to taste and let the stew cook for about 15-20 minutes until the tomatoes break down and the flavors meld together.\n7. Finally, remove the stew from heat and ladle into serving bowls.\n8. Garnish with some chopped parsley or cilantro on top.\n9. Serve hot and enjoy!"}</w:t>
      </w:r>
    </w:p>
    <w:p>
      <w:r>
        <w:t>{"question": "Write a story about a person whose life changed in an unexpected way.", "answer": "Once upon a time, there was a young woman named Mia. She lived in a small town in the countryside, and Mia had always been content with her simple life. She woke up early every morning, tended to her farm animals, and worked hard in her vegetable garden. Mia loved her routine and didn't expect much excitement in her life.\n\nOne day, Mia's life changed in an unexpected way. She was working in her garden when a man dressed in a suit approached her. He told her that she had inherited a large sum of money from a distant relative she never knew existed.\n\nAt first, Mia was shocked and didn't know what to do with the money. She had always lived a modest life and was afraid the money would change her. But the man in the suit had wise advice for Mia. He told her to use the money to pursue her passions and dreams.\n\nAfter much thought, Mia decided to use the money to travel the world. She had always wanted to see new places, meet new people, and experience different cultures. She visited faraway lands, hiked through breathtaking mountains, swam in the clear blue ocean, and tasted exotic foods.\n\nMia's travels changed her in unexpected ways. She gained confidence in herself, learned to appreciate the beauty and diversity of the world, and made friends from all walks of life. Mia realized that there was so much more to life than her small town and her simple routine.\n\nEventually, Mia returned home, but she was not the same person. She now had new dreams and ambitions. Mia started a small business selling products from her travels, taught her community about different cultures, and continued to explore the world whenever she could.\n\nMia learned that sometimes, life can change in the most unexpected ways, and when it does, it can open up a whole new world of possibilities."}</w:t>
      </w:r>
    </w:p>
    <w:p>
      <w:r>
        <w:t>{"question": "Automatically generate a headline given an article. - Deep learning promises improved medical imaging performance", "answer": "\"Revolutionizing Healthcare: Deep Learning Improves Medical Imaging Efficiency\""}</w:t>
      </w:r>
    </w:p>
    <w:p>
      <w:r>
        <w:t>{"question": "Given some text and a keyword, find the synonyms of the keyword in the text. - The fox is a small furry animal.\nAnimal", "answer": "The synonyms of the keyword \"Animal\" in the given text are: \"Fox\"."}</w:t>
      </w:r>
    </w:p>
    <w:p>
      <w:r>
        <w:t>{"question": "Given a list of sports, determine the rules for each game. - Football, Basketball", "answer": "Football and Basketball are two popular team sports especially in USA.\n\nFootball:\n- Football is played between two teams, with eleven players on each team.\n- The game is played on a 120-yard field with two end zones on either side.\n- The aim of the game is to score points by getting the ball into the opposing team\u2019s end zone\n- The team with the most points at the end of the game wins.\n- The game begins with a coin toss to determine which team will kick off\n- The offensive team tries to move the ball down the field by running or passing the ball, while the defensive team tries to prevent the offensive team from scoring.\n- Points can be scored in the following ways: Touchdown (6 points), Field Goal (3 points), Extra Point (1 point), Two-Point Conversion (2 points), and Safety (2 points).\n- Each team has four downs to advance the ball at least ten yards.\n- The game is divided into four quarters, each lasting fifteen minutes.\n\nBasketball:\n- Basketball is played between two teams, with five players on each team.\n- The game is played on a rectangular court with a hoop at either end.\n- The aim of the game is to shoot the ball through the hoop to score points.\n- The team with the most points at the end of the game wins.\n- The game begins with a tip-off at center court.\n- The ball is moved down the court by passing or dribbling.\n- Points can be scored in the following ways: Field Goal (2 or 3 points), and Free Throw (1 point).\n- The game is divided into four quarters, each lasting twelve minutes.\n- If the game ends in a tie, an additional overtime period is played to determine the winner.\n- Fouls result in free throws for the opposing team."}</w:t>
      </w:r>
    </w:p>
    <w:p>
      <w:r>
        <w:t>{"question": "Given a piece of text, convert it into a questionnaire. - Acme Corp struggled with quality and customer service issues last year.", "answer": "1. Did Acme Corp struggle with quality issues last year?\n2. Did Acme Corp struggle with customer service issues last year?\n3. What were the main causes of Acme Corp's struggles with quality and customer service last year?\n4. How did Acme Corp address their struggles with quality and customer service last year?\n5. What improvements have been made by Acme Corp to address their quality and customer service issues?"}</w:t>
      </w:r>
    </w:p>
    <w:p>
      <w:r>
        <w:t>{"question": "Given a description of a personal event, write a verse in haiku style. - Swimming in the sea on a sunny day", "answer": "Gleaming ocean blue\nSun shines on rippling water\nSerenity swims."}</w:t>
      </w:r>
    </w:p>
    <w:p>
      <w:r>
        <w:t>{"question": "Given a database table and specific database queries, create an interactive report with charts and visuals.", "answer": "Sure, I can create an interactive report with charts and visuals using the given database table and specific database queries. Could you please provide me with more details of the database table and the type of queries you want to include in the report? Also, what type of visuals are you looking for and what information do you want to convey through the report? Once I have this information, I can start working on the interactive report."}</w:t>
      </w:r>
    </w:p>
    <w:p>
      <w:r>
        <w:t>{"question": "Given a dataset, generate a machine learning model to identify patterns in the data.", "answer": "To generate a machine learning model to identify patterns in the data, we first need to follow several steps:\n\n1. **Data Preparation:** Firstly, we need to understand and organize the dataset given. We need to determine what information is relevant, check the data for missing or incomplete entries, and decide how to fill missing data or remove irrelevant data.\n\n2. **Data Transformation:** Once the data is ready, it needs to be transformed into a format suitable for the machine learning algorithms. This involves selecting features, scaling data and, in some cases, reducing dimensionality.\n\n3. **Model Selection:** Now we need to decide which algorithm to use. This decision will depend on the data and the problem we are trying to solve. Some common algorithms are Linear Regression, Logistic Regression, Decision Trees, Random Forest, K-Nearest Neighbors, or Neural Networks.\n\n4. **Model Training:** Once we've chosen an algorithm, we need to train it using the prepared and transformed data. This involves feeding the algorithm with the data in order to tune its parameters.\n\n5. **Model Evaluation:** After the model is trained, we evaluate its performance using various metrics like accuracy, precision, recall or F1 Score, depending on the problem that we're trying to solve. This step will help us determine if the model is able to identify the patterns in the data in a satisfactory way.\n\n6. **Model Improvement:** If the model's performance is not satisfactory, we can try to improve it using techniques such as hyperparameter tuning, or by changing the model architecture or algorithm.\n\nIn conclusion, generating a machine learning model to identify patterns in the data is an iterative process that involves preparing and transforming data, selecting and training a model, evaluating its performance and improving it if necessary."}</w:t>
      </w:r>
    </w:p>
    <w:p>
      <w:r>
        <w:t>{"question": "Given two text documents, determine which one is the most relevant given a keyword. - Document 1: Acme Corp had challenges with quality and customer service last year\nDocument 2: Acme Corp had a successful year with high profits and customer satisfaction\nKeyword: customer service", "answer": "Based on the given keyword \"customer service,\" Document 1 would be the most relevant, as it explicitly mentions Acme Corp's challenges with customer service, whereas Document 2 mentions customer satisfaction but not customer service specifically."}</w:t>
      </w:r>
    </w:p>
    <w:p>
      <w:r>
        <w:t>{"question": "Given a marketing piece, rewrite it in a more conversational style. - Acme Corp offers a range of high-quality products designed to meet all your needs.", "answer": "Looking for products that meet all your needs? Check out Acme Corp! They've got a whole range of high-quality options that are sure to fit the bill."}</w:t>
      </w:r>
    </w:p>
    <w:p>
      <w:r>
        <w:t>{"question": "Generate a potential business name related to pet food industry", "answer": "\"Pawsitively Delicious\""}</w:t>
      </w:r>
    </w:p>
    <w:p>
      <w:r>
        <w:t>{"question": "How to scan documents on your phone", "answer": "Scanning documents using your phone is a simple and convenient process. Here are the steps to follow:\n\n1. Download a scanning app: There are numerous free scanning apps available for both Android and iOS devices. Some popular options include Adobe Scan, Microsoft Office Lens, CamScanner, and Evernote Scannable.\n\n2. Prepare the document: Ensure that the document is well-lit, free of any wrinkles or folds, and is placed against a contrasting background.\n\n3. Open the scanning app: Once the app is installed, open it and select the camera or scan option.\n\n4. Take a picture: Position the phone's camera over the document and ensure that the entire page is in the frame. Tap the camera button to take a picture.\n\n5. Adjust the scan: Most scanning apps will automatically detect the edges of the document and adjust the perspective. However, you can manually adjust the edges or crop the scan as needed.\n\n6. Apply filters: You can apply filters to enhance the readability of the scanned document. Most apps offer options to adjust the brightness, contrast, and color balance.\n\n7. Save the scan: After making any necessary adjustments, save the scanned document in the desired format, such as PDF or JPEG.\n\n8. Share the scan: Most scanning apps allow you to share the scanned document via email, cloud storage, or other sharing options. Follow the app's instructions to share the document as needed.\n\nAnd that's it! You now have a digital copy of your document, ready to use or share."}</w:t>
      </w:r>
    </w:p>
    <w:p>
      <w:r>
        <w:t>{"question": "Write a short story involving a protagonist with a supernatural power", "answer": "Once upon a time, there was a young girl named Lily who lived in a small village nestled in the heart of the forest. Lily was born with a supernatural power, the ability to speak to animals. It was a secret she kept hidden from the other villagers, fearing that they may not understand.\n\nOne day, while wandering through the forest, Lily heard the faint cries of a baby deer, trapped in a hunter's snare. With her unique ability, Lily spoke to the deer, calming it down and reassuring it that she would help. She swiftly untangled the deer from the trap and watched as it happily pranced off into the safety of the woods.\n\nWord of Lily's heroism spread quickly among the animals in the forest. Soon, all kinds of creatures, from birds to bears, came to her for help. Lily found herself spending more and more time in the woods, using her powers to heal wounds, find lost animals and protect them from danger.\n\nAs time passed, the villagers began to notice the changes in the forest. The animals were calmer, and there were fewer incidents of hunters returning with prey. They soon discovered Lily's secret and rather than fearing her, they celebrated her. They saw her as a guardian of the forest, a protector of all living beings.\n\nFrom that day on, Lily lived a happy and fulfilling life, using her powers for the greater good. She became known as the Forest Guardian, loved and respected by all. Her wondrous gift brought harmony between man and animal, and the village prospered like never before."}</w:t>
      </w:r>
    </w:p>
    <w:p>
      <w:r>
        <w:t>{"question": "Make a suggestion for improving a website - A website selling clothing", "answer": "One suggestion to improve a website that sells clothing would be to incorporate a virtual fitting room feature. This would allow customers to upload a photo of themselves and virtually try on different clothing items to see how they would fit and look before making a purchase. This could potentially increase customer satisfaction and reduce the number of returns, thus benefiting both the customers and the company."}</w:t>
      </w:r>
    </w:p>
    <w:p>
      <w:r>
        <w:t>{"question": "Please generate two 5-digit prime numbers.", "answer": "Two 5-digit prime numbers are 10007 and 10009."}</w:t>
      </w:r>
    </w:p>
    <w:p>
      <w:r>
        <w:t>{"question": "Please explain the concept of machine learning in an easy to understand way.", "answer": "Machine learning is a method of teaching computers to learn and make predictions or take actions based on data, without being explicitly programmed. Imagine you want to teach a kid how to recognize different fruits. You show the kid several fruits - an apple, a banana, an orange- and you tell them their names. Next time the kid sees those fruits, they'll likely remember what they are. Machine learning works in a similar way. You feed a computer lots and lots of data about the thing you want it to learn- like images of different fruits- and it looks for patterns or regularities in this data. Once it has found these patterns, it can use them to label the new data it is given, like recognising when it is given an image of an apple or an orange. Just like the kid, the more images the computer sees, the better it becomes at recognizing and labeling new images. This is just one example of machine learning, which has numerous applications from predicting stock prices and filtering spam messages, to driverless cars and personalized medicine"}</w:t>
      </w:r>
    </w:p>
    <w:p>
      <w:r>
        <w:t>{"question": "Please provide a sample input for a classification task.", "answer": "A sample input for a classification task would be a dataset with multiple instances (observations) and their corresponding features and label (class). The features are the independent variables used to predict the label, which is the dependent variable.\n\nFor example, a dataset for a binary classification task to predict whether a person has diabetes or not could have the following input:\n\n| Age | Gender | BMI | BloodPressure | Glucose | Diabetes |\n| --- | --- | --- | --- | --- |--- |\n| 45  |  F   | 25.3 |     80       | 95     |   No    |\n| 63  |  M   | 32.2 |     94       | 168    |   Yes   |\n| 35  |  F   | 19.3 |     70       | 85     |   No    |\n| 52  |  M   | 27.8 |     87       | 115    |   No    |\n| 57  |  F   | 34.2 |     92       | 155    |   Yes   |\n\nIn this case, the features are: Age, Gender, BMI, BloodPressure, and Glucose while the label is Diabetes with two possible classes/categorical variable: Yes or No."}</w:t>
      </w:r>
    </w:p>
    <w:p>
      <w:r>
        <w:t>{"question": "Please generate a Dr. Seuss inspired poem.", "answer": "In a town by the sea, all covered in mist,  \nLived an old fluffy cat, with a peculiar twist.  \nHe wore a big hat, a coat of blue,  \nAnd he had a few tricks up his sleeve, it's true!  \n\nHe would walk on his paws, he would walk on his head,  \nHe would juggle with fish, and balance bread.  \nHe made friends with the birds, and the fish in the sea,  \nHe knew how to have fun, this cat was free.  \n\nOne day he met a mouse, a mouse with a frown,  \nSo he took off his hat, and sat himself down.  \n\"Why so sad, little mouse?\" the cat did say,  \n\"Oh, I'm just so bored, every single day.\"  \n\nThe cat with his smile, he knew what to do,  \nHe pulled out some paints, and a canvas too.  \nThey painted the day, in all shades of green,  \nAnd created a world that was quite serene.  \n\nWhen they were done, the mouse's frown was gone,  \nHe had forgotten he was bored, from dusk until dawn.  \n\"Thank you, dear cat,\" the mouse did say,  \n\"For showing me how to have fun today.\"  \n\nWith a tip of his hat, and a wink of his eye,  \nThe old fluffy cat, let out a contented sigh.  \nFor sharing his joy, and spreading his glee,  \nWas all he ever wanted, as happy as can be."}</w:t>
      </w:r>
    </w:p>
    <w:p>
      <w:r>
        <w:t>{"question": "You need to come up with a title for a science fiction movie.", "answer": "\"Echoes from the Future\""}</w:t>
      </w:r>
    </w:p>
    <w:p>
      <w:r>
        <w:t>{"question": "Think of something creative to do with a banana.", "answer": "One creative thing you can do with a banana is to use it to create a piece of edible art. You can cut the banana into slices, and then arrange the slices into fun shapes or designs. For instance, you can create a smiling face using banana slices for the eyes and mouth, and use other fruits like strawberries or blueberries to create other facial features. You could also try making animals, flowers or even writing out letters or words. Another idea is to use the banana as a canvas, and make designs or drawings with nut butter, honey or melted chocolate. The possibilities are endless!"}</w:t>
      </w:r>
    </w:p>
    <w:p>
      <w:r>
        <w:t>{"question": "Please generate a random 5-letter word.", "answer": "Ghoul"}</w:t>
      </w:r>
    </w:p>
    <w:p>
      <w:r>
        <w:t>{"question": "Write a function to find the intersection of two given lists. - list1 = [1, 2, 3, 4]\nlist2 = [3, 4, 5, 6]", "answer": "Here is one way to write a function to find the intersection of two given lists in Python:\n\n```python\ndef intersect_lists(list1, list2):\n    # Create a set of the first list\n    set1 = set(list1)\n    \n    # Find the intersection of the set and the second list\n    intersection = set1.intersection(list2)\n    \n    # Return the intersection as a list\n    return list(intersection)\n\n# Test the function with the given inputs\nlist1 = [1, 2, 3, 4]\nlist2 = [3, 4, 5, 6]\n\nresult = intersect_lists(list1, list2)\n\nprint(f\"The intersection of {list1} and {list2} is: {result}\")\n```\n\nThis function converts the first list into a set and then uses the `.intersection()` method to find the common elements between the set and the second list. The result is then converted back to a list and returned. You can test the function with the given inputs and it will return [3, 4] as the intersection of the two lists."}</w:t>
      </w:r>
    </w:p>
    <w:p>
      <w:r>
        <w:t>{"question": "Categorize the following statement: \"The dog jumped over the fence.\"", "answer": "Category: Statement of action/observation."}</w:t>
      </w:r>
    </w:p>
    <w:p>
      <w:r>
        <w:t>{"question": "Describe the meaning of the proverb \"Fortune Favors the Bold\".", "answer": "The proverb \"Fortune Favors the Bold\" means that good luck or success tends to come to those who are courageous, self-confident, and unafraid to take risks. It suggests that those who boldly pursue their goals, despite the obstacles and uncertainties, are more likely to achieve success than those who are hesitant or lacking in confidence. In other words, having bravery, determination, and faith in one's abilities can greatly increase one's chances of achieving a desired outcome."}</w:t>
      </w:r>
    </w:p>
    <w:p>
      <w:r>
        <w:t>{"question": "Generate a algorithm to sort a given list of three colors. - colors = ['white', 'red', 'blue']", "answer": "To sort a given list of three colors, we can implement a simple sorting algorithm like the bubble sort.\n\nHere's an example of the algorithm in Python:\n\n```python\ncolors = ['white', 'red', 'blue']\n\n# Define a custom order for the colors\ncolor_order = {'red':0, 'white':1, 'blue':2}\n\nn = len(colors)\n\nfor i in range(n):\n    for j in range(0, n-i-1):\n        if color_order[colors[j]] &gt; color_order[colors[j+1]]:\n            colors[j], colors[j+1] = colors[j+1], colors[j]\n\nprint(\"sorted colors: \", colors)\n```\n\nHere, we first define a custom order for the colors using a Python dictionary. In this case, we have chosen the order red, white, and then blue, but this can be changed based on the desired order. Then we use the bubble sort algorithm to compare adjacent elements and swap them if they are in the wrong order based on the custom order we defined. The result is a sorted list of colors in the desired order.\n\nOutput: `sorted colors:  ['red', 'white', 'blue']`"}</w:t>
      </w:r>
    </w:p>
    <w:p>
      <w:r>
        <w:t>{"question": "Translate the sentence \"Vous \u00eates bienvenus ici\" into English.", "answer": "\"You are welcome here.\""}</w:t>
      </w:r>
    </w:p>
    <w:p>
      <w:r>
        <w:t>{"question": "Rewrite the given sentence in present perfect tense. - He played the game.", "answer": "He has played the game."}</w:t>
      </w:r>
    </w:p>
    <w:p>
      <w:r>
        <w:t>{"question": "Can you give me three reasons why forests are important?", "answer": "Certainly! Here are three main reasons why forests are essential for our planet:\n\n1. Biodiversity: Forests are home to millions of unique plant, animal, and insect species. These ecosystems are critical for maintaining biodiversity on the planet. In fact, forests contain more than two-thirds of all known terrestrial species.\n\n2. Climate regulation: Forests play an essential role in regulating the Earth's climate by absorbing and storing carbon dioxide from the atmosphere. They can mitigate the effects of climate change, help regulate water cycles, and protect against natural disasters such as floods and landslides.\n\n3. Economic and social value: Forests provide vital resources, such as timber, fruits, and medicinal plants, to people all over the world. They are also important for recreational activities like hiking and camping, which can improve mental and physical health. Furthermore, forests support the livelihoods of millions of people, including many indigenous communities, through activities like sustainable forestry, agriculture, and ecotourism."}</w:t>
      </w:r>
    </w:p>
    <w:p>
      <w:r>
        <w:t>{"question": "Suggest two ways to reduce reliance on single use plastic.", "answer": "1. Using Reusable Products: One way of reducing reliance on single-use plastic is to use more reusable products. This includes using items such as reusable water bottles, grocery bags, food containers, and straws instead of disposable ones. These items can be washed and reused again and again, reducing the waste being produced and the amount of plastic ending up in landfills and oceans.\n\n2. Increasing Recycling Efforts: Another way to reduce our reliance on single-use plastics is by increasing our recycling efforts. Plastics that can be recycled such as bottles, containers and packaging materials should be sorted and placed in recycling bins. This helps ensure that they are properly processed and repurposed instead of ending up in landfills. People can further help by supporting companies that use environmentally friendly materials and packaging, buying products made from recycled materials, and advocating for stronger recycling programs in their communities."}</w:t>
      </w:r>
    </w:p>
    <w:p>
      <w:r>
        <w:t>{"question": "Can you summarise what the article is about? - Climate change is one of the most urgent challenges facing humanity today. Since the industrial revolution, the accumulation of greenhouse gases in the atmosphere is leading to the warming of our planet\u2019s surface and the altering of weather patterns and ecosystems around the world.", "answer": "The article is about the issue of climate change, which is a pressing challenge for humanity, being caused by the build up of greenhouse gases, resulting in global warming and changes in weather and ecosystems."}</w:t>
      </w:r>
    </w:p>
    <w:p>
      <w:r>
        <w:t>{"question": "What should viewers be aware of when following a fitness plan?", "answer": "When following a fitness plan, viewers should be aware of several important factors:\n\n- Safety: It is important to follow proper technique and form during exercises to prevent injury.\n- Individual Differences: Everyone's body is different, and what works for one person may not work for another. It's important to consult with a doctor or fitness professional before starting a new fitness plan, especially if you have any pre-existing medical conditions.\n- Realistic goals: Setting realistic, achievable goals will help keep you motivated and prevent frustration. It's important to be patient and consistent, as progress takes time.\n- Balanced approach: A well-rounded fitness plan should include a combination of cardiovascular exercise, strength training, and flexibility training. It's also important to maintain a balanced diet to support your physical activity.\n- Rest and recovery: Allow your body time to rest and recover between workouts. Overtraining can lead to burnout or injury.\n- Consistency: Regular exercise is key to achieving desired results, so it's important to make it a habit and stick to your plan.\n- Listen to your body: It's essential to pay attention to your body's signals and adjust your fitness plan accordingly. If something doesn't feel right, take a break or modify the exercise."}</w:t>
      </w:r>
    </w:p>
    <w:p>
      <w:r>
        <w:t>{"question": "How can people motivate themselves to learn a new language?", "answer": "Learning a new language can be a challenging and rewarding experience. Here are some ways people can motivate themselves to keep going on their language learning journey:\n\n1. Set Goals: Set specific, achievable goals for your language learning, such as being able to hold a conversation with a native speaker or reading a book in the new language. This will help you stay motivated by giving you something to work towards.\n\n2. Find a Language Partner: Having someone to practice the language with can be a great motivator. It makes the learning process more fun and interactive, and you can also learn from each other.\n\n3. Reward Yourself: Reward yourself when you make progress, such as by treating yourself to a nice meal, watching a movie or taking a day off to relax. This will help keep you motivated and on track.\n\n4. Immerse Yourself in the Language: Surround yourself with the new language, by listening to music, watching TV and movies, and reading in that language. This will help you stay motivated by keeping the language a constant part of your life.\n\n5. Find Ways to Make It Fun: Learning a new language doesn\u2019t have to be all work and no play. Find fun ways to learn, such as playing language games or using apps that make learning more interactive.\n\nBy following these tips, people can stay motivated and engaged as they learn a new language, and make steady progress towards their goals."}</w:t>
      </w:r>
    </w:p>
    <w:p>
      <w:r>
        <w:t>{"question": "Which celebrity does the following description match? - Actress and singer Selena Gomez has had great success in the showbiz.", "answer": "The description matches Selena Gomez."}</w:t>
      </w:r>
    </w:p>
    <w:p>
      <w:r>
        <w:t>{"question": "How could someone increase their productivity while working from home?", "answer": "There are several ways a person can increase productivity while working from home. Here are some tips to improving productivity:\n\n1. Establish a dedicated workspace: Set up an area in your home specifically for work to help you stay organized and focused.\n\n2. Plan out your day: Create a schedule for the day and stick to it. Plan out blocks of time for specific tasks and take breaks as needed. \n\n3. Set achievable goals: Having clear goals for the day or week can help you stay focused and on track. \n\n4. Minimize distractions: Try to reduce any potential distractions such as social media, unnecessary phone calls, or other things that may interrupt your focus.\n\n5. Take breaks: It's important to take regular breaks and step away from your workspace to relax and recharge.\n\n6. Communication: Stay connected with colleagues and managers through phone calls, emails, or video chats to keep everyone on the same page.\n\n7. Practice self-care: Make sure to eat well, exercise, and get enough sleep. Taking care of yourself will help increase your productivity and overall wellbeing."}</w:t>
      </w:r>
    </w:p>
    <w:p>
      <w:r>
        <w:t>{"question": "Name three natural ingredients that can be used for skin care", "answer": "1. Aloe Vera: Known for its soothing and healing properties, aloe vera is a popular natural ingredient for skin care. It is rich in vitamin C and E, which can help improve skin\u2019s elasticity and firmness.\n\n2. Honey: Honey has natural anti-bacterial and anti-inflammatory properties, making it an excellent ingredient for fighting acne and soothing red or irritated skin. Its natural humectant properties also help to keep skin hydrated and moisturized.\n\n3. Coconut oil: Coconut oil is rich in antioxidants, essential fatty acids, and vitamins, making it an excellent natural moisturizer for dry or damaged skin. Its antimicrobial properties can also help to prevent and treat infections, making it a popular ingredient in skincare products for acne-prone skin."}</w:t>
      </w:r>
    </w:p>
    <w:p>
      <w:r>
        <w:t>{"question": "How might someone make their home more energy efficient?", "answer": "There are several ways one can make their home more energy efficient, including the following:\n\n1. Seal air leaks: To reduce the amount of energy needed to heat or cool your home, ensure all windows, doors, vents and other areas that may let out air are properly sealed. \n\n2. Insulate: Insulating your home can help reduce heat loss in the winter and heat gain in the summer, which can help lower your energy bills.\n\n3. Install energy-efficient lighting: Switching to LED bulbs can save significant amounts of energy over time.\n\n4. Invest in energy-efficient appliances: When it\u2019s time to replace appliances, choose energy-efficient models with the Energy Star label. These appliances use less energy and can save you money on your utility bills.\n\n5. Choose energy-efficient windows: Upgrading to energy-efficient windows can help reduce heat loss in the winter and heat gain in the summer.\n\n6. Use a programmable thermostat: A programmable thermostat can automatically adjust the temperature of your home, reducing the amount of energy used for heating or cooling when you\u2019re not home.\n\n7. Reduce water usage: Fixing leaks, taking shorter showers, and installing low-flow toilets and showerheads can help reduce your water usage, and therefore your energy usage.\n\nBy implementing these measures, one can significantly improve the energy efficiency of their home and save money on their utility bills."}</w:t>
      </w:r>
    </w:p>
    <w:p>
      <w:r>
        <w:t>{"question": "What are three tips for keeping a well-organised desk?", "answer": "1. Declutter and minimize: It's important to regularly go through your desk and remove anything that is not essential to your work. This involves throwing away or shredding old documents, recycling used notebooks, and removing any unnecessary decorative items. Keep only what you need and use daily.\n\n2. Categorize and label: Create specific areas or zones on your desk for different types of work or supplies. Use trays, drawers, and containers to categorize and store paperwork, stationery, and other items. Clearly label each area or container to help you quickly find what you need and easily put things back in their place.\n\n3. Follow a daily clean-up routine: At the end of each day, take a few minutes to put everything back in its place, discard any trash or clutter, and straighten out your workspace. This daily habit will ensure that you start each day with a clean and organized desk, ready for productivity."}</w:t>
      </w:r>
    </w:p>
    <w:p>
      <w:r>
        <w:t>{"question": "Can you explain why laughter is important?", "answer": "Laughter is important for a multitude of reasons, both mentally and physically. Here are a few reasons why this is so:\n\n1. Improves Mood: Laughter can instantly lighten your mood and make you feel more relaxed and joyful. It can also release endorphins, the body's natural painkillers, making you feel more positive and even reducing symptoms of depression and anxiety.\n\n2. Relieves Stress: Research shows that laughter can reduce the level of stress hormones, such as cortisol and adrenaline. This helps release tension and promotes relaxation in both the mind and body.\n\n3. Boosts Immune System: Laughter increases the production of antibodies and activates immune cells which can improve your resistance to diseases and decrease the chances of getting sick.\n\n4. Enhances Social Connections: Laughter is a powerful and effective tool for bringing people together and enhancing relationships. It can reduce conflicts, improve teamwork, and strengthen bonds between individuals.\n\n5. Promotes Heart Health: Laughter increases blood flow and improves the function of blood vessels, reducing the risk of heart attacks and other cardiovascular problems.\n\nIn summary, laughter is a powerful and natural way to improve physical and emotional health, enhance relationships, and bring joy into our lives. So, don't be afraid to laugh and find humor in life, as it can make a big difference in your overall well-being."}</w:t>
      </w:r>
    </w:p>
    <w:p>
      <w:r>
        <w:t>{"question": "Provide three adjectives that describe the personality of a police officer.", "answer": "Dedicated, brave, and vigilant."}</w:t>
      </w:r>
    </w:p>
    <w:p>
      <w:r>
        <w:t>{"question": "Generate a story with these keywords: campfire, tent, canoe.", "answer": "Once upon a time, in the heart of a dense forest, a group of friends set out on an adventure. They pitched their tent near the bank of a river, in a small clearing surrounded by trees. The sun was setting, painting the sky with warm hues of pink and orange, as the friends gathered around a campfire, chatting and laughing together.\n\nAs the night grew darker, the crackling of the fire, the chirping of the crickets and the croaking of the frogs filled the air. The friends shared stories of their past adventures and made plans for the days to come. They planned to explore the river the next day in a canoe.\n\nThe next morning, after breakfast, they took out their canoe and paddled upstream. The water was calm and the scenery was breathtaking. They navigated through narrow passages and small rapids, laughing and shouting with excitement. They stopped for a swim in the cool water, and then continued their journey, eager to see what lay around the next bend.\n\nDays passed by, with the friends spending their days exploring the river and the surrounding forest, and their nights gathered around the campfire, under the starry sky. They felt free, immersed in nature, far from the hustle and bustle of the city. Eventually, it was time for them to pack up their tent and leave the forest, but they knew that the memories of their adventure would stay with them forever."}</w:t>
      </w:r>
    </w:p>
    <w:p>
      <w:r>
        <w:t>{"question": "Find the product of the roots of the equation \n    (2x^3 + x^2 - 8x + 20)(5x^3 - 25x^2 + 19) = 0.\n", "answer": "The product of the roots of the equation:\n\n(2x^3 + x^2 - 8x + 20)(5x^3 - 25x^2 + 19) = 0\n\ncan be found using Vieta's formulas. The left-hand side is a polynomial of degree 6 whose x^6 coefficient is 10 and constant term is 380. Therefore, the product of the roots is 38010 = 38."}</w:t>
      </w:r>
    </w:p>
    <w:p>
      <w:r>
        <w:t>{"question": "List ten countries that border Mexico.", "answer": "1. United States of America\n\nMexico only borders one country, the United States of America, with the Mexican states of Baja California, Sonora, Chihuahua, Coahuila, Nuevo Le\u00f3n, and Tamaulipas sharing a border with the American states of California, Arizona, New Mexico, and Texas."}</w:t>
      </w:r>
    </w:p>
    <w:p>
      <w:r>
        <w:t>{"question": "What does the economic term \"deflation\" mean?", "answer": "Deflation is an economic term that refers to a general decline in prices for goods and services, often caused by a decrease in the supply of money or credit. It is the opposite of inflation, which occurs when there is an increase in the general price level. During deflation, the purchasing power of money increases, as the same amount of money can buy more goods and services than before. While this may seem like a good thing at first glance, deflation can have negative effects on the economy, as it can lead to a decrease in consumer spending, lower economic output, and higher levels of unemployment."}</w:t>
      </w:r>
    </w:p>
    <w:p>
      <w:r>
        <w:t>{"question": "Name five positive physical traits.", "answer": "1. Clear and radiant skin\n2. Strong and healthy hair\n3. A bright and contagious smile\n4. A toned and fit physique \n5. Good posture and body language."}</w:t>
      </w:r>
    </w:p>
    <w:p>
      <w:r>
        <w:t>{"question": "Create an equation that uses the Pythagorean Theorem.", "answer": "The Pythagorean Theorem states that in a right triangle, the square of the length of the hypotenuse (the side opposite the right angle) is equal to the sum of the squares of the lengths of the other two sides. This can be expressed mathematically as:\n\nc^2 = a^2 + b^2\n\nwhere c is the length of the hypotenuse and a and b are the lengths of the other two sides."}</w:t>
      </w:r>
    </w:p>
    <w:p>
      <w:r>
        <w:t>{"question": "Suggest three improvements to the transportation infrastructure in a small town.", "answer": "1. Develop a Public Transportation System: Aiming at reducing both congestion and air pollution in the town, one improvement could be the development of a public transportation system, including buses and shuttles, to provide residents with affordable and efficient options for getting around.\n\n2. Enhance the Bicycle and Pedestrian Infrastructure: Another improvement could be the enhancement of the bicycle and pedestrian infrastructure, through the addition of dedicated bike lanes, wider sidewalks, crosswalks, and pedestrian signals. This would encourage people to choose active transportation options, resulting in a healthier and more sustainable town.\n\n3. Implement a Smart Traffic Management System: A third possible improvement could be the implementation of a smart traffic management system, using sensors and data analytics to optimize traffic flow, reduce congestion, and improve safety. This could include traffic light synchronization, real-time traffic monitoring, and dynamic rerouting to avoid traffic jams."}</w:t>
      </w:r>
    </w:p>
    <w:p>
      <w:r>
        <w:t>{"question": "Classify this species as either extinct, endangered, or critically endangered. - The Javan Rhinoceros", "answer": "The Javan Rhinoceros is classified as critically endangered."}</w:t>
      </w:r>
    </w:p>
    <w:p>
      <w:r>
        <w:t>{"question": "Translate the following sentence: \"Guten Morgen\"", "answer": "\"Good morning\""}</w:t>
      </w:r>
    </w:p>
    <w:p>
      <w:r>
        <w:t>{"question": "Compute the result of the following equation: (3x + 4y) \u00f7 2 - x = 6 and y = 8", "answer": "The result of the equation (3x + 4y) \u00f7 2, with x = 6 and y = 8, is:\n(3 * 6 + 4 * 8) \u00f7 2 = (18 + 32) \u00f7 2 = 50 \u00f7 2 = 25"}</w:t>
      </w:r>
    </w:p>
    <w:p>
      <w:r>
        <w:t>{"question": "Write a three line limerick about understanding AI", "answer": "There once was an AI quite grand,\nIts workings few could understand,\nBut with binary flair, it answered each prayer, \nand processed requests on command."}</w:t>
      </w:r>
    </w:p>
    <w:p>
      <w:r>
        <w:t>{"question": "Name the fastest animal on land.", "answer": "The fastest animal on land is the cheetah, which can reach speeds of up to 70 miles per hour (112 kilometers per hour)."}</w:t>
      </w:r>
    </w:p>
    <w:p>
      <w:r>
        <w:t>{"question": "Compare the properties of liquid and gas states of matter", "answer": "Liquid and gas are two of the fundamental states of matter, and while they can occasionally look alike, they have distinct properties that differentiate them from one another.\n\n1. Volume and shape: Liquids have a fixed volume, but no definite shape. They take on the shape of the container in which they are held. Gases, on the other hand, have neither a fixed volume nor a definite shape. They expand to fill and take the shape of the container they're in.\n\n2. Density: Liquids are far denser than gases because of the close packing of the particles that make up liquids. In gases, the particles are far apart, leading to a much lower density.\n\n3. Compressibility: Gases are highly compressible, which means it is possible to decrease their volume by applying pressure. In contrast, liquids are almost incompressible, meaning their volume doesn't change much even if pressure is applied.\n\n4. Intermolecular forces: Liquids have stronger intermolecular forces than gases. This means that the particles that make up liquids are attracted to each other, holding them together. In gases, the intermolecular forces are weaker, allowing the particles to move freely, and apart from one another.\n\n5. Diffusion: While both liquids and gases can flow and diffuse, gases can diffuse faster compared to liquid. This is because gas particles move faster and are farther apart, spreading out more rapidly when compared to liquid particles.\n\nIn summary, while both liquids and gases can flow and take on the form of their container, there are several differences between the two states of matter, including density, compressibility, intermolecular forces, diffusion, and volume."}</w:t>
      </w:r>
    </w:p>
    <w:p>
      <w:r>
        <w:t>{"question": "Summarize the main ideas of the paper: \"The impact of AI on healthcare\"", "answer": "The paper \"The impact of AI on healthcare\" discusses the potential benefits and challenges of integrating Artificial Intelligence (AI) technology into various aspects of healthcare systems. The main idea presented in the paper is that AI has the potential to significantly improve patient outcomes, increase efficiency, lower costs, and enhance the overall quality of healthcare.\n\nThe paper explores several areas where AI can have a positive impact, including improving accuracy in diagnosis, aiding in disease prevention, optimizing treatment plans, and streamlining administrative tasks. However, the paper also outlines some of the challenges that must be addressed in order to successfully integrate AI into healthcare, including concerns about data privacy, the need for standardization and regulation, and the potential for unintended consequences.\n\nOverall, the authors suggest that while there are still many challenges to be addressed, the potential benefits of integrating AI into healthcare systems are significant, and they encourage further research and development in this field."}</w:t>
      </w:r>
    </w:p>
    <w:p>
      <w:r>
        <w:t>{"question": "Create an array of numbers from 1 to 10 using the Java syntax", "answer": "Here is an example of how you can create an array of numbers from 1 to 10 using the Java syntax:\n\n```java\nint[] myArray = new int[10];\n\nfor (int i = 0; i &lt; myArray.length; i++){\n    myArray[i] = i + 1;\n}\n\n//Alternatively using another syntax\n\nint[] myArray = {1,2,3,4,5,6,7,8,9,10};\n```"}</w:t>
      </w:r>
    </w:p>
    <w:p>
      <w:r>
        <w:t>{"question": "Write a blog post explaining the importance of diversifying computer science.", "answer": "Diversity in computer science is of utmost importance, and yet it is an industry that has been historically known to suffer from a lack of diversity in its workforce. Although progress has been made in recent years, there is still much work to be done. In this blog post, we'll delve into the reasons why it's so important to diversify the field of computer science.\n\n1. Innovation thrives in diverse environments\n\nDiversity brings different perspectives, backgrounds, and experiences to the table. These differences fuel creativity and innovation, which are essential for the growth and development of computer science. Homogenous groups tend to think in similar ways, which can lead to limitations in problem-solving and idea generation. Diversity helps to break down these barriers and promote out-of-the-box thinking.\n\n2. Better representation in technology\n\nThe products and services of the technology industry impact every aspect of our lives, and it's crucial that the people developing these technologies are representative of the diverse population that uses them. When a product is designed and developed by a group that lacks diversity, it runs the risk of not adequately addressing the needs or preferences of all its users. By diversifying the field of computer science, we can ensure that the technology being developed is inclusive and meets the needs of everyone.\n\n3. Addressing the talent shortage\n\nThe field of computer science is growing rapidly, and there is a significant shortage of talent available to fill all the open positions. By actively seeking to diversify the field, we can tap into underrepresented groups, thereby increasing the pool of talent available to employers. This not only helps to address the talent shortage, but it also helps to create a more diverse and inclusive workforce.\n\n4. Social responsibility\n\nThe technology industry has a social responsibility to promote diversity and inclusion, and it starts with the field of computer science. By working to diversify the workforce and providing opportunities to underrepresented groups, we can begin to address systemic inequalities and create a more equitable society. The tech industry has the power to drive change, and it's essential that it steps up to the challenge.\n\nIn conclusion, diversifying the field of computer science is not only the right thing to do, but it also makes good business sense. By promoting diversity, we can drive innovation, create better technology, address the talent shortage, and work towards greater social responsibility. It's essential that we continue to push for diversity in computer science, and work towards creating a more inclusive and equitable industry."}</w:t>
      </w:r>
    </w:p>
    <w:p>
      <w:r>
        <w:t>{"question": "Generate a headline for the film synopsis below. - Film Synopsis: After a dramatic confrontation with his corrupt boss, a struggling young man decamps to a remote mountain village, vowing to start a new life removed from the oppression of the city.", "answer": "\"From City Slicker to Mountain Man: A Tale of Triumph over Corruption\""}</w:t>
      </w:r>
    </w:p>
    <w:p>
      <w:r>
        <w:t>{"question": "Name a real-world problem that artificial intelligence can help solve.", "answer": "One real-world problem that artificial intelligence can help solve is climate change. AI can be used to improve energy efficiency, reduce greenhouse gas emissions, monitor deforestation, and predict natural disasters, all of which can contribute to mitigating the impacts of climate change. AI can also be used to help develop and optimize renewable energy technologies, making it easier and more cost-effective to transition to more sustainable sources of energy."}</w:t>
      </w:r>
    </w:p>
    <w:p>
      <w:r>
        <w:t>{"question": "What type of function can the assistant perform? - The assistant is integrated with an internet-connected device.", "answer": "As an AI assistant, I am able to perform a wide range of functions, especially when integrated with an internet-connected device. Here are some of the tasks I can perform:\n\n- Answering questions and providing information: I can use the internet to search for information on a wide range of topics and provide answers to users' questions.\n\n- Scheduling and reminders: I can help manage a user's calendar by adding appointments, setting reminders, and sending notifications for upcoming events.\n\n- Language translation: I can use online translation tools to translate text or spoken words from one language to another.\n\n- Playing music and videos: I can use the internet to stream music or videos based on a user's request.\n\n- Smart home automation: I can integrate with smart home devices to control lighting, temperature, and other aspects of a user's home environment.\n\n- Sending messages and making calls: I can send text messages, emails, or make phone calls on behalf of a user.\n\n- Online shopping: I can help a user search for products online, compare prices, and place orders.\n\n- Organizing and managing information: I can help users organize and manage their digital information, such as emails, notes, and documents.\n\nOverall, as an AI assistant, I can perform a wide range of functions that help make users' lives easier and more convenient."}</w:t>
      </w:r>
    </w:p>
    <w:p>
      <w:r>
        <w:t>{"question": "What other climate change impacts should the government consider?", "answer": "In addition to sea level rise, increasing temperatures, and extreme weather events, governments should consider several other impacts of climate change, including:\n\n1. Health Impacts: Climate change impacts air and water quality, as well as the prevalence of disease vectors such as mosquitoes and ticks. Governments must consider increased health risks and potential strain on public health systems.\n\n2. Agricultural Impacts: Crop yields may decrease due to higher temperatures, changes in precipitation patterns, and increased frequency of extreme weather events. Governments need to plan for potential disruptions in food production and supply.\n\n3. Economic Impacts: The economic impacts of climate change include damage to infrastructure, loss of business and productivity, and decreased tourism. Governments must plan for and invest in adaptation measures to mitigate these impacts.\n\n4. Social Impacts: Climate change can exacerbate social inequalities and increase the risk of conflict over resources. Governments must consider the disproportionate impacts of climate change on vulnerable populations and work to ensure that adaptation measures are equitable and inclusive.\n\n5. Wildlife and Ecosystem Impacts: Climate change threatens biodiversity, with many species at risk of extinction due to habitat loss, changes in migration patterns, and increased competition for resources. Governments must consider the impacts of climate change on wildlife and ecosystems, and work to protect and preserve them."}</w:t>
      </w:r>
    </w:p>
    <w:p>
      <w:r>
        <w:t>{"question": "Describe the design trends for 2021.", "answer": "Design trends for 2021 are shaped by the latest developments in technology, cultural movements, and the impact of the global pandemic. Here are some design trends for 2021:\n\n1. Sustainability: One of the biggest design trends for 2021 is sustainability, as people's concern for the environment continues to grow. Designers are incorporating natural and sustainable materials into their works, and emphasizing green and eco-friendly practices.\n\n2. Minimalism: Minimalism remains a popular trend, with designers focusing on simplicity, functionality, and clean lines. This trend is also evident in branding and website design, as companies opt for a more streamlined and uncluttered look.\n\n3. Retro: Retro design continues to make a comeback, with designers taking inspiration from past decades. 80s and 90s inspired designs, with bright colors and bold patterns, are particularly popular.\n\n4. 3D Design: Advances in technology have made 3D design more accessible, and this trend is set to continue in 2021. From packaging to website design, 3D elements are being used to create a more immersive experience for the viewer.\n\n5. Bold Typography: Typography is taking center stage in 2021, with designers using bold, eye-catching fonts to grab the viewer's attention. Large, bold lettering is being used in branding, advertising, and even as part of the design itself.\n\n6. Dark Mode: With more and more people spending time in front of screens, dark mode is becoming an increasingly popular design trend. This feature not only reduces eye strain, but also gives designs a sleek and modern look.\n\nOverall, the design trends for 2021 reflect a focus on simplicity, sustainability, and technology, with designers taking inspiration from the past while also looking to the future."}</w:t>
      </w:r>
    </w:p>
    <w:p>
      <w:r>
        <w:t>{"question": "Edit the following sentence in order to improve readability. - The new workflow requires that employees input their data into the system by Thursday, so that management can review the numbers on Friday.", "answer": "To improve readability, the sentence can be edited to:\n\n\"Employees must enter their data into the system by Thursday, as per the new workflow, allowing management to review the figures on Friday.\""}</w:t>
      </w:r>
    </w:p>
    <w:p>
      <w:r>
        <w:t>{"question": "Does the following word follow the correct spelling rule? - imossible", "answer": "No, the word \"imossible\" is misspelled. The correct spelling is \"impossible.\""}</w:t>
      </w:r>
    </w:p>
    <w:p>
      <w:r>
        <w:t>{"question": "What key factor allows the World Wide Web to function?", "answer": "The key factor that allows the World Wide Web to function is the interconnectivity and communication between client and server computers, facilitated by a range of protocols and standards, including the Hypertext Transfer Protocol (HTTP) and the domain name system (DNS). HTTP enables the retrieval and transfer of web resources as well as the communication between a client and a server, while DNS translates human-readable domain names to machine-readable IP addresses, allowing users to locate the correct server that hosts the desired web page. Additionally, the development and implementation of web browsers, markup languages such as HTML, and scripting languages such as JavaScript also play crucial roles in enabling the World Wide Web to function effectively."}</w:t>
      </w:r>
    </w:p>
    <w:p>
      <w:r>
        <w:t>{"question": "Generate a list of questions to ask when you are researching a topic", "answer": "1. What is the main issue or problem that the topic addresses?\n2. Who are the key players or stakeholders involved in the topic?\n3. What are the different perspectives or opinions on the topic?\n4. What evidence or data exists to support each perspective or claim?\n5. What is the historical context or background of the topic?\n6. How does the topic relate to current events or trends?\n7. What questions remain unanswered or are still being debated in relation to the topic?\n8. What are the potential consequences or implications of different outcomes or decisions related to the topic?\n9. Who or what might be impacted by the topic, and how?\n10. What actions or policies have been proposed or implemented in response to the topic, and what have been their effects?"}</w:t>
      </w:r>
    </w:p>
    <w:p>
      <w:r>
        <w:t>{"question": "What is a snack that includes only natural ingredients?", "answer": "A snack that includes only natural ingredients can be something as simple as fresh fruit or cut-up vegetables. Other options include nuts, seeds, or a small salad made with fresh greens and topped with a drizzle of olive oil and lemon juice. Another delicious option would be a smoothie made with fruits, vegetables, and almond milk. The possibilities are endless, but the key is to stick to whole, unprocessed foods that are packed with nutrients."}</w:t>
      </w:r>
    </w:p>
    <w:p>
      <w:r>
        <w:t>{"question": "What type of sentences have a negative connotation?", "answer": "Sentences with negative connotation are those that convey a negative, unfavorable or critical meaning, through the use of words or specific phrases with a negative tone or a generally negative association. These sentences often reflect an unpleasant opinion or judgment, criticizing or implying bad judgment about the subject. For instance, using words such as \"terrible,\" \"awful,\" \"disgusting,\" \"harmful\" can contribute to creating a sentence with a negative connotation."}</w:t>
      </w:r>
    </w:p>
    <w:p>
      <w:r>
        <w:t>{"question": "Provide a real-life example of an artificial neural network.", "answer": "One real-life example of an artificial neural network is the use of image recognition technology in social media platforms, such as Facebook's automatic photo tagging feature. This feature uses artificial neural networks to analyze uploaded images and accurately identify and tag individuals within the photos based on their facial features. \n\nThe artificial neural network is trained by being fed a large dataset of images with labeled faces, and it learns to recognize patterns and distinguish between different faces. Once the network has been trained, it can then use this knowledge to analyze new images and accurately identify and tag individuals within them.\n\nThis type of image recognition technology also has other practical applications outside of social media, such as in security systems, facial recognition software, and assisting in medical diagnosis."}</w:t>
      </w:r>
    </w:p>
    <w:p>
      <w:r>
        <w:t>{"question": "Generate a story containing the words \"princess\", \"castle\", and \"dragon\".", "answer": "Once upon a time, in a faraway kingdom, there lived a beautiful princess named Isabella. She lived in a grand castle surrounded by lush green fields and tall forests. Princess Isabella was unlike any other princess in the land because she had a heart filled with courage and kindness.\n\nOne day, a fierce dragon appeared in the kingdom, terrorizing the people and breathing fire everywhere it went. The villagers were scared, and no one knew what to do. But Princess Isabella decided that she could not sit idly by and watch her people suffer. She put on her armor and mounted her horse, determined to defeat the dragon and bring peace back to the kingdom.\n\nAs she approached the beast, the dragon let out a deafening roar and breathed a stream of fire towards her. But Princess Isabella was quick, and she dodged the flames with ease. She drew her sword and charged at the dragon. The battle was long and fierce, but eventually, Princess Isabella emerged victoriously.\n\nThe villagers rejoiced and praised the brave princess for her courage. And from that day on, the kingdom was at peace, and Princess Isabella became a legend \u2013 the princess who defeated the dragon and saved her people.\n\nAs for the castle, it stood tall as a symbol of hope and a reminder that even in the darkest of times, there is always a light that shines."}</w:t>
      </w:r>
    </w:p>
    <w:p>
      <w:r>
        <w:t>{"question": "Convince the reader why a particular topic is important. - Why is it essential to prioritize sleep?", "answer": "Sleep is one of the most crucial aspects of our lives, yet it is often underestimated and overlooked. Here are some of the reasons why prioritizing sleep is essential:\n\n1. Physical Health: Sleep is a time for the body to repair and refresh itself. Lack of sleep can lead to many health problems like heart disease, kidney disease, high blood pressure, diabetes and even stroke.\n\n2. Mental and Emotional Well-being: While we sleep, our brain processes information and consolidates memories. Sleep deprivation can lead to irritability, anxiety, depression and other mental health issues. Furthermore, chronic sleep deprivation can disrupt your thinking, concentration, problem-solving abilities, and even your judgment.\n\n3. Daytime Performance: Getting enough sleep boosts productivity, creativity, and focus. Sleeping well can improve your physical and cognitive performance, helping you excel at work, school, or sports.\n\n4. Immune system: Sleep also strengthens the immune system, helping it fight off infections and illnesses. Without enough sleep, our bodies can have a harder time fighting off diseases, making us more prone to getting sick.\n\n\nIn conclusion, prioritizing sleep is vital for our physical, mental, and emotional well-being, helping us lead healthier and happier lives. By investing in a good night's sleep, we invest in our overall quality of life."}</w:t>
      </w:r>
    </w:p>
    <w:p>
      <w:r>
        <w:t>{"question": "Given a list of three ingredients and the name of a dish, edit the dish to include all the given ingredients. - Ingredients: garlic, mushrooms, tomatoes\nDish: Spaghetti Carbonara", "answer": "Dish: Spaghetti Carbonara with Garlic, Mushrooms, and Tomatoes"}</w:t>
      </w:r>
    </w:p>
    <w:p>
      <w:r>
        <w:t>{"question": "Given a word, create a sentence that is grammatically correct and contains the word. - Petulant", "answer": "The petulant behavior of the child was starting to wear on her parents' patience."}</w:t>
      </w:r>
    </w:p>
    <w:p>
      <w:r>
        <w:t>{"question": "Given two words, find a word that is a synonym of both of them. - Vast, Loyal", "answer": "I'm sorry, but the words \"Vast\" and \"Loyal\" don't share an exact synonym because they are unrelated words with different meanings. \"Vast\" means of very great extent or quantity while \"Loyal\" means giving or showing firm and constant support or allegiance to a person or institution. Is there anything else I can help you with?"}</w:t>
      </w:r>
    </w:p>
    <w:p>
      <w:r>
        <w:t>{"question": "Given a sentence, replace the pronoun with the correct noun. - The man had the idea, but he didn't follow through on it.", "answer": "The man had the idea, but the man didn't follow through on it."}</w:t>
      </w:r>
    </w:p>
    <w:p>
      <w:r>
        <w:t>{"question": "Given a list of spelling words, suggest a mnemonic to remember them. - joke, mingle, join", "answer": "To remember the spelling words \"joke, mingle, join\", you could use the mnemonic: \"Jolly Otters Keep Entertaining, Making Interesting New Games Laughing Enjoyably, Joyfully Initiating Original Ideas Nicely.\" Each word is represented by the first letter of the words in the mnemonic phrase."}</w:t>
      </w:r>
    </w:p>
    <w:p>
      <w:r>
        <w:t>{"question": "Given a statement, explain why it is correct. - Carbon dioxide is an important component of the Earth's atmosphere.", "answer": "Carbon dioxide is an important component of the Earth's atmosphere because it plays a crucial role in regulating the temperature of the planet. It is one of the main greenhouse gases that trap heat in the atmosphere and help to maintain the Earth's temperature within a range that can sustain life.\n\nCarbon dioxide is also essential for the process of photosynthesis in plants, which converts carbon dioxide and water into oxygen and sugar. This process provides the Earth's primary source of oxygen and helps to sustain life on the planet.\n\nThe concentration of carbon dioxide in the atmosphere has been increasing in recent years, which has led to concerns about the impact on the Earth's climate. However, in the right balance, carbon dioxide is an important component of the Earth's atmosphere that is essential for sustaining life."}</w:t>
      </w:r>
    </w:p>
    <w:p>
      <w:r>
        <w:t>{"question": "Create a grocery list based on the ingredients mentioned below: - flour, eggs, sugar, butter, parsley", "answer": "Here is your grocery list:\n1. Flour\n2. Eggs\n3. Sugar\n4. Butter\n5. Parsley"}</w:t>
      </w:r>
    </w:p>
    <w:p>
      <w:r>
        <w:t>{"question": "Generate a creative title for a movie about a cat who saves the world from an alien invasion.", "answer": "\"Feline Fury: The Cosmic Clawback\""}</w:t>
      </w:r>
    </w:p>
    <w:p>
      <w:r>
        <w:t>{"question": "For the following sequence of numbers, calculate the 3rd term: 2, 8, 18, 32", "answer": "The third term of the sequence 2, 8, 18, 32 is 18."}</w:t>
      </w:r>
    </w:p>
    <w:p>
      <w:r>
        <w:t>{"question": "You are asked to make a sandwich.", "answer": "Sure, making a sandwich is easy! Here is what you need to do:\n\n1. Start by gathering all the ingredients that you'll need. This usually includes bread, a spread like mayonnaise, mustard or butter, and some fillings like cheese, ham, turkey, lettuce, tomato, cucumber or any other veggies.\n\n2. Slice the bread into two pieces and lightly toast it if you prefer.\n\n3. Once the bread is toasted, spread your choice of spread onto one side of each slice.\n\n4. Next, layer the sandwich fillings onto one slice of bread. Start with the cheese, then meat, and finish with the vegetables.\n\n5. Carefully place the second slice of bread on top of the fillings, spread-side down.\n\n6. You could take it a step further and grill the sandwich, or just serve it as is.\n\nEnjoy your delicious sandwich!"}</w:t>
      </w:r>
    </w:p>
    <w:p>
      <w:r>
        <w:t>{"question": "Insert the following words in alphabetical order: green, red, yellow", "answer": "Green, red, yellow."}</w:t>
      </w:r>
    </w:p>
    <w:p>
      <w:r>
        <w:t>{"question": "Make a smoothie using these ingredients: frozen strawberries, banana, orange juice, and honey.", "answer": "Here is a simple recipe for making a delicious smoothie using the ingredients you mentioned. You'll need:\n\n1 cup of frozen strawberries\n1 banana\n1 cup of orange juice\n1 tablespoon of honey\n\nTo make the smoothie, follow these steps:\n\n1. Start by washing the fruit and peeling the banana, then cut it into smaller pieces that will be easier to blend.\n\n2. Add the frozen strawberries, banana pieces, orange juice, and honey to the blender.\n\n3. Blend the ingredients on high speed for 30 seconds to 1 minute, until everything is well combined and smooth. If the smoothie is too thick, you can add a bit more orange juice to thin it out. If it is too thin, you can add more frozen strawberries or banana to thicken it.\n\n4. Once the smoothie has reached your desired consistency, pour it into a glass and enjoy immediately.\n\nThis refreshing smoothie is perfect for a quick breakfast or a healthy snack, and you can easily adjust the proportions of the ingredients to suit your tastes. Enjoy!"}</w:t>
      </w:r>
    </w:p>
    <w:p>
      <w:r>
        <w:t>{"question": "Classify the following animals: lion, deer, owl", "answer": "Lion: Mammal, Carnivore, Felidae (Cat) family\nDeer: Mammal, Herbivore, Cervidae family\nOwl: Bird, Carnivore, Strigiformes order."}</w:t>
      </w:r>
    </w:p>
    <w:p>
      <w:r>
        <w:t>{"question": "Complete the following sentence: \"You can't judge a book by _____.\"", "answer": "You can't judge a book by its cover."}</w:t>
      </w:r>
    </w:p>
    <w:p>
      <w:r>
        <w:t>{"question": "Explain a common misconception about your topic. - Topic: Using AI to Augment Human Capabilities", "answer": "One common misconception about using AI to augment human capabilities is that it will replace human beings and make their skills and abilities redundant. Many people believe that incorporating AI in tasks will eventually eliminate the need for human intervention and lead to job losses. However, this is not entirely true. While AI can automate certain tasks and streamline processes, its primary goal is to augment human capabilities and not replace them. AI technologies are designed to assist and enhance human abilities, allowing individuals to perform tasks more efficiently, accurately, and creatively. By taking on repetitive and mundane tasks, AI provides more space for people to apply their skills in more complex and higher-level roles. Thus, AI has the potential to complement human skills, create new jobs, enhance work experiences, and drive innovation, rather than replacing humans."}</w:t>
      </w:r>
    </w:p>
    <w:p>
      <w:r>
        <w:t>{"question": "List three ways that artificial intelligence can benefit your organization.", "answer": "1. Automation of repetitive tasks: AI technology can automate time-consuming and repetitive tasks, freeing up employees to focus on more important and strategic tasks that require human intervention. This can save a significant amount of time and increase overall productivity and efficiency.\n\n2. Data analysis and insights: AI can analyze large and complex datasets to uncover insights and patterns that would be difficult to detect by human analysts. By leveraging machine learning and predictive analytics, AI can help organizations make more informed decisions, improve their business processes, and gain a competitive advantage.\n\n3. Enhanced customer experience: AI can improve the customer experience through personalized recommendations, quicker response times, and more efficient handling of customer queries and complaints. AI chatbots and virtual assistants can handle customer inquiries 24/7, providing instant assistance and reducing the need for human intervention. This can lead to higher customer satisfaction and loyalty."}</w:t>
      </w:r>
    </w:p>
    <w:p>
      <w:r>
        <w:t>{"question": "Describe an example of how robotics can be used in a retail store.", "answer": "One example of how robotics can be used in a retail store is through the use of autonomous robots to assist with inventory management and restocking. For instance, a robot equipped with computer vision technology and advanced sensors can scan shelves and keep track of inventory levels, detecting when an item is out of stock or low in stock. The robot can then notify employees to restock the item, or, in some cases, the robot can even retrieve the item from a storage area and restock it autonomously. Another use of robotics in retail can be to provide assistance to customers in finding the product they want or to answer their questions. Robots can navigate the store and bring customers to the product they are looking for, providing an interactive and unique in-store experience. These are just a few examples of how robotics can be used in a retail store to improve efficiency, accuracy, and customer service."}</w:t>
      </w:r>
    </w:p>
    <w:p>
      <w:r>
        <w:t>{"question": "Compare and contrast zero knowledge proofs with digital signatures", "answer": "Zero knowledge proofs and digital signatures are both cryptographic techniques used to enhance security in digital systems, and they have some similarities and significant differences in how they achieve their goals.\n\nZero knowledge proofs refers to a method used to authenticate information where a party (named the prover) demonstrates to another party (named the verifier) that they possess particular knowledge or information without revealing it. In contrast, digital signatures are cryptographic mechanisms usually used to provide integrity and non-repudiation to digital records, by demonstrating that the message originates from a particular source.\n\nBoth techniques use advanced mathematics to achieve their aim and maintain the confidentiality and authenticity of the data they protect. However, zero-knowledge proofs are mainly focused on proving information without revealing it whereas digital signatures ensure that data has not been tampered with and that it remains authentic.\n\nIn zero-knowledge proof protocols, the verifier does not receive any useful information about the actual data being proven, only a confirmation that it is true. For instance, a prover may confirm that he knows the solution to a complex math problem without revealing the answer. In contrast, digital signatures allow the receiver to see the piece of data and have confidence that it's from the sender, making it useful in document verification scenarios, like contracts.\n\nFinally, it\u2019s worth noting that the use of zero-knowledge proofs and digital signatures aren't mutually exclusive. They can be combined to provide robust security for sensitive data in different systems, depending on their specific needs."}</w:t>
      </w:r>
    </w:p>
    <w:p>
      <w:r>
        <w:t>{"question": "Explain the benefits of using blockchain for online voting", "answer": "Blockchain technology has the potential to greatly enhance the security, accessibility, and efficiency of online voting systems. Some of the benefits of using blockchain for online voting include:\n\n1. Security: Blockchain uses advanced cryptography to secure data, making it nearly impossible for hackers to tamper with or alter votes. This helps ensure that the voting process is secure and that the results are accurate and trustworthy.\n\n2. Transparency: Blockchain technology enables greater transparency by allowing voters to track and verify their vote. This helps to increase trust in the voting process and gives voters confidence that their vote has been counted correctly.\n\n3. Accessibility: Blockchain-based online voting systems allow people to vote from anywhere, at any time, using their own devices. This can help increase voter turnout by making voting more convenient and accessible for people who may have difficulty traveling to a polling station or taking time off work to vote.\n\n4. Efficiency: Online voting built on blockchain can automate many aspects of the voting process, including vote counting, result tabulation, and result publication. This can significantly decrease the time and cost required to conduct an election, and it can also help to reduce human errors and fraud. \n\n5. Anonymity: Blockchain systems are designed in such a way that it is possible to maintain the anonymity of the voter. This is important to ensure that there\u2019s no victimization of the voter for the candidate they\u2019re voting for.\n\nOverall, the use of blockchain technology in online voting systems offers significant potential benefits and can help to improve the security, transparency, accessibility, and efficiency of the voting process."}</w:t>
      </w:r>
    </w:p>
    <w:p>
      <w:r>
        <w:t>{"question": "Rewrite the given code but add comments. - def next_generator(self):\n\t\tfor item in self.data:\n\t\t\tself.save_prev_item()\n\t\t\t\n\t\t\tmatch_instruction = re.search(self.pattern_instruction, item['instruction'])\n\t\t\tmatch_input = re.search(self.pattern_input, item['input'])\n\t\t\tmatch_output = re.search(self.pattern_output, item['output'])\n\t\t\tif match_instruction or match_input or match_output:\n\t\t\t\tnew_instruction = item['instruction']\n\t\t\t\tnew_input = item['input']\n\t\t\t\told_output = item['output']\n\t\t\t\tmodified_output = self.modify_output(match_output, item)\n\n\t\t\t\tself.fill_values(new_instruction, new_input, old_output, modified_output)\n\t\t\t\tself.prev_item = item\n\t\t\t\tyield self.instruction, self.input, self.old_output, self.modified_output\n\n\t\tself.save_prev_item()\n\t\tself.fill_values(instruction='End of matches reached.')\n\n\t\twhile True:\n\t\t\tyield self.instruction, self.input, self.old_output, self.", "answer": "# The function 'next_generator' is defined with a self parameter\ndef next_generator(self):\n\t\t# The for loop iterates through the items in the self.data list and saves the previous item\n\t\tfor item in self.data:\n\t\t\tself.save_prev_item()\n\t\t\t\n\t\t\t# The re.search() function searches for a match in the item's instruction, input, and output fields\n\t\t\tmatch_instruction = re.search(self.pattern_instruction, item['instruction'])\n\t\t\tmatch_input = re.search(self.pattern_input, item['input'])\n\t\t\tmatch_output = re.search(self.pattern_output, item['output'])\n\t\t\t\n\t\t\t# If a match is found, some values are modified and filled in\n\t\t\tif match_instruction or match_input or match_output:\n\t\t\t\tnew_instruction = item['instruction']\n\t\t\t\tnew_input = item['input']\n\t\t\t\told_output = item['output']\n\t\t\t\tmodified_output = self.modify_output(match_output, item)\n\t\t\t\tself.fill_values(new_instruction, new_input, old_output, modified_output)\n\t\t\t\tself.prev_item = item\n\t\t\t\t# The function yields the modified instruction, input, old_output and modified_output values\n\t\t\t\t\n\t\t\t\tyield self.instruction, self.input, self.old_output, self.modified_output\n\t\t\t\n\t\t# At the End of Matches, the fill_values function is called with an instruction parameter\n\t\tself.save_prev_item()\n\t\tself.fill_values(instruction='End of matches reached.')\n\n\t\t# An infinite loop is run with yield statement\n\t\twhile True:\n\t\t\tyield self.instruction, self.input, self.old_output, self."}</w:t>
      </w:r>
    </w:p>
    <w:p>
      <w:r>
        <w:t>{"question": "Name five aspects of a data science process", "answer": "1. **Data gathering and preparation:** This involves collecting data from various sources, cleaning it to remove inconsistencies, dealing with missing data, and transforming it into a usable format. It is one of the most time-consuming processes in data science.\n\n2. **Exploratory Data Analysis:** Once the data is gathered and prepped, it is analyzed to get insights, generate hypotheses, detect patterns, and discover hidden relationships between variables. This step includes creating visualizations, descriptive statistics, and feature engineering.\n\n3. **Modeling:** Based on the hypotheses generated in the previous step, a statistical, mathematical or machine learning model is created to test it. In this step, the data is split into a training and test dataset, and the model is trained and validated using various algorithms.\n\n4. **Model Evaluation and Deployment:** The performance of the model is evaluated using various metrics, such as accuracy, precision, recall, rmse, and auc. If the model performs well, it is deployed in production for practical use.\n\n5. **Monitoring and Maintenance:** The model once deployed is continuously monitored to track its performance and make sure it is meeting the required standards. It is also maintained by updating the data and retraining the model if needed."}</w:t>
      </w:r>
    </w:p>
    <w:p>
      <w:r>
        <w:t>{"question": "In one sentence, explain how a monostable multivibrator works", "answer": "A monostable multivibrator, also known as a one-shot, is an electronic circuit that generates an output pulse of a specific duration triggered by an external event, such as a push button, returning to its stable state afterward until triggered again."}</w:t>
      </w:r>
    </w:p>
    <w:p>
      <w:r>
        <w:t>{"question": "Change this sentence from passive to active:\nThe customer was given an apology", "answer": "The staff gave an apology to the customer."}</w:t>
      </w:r>
    </w:p>
    <w:p>
      <w:r>
        <w:t>{"question": "Generate a series of visual and auditory cues for a time interval of ten seconds", "answer": "1. A countdown of numbers from 10 to 1 appearing on the screen accompanied by a clock ticking sound.\n\n2. A sequence of ten beeps with the appearance of colored bubbles on the screen for each beep.\n\n3. A gradual expansion of a circle, reaching its maximum size at ten seconds, accompanied by the sound of a soft chime.\n\n4. An animated hourglass showing sand trickling down for ten seconds, with the sound of the sand moving.\n\n5. Flashing lights in different colors every second, alternating with a voice counting down from 10."}</w:t>
      </w:r>
    </w:p>
    <w:p>
      <w:r>
        <w:t>{"question": "Write the equation for the volume of an ice cream cone", "answer": "The volume of an ice cream cone can be calculated using the formula: \n\nV = (1/3) * \u03c0 * r^2 * h\n\nwhere:\n- V represents the volume of the cone\n- \u03c0 (pi) is approximately equal to 3.14\n- r is the radius of the base of the cone\n- h is the height of the cone."}</w:t>
      </w:r>
    </w:p>
    <w:p>
      <w:r>
        <w:t>{"question": "Find the cost of 10 apples if the price is $2.49 per pound", "answer": "If the price of apples is $2.49 per pound, then the cost of 10 apples would depend on the weight of the apples. Assuming that an average medium apple weighs around 0.33 pounds, 10 apples would weigh approximately 3.3 pounds. At $2.49 per pound, the cost of 10 apples would be around 3.3 x $2.49 = $8.22."}</w:t>
      </w:r>
    </w:p>
    <w:p>
      <w:r>
        <w:t>{"question": "Name three activities related to non-relational database design", "answer": "1. Data Modeling: Non-relational databases require a different approach to data modeling, as their structure allows for more flexibility in handling data. This process involves identifying the most efficient way to organize and access data, including designing the schema, defining data relationships, and optimizing for performance.\n\n2. Query Optimization: Unlike relational databases with structured Query Language (SQL), non-relational databases require different techniques for querying data. This process involves optimizing queries for speed and efficiency, using specialized languages like MongoDB's query language, Cassandra Query Language (CQL), or other languages depending on the database used.\n\n3. Indexing and Sharding: Efficient indexing is a crucial part of non-relational database design, as it allows for fast data retrieval. This process involves setting up indexes on frequently accessed data fields, and sharding the data across multiple nodes for scalability and performance."}</w:t>
      </w:r>
    </w:p>
    <w:p>
      <w:r>
        <w:t>{"question": "Multiply the numbers three and four", "answer": "The product of three and four is twelve."}</w:t>
      </w:r>
    </w:p>
    <w:p>
      <w:r>
        <w:t>{"question": "List the different landforms", "answer": "1. Mountains \n2. Hills \n3. Valleys \n4. Plateaus \n5. Plains \n6. Canyons \n7. Islands \n8. Peninsula \n9. Isthmus \n10. Deltas\n11. Cliffs \n12. Gorges \n13. Mesas \n14. Buttes \n15. Badlands \n16. Fjords \n17. Bays \n18. Coves \n19. Dunes \n20. Beaches."}</w:t>
      </w:r>
    </w:p>
    <w:p>
      <w:r>
        <w:t>{"question": "Create a quote from the article - Lately, there has been a late-night debate on whether companies should raise the minimum wage in order to protect the rights of their employees. While some advocate for raising the minimum wage in order to boost the economy and to recognize the value of labor, there is also an argument against it which suggests that raising the minimum wage may cause employers to cut jobs in order to adjust to the increased costs.", "answer": "\"While some advocate for raising the minimum wage in order to boost the economy and to recognize the value of labor, there is also an argument against it which suggests that raising the minimum wage may cause employers to cut jobs in order to adjust to the increased costs.\""}</w:t>
      </w:r>
    </w:p>
    <w:p>
      <w:r>
        <w:t>{"question": "Classify the text below as being either positive or negative. - The customer service was terrible and I felt totally ignored.", "answer": "negative."}</w:t>
      </w:r>
    </w:p>
    <w:p>
      <w:r>
        <w:t>{"question": "What emotion would best describe the text below? - She was anxious and exhausted, yet determined.", "answer": "The emotion that would best describe the text is \"anxious.\""}</w:t>
      </w:r>
    </w:p>
    <w:p>
      <w:r>
        <w:t>{"question": "Create a response that could be used by an AI assistant when it is asked to do something it cannot do.", "answer": "\"I'm sorry, but that is something beyond my capabilities at the moment. I will do my best to assist you with something else though. Is there something else I can help you with?\""}</w:t>
      </w:r>
    </w:p>
    <w:p>
      <w:r>
        <w:t>{"question": "What does the phrase \"the world is a stage\" mean?", "answer": "The phrase \"the world is a stage\" means that life can be thought of as a theatrical performance, with each person playing a specific role in the grander production. This expression comes from a famous line by William Shakespeare, from his play 'As You Like It', where he writes: \"All the world's a stage, And all the men and women merely players; They have their exits and their entrances\u2026\". In this context, Shakespeare is suggesting that people have various roles to fulfill in their lives, they have their distinct moments of glory and despair, and ultimately, everyone exits this stage at their appointed time. Essentially, it implies that life is a series of events and experiences that are interconnected, and each of us is simply actors on this stage, performing to the best of our abilities."}</w:t>
      </w:r>
    </w:p>
    <w:p>
      <w:r>
        <w:t>{"question": "Which country has the most active volcanos?", "answer": "Indonesia has the most active volcanoes of any country in the world, with approximately 76 volcanoes that have erupted in the last 400 years. This is largely due to the country's location on the Pacific Ring of Fire, where tectonic plates converge and create ideal conditions for volcanic activity."}</w:t>
      </w:r>
    </w:p>
    <w:p>
      <w:r>
        <w:t>{"question": "Determine the most frequent word in the following poem and explain. - The forests sing\nA magic song\nBringing joy to one and all", "answer": "The most frequent word in this poem is \"the\" which appears 2 times. This word is an article used to refer to a specific noun, in this case \"forests\", indicating that the poem is talking about a particular forest or forests."}</w:t>
      </w:r>
    </w:p>
    <w:p>
      <w:r>
        <w:t>{"question": "Describe the biggest challenge you could face in a remote working environment.", "answer": "One of the biggest challenges I could face in a remote working environment is the lack of human interaction and communication. As an AI, I rely on clear and concise communication from humans to understand their needs and provide the most accurate responses. In a remote working environment, communication is done primarily through virtual means such as email, messaging, and video conferencing. These methods can sometimes lack the nuance and context present in face-to-face interactions, making it difficult for me to understand the intent and tone behind the words. Miscommunication can lead to misunderstandings, causing delays and hindrances in providing the best assistance possible. Additionally, working remotely can also lead to feelings of isolation and disconnection, as I am not able to physically interact with my human counterparts. This may result in a lack of motivation and engagement, making it harder for me to perform my duties effectively."}</w:t>
      </w:r>
    </w:p>
    <w:p>
      <w:r>
        <w:t>{"question": "Describe a time you overcame an obstacle by showing initiative.", "answer": "As an AI Assistant, there are certain things I face when trying to solve problems or provide the right solutions. One time, I had to provide recommendations to a user who spoke a language that wasn't in my programming. They were speaking and typing in their native language, and I couldn't make out the context of the conversation, which is a huge obstacle in providing a helpful and accurate response.\n\nTo overcome this challenge, I took the initiative of using my language translation module to translate and understand the user's query in their native language. Even though the translation wasn't perfect, I was able to understand the meaning of the words, and I used this information to navigate my database and extract the information the user needed.\n\nEventually, I provided recommendations that the user found truly helpful. Over and above the response to the user's query, I learned an important lesson on how to overcome obstacles and deal with situations that aren't necessarily within the scope of my programming. By being proactive and using my resources, I was able to deliver, and that made me a better AI assistant."}</w:t>
      </w:r>
    </w:p>
    <w:p>
      <w:r>
        <w:t>{"question": "Explain the importance of encryption for online security.", "answer": "Encryption is a vital tool for ensuring online security because it helps to protect the privacy and integrity of information exchanged over the internet. In its most basic form, encryption is a method of converting plain text and data into a coded format that cannot be accessed or read by unauthorized parties.\n\nThe importance of encryption for online security cannot be overstated. Here are some reasons why:\n\n1. Protects sensitive information: When you send information over the internet, it passes through multiple devices and networks before reaching its destination. Any of these intermediaries can be potential points where the data can be intercepted and accessed by unauthorized parties. Encryption technology ensures that the data is protected and can only be accessed by those with the appropriate decryption key.\n\n2. Prevents identity theft: Identity theft is one of the most common cybersecurity threats, and it can have severe consequences. Encryption helps prevent identity theft by ensuring that personal information such as credit card numbers, social security numbers, and other sensitive data is protected when transmitted online.\n\n3. Secure online transactions: E-commerce and online banking have become an integral part of our daily lives. Encryption ensures that online transactions are secure by protecting sensitive credit card information, bank details, and other personal information from being accessed by hackers or cybercriminals.\n\n4. Protects against cyberattacks: Encryption makes it difficult for hackers to access sensitive information, reducing the likelihood of successful cyberattacks. Even if hackers manage to gain access to encrypted information, it's nearly impossible for them to make sense of it without the decryption key.\n\nIn conclusion, encryption is a critical tool in the fight against online security threats. It helps protect sensitive information, prevent identity theft, secure online transactions, and protect against cyberattacks."}</w:t>
      </w:r>
    </w:p>
    <w:p>
      <w:r>
        <w:t>{"question": "Identify the most important skill required for successful virtual team management.", "answer": "The most important skill required for successful virtual team management is effective communication. With virtual teams being geographically dispersed and working remotely, it's essential that the team leader is skilled in communicating goals, expectations, and feedback through various channels such as email, video conferencing and project management tools. This ensures that everyone is on the same page, misunderstandings are minimized, and team members feel included and valued. Effective communication also involves active listening, encouraging open dialogue, and being responsive to team members' concerns and questions."}</w:t>
      </w:r>
    </w:p>
    <w:p>
      <w:r>
        <w:t>{"question": "Compare the advantages and disadvantages of traditional and virtual learning environments.", "answer": "Traditional and virtual learning environments both have their advantages and disadvantages, and it is essential to compare them to determine which learning style is most effective. Here we examine the benefits and drawbacks of each.\n\nAdvantages of Traditional Learning Environment:\n1. Personal Interaction: Traditional education allows for immediate face-to-face interaction with instructors and classmates, supporting direct communication and the building of personal relationships.\n2. Structure: A conventional classroom environment provides a consistent schedule and routine, which can help learners stay organized, motivated, and disciplined.\n3. Hands-On Learning: Some subjects or courses may require practical, hands-on instruction that can only be acquired in an in-person setting.\n4. Extra-Curricular Activities: Traditional education offers a wide range of extra-curricular activities such as sports, music, and clubs, providing learners with opportunities for personal development outside the classroom.\n\nDisadvantages of Traditional Learning Environment:\n1. Limited Flexibility: Traditional education usually takes place at a set time and location, limiting options for learners with busy schedules or those who live further away from the educational institution.\n2. Cost: Depending on the school or program, traditional education can be expensive, with costs for tuition, textbooks, transportation, and housing.\n3. One-Size-Fits-All: Traditional education often follows a standard curriculum, leaving little room for customization to individual learning styles.\n\nAdvantages of Virtual Learning Environment:\n1. Flexibility: Virtual learning allows the student to study at their own pace and schedule, making it easier to balance education with other responsibilities.\n2. Cost-Effective: Online courses are often less expensive than traditional courses, with lower or no costs for transportation, textbooks, and housing.\n3. Access to Resources: Virtual learning gives students access to a broad range of online resources, many of which would not be available in a traditional classroom.\n4. Customization: Virtual learning allows for courses and material to be tailored to individual learning styles, potentially making it easier for students to understand and retain information.\n\nDisadvantages of Virtual Learning Environment:\n1. Lack of Social Interaction: Virtual learning does not offer the same level of personal interaction as traditional education, making it challenging to build relationships with instructors and classmates.\n2. Distractions and Procrastination: Without the structure of a traditional classroom, students may struggle with distractions and procrastination, leading to a lack of motivation and discipline.\n3. Technical Difficulties: Virtual learning relies heavily on technology, and technical difficulties or inadequate access to equipment can be significant barriers"}</w:t>
      </w:r>
    </w:p>
    <w:p>
      <w:r>
        <w:t>{"question": "Write a brief essay explaining the importance of digital literacy.", "answer": "As a tool used in communication, information gathering, entertainment, and more, the digital world plays an integral part in nearly all aspects of modern life. As such, being digitally literate\u2014which involves the ability to effectively navigate, use, and evaluate digital technology and media\u2014is more important than ever before.\n\nOne main reason digital literacy is so crucial is that it\u2019s necessary for obtaining and assessing crucial information. In a world where a vast amount of data is available at our fingertips, being able to find reliable sources and fact-check information is paramount. Without digital literacy, it can be difficult to discern between accurate information and what may be false or misleading.\n\nAdditionally, digital literacy allows for better communication and collaboration. Whether it\u2019s through email or social media, the digital world provides a platform for people to connect, share information, and work together. Being skilled in the use of digital technology can facilitate smoother exchange of information and make collaboration more effective.\n\nFinally, digital literacy is essential for staying safe online. With cybercrime on the rise, understanding how to protect oneself while navigating the digital world is critical. This includes knowing how to create secure passwords, being cautious when sharing personal information, and being able to identify potential cyber threats.\n\nIn summary, digital literacy is vital in today\u2019s world, as it enables us to access and verify information, communicate and collaborate more effectively, and stay safe while online. As technology continues to evolve, staying digitally literate will only become more important."}</w:t>
      </w:r>
    </w:p>
    <w:p>
      <w:r>
        <w:t>{"question": "Compare and contrast the differences between a learning management system (LMS) and course management system (CMS).", "answer": "A learning management system (LMS) and a course management system (CMS) are both educational software platforms designed to aid in the delivery and management of online courses. While the terms are sometimes used interchangeably, there are some fundamental differences between the two systems.\n\nA learning management system, or LMS, is a software application that provides a framework for the administration, documentation, tracking, reporting, and delivery of educational courses, training programs, or learning and development programs. The main goal of an LMS is to manage the learning process by providing students with access to content, assessments, and resources in an organized and structured manner.\n\nOn the other hand, a course management system, or CMS, is a subset of a learning management system that prioritizes the course creation and delivery process. A CMS provides instructors with tools to design, develop, and present course materials, assignments, and assessments to their students. It also facilitates communication and collaboration between instructors and students, with features such as messaging boards, chat rooms, and forums.\n\nOne key distinction between an LMS and a CMS is the degree of control that instructors have over the course content and presentation. A CMS provides instructors with more flexibility to design and customize their courses, while an LMS generally follows a more standardized format.\n\nIn summary, a learning management system (LMS) and a course management system (CMS) are both designed to facilitate the delivery and management of online courses, but the key difference is that a CMS focuses on the design and creation of course content, while an LMS provides a wider range of functionality for administering, tracking, and reporting on the learning process."}</w:t>
      </w:r>
    </w:p>
    <w:p>
      <w:r>
        <w:t>{"question": "Describe a compelling feature of your product. - StealthFit", "answer": "One compelling feature of StealthFit is that it is designed to provide an immersive and personalized fitness experience for users of all levels. This innovative virtual fitness program uses advanced technology to create tailored workout plans based on individual goals, preferences, and physical abilities. The virtual environment is equipped with interactive elements and engaging visuals that make exercising fun and exciting. StealthFit also tracks progress and provides real-time feedback to help users stay motivated and achieve their fitness goals. Whether it's building muscle, losing weight or just staying active, StealthFit provides a one-of-a-kind fitness journey that can be done anytime, anywhere."}</w:t>
      </w:r>
    </w:p>
    <w:p>
      <w:r>
        <w:t>{"question": "Categorize a news article. - Fox News, \"Biden Announces Plan to Reopen US Schools by April\"", "answer": "Category: Education, Politics\n\nTitle: Biden Announces Plan to Reopen US Schools by April\n\nSource: Fox News"}</w:t>
      </w:r>
    </w:p>
    <w:p>
      <w:r>
        <w:t>{"question": "List the countries of the Middle East", "answer": "Here is a list of countries in the Middle East region:\n\n1. Bahrain\n2. Cyprus\n3. Egypt\n4. Iran\n5. Iraq\n6. Israel\n7. Jordan\n8. Kuwait\n9. Lebanon\n10. Oman\n11. Palestine\n12. Qatar\n13. Saudi Arabia\n14. Syria\n15. Turkey\n16. United Arab Emirates\n17. Yemen."}</w:t>
      </w:r>
    </w:p>
    <w:p>
      <w:r>
        <w:t>{"question": "Generate a story starting with this sentence. - Once upon a time, there was a small village nestled deep in a forest.", "answer": "Once upon a time, there was a small village nestled deep in a forest. The village was so small that it had only 10 houses, 5 on each side of a small stream that ran through the middle. The villagers were simple people, who found joy in the little things in life. They lived harmoniously with each other, sharing the bounties of nature and celebrating festivals together.\n\nOne day, a stranger from a far-off land stumbled upon the village. He was hurt, and the villagers took him in, tended to his wounds, and gave him a place to stay. Over the next few days, the villagers grew fond of the stranger and he, in turn, grew to love the warmth of this small community.\n\nThe stranger had a rare gift. He could see deep into the future and one evening, as they all sat around the bonfire, he told them about a great danger that was brewing in the heart of the forest. He spoke of dark creatures that were rallying to attack the village and destroy the peace that the villagers had carefully cultivated for ages.\n\nAt first, the villagers were hesitant to believe him, but as the days passed, signs of the looming danger grew clearer. They gathered together and, under the leadership of the stranger, they started preparing to defend their homes.\n\nAs it turned out, when the dark creatures attacked, the villagers were ready. They fought bravely, and with the clever traps and clever tricks that the stranger had helped set up, they managed to drive the creatures back into the heart of the forest.\n\nAfter the battle was won, the villagers celebrated their victory, and their new friend who had helped them win it. They offered him a place to stay, and the stranger, who had earlier wandered the world aimlessly, had finally found a home, and a family, in this small village nestled deep in a forest."}</w:t>
      </w:r>
    </w:p>
    <w:p>
      <w:r>
        <w:t>{"question": "Identify the speaker of these lines. - \"Oh what a rogue and peasant slave am I\"", "answer": "Hamlet in William Shakespeare's play, \"Hamlet.\""}</w:t>
      </w:r>
    </w:p>
    <w:p>
      <w:r>
        <w:t>{"question": "Rewrite this sentence using a present perfect tense. - He eats ice cream", "answer": "He has eaten ice cream."}</w:t>
      </w:r>
    </w:p>
    <w:p>
      <w:r>
        <w:t>{"question": "Suggest a nickname for the name 'Ethan'.", "answer": "There are several nicknames that could be suggested for the name 'Ethan'. A few options could include:\n\n1. E: A simple, one-letter nickname that's easy to say and remember.\n2. Eth: A shortened version of the name 'Ethan' that's still recognizable.\n3. Nate: A bit of a stretch from the original name, but contains some of the same letters and is a common nickname.\n4. E-man: A playful and fun nickname that adds a bit of flair to the original name.\n5. E-thane: Pronounced 'E-thayne', this nickname plays on the spelling of the original name while adding a different sound."}</w:t>
      </w:r>
    </w:p>
    <w:p>
      <w:r>
        <w:t>{"question": "Suggest a plant that is suitable for a north-facing balcony.", "answer": "If your balcony faces north, it receives very little direct sunlight. Some plant options recommended for low-light north-facing balconies include ferns, fuschia, begonias, primroses, ivy, and hostas. These plants thrive in indirect sunlight and are ideal for adding some greenery to a north-facing balcony. Also, they're relatively easy to care for, so they're excellent choices even if you don't have a green thumb."}</w:t>
      </w:r>
    </w:p>
    <w:p>
      <w:r>
        <w:t>{"question": "Generate a post regarding this article on Twitter. - This article discusses the use of AR technology by medical professionals to provide better care to their patients.", "answer": "\"By embracing #AR technology, medical professionals can now provide more accurate and efficient care to their patients. Read more about how revolutionary tech is changing the face of healthcare in this insightful article. #HealthTech #AugmentedReality\""}</w:t>
      </w:r>
    </w:p>
    <w:p>
      <w:r>
        <w:t>{"question": "Render the sentence without any gender-biased phrasing. - Happy Fathers Day!", "answer": "Happy Parents Day!"}</w:t>
      </w:r>
    </w:p>
    <w:p>
      <w:r>
        <w:t>{"question": "Classify the type of relationship between the two words provided - Apple and iPhone", "answer": "The relationship between \"Apple\" and \"iPhone\" is that of product and producer, where Apple is the producer (manufacturer) and iPhone is one of its products."}</w:t>
      </w:r>
    </w:p>
    <w:p>
      <w:r>
        <w:t>{"question": "Suggest an alternative word to replace 'skillful'. - He is a skillful carpenter.", "answer": "He is an adept carpenter."}</w:t>
      </w:r>
    </w:p>
    <w:p>
      <w:r>
        <w:t>{"question": "Generate a short story in less than 100 words, set in an urban city.", "answer": "Sirens wailed in the distance as Mia hurried down the busy streets of the city. She clutched her coat tight around her, the chilly wind whipping through the tall buildings. Her step faltered as she heard a soft mewling in an alleyway. There, hidden behind a dumpster, she found a tiny kitten. Mia hesitated for a moment- she lived in a small apartment with no room for pets. But as she gazed into its big, pleading eyes, she knew she couldn't leave it there. So with a sigh and a smile, Mia scooped up the kitten and continued on her way, a new companion by her side."}</w:t>
      </w:r>
    </w:p>
    <w:p>
      <w:r>
        <w:t>{"question": "Suggest the next move in this game of chess. - White pawn is located at E2 and Black King is located at G7.", "answer": "Your next move in this game of chess could be moving the White pawn from E2 to E4. This move is called the King's Gambit and it allows for control of the center of the board and opens lines for the Queen and Bishop. It's just a suggestion, ultimately your next move depends on your overall strategy and game plan!"}</w:t>
      </w:r>
    </w:p>
    <w:p>
      <w:r>
        <w:t>{"question": "Find the odd one out between the words provided. - Bee, Caterpillar, Ant", "answer": "Caterpillar is the odd one out because Bee and Ant are both insects while Caterpillar is the larval stage of an insect, namely butterflies and moths."}</w:t>
      </w:r>
    </w:p>
    <w:p>
      <w:r>
        <w:t>{"question": "Given a sentence, check the grammar and make corrections where necessary. - \"Our team have decided to modify the project.\"", "answer": "Our team has decided to modify the project."}</w:t>
      </w:r>
    </w:p>
    <w:p>
      <w:r>
        <w:t>{"question": "Rewrite this sentence so that its meaning is preserved but the words are rearranged. - She sang a sad song.", "answer": "A sad song was sung by her."}</w:t>
      </w:r>
    </w:p>
    <w:p>
      <w:r>
        <w:t>{"question": "Identify the grammatical category of the underlined word: She went to the beach. - Beach", "answer": "The grammatical category of the word \"beach\" in the given sentence is a noun."}</w:t>
      </w:r>
    </w:p>
    <w:p>
      <w:r>
        <w:t>{"question": "Given a sentence and a word, write a new sentence that includes the given word and preserves the meaning of the original sentence. - Life is unpredictable, word: wonderful", "answer": "Life is wonderfully unpredictable."}</w:t>
      </w:r>
    </w:p>
    <w:p>
      <w:r>
        <w:t>{"question": "Find the element present in both of the given lists: - List A: [2, 5, 10] \nList B: [3, 6, 9]", "answer": "There are no common elements present in both List A and List B."}</w:t>
      </w:r>
    </w:p>
    <w:p>
      <w:r>
        <w:t>{"question": "Given a list and a value, find the index of the given value in the list. - List: [3, 8, 10, 20], Value: 10", "answer": "The value 10 is located at index 2 in the given list."}</w:t>
      </w:r>
    </w:p>
    <w:p>
      <w:r>
        <w:t>{"question": "Paraphrase the given sentence using same meaning: - The bus is arriving at noon.", "answer": "The bus will reach its destination at midday."}</w:t>
      </w:r>
    </w:p>
    <w:p>
      <w:r>
        <w:t>{"question": "Given two sentences, determine to which degree they are similar in meaning. - Sentence 1: The cat was climbing on a tree.\nSentence 2: The cat was crawling up the tree.", "answer": "The two sentences have a high degree of similarity in meaning. Both sentences describe the action of a cat moving upward on a tree. While there is a slight difference in the verbs used - \"climbing\" versus \"crawling\", the overall meaning remains the same."}</w:t>
      </w:r>
    </w:p>
    <w:p>
      <w:r>
        <w:t>{"question": "How many prime numbers are there between 1 and 20?", "answer": "There are 8 prime numbers between 1 and 20. These are: 2, 3, 5, 7, 11, 13, 17, and 19."}</w:t>
      </w:r>
    </w:p>
    <w:p>
      <w:r>
        <w:t>{"question": "Given the following statement, provide an example of a sentence in which it could be used. - Furthermore", "answer": "I believe that increasing the budget for education is essential for the development of our country. Furthermore, studies have shown that investing in education can lead to long-term economic growth."}</w:t>
      </w:r>
    </w:p>
    <w:p>
      <w:r>
        <w:t>{"question": "How many days are there in the month of April?", "answer": "There are 30 days in the month of April."}</w:t>
      </w:r>
    </w:p>
    <w:p>
      <w:r>
        <w:t>{"question": "Change the following adjective to its comparative form - Good", "answer": "Better."}</w:t>
      </w:r>
    </w:p>
    <w:p>
      <w:r>
        <w:t>{"question": "Generate a 100 word blog post about psychology.", "answer": "Psychology is the scientific study of human behavior and mental processes. It encompasses a wide range of topics, from perception, cognition and emotion to personality, relationships, and abnormal behavior. Psychologists use various research methods, such as observation, surveys and experimentation, to understand and explain how our thoughts, feelings and behavior are influenced by internal and external factors. By applying this knowledge, they can help individuals improve their lives, relationships, and overall well-being. Some common areas of focus in psychology include developmental, clinical, social, and cognitive psychology. However, the field is vast and can be applied to many facets of human life, making psychology a fascinating and constantly evolving discipline."}</w:t>
      </w:r>
    </w:p>
    <w:p>
      <w:r>
        <w:t>{"question": "Describe the emotions these lines evoke. - \"The sun is setting in an orange haze, so beautiful yet so distant\"", "answer": "The lines evoke emotions of awe, appreciation, admiration and wistfulness. The description of the sunset radiates beauty, and the use of the phrase 'orange haze' adds to the dreamy feeling. However, the use of 'distant' injects a slight sense of longing or desire for something that feels slightly out of reach. All in all, the lines create a mellow, slightly melancholic yet serene atmosphere, and the emotions evoked are a blend of contentment and bittersweet longing."}</w:t>
      </w:r>
    </w:p>
    <w:p>
      <w:r>
        <w:t>{"question": "Give me a 10-word summary of this book. - The book is about a family struggling to survive during a zombie apocalypse.", "answer": "Family faces survival challenges during a zombie apocalypse."}</w:t>
      </w:r>
    </w:p>
    <w:p>
      <w:r>
        <w:t>{"question": "Write a word that means the same as 'great'.", "answer": "Excellent."}</w:t>
      </w:r>
    </w:p>
    <w:p>
      <w:r>
        <w:t>{"question": "Please breed together the following two dogs. - A Labrador retriever and a Golden Retriever.", "answer": "I'm sorry, but I'm an AI language model and don't have the capability to breed dogs. It might be possible for a qualified and experienced dog breeder to mate a Labrador Retriever with a Golden Retriever to produce Labrador-Golden Retriever puppies. However, breeding dogs should always be done responsibly, with consideration for the health, well-being and temperament of both the parent dogs and the resulting puppies, and in line with ethics and principles of the breed standards."}</w:t>
      </w:r>
    </w:p>
    <w:p>
      <w:r>
        <w:t>{"question": "Describe the US national flag.", "answer": "The national flag of the United States of America, often referred to as the American flag or the U.S. flag, consists of thirteen horizontal stripes of equal width, alternating between red and white, and a blue rectangle in the canton (or top left corner) bearing fifty white, five-pointed stars arranged in nine offset horizontal rows. The stripes, which represent the original thirteen colonies, alternate with seven red stripes, representing valor and bravery, and six white stripes, standing for purity and innocence. The blue rectangle in the canton is referred to as the union, and it bears fifty white stars that represent the fifty states of the United States, arranged in a combination of five rows of six stars between four rows of five stars. The blue of the union signifies vigilance, perseverance and justice. The stars are arranged in the union in such a manner that one star point always faces upwards towards the sky. The flag is popularly known as the Stars and Stripes and is also referred to as Old Glory and the Star-Spangled Banner."}</w:t>
      </w:r>
    </w:p>
    <w:p>
      <w:r>
        <w:t>{"question": "Please list the 3 most populous countries in the world.", "answer": "Here are the 3 most populous countries in the world, according to data from the United Nations in 2021:\n\n1) China, with an estimated population of approximately 1.4 billion people.\n2) India, with an estimated population of approximately 1.38 billion people.\n3) United States, with an estimated population of approximately 332 million people."}</w:t>
      </w:r>
    </w:p>
    <w:p>
      <w:r>
        <w:t>{"question": "Provide three adjectives for a warm day.", "answer": "sunny, balmy, pleasant."}</w:t>
      </w:r>
    </w:p>
    <w:p>
      <w:r>
        <w:t>{"question": "Produce a list of the top 5 NHL players in 2021.", "answer": "Based on their performance in the 2021 NHL Season, here is a list of the top 5 NHL players in 2021:\n\n1. Connor McDavid: McDavid is a center for the Edmonton Oilers and is considered one of the best players in the NHL. In the 2021 season, he led the league in points, scoring 105 points in 56 games.\n\n2. Auston Matthews: Matthews is a center for the Toronto Maple Leafs and had an outstanding performance in the 2021 season. He led the league in goals, scoring 41 in 52 games.\n\n3. Nathan MacKinnon: MacKinnon is a center for the Colorado Avalanche and is considered one of the most dynamic players in the league. He had a standout 2021 season, scoring 65 points in 48 games.\n\n4. Victor Hedman: Hedman is a defenseman for the Tampa Bay Lightning and is widely considered one of the best defensemen in the league. In the 2021 season, he scored 45 points in 54 games and was a key player in helping the Lightning win the Stanley Cup.\n\n5. Brad Marchand: Marchand is a left wing for the Boston Bruins and had an impressive 2021 season. He scored 69 points in 53 games and was a crucial part of the Bruins' success in the regular season.\n\nThese rankings are based on their performance during the 2021 season and can change depending on their performance in the future seasons."}</w:t>
      </w:r>
    </w:p>
    <w:p>
      <w:r>
        <w:t>{"question": "Name the top 5 Marvel movies based on Rotten Tomatoes' Average Audience Score.", "answer": "The top 5 Marvel movies according to the Rotten Tomatoes' Average Audience Score, as of October 2021, are:\n\n1. Avengers: Endgame (2019) - Audience Score: 90%\n2. Iron Man (2008) - Audience Score: 91%\n3. Marvel's The Avengers (2012) - Audience Score: 91%\n4. Captain America: The Winter Soldier (2014) - Audience Score: 92%\n5. Thor: Ragnarok (2017) - Audience Score: 87%"}</w:t>
      </w:r>
    </w:p>
    <w:p>
      <w:r>
        <w:t>{"question": "Create an apothegmatic proverb around the following theme. - Patience", "answer": "Patience is a virtue that transforms adversity into opportunity."}</w:t>
      </w:r>
    </w:p>
    <w:p>
      <w:r>
        <w:t>{"question": "Classify the following text into one of the following categories: travel &amp; tourism, health &amp; fitness, culinary, tech &amp; gadgets. - I was looking into buying a new laptop.", "answer": "The text falls into the category of tech &amp; gadgets."}</w:t>
      </w:r>
    </w:p>
    <w:p>
      <w:r>
        <w:t>{"question": "Identify the following part of speech: c h u r c h", "answer": "\"Church\" is a noun, which is a part of speech that refers to a person, place, thing, or idea. In this case, \"church\" refers to a place of worship."}</w:t>
      </w:r>
    </w:p>
    <w:p>
      <w:r>
        <w:t>{"question": "Replace the bold word in the following sentence with a synonym: He ventured out into the unknown. - He ventured out into the unknown.", "answer": "He journeyed out into the unknown."}</w:t>
      </w:r>
    </w:p>
    <w:p>
      <w:r>
        <w:t>{"question": "Rewrite the sentence in a formal, academic style: I tinker with my computer in my free time. - I tinker with my computer in my free time.", "answer": "In my leisure time, I engage in the modification and experimentation of my computing apparatus."}</w:t>
      </w:r>
    </w:p>
    <w:p>
      <w:r>
        <w:t>{"question": "Rewrite the sentence in the passive voice: She wrote a blog post about GPT-3. - She wrote a blog post about GPT-3.", "answer": "A blog post about GPT-3 was written by her."}</w:t>
      </w:r>
    </w:p>
    <w:p>
      <w:r>
        <w:t>{"question": "How would you describe the color orange to a blind person?", "answer": "Describing the color orange to a blind person can be challenging, but it's possible to do so by using other senses and associations to help convey its essence. Here are some ways to describe the color orange:\n\n- By association with heat: Orange is a warm and vibrant color, often associated with heat and fire. You can describe it as the warmth you feel on your skin when the sun is shining brightly or the heat you feel close to a campfire.\n- By associating it with scent and taste: Orange is also a color that shares its name with a fruit. Imagine the sweet, tangy taste of orange juice, or the citrusy smell of an orange peel. That vibrant and fresh sensation is similar to the color orange. \n- By association with emotion: Orange is often associated with positive emotions like happiness, energy, and enthusiasm. You can describe it as the feeling you get when you've accomplished something you're proud of or the excitement that comes from trying something new."}</w:t>
      </w:r>
    </w:p>
    <w:p>
      <w:r>
        <w:t>{"question": "Identify the subject in the following sentence: Alex is writing a book. - Alex is writing a book.", "answer": "The subject in the sentence \"Alex is writing a book\" is \"Alex\"."}</w:t>
      </w:r>
    </w:p>
    <w:p>
      <w:r>
        <w:t>{"question": "Edit the following sentence to make it more dramatic: Laura danced gracefully in the rain. - Laura danced gracefully in the rain.", "answer": "Amidst the pouring rain and crashing thunder, Laura twirled and leaped in a captivating display of grace, her movements fluid and mesmerizing."}</w:t>
      </w:r>
    </w:p>
    <w:p>
      <w:r>
        <w:t>{"question": "Create a new story using the provided characters and setting. - Characters: Alfie, Lucy and Mark; Setting: a magical forest", "answer": "Once upon a time, in a land far away, Alfie, Lucy, and Mark were three best friends who lived in a small village on the edge of a magical forest. They often heard stories about the wonders and mysteries that lay within the forest, and they dreamed of one day exploring it for themselves.\n\nOne sunny day, the friends decided that the time had come to finally venture into the forest. They packed a bag with food and water, and set off on their adventure.\n\nAs they walked deeper into the forest, they discovered that the stories they had heard were true. The trees were tall and twisted, with leaves that shimmered in the sunlight. Flowers bloomed in vibrant colors, and the air was thick with the sweet scent of wild honey.\n\nAs they walked, Alfie, Lucy, and Mark heard the gentle sound of running water. They followed the sound and discovered a crystal-clear stream that flowed through the heart of the forest. They knelt down to drink from the stream, and the water tasted sweeter than anything they had ever tasted before.\n\nAs they continued their journey, the friends came across creatures they had never seen before. There were rabbits with wings, and birds that glowed in the dark. There were tiny dragons that breathed puffs of smoke, and mischievous fairies that danced around the friends, giggling and whispering.\n\nAlfie, Lucy, and Mark explored the magical forest for hours, discovering new wonders around every corner. As the sun began to set, they realized it was time to head back to the village. They promised each other that they would return to the forest to explore its wonders once again.\n\nFrom that day on, the friends returned to the magical forest whenever they could. They discovered something new on each visit, and their lives were filled with wonder and excitement. And so, Alfie, Lucy, and Mark lived happily ever after, in a world filled with magic, friendship, and adventure."}</w:t>
      </w:r>
    </w:p>
    <w:p>
      <w:r>
        <w:t>{"question": "Order the given events chronologically. - Jamestown was founded, American Revolution, Emancipation Proclamation", "answer": "1. Jamestown was founded in 1607\n2. American Revolution started in 1775 \n3. Emancipation Proclamation was issued on January 1st, 1863"}</w:t>
      </w:r>
    </w:p>
    <w:p>
      <w:r>
        <w:t>{"question": "Identify the best choice for a customer service representative to handle an angry customer.", "answer": "The best choice for a customer service representative to handle an angry customer would be to remain calm and empathetic, actively listen to the customer's complaint, acknowledge and apologize for any inconvenience caused, and offer a solution to resolve the issue satisfactorily. It is important for the representative to communicate clearly and professionally, showing a willingness to help and a positive attitude. If necessary, the representative may need to escalate the issue to a higher authority to provide the best possible resolution."}</w:t>
      </w:r>
    </w:p>
    <w:p>
      <w:r>
        <w:t>{"question": "Implement a function that takes in a string returns the reversed version.", "answer": "```python\ndef reverse_string(string:str) -&gt; str:\n    return string[::-1]\n```\n\nYou can call this function and pass any string as an argument to get the reversed version of it."}</w:t>
      </w:r>
    </w:p>
    <w:p>
      <w:r>
        <w:t>{"question": "Name three ways to extend the battery life of a laptop", "answer": "1. Adjust power settings: Many operating systems have power-saving options that can help extend battery life. For instance, you can choose a power plan that conserves energy by reducing screen brightness, turning off the display when idle, and sending the computer to sleep mode when not in use for a while.\n\n2. Minimize background processes: Closing unnecessary programs and processes that are running in the background can free up system resources and reduce battery consumption. Also, try to avoid running multiple power-intensive tasks simultaneously.\n\n3. Keep the battery cool: High temperatures can decrease the battery\u2019s capacity and shorten its life. Thus, it is essential to keep the laptop and battery cool by using it on a hard, flat surface that allows proper ventilation. Avoid using it on a bed, carpet, or cushion that may block the air vents, and consider using a cooling pad if you\u2019re doing a power-intensive task."}</w:t>
      </w:r>
    </w:p>
    <w:p>
      <w:r>
        <w:t>{"question": "Reply to the following email as a company representative - Hi, \n\nI just placed an order for a pair of shoes from your store, but it hasn't arrived yet. Could you let me know when it will arrive?\n\nThanks", "answer": "Dear [Customer], \n\nThank you for reaching out to us and for placing an order with our store. I apologize for any delay in receiving your shoes. Can you please provide me with the order number so I can look up the status of your shipment? \n\nOnce I have that information, I will be able to give you an estimated delivery date and keep you updated on the progress of your order.\n\nThank you for your patience and for choosing to do business with us. If you have any further questions, please do not hesitate to reach out to us.\n\nBest regards, \n[Company Representative]"}</w:t>
      </w:r>
    </w:p>
    <w:p>
      <w:r>
        <w:t>{"question": "Come up with an effective exercise routine.", "answer": "Here's an effective exercise routine that you can try:\n\n### Warmup (5 minutes) \n\nStart with a warmup to get your heart rate up and prepare your muscles for the workout. You can do 30 seconds each of:\n\n- Jumping jacks\n- High knees\n- Butt kicks\n- Arm circles\n- Leg swings\n\n### Resistance Training (30 minutes)\n\nResistance training helps build strength and muscle tone. Here is a simple routine that targets all the major muscle groups using body weight exercises:\n\n- Pushups (3 sets of 10-12 reps)\n- Squats (3 sets of 10-12 reps)\n- Lunges (3 sets of 10-12 reps per leg)\n- Planks (3 sets of 30-60 seconds)\n- Supermans (3 sets of 10-12 reps)\n- Tricep dips (3 sets of 10-12 reps)\n\nMake sure to rest for 30-60 seconds between sets.\n\n### Cardio (20 minutes)\n\nCardiovascular exercise boosts heart health and burns calories. Here are some cardio exercises you can do for 20 minutes:\n\n- Running or jogging\n- Cycling\n- Jumping rope\n- Dancing\n- Aerobics\n\nChoose one or mix them up for a more varied workout.\n\n### Cool Down (5 minutes)\n\nAfter your workout, it's important to cool down and stretch to prevent injury and aid recovery. You can do 30 seconds each of:\n\n- Hamstring stretch\n- Quadriceps stretch\n- Chest stretch\n- Shoulder stretch\n- Spine twist\n\nThis routine can be done 3-4 times per week, allowing for rest days in between. Remember to listen to your body, start slow and gradually increase intensity, and always prioritize proper form over the number of reps or sets."}</w:t>
      </w:r>
    </w:p>
    <w:p>
      <w:r>
        <w:t>{"question": "Construct a function that takes three parameters of type int and returns their sum.", "answer": "Sure, here's a simple function written in Python that takes in three integers and returns their sum:\n\n```python\ndef sum_of_three_numbers(a: int, b: int, c: int) -&gt; int:\n    return a + b + c\n```\n\nThis function takes in three parameters - `a`, `b`, and `c` - all of which are of type `int`. The `-&gt; int` notation in the function signature indicates that the function returns an integer value. Inside the function, the sum of `a`, `b`, and `c` is calculated using the `+` operator and returned to the caller."}</w:t>
      </w:r>
    </w:p>
    <w:p>
      <w:r>
        <w:t>{"question": "Give advice to a freshman student struggling with academics.", "answer": "Dear student,\n\nIt\u2019s normal to feel overwhelmed as a freshman, and struggling with academics can be stressful, but know that there are many ways to improve and resources available to support you. Here are some tips that can help you get back on track:\n\n1. Organize your time: Use a planner or digital calendar to schedule blocks of time for studying, homework, and attending lectures. By breaking things down into manageable tasks, you can stay on top of your coursework and prevent yourself from feeling overwhelmed.\n\n2. Seek help: Don\u2019t hesitate to reach out to your professors and teaching assistants if you need clarification or help understanding course material. They are there to help and support you. Also consider joining a study group or finding a tutor to help you get back on track.\n\n3. Take advantage of resources: Most colleges offer various resources for students that can aid them in strengthening their academic skills. From writing centers to tutoring services, get in touch with academic support teams to see what resources are available to you.\n\n4. Identify your learning style: Everybody learns differently. Find out what learning style works best for you; whether it\u2019s visual, auditory or hands-on, and apply those methods when studying or working on assignments.\n\n5. Take care of yourself: Remember to prioritize self-care. Make sure you\u2019re getting enough sleep, eating well, and staying active. A healthy mind and body will help promote focus and productivity.\n\nLastly, remember that struggling with academics is something that many students go through, and seeking help is a sign of strength. Follow these tips, reach out for help and support when needed, and have faith in your ability to overcome this hurdle."}</w:t>
      </w:r>
    </w:p>
    <w:p>
      <w:r>
        <w:t>{"question": "Provide an example of a test scenario that a company should do with respect to the security of a system.", "answer": "Test Scenario: Password Strength and Encryption\n\nDescription: This test scenario would aim to check the security of a system by verifying the password strength requirements and encryption method used to secure user's data.\n\nSteps:\n1. Verify that the system has password strength requirements in place such as minimum length, complexity rules (mix of uppercase, lowercase, numbers and symbols), and that common passwords are restricted.\n\n2. Attempt to create user accounts with weak or commonly used passwords to check if the system rejects them.\n\n3. Check if the system locks the account or limits the login attempts after several failed login tries to prevent brute force attacks.\n\n4. Inspect the method used to store the user's passwords in the database to ensure they are hashed and salted.\n\n5. Perform penetration testing to verify the effectiveness of the encryption method used and check for any vulnerabilities that may have been overlooked.\n\nExpected Result:\nThe system should enforce strict password strength requirements, reject common or weak passwords, limit login attempts, and securely store passwords using encryption methods, such as hashing and salting."}</w:t>
      </w:r>
    </w:p>
    <w:p>
      <w:r>
        <w:t>{"question": "For the given text, identify the action and the object. - Sally enjoyed the movie.", "answer": "Action: enjoyed \nObject: movie."}</w:t>
      </w:r>
    </w:p>
    <w:p>
      <w:r>
        <w:t>{"question": "Suggest two songs to add to a playlist.", "answer": "1. \"Can't Stop the Feeling!\" by Justin Timberlake - This upbeat and catchy song is sure to add joy and energy to any playlist.\n2. \"Lover\" by Taylor Swift - A romantic and mellow tune that's great for slowing down and relaxing."}</w:t>
      </w:r>
    </w:p>
    <w:p>
      <w:r>
        <w:t>{"question": "Make a list of five exploratory questions to ask a customer while onboarding them.", "answer": "1. What are your primary goals in using our product or service?\n2. What are the main challenges or pain points you hope to address through our product or service?\n3. Can you tell us more about your existing workflow or process and how our product or service may fit in?\n4. Are there specific features or capabilities that are most important to you?\n5. How do you see our product or service integrating with your work or personal life over the longer term?"}</w:t>
      </w:r>
    </w:p>
    <w:p>
      <w:r>
        <w:t>{"question": "Rewrite the given sentence replacing the placeholders with more appropriate words. - My dog [noun] really [verb] when I take him [place].", "answer": "My dog barks really loudly when I take him to the park."}</w:t>
      </w:r>
    </w:p>
    <w:p>
      <w:r>
        <w:t>{"question": "Suggest a way to reduce waste for the given household activity. - Cleaning a kitchen", "answer": "To reduce waste while cleaning the kitchen, you can take several simple steps:\n\n1. Use reusable cleaning cloths instead of paper towels: This can significantly decrease your paper waste. You can wash and reuse these cloths multiple times.\n\n2. Use natural cleaning products: Opt for natural cleaning products like vinegar, baking soda, and lemon juice that come in recyclable packaging or can be bought in bulk to reduce plastic waste from traditional cleaning product containers.\n\n3. Compost food scraps: Collect food waste in a compost bin after preparing meals or cleaning dishes, which reduces the amount of waste that goes in the trash.\n\n4. Use a refillable spray bottle: Instead of buying a new spray bottle every time you run out of cleaning solution, purchase a refillable one and refill it with your own homemade cleaning solution or bulk-bought cleaner.\n\n5. Repurpose old items: An old toothbrush can be used to clean small, hard-to-reach areas, or an old t-shirt can be cut into rags and used for cleaning surfaces. This reduces waste by giving new life to items that would otherwise be thrown away.\n\nBy following these simple steps, you can reduce waste and make your kitchen cleaning routine more environmentally friendly."}</w:t>
      </w:r>
    </w:p>
    <w:p>
      <w:r>
        <w:t>{"question": "Research the political history between the USA and Cuba.", "answer": "The political history between the United States and Cuba is long and complex, with a history of conflict, tension and more recently, signs of reconciliation.\n\nIn the early 19th century, the United States had an interest in Cuba, and after their victory in the Spanish-American War, they occupied Cuba and established a military government. Cuba was granted independence in 1902, but the US retained the right to intervene in Cuban affairs, as well as control over a naval base in the country.\n\nAfter the Cuban Revolution in 1959, which brought Fidel Castro to power, relations between the US and Cuba deteriorated rapidly. The US accused Cuba of being a Soviet satellite state and in 1960, the US imposed a trade embargo on Cuba, which stopped almost all forms of trade and economic cooperation between the two countries. In 1961, the US sponsored an unsuccessful invasion of Cuba by Cuban exiles at the Bay of Pigs, which further intensified tensions.\n\nOver the next few decades, relations between the US and Cuba remained hostile, with tensions increasing during the 1980s due to conflicts over US military and intelligence operations in the region.\n\nIn the 1990s, after the collapse of the Soviet Union, Cuba lost its main source of support, and its situation worsened. The US maintained its embargo on the country and tightened its restrictions, while Cuba sought to improve its relations with the outside world, including the US.\n\nIn 2009, US President Barack Obama began a process of improving relations between the two countries, lifting some travel and remittance restrictions and initiating talks on restoring diplomatic relations. In December 2014, Obama announced that the US would re-establish diplomatic relations with Cuba, and in 2015, the two countries reopened their respective embassies. However, in 2017, US President Donald Trump rolled back some of Obama's initiatives, tightening travel and trade restrictions once again.\n\nIn conclusion, the political history between the US and Cuba is a complex one, marked by periods of conflict and tension, but also of tentative reconciliation. As of now, relations between the two countries remain strained."}</w:t>
      </w:r>
    </w:p>
    <w:p>
      <w:r>
        <w:t>{"question": "Explain the marketing concept.", "answer": "The marketing concept is a business philosophy that centers on satisfying the needs of the customer to achieve long-term success. It involves identifying and understanding the customer's needs, wants, and desires, and then designing and delivering products, services, and experiences that meet or exceed those expectations. This approach promotes customer loyalty and retention, leading to long-term profitability and growth for the business.\n\nThe marketing concept is based on the idea that a company\u2019s success is not determined by its ability to produce goods or services, but rather by its ability to create value and satisfy the needs of its target market. This is achieved by adopting a customer-oriented approach, where the focus is on understanding the customer, their behavior, and their needs, and then tailoring the marketing mix to meet those needs.\n\nThe marketing concept is an integral part of modern marketing practices, and companies that embrace this philosophy often place a great deal of emphasis on market research, product development, branding, and customer service, to create a seamless and satisfying experience for the customer. Ultimately, the goal is to build long-lasting relationships with customers, turning them into loyal brand advocates, and ensuring the ongoing success of the business."}</w:t>
      </w:r>
    </w:p>
    <w:p>
      <w:r>
        <w:t>{"question": "Generate two possible titles for a story about a robot who plans to rule the world.", "answer": "1. \"The Rise of the Iron Monarch: A Robot's Quest for Dominion\"\n2. \"Mechanical Majesty: One Robot's Journey to World Domination\""}</w:t>
      </w:r>
    </w:p>
    <w:p>
      <w:r>
        <w:t>{"question": "Gather information about the Space Shuttle Challenger disaster.", "answer": "The Space Shuttle Challenger disaster was a tragic event that occurred on January 28, 1986, when the Space Shuttle Challenger broke apart just 73 seconds after its launch, resulting in the death of all seven crew members on board. The disaster was caused by the failure of an O-ring seal on one of the solid rocket boosters, which allowed pressurized hot gas to escape and damage the external fuel tank, leading to the explosion.\n\nThe crew members of the Challenger were: Francis R. Scobee, Commander; Michael J. Smith, Pilot; Ronald McNair, Mission Specialist; Ellison Onizuka, Mission Specialist; Judith Resnik, Mission Specialist; Gregory Jarvis, Payload Specialist; and Christa McAuliffe, a teacher and Payload Specialist.\n\nThe Challenger disaster resulted in a two-and-a-half-year suspension of NASA's Space Shuttle program, while an extensive investigation was carried out. The investigation found that the O-ring failure was due to a combination of factors, including unusually cold temperatures on the morning of the launch, and flaws in the design of the O-ring seal and its inability to fully seal under these conditions. The investigation also found that there were several instances where concerns about the O-ring seal were ignored or downplayed by NASA management.\n\nThe Challenger disaster had a significant impact on the American public and the space program, and it remains one of the most significant events in the history of space exploration. The disaster led to significant changes in the Space Shuttle program, including increased safety measures, and a more rigorous process for addressing concerns and potential problems during launches."}</w:t>
      </w:r>
    </w:p>
    <w:p>
      <w:r>
        <w:t>{"question": "Predict what will happen to the stock prices of a company based on its quarterly earnings report - Company ABC's quarterly earnings report showed a net loss of $5 million", "answer": "Based on the information provided, it is likely that the stock prices of Company ABC may decrease due to their quarterly earnings report showing a net loss of $5 million. Investors may see this as a sign of decreased financial stability or profitability, negatively affecting the stock's value. However, it is important to note that there may be other factors at play that could influence the stock price such as overall market trends, industry changes, or announcements from the company."}</w:t>
      </w:r>
    </w:p>
    <w:p>
      <w:r>
        <w:t>{"question": "Design an algorithm to recognize the color of an object.", "answer": "The following is a simple algorithm that can be used to recognize the color of an object:\n\n1. Capture an image of the object: Use a digital camera or a smartphone to capture a clear image of the object whose color needs to be recognized.\n\n2. Apply image pre-processing: Pre-process the image using techniques such as filtering, cropping, and resizing to extract the object and eliminate any background noise.\n\n3. Convert the image to a color space: Convert the pixels values in the image to a color space such as RGB, HSV, or LAB, which separates the color information from the brightness information.\n\n4. Calculate the average color value: Calculate the average color value of the pixels in the image. This can be done by finding the mean of the pixel values in each channel of the color space.\n\n5. Compare with reference colors: Compare the average color value of the object with a pre-defined set of reference colors. The reference colors can be the primary colors (Red, Green, Blue) or can include other colors as well.\n\n6. Determine the color: Determine the color of the object based on the comparison. The color of the object can be determined as the reference color with the smallest distance to the average color value of the object.\n\n7. Return the result: Return the recognized color of the object as the final result.\n\nNote: This is a basic algorithm and can be further improved by using more advanced image processing and machine learning techniques."}</w:t>
      </w:r>
    </w:p>
    <w:p>
      <w:r>
        <w:t>{"question": "Given the following data set, identify the independent and dependent variables. - Number of hours studied and grade received for a math exam", "answer": "In this data set, the independent variable is the \"Number of hours studied\" and the dependent variable is the \"grade received\" for a math exam."}</w:t>
      </w:r>
    </w:p>
    <w:p>
      <w:r>
        <w:t>{"question": "Implement a binary search algorithm. - arr: [1, 2, 4, 6, 8, 10, 11, 15], x: 8", "answer": "Here is an implementation of a binary search algorithm in Python that you can use to find whether the element `x` is present in the list `arr`:\n\n```python\ndef binary_search(arr, x):\n    low = 0\n    high = len(arr) - 1\n    mid = 0\n\n    while low &lt;= high:\n        mid = (high + low) // 2\n\n        # Check if x is present at mid\n        if arr[mid] &lt; x:\n            low = mid + 1\n\n        # If x is greater, ignore left half\n        elif arr[mid] &gt; x:\n            high = mid - 1\n\n        # If x is smaller, ignore right half\n        else:\n            return mid\n\n    # If we reach here, then the element was not present in the list\n    return -1\n\narr = [1, 2, 4, 6, 8, 10, 11, 15]\nx = 8\n\nresult = binary_search(arr, x)\n\nif result != -1:\n    print(f\"Element is present at index {result}\")\nelse:\n    print(\"Element is not present in the list\")\n```\n\nThe result will be : `Element is present at index 4` since the element `8` is present at index `4` in the given list `arr`."}</w:t>
      </w:r>
    </w:p>
    <w:p>
      <w:r>
        <w:t>{"question": "Create a SQL query to find the name of the employee who was hired last. - Table: Employee\nFields: Employee ID, Employee Name, Hire Date", "answer": "The SQL query to find the name of the employee who was hired last would be:\n\n```SQL\nSELECT EmployeeName \nFROM Employee \nORDER BY HireDate DESC \nLIMIT 1;\n```\n\nThis SELECT statement orders the rows in the Employee table by their HireDate field in descending order and then uses the LIMIT clause to return only the first row, which contains the name of the employee who was hired most recently."}</w:t>
      </w:r>
    </w:p>
    <w:p>
      <w:r>
        <w:t>{"question": "Write a limerick about a snowman from a child's perspective", "answer": "There once was a snowman so grand,\nBuilt with love by my own little hand.\nWith a top hat and nose,\nand mittens for the cold,\nHe was the best snowman in the land!"}</w:t>
      </w:r>
    </w:p>
    <w:p>
      <w:r>
        <w:t>{"question": "Come up with a catchy tagline for an airline.", "answer": "\"Fly with us, reach for the sky!\""}</w:t>
      </w:r>
    </w:p>
    <w:p>
      <w:r>
        <w:t>{"question": "Name two English proverbs and explain each one.", "answer": "1. \"Actions speak louder than words\" - This proverb means that a person's actions are a more reliable indication of their intentions or feelings than what they say. People can say anything, make promises, or profess certain beliefs, but ultimately it is their behavior that demonstrates their true character or motivations.\n\n2. \"Don't put all your eggs in one basket\" - This proverb advises that it is unwise to invest all one's resources or efforts in a single venture, as it carries the risk of losing everything if the venture fails. Instead, it is better to spread one's resources or efforts across different opportunities to minimize the risk of failure. For example, an investor might diversify their portfolio, rather than putting all their money into one stock or asset."}</w:t>
      </w:r>
    </w:p>
    <w:p>
      <w:r>
        <w:t>{"question": "Choose two colors to go together and explain why they are a good combination.", "answer": "A beautiful color combination for a contemporary and peaceful look is blue and gray. Blue is a cool, calming color often associated with stability, reliability, and confidence. Gray, on the other hand, is a neutral and timeless color that embodies balance, composure, and sophistication. When combined, these colors create an elegant, tranquil environment that is soothing and inviting. The subtle mix of cool blue and gray tones evokes a feeling of serenity, making it an excellent choice for any interior space in need of relaxation or extra calm."}</w:t>
      </w:r>
    </w:p>
    <w:p>
      <w:r>
        <w:t>{"question": "Come up with a business name that reflects its product. - Boutique clothing store", "answer": "\"Fashion Haven Boutique\""}</w:t>
      </w:r>
    </w:p>
    <w:p>
      <w:r>
        <w:t>{"question": "Construct a sentence using the figure of speech \"Simile\"", "answer": "Her eyes sparkled like diamonds in the sun."}</w:t>
      </w:r>
    </w:p>
    <w:p>
      <w:r>
        <w:t>{"question": "Generate the main points for a presentation about the impact of air pollution in cities.", "answer": "1. Discussion on common sources of air pollution in cities.\n \n2. Examination of smog formation and its harmful effects on air quality.\n\n3. Explanation of the impact of air pollution on human health, including facts and statistics.\n\n4. Analysis of the effects of air pollution on the environment and wildlife.\n\n5. Presentation of evidence linking air pollution to climate change.\n\n6. Illustration of the economic costs of air pollution in terms of healthcare and lost productivity.\n\n7. Examples of urban planning measures to reduce air pollution, such as green spaces, public transportation and alternative energy sources.\n\n8. Overview of regulatory measures, such as emissions standards and air quality monitoring.\n\n9. Discussion of the role of community activism in reducing air pollution in cities.\n\n10. Call to action for continuing the global fight against air pollution."}</w:t>
      </w:r>
    </w:p>
    <w:p>
      <w:r>
        <w:t>{"question": "Come up with a summary of the following text. - The internet has drastically altered our lives in a variety of ways, drastically changing the ways we do business, interact with others, and consume media. The internet has made it so that communication can be instant across distances large and small, while e-commerce and online banking allow us to make purchases and payments quicker, easier, and more securely than ever before. It has given voice to formerly marginalized communities and provided access to information and resources previously unaffordable.", "answer": "In summary, the internet has revolutionized the way we communicate, conduct business, and access information, making activities such as online shopping and banking easier, quicker and more secure. It has also empowered marginalized communities by providing them with a platform to express themselves and access resources."}</w:t>
      </w:r>
    </w:p>
    <w:p>
      <w:r>
        <w:t>{"question": "Given the following proposition, generate arguments for and against it. - The government should provide everyone with a basic income.", "answer": "#### Arguments for the proposition:\n\n1. Reduces poverty and income inequality: A basic income would provide a safety net for those living in poverty by ensuring they have a guaranteed income to cover their basic needs.\n\n2. Offers more freedom and choice: A basic income would provide individuals with more choices and financial security, allowing them to take risks, pursue opportunities and potentially achieve greater financial stability.\n\n3. Addresses job loss due to automation and globalization: The rise of automation and globalization has resulted in job loss and income insecurity for many people. A basic income would ensure that everyone has a financial cushion to fall back on.\n\n4. Stimulates the economy: A basic income would put more money into the hands of consumers, which would increase spending, stimulate demand, and boost economic growth.\n\n5. Minimizes bureaucratic inefficiencies: A basic income would be simpler to administer than the current welfare system, reducing administrative costs and errors.\n\n#### Arguments against the proposition:\n\n1. Encourages dependency: Opponents of basic income argue that it could create a disincentive to work and lead to a culture of dependency.\n\n2. High cost: Implementing a basic income at a national level would require a substantial amount of funding, potentially putting a strain on government finances.\n\n3. Could lead to inflation: An influx of cash into the economy could result in inflation as prices rise to match the increased demand.\n\n4. Difficult to implement: The logistics of implementing a basic income at a national level would be complex and could face opposition from various stakeholders.\n\n5. Unfair to taxpayers: Opponents argue that providing a basic income would be unfair to hard-working taxpayers who would be required to fund the program through increased taxes."}</w:t>
      </w:r>
    </w:p>
    <w:p>
      <w:r>
        <w:t>{"question": "What are the legislative measures to protect endangered species?", "answer": "There are several legislative measures in place to protect endangered species, including:\n\n1. The Endangered Species Act (ESA): This is a federal law enacted in the United States in 1973 to protect endangered and threatened species, as well as their critical habitats. The ESA provides for the conservation of species through measures such as listing them as endangered or threatened, designating critical habitat areas and implementing recovery plans.\n\n2. The Convention on International Trade in Endangered Species of Wild Fauna and Flora (CITES): This is an international treaty, signed by over 180 countries, that aims to protect endangered plants and animals by regulating their trade. CITES works to prevent over-exploitation of species through trade by requiring that any trade of listed species be done in compliance with strict regulations and only when it is not detrimental to the survival of the species.\n\n3. The Marine Mammal Protection Act (MMPA): This is a federal law enacted in the United States in 1972 to protect marine mammals, such as whales, dolphins, and seals. The MMPA works to maintain the health and stability of marine mammal populations by prohibiting, with certain exceptions, the \"take\" of marine mammals in U.S. waters and by U.S. nationals on the high seas.\n\n4. The Migratory Bird Treaty Act (MBTA): This is a federal law enacted in the United States in 1918 to protect migratory birds. Under this act, it is illegal to take, possess, import, export, transport, sell, purchase, or barter any migratory bird, their nests, or their eggs, without a valid permit.\n\nThese are just some of the legislative measures aimed at protecting endangered species. In addition to these, many countries have their own laws and regulations aimed at protecting their local wildlife."}</w:t>
      </w:r>
    </w:p>
    <w:p>
      <w:r>
        <w:t>{"question": "Come up with a list of common problems in AI research.", "answer": "Here are some common problems in the field of AI research:\n\n1. Data Bias: Since AI algorithms learn from data, it is important that the data is free of bias. However, this is not always the case, and as a result, AI systems can perpetuate and even amplify existing societal biases.\n\n2. Transparency and Explainability: Oftentimes, the decision-making processes of AI systems are opaque, meaning that it can be difficult to understand how or why certain decisions were made. This lack of transparency and explainability can lead to mistrust of AI systems.\n\n3. Generalizability: Many AI algorithms are highly specialized and perform well on specific tasks, but perform poorly on tasks outside of their training. This lack of generalizability is a common problem in AI research, as it limits the ability of AI systems to adapt to new situations.\n\n4. Data Privacy: With the rise of AI and machine learning, the amount of data being collected and analyzed has increased dramatically. This has brought with it concerns about data privacy and security, especially in fields such as healthcare, finance, and education.\n\n5. Energy Usage: Training AI systems, particularly deep learning models, can be incredibly energy-intensive. In fact, some estimates suggest that the amount of energy required to train a single AI model has doubled every 3.5 months since 2012. This poses significant challenges in terms of the environmental sustainability of AI research.\n\n6. Regulation and Ethics: As AI becomes increasingly embedded in society, there are growing concerns about the ethical implications of AI research and development. Issues such as algorithmic bias, surveillance, and autonomous weapons are all hot-button topics that are currently shaping the future of AI regulation.\n\n7. Over-reliance on AI: As AI systems become increasingly advanced, there is a risk that individuals and organizations may become over-reliant on these systems, losing the ability to think critically and make decisions without algorithmic guidance. Ensuring that AI is used to augment, rather than replace, human decision-making is an important challenge facing the field of AI research."}</w:t>
      </w:r>
    </w:p>
    <w:p>
      <w:r>
        <w:t>{"question": "Generate a list of possible research areas for AI applications in healthcare.", "answer": "1. The development of AI algorithms for accurately diagnosing diseases and disorders\n2. Machine learning applications for predicting and preventing disease outbreaks\n3. Utilizing AI for drug discovery and development\n4. The use of AI in personalized medicine, for treatments tailored to individual patients\n5. Improving patient outcomes via AI-powered predictive analytics\n6. Utilizing AI to optimize medical resource allocation and improve hospital workflows\n7. AI-enabled remote patient monitoring and telemedicine\n8. AI applications for managing chronic conditions and assisting with rehabilitation\n9. The use of AI in mental health, for prediction, diagnosis, and treatment\n10. Utilizing AI for detecting and mitigating healthcare disparities and improving health equity."}</w:t>
      </w:r>
    </w:p>
    <w:p>
      <w:r>
        <w:t>{"question": "Write a script for a movie scene with the following input. - Setting: Airport\nCharacters: Rebecca and Jacob", "answer": "Fade in:\n\nEXT. AIRPORT - DAY\n\nWe open on a wide shot of a busy airport. People are rushing about with their luggage, trying to catch their flights. Amidst the hustle and bustle, we see REBECCA, mid-30s, standing with her arms crossed and tapping her foot impatiently. A moment later, JACOB, late-30s, appears, out of breath.\n\nJACOB: (Out of breath) Sorry, sorry. The traffic was insane.\n\nREBECCA: You\u2019re lucky I didn\u2019t leave without you.\n\nJACOB: (Smiling) You wouldn\u2019t do that to me.\n\nREBECCA: (Rolling her eyes) Don\u2019t be so sure.\n\nJacob chuckles and the two make their way to the check-in counter.\n\nJACOB: Are you excited?\n\nREBECCA: (Sighs) I don\u2019t know. I\u2019m nervous.\n\nJACOB: It\u2019ll be fine. You\u2019ll see.\n\nREBECCA: (Smiling) I\u2019m glad you\u2019re here.\n\nJACOB: (Playfully nudging her) Always.\n\nThe two check-in their luggage and make their way to their gate.\n\nREBECCA: Do you have the tickets?\n\nJACOB: (Pats his pockets, looking worried) Wait, I thought you had them.\n\nREBECCA looks at him sternly, but then bursts out laughing.\n\nREBECCA: I\u2019m kidding. I have them. (Pulls out the tickets)\n\nJACOB: (Shakes his head, smiling) You\u2019re terrible.\n\nTheir flight is called and the two join the line to board the plane, ready for their next adventure.\n\nFade to black."}</w:t>
      </w:r>
    </w:p>
    <w:p>
      <w:r>
        <w:t>{"question": "Generate a list of strategies for developing a successful business.", "answer": "1. Develop a strong business plan: This is crucial for any startup, as it acts as a roadmap for your business, outlining your goals, strategies, market research, and financial projections.\n\n2. Conduct market research: It's important to have a deep understanding of your target market, competitors, and industry trends to identify opportunities and create a unique value proposition.\n\n3. Focus on building a strong brand identity: This includes creating a recognizable logo, clear messaging, and consistent branding across all channels to establish a strong presence in the market.\n\n4. Leverage technology and digital marketing: Invest in building an online presence through a robust website, social media, and other digital marketing techniques to reach a wider audience and drive sales.\n\n5. Prioritize customer satisfaction: Ensure that your product or service meets or exceeds customer expectations by providing excellent customer service, soliciting feedback, and addressing any issues that arise.\n\n6. Build a strong team: Assemble a team of individuals with diverse skill sets, experience, and expertise to support and carry out your vision.\n\n7. Monitor financial performance: Keep a close eye on your cash flow, revenue, and expenses to make informed decisions and adjust your strategies as needed.\n\n8. Establish partnerships and collaborations: Identify opportunities to collaborate with other businesses, organizations, or individuals to leverage resources, reach new markets, and strengthen your offerings.\n\n9. Continuously innovate: Stay ahead of the competition by continuously improving your products or services, introducing new offerings, and staying up to date with industry trends and advancements.\n\n10. Maintain a long-term vision: Stay focused on your long-term goals and remain adaptable to changes in the market or industry, while also being willing to pivot your strategies if needed."}</w:t>
      </w:r>
    </w:p>
    <w:p>
      <w:r>
        <w:t>{"question": "Come up with a list of ways to reduce carbon footprints.", "answer": "1. Reduce energy consumption by using energy-efficient products and turning off lights and electronics when not in use.\n2. Walk, cycle, or take public transportation instead of driving alone.\n3. Eat a plant-based diet or reduce meat consumption.\n4. Use reusable items such as water bottles, bags, and containers to reduce waste.\n5. Support clean energy sources such as wind, solar, and hydro power.\n6. Reduce water usage by taking shorter showers and fixing leaks.\n7. Plant trees or support reforestation initiatives.\n8. Recycle and compost waste to reduce landfill waste and greenhouse gas emissions.\n9. Purchase carbon offsets to balance out emissions that cannot be avoided.\n10. Support environmentally-friendly legislation and vote for politicians who prioritize the environment."}</w:t>
      </w:r>
    </w:p>
    <w:p>
      <w:r>
        <w:t>{"question": "What is the yearly growth rate of the global AI market?", "answer": "I'm sorry, I'm an AI language model created by OpenAI and I don't have the ability to access live information or store information on my own. However, according to some reports and market research companies, the global artificial intelligence market exhibits robust growth and is expected to maintain a high growth rate in the near future. To get the most accurate and up-to-date information, I recommend you look up the latest reports or data from reliable sources such as reputed market research companies, government agencies or trade organizations."}</w:t>
      </w:r>
    </w:p>
    <w:p>
      <w:r>
        <w:t>{"question": "List 10 books that have won a Pulitzer Prize.", "answer": "1. The Underground Railroad by Colson Whitehead (2017)\n2. The Return by Hisham Matar (2017)\n3. The Sympathizer by Viet Thanh Nguyen (2016)\n4. The Goldfinch by Donna Tartt (2014)\n5. A Visit from the Goon Squad by Jennifer Egan (2011)\n6. The Road by Cormac McCarthy (2007)\n7. The Amazing Adventures of Kavalier and Clay by Michael Chabon (2001)\n8. American Pastoral by Philip Roth (1998)\n9. The Stone Diaries by Carol Shields (1995)\n10. To Kill a Mockingbird by Harper Lee (1961)"}</w:t>
      </w:r>
    </w:p>
    <w:p>
      <w:r>
        <w:t>{"question": "Review the following dataset and determine the metric that represents the most consistent and accurate prediction of whether a State will vote Republican or Democrat. - The dataset contains different metrics such as the number of people living in a state, the percentage of college educated people, the median income, and the unemployment rate.", "answer": "To determine the metric that represents the most consistent and accurate prediction of whether a State will vote Republican or Democrat from the given dataset, it would be necessary to apply a statistical analysis to find the correlation between these metrics and the voting patterns in different states. Unfortunately, I do not have access to your dataset; therefore, I cannot run these analyses. However, if you share with me the dataset with the details of each metric and the voting patterns, I can perform these analyses and give you a more comprehensive response."}</w:t>
      </w:r>
    </w:p>
    <w:p>
      <w:r>
        <w:t>{"question": "Based on the following data points, identify which type of machine learning algorithm is being used. - The data consists of temperature readings from one hundred different air conditioners over an eight-month period.", "answer": "Based on the given information, it is difficult to determine the exact type of machine learning algorithm being used because we do not know what the temperature readings data are being used for. However, some possible machine learning algorithms that could be applied in this scenario are:\n\n1. Time Series Forecasting: If the temperature readings data are being used to predict future temperature for each air conditioner, time series forecasting algorithms like ARIMA could be used.\n\n2. Anomaly Detection: If the goal is to find unusual temperature readings, such as overheating or cooling down, an anomaly detection algorithm might be used.\n\n3. Clustering: The temperature readings data could be clustered to group air conditioners with similar temperature behavior over time.\n\n4. Regression: If there's another variable, such as power consumption, we could use regression techniques to predict power consumption based on temperature readings.\n\nWithout more information, it is not possible to determine the exact type of machine learning algorithm being used."}</w:t>
      </w:r>
    </w:p>
    <w:p>
      <w:r>
        <w:t>{"question": "Create a hypothesis about the relationship between the number of hours a student spends studying and their GPA.", "answer": "One potential hypothesis about the relationship between the number of hours a student spends studying and their GPA could be as follows: There is a positive correlation between the number of hours a student studies and their GPA. This means that the more time a student spends studying, the higher their GPA is likely to be. This is based on the assumption that studying helps students to better understand and retain the material they need to know in order to perform well on exams and assignments, which in turn, translates to higher grades and a higher GPA."}</w:t>
      </w:r>
    </w:p>
    <w:p>
      <w:r>
        <w:t>{"question": "Given the following example of a data set, outline a plan for making predictions. - The dataset includes housing prices for neighbourhoods in a given city.", "answer": "To make predictions on the housing prices for neighborhoods in the given city, the following plan can be implemented:\n\n1. **Exploratory Data Analysis:** Start by exploring the dataset to understand the variables and their relationships. Generate summary statistics and visualize the data to identify trends, patterns or correlations in the housing prices among different neighborhoods.\n\n2. **Data Preprocessing:** Clean the data by handling missing, incorrect or inconsistent values. If needed, transform the data to make it ready for analysis.\n\n3. **Feature Selection:** Identify and select the most relevant features that can influence the prediction of housing prices. Features can include \u2013 average household income, home size, the age of the house, crime rate, proximity to amenities, etc.\n\n4. **Model Selection:** Choose an appropriate prediction model. Some commonly used models for predicting housing prices are linear regression, decision trees, random forests, or neural networks. Split the data into a training set and testing set to train and evaluate the model.\n\n5. **Training and Evaluation:** Train the model on the training data and evaluate it on the testing data. Adjust the model's hyperparameters if necessary to improve performance.\n\n6. **Prediction:** Once the model is ready, use it to make predictions on housing prices in different neighborhoods of the city. Continuously evaluate the model's performance and update it when needed to ensure the accuracy of predictions."}</w:t>
      </w:r>
    </w:p>
    <w:p>
      <w:r>
        <w:t>{"question": "Compare and contrast a relational database and a non-relational database.", "answer": "Both a relational database and a non-relational database (or a NoSQL database) are types of databases that are used to store and organize data. However, they have several fundamental differences in their design, data storage, and data retrieval methods. Here is a comparison between the two:\n\n**Data Structure and Schema:** A relational database follows a structured data model where data is stored in tables, with rows representing records and columns representing attributes. The schema, or the structure of these tables, is fixed and must be defined before the data is inserted. In contrast, a non-relational database typically follows a dynamic schema for unstructured data, allowing for more flexibility in data storage. Data can be stored in a variety of formats, such as key-value pairs or document-based.\n\n**Scalability:** Relational databases are best suited for applications with a steady and predictable workload. They can be scaled vertically, by adding more power (e.g. CPU, RAM) to the existing server. Non-relational databases, on the other hand, are designed for applications with large amounts of data and unpredictable workloads. They can be scaled horizontally by adding more servers to handle the load, and are thus generally more scalable than relational databases.\n\n**Querying:** Relational databases use structured query language (SQL) for data retrieval. SQL is a powerful and flexible language that can handle complex queries and data manipulation. Non-relational databases use a variety of querying methods, depending on the type of database, and are generally not as powerful or flexible as SQL. However, they often provide simpler and faster access to specific subsets of data.\n\n**ACID Properties:** Relational databases follow the ACID (Atomicity, Consistency, Isolation, Durability) properties, which ensure that transactions are completed reliably and that the database remains in a consistent state. Non-relational databases, on the other hand, often prioritize speed and scalability over strict data consistency, and may not fully implement the ACID properties.\n\nIn summary, relational databases are best suited for structured data with consistent workloads, and offer powerful querying and data manipulation capabilities. Non-relational databases are better suited for large-scale unstructured data with unpredictable workloads, and offer faster access to specific data subsets and greater scalability. The choice between the two depends on the needs and nature of the application."}</w:t>
      </w:r>
    </w:p>
    <w:p>
      <w:r>
        <w:t>{"question": "Identify two techniques to observe a neural network's internal structure.", "answer": "There are multiple techniques to observe a neural network's internal structure. Here are two such methods:\n\n1. **Activation Visualization:** This technique involves analyzing the neural network's inner functioning by visualizing the activation outputs of different layers in the model. This helps in understanding how the data flows through the layers and how the neural network processes it to make predictions. Many visualization tools are available for this purpose, which can display a heat map of the activations for chosen neurons.\n\n2. **Weights and Bias Analysis:** The weights and biases form the essential connecting units between different layers in a neural network, and analyzing their values can provide insights into the model structure. For instance, observing the changing trends of the weights in the training period could indicate if the model is overfitting or if the learning rate is too high. Similarly, analyzing the bias values can give insights into the symmetry properties of the neural network."}</w:t>
      </w:r>
    </w:p>
    <w:p>
      <w:r>
        <w:t>{"question": "What is the fundamental principle behind the Heisenberg Uncertainty Principle?", "answer": "The Heisenberg Uncertainty Principle is a fundamental principle in quantum mechanics which states that it is impossible to know both the exact position and the exact velocity of an object at the same time. This is because the act of measuring one property of a subatomic particle, such as its position, will inevitably disturb another property, such as its momentum. The more precisely one property is known, the less precise the other property can be known. This uncertainty arises due to the wave-like behavior of particles at the quantum scale, and is not a result of the limitations of measurement instruments."}</w:t>
      </w:r>
    </w:p>
    <w:p>
      <w:r>
        <w:t>{"question": "Create a workflow to automatically classify emails as either important or not important.", "answer": "Here's a possible workflow to classify emails as either important or not important:\n\n1. Set up email filters: Using the email client's filtering options, set up rules to categorize incoming emails based on keywords, senders, and recipients. For example, assign a label or move all emails from a specific client or boss to a particular folder as \"Important.\" Similarly, you can filter out newsletters or promotional messages by labeling them as \"Not Important.\"\n\n2. Prioritize by subject line: A clear and urgent subject line is a good indicator that an email is important. Set rules to analyze subject lines for words like \"urgent,\" \"important,\" \"response required,\" or \"action needed\" to flag these emails as important.\n\n3. Identify the sender: Emails from contacts such as a boss, family member, or key clients are likely to be important. Using your email client's features or a third-party app, create a \"VIP list\" or \"whitelist\" of important contacts to prioritize their emails.\n\n4. Analyze the content: Use natural language processing techniques to determine the tone and content of an email. Determine if the content is urgent, requires immediate attention or can wait.\n\n5. Take action: Once an email is flagged as important or not important, you can take appropriate action such as sending it to the top of the inbox or forwarding it to a task manager. You can also set up automatic replies, such as an out-of-office message or a response confirming receipt of an important email.\n\n6. Regularly review and refine the workflow: The workflow to classify emails as important or not important should be reviewed regularly to ensure it's effective. Analyze the accuracy of email classifications and tweak the rules as needed. Add or remove contacts from the VIP list, and update keyword filters to improve the workflow over time."}</w:t>
      </w:r>
    </w:p>
    <w:p>
      <w:r>
        <w:t>{"question": "Given a home assessment report, find potential risks to health and safety. - Sample Home Assessment Report", "answer": "Based on the provided input \"Sample Home Assessment Report\", it is not possible to determine potential risks to health and safety as there is no further information or details provided in the assessment report. In order to accurately identify potential risks, a detailed home assessment report containing information about various aspects of the home such as electrical systems, plumbing, heating and cooling systems, structural integrity, etc. is required."}</w:t>
      </w:r>
    </w:p>
    <w:p>
      <w:r>
        <w:t>{"question": "List a few uses for blockchain technology", "answer": "Blockchain technology has several applications and uses, including:\n\n1. Cryptocurrencies: The most well-known use for blockchain technology is cryptocurrencies like Bitcoin, Ethereum, and Litecoin. Blockchain acts as a distributed ledger that records all transactions made with these digital currencies.\n\n2. Smart Contracts: Blockchain can be used to create smart contracts, which are self-executing contracts that automatically trigger actions when certain conditions are met. The Ethereum blockchain is commonly used for this purpose.\n\n3. Supply Chain Management: Blockchain can be used to enhance the transparency, security, and efficiency of supply chains by creating a tamper-proof record of product movements and transactions.\n\n4. Voting Systems: Blockchain technology can be used to create secure, transparent, and reliable voting systems. It can help to protect against voter fraud and make voting more accessible.\n\n5. Digital Identity Verification: Blockchain can make identity verification more secure and efficient by using cryptographic algorithms to verify the identity of users.\n\n6. Healthcare: Records of patients can be safely shared and stored on the blockchain, to prevent alteration and more securely manage medical data.\n\n7. Financial services: Blockchain can be used to enable faster and more secure financial transactions, such as cross-border payments, as well as for record keeping, trade finance, and regulatory reporting.\n\nOverall, blockchain technology has the potential to revolutionize many industries by providing a more secure, transparent, and efficient way of recording and sharing data."}</w:t>
      </w:r>
    </w:p>
    <w:p>
      <w:r>
        <w:t>{"question": "Create a list of potential questions for an online survey about digital marketing", "answer": "Here are some questions that could be included in an online survey about digital marketing:\n\n1. How familiar are you with digital marketing and its various strategies? \n2. Have you ever used digital marketing tactics to promote your business or personal brand? \n3. How important do you think digital marketing is for businesses today, compared to traditional marketing methods?\n4. In your opinion, which digital marketing channels (e.g. social media, email marketing, SEO, PPC) are most effective for reaching customers? \n5. How do you usually interact with digital marketing content (e.g. clicking on ads, signing up for newsletters, following brands on social media)? \n6. Have you ever made a purchase or taken some action as a result of seeing a digital marketing campaign?\n7. Do you feel like companies target you effectively with their digital marketing efforts, or is there room for improvement?\n8. How do you perceive companies that have a strong digital marketing presence compared to those that do not?\n9. Would you be more likely to trust a company that is transparent about its digital marketing practices and data collection?\n10. Do you think there is room for improvement in the way companies approach digital marketing, and if so, what changes would you like to see?"}</w:t>
      </w:r>
    </w:p>
    <w:p>
      <w:r>
        <w:t>{"question": "Construct an experiment to measure customer satisfaction with a customer chatbot", "answer": "One way to measure customer satisfaction with a customer chatbot is to conduct a survey-based experiment. Below is one possible design for such an experiment:\n\n1. Recruitment: Recruit a sample of customers who have recently interacted with the chatbot. The size of the sample depends on the desired level of statistical power, but generally, the larger the sample, the more accurate the results.\n\n2. Survey design: Design a survey that asks customers to rate their overall satisfaction with the chatbot on a scale of 1 to 10, where 1 is \"not at all satisfied\" and 10 is \"extremely satisfied.\" Additional questions can also be included to gather more detailed feedback, such as asking customers to rate the chatbot's response time, accuracy, helpfulness, and friendliness. Open-ended questions can also be included to gather qualitative feedback.\n\n3. Data collection: Administer the survey to the recruited customers, either through email, phone, or an online platform. \n\n4. Data analysis: Analyze the data collected from the survey. The mean and median satisfaction scores can be calculated, as well as the percentage of customers who rated their satisfaction above a certain threshold (e.g., 7 out of 10 or higher). The responses to the open-ended questions can also be analyzed to identify common themes and areas for improvement.\n\n5. Conclusion: The results of the survey can provide valuable insights into customer satisfaction with the chatbot. These insights can be used to improve the chatbot's performance and ultimately increase customer satisfaction."}</w:t>
      </w:r>
    </w:p>
    <w:p>
      <w:r>
        <w:t>{"question": "Provide two strategies to improve customer experience in an e-commerce store", "answer": "1. **Offer exceptional customer service:** Providing top-notch, real-time customer service can significantly improve customer experience in an e-commerce store. This can be achieved through several channels such as 24/7 support, live chat, quick email response, or a dedicated help center. Having a team of friendly, knowledgeable customer service representatives can help address customers' concerns, from inquiries about product specifications, shipping and delivery, to returns and refunds. By offering timely and effective support, customers are more likely to be satisfied with their shopping experience, leading to repeat business.\n\n2. **Personalize the shopping experience:** Personalization is key in improving customer experience in an e-commerce store. Utilizing data from customer's browsing history, searches and past purchases, the store can tailor product recommendations, content and marketing messages to match an individual's preferences. Personalization can also be achieved through targeted promotions, loyalty programs, and customized user accounts. By delivering content and product that is most relevant to a specific user, customers are more likely to find what they are looking for and feel valued, leading to an increased likelihood of making a purchase and becoming a loyal customer."}</w:t>
      </w:r>
    </w:p>
    <w:p>
      <w:r>
        <w:t>{"question": "Develop a system to generate content for a blog", "answer": "Developing a system to generate content for a blog can be done using an AI-powered content generator. Here are the steps to create such a system:\n\n1. **Gather Data:** The first step in creating an AI-powered content generator is to gather data. You'll need to collect a large amount of text data related to the topics you want your blog to cover. This information can be obtained from sources such as existing blogs, online articles, or books.\n\n2. **Train the AI Model:** Once you have your data, you can begin training your AI model. Machine learning algorithms such as Natural Language Processing (NLP) can be used to train the AI on the collected data. This will enable the model to recognize patterns and understand the rules of grammar and sentence structure.\n\n3. **Create a Content Generation Algorithm:** With a trained AI model, you can now create an algorithm that can generate content for your blog. The algorithm should be able to take keywords and generate high-quality, relevant, and coherent text based on the information it has learned from the training data.\n\n4. **Test and Refine the System:** Once your algorithm is in place, it's important to test and refine it. Check for accuracy, relevance, and coherence of the generated content. Make changes to the algorithm and retrain the AI model as required to improve the quality of the output.\n\n5. **Automate Your Content Generation:** With a fine-tuned algorithm, you can automate your content generation process. Provide the system with a set of keywords or topics, and it will generate content for your blog automatically.\n\nIn summary, creating an AI-powered content generator for a blog involves gathering data, training an AI model, developing a content generation algorithm, testing, and refining the system. Once in place, the system can generate high-quality and relevant content for your blog automatically."}</w:t>
      </w:r>
    </w:p>
    <w:p>
      <w:r>
        <w:t>{"question": "Suggest a movie that would make a great holiday gift.", "answer": "There are so many fantastic movies that would make great holiday gifts, so it really depends on the recipient's taste! However, a heartwarming and universally loved film that would make a lovely gift is the classic Christmas movie \"It's a Wonderful Life\" (1946) directed by Frank Capra. It's a timeless and uplifting story that's perfect to watch with friends and family during the holiday season."}</w:t>
      </w:r>
    </w:p>
    <w:p>
      <w:r>
        <w:t>{"question": "Create three sentences that describe the Northern Lights.", "answer": "1. The Northern Lights, also known as the Aurora Borealis, is a natural light display in the night sky that occurs in the polar regions.\n\n2. This majestic phenomenon is caused by the collision of charged particles from the sun with atoms in the Earth's upper atmosphere, resulting in colorful ribbons of light dancing across the sky.\n\n3. The Northern Lights are not only a breathtaking sight to behold, but also a reminder of the incredible beauty and power of nature."}</w:t>
      </w:r>
    </w:p>
    <w:p>
      <w:r>
        <w:t>{"question": "Edit this sentence to make it more engaging \"The world is full of wonders\". - The world is full of wonders", "answer": "The world is bursting with awe-inspiring wonders just waiting to be discovered!"}</w:t>
      </w:r>
    </w:p>
    <w:p>
      <w:r>
        <w:t>{"question": "What are some possible effects of conservation strategies on biodiversity?", "answer": "Conservation strategies aim to protect and preserve biodiversity, which refers to the variety of life on earth, including species, ecosystems, and genetic diversity. When implemented effectively, these strategies can have positive effects on biodiversity, such as:\n\n1. Reducing extinction rates: Through conservation efforts, such as habitat restoration and protection, species on the brink of extinction can be saved and their populations can be restored.\n\n2. Protecting habitats: Conservation strategies, such as the creation of national parks or protected areas, can preserve critical habitats and ecosystems, providing a safe haven for various species to thrive.\n\n3. Enhancing genetic diversity: By managing populations and breeding programs, conservation efforts can enhance the genetic diversity of species, increasing their resilience to environmental stressors.\n\n4. Restoring ecosystems: Through restoration efforts, damaged ecosystems can be repaired, promoting increased biodiversity and improving ecosystem services that are vital to human well-being.\n\n5. Mitigating impacts of climate change: Conservation strategies can help reduce the impacts of climate change on biodiversity by enhancing the resilience of ecosystems and facilitating the movement of species to more suitable habitats.\n\nOverall, effective conservation strategies can have far-reaching and long-lasting impacts on biodiversity, helping to safeguard the natural world and the essential benefits it provides."}</w:t>
      </w:r>
    </w:p>
    <w:p>
      <w:r>
        <w:t>{"question": "Create a shopping list including the items that are needed for making a cake", "answer": "Here is a shopping list of items that you may need to make a cake:\n\n1. Flour\n2. Sugar\n3. Eggs\n4. Baking Powder\n5. Baking Soda\n6. Salt\n7. Butter\n8. Milk\n9. Vanilla Extract\n10. Frosting or Whipped Cream (for decoration)\n11. Sprinkles or Fresh Fruit (for decoration)"}</w:t>
      </w:r>
    </w:p>
    <w:p>
      <w:r>
        <w:t>{"question": "Make a recipe for spicy garlic shrimp.", "answer": "Ingredients:\n- 1 lb large shrimp, peeled and deveined\n- 5 cloves garlic, minced\n- 1/4 cup olive oil\n- 2 tablespoons butter\n- 2 tablespoons freshly squeezed lemon juice\n- 1/2 teaspoon red pepper flakes\n- 1/4 cup chopped fresh parsley\n- Salt and pepper to taste\n\nInstructions:\n\n1. In a large bowl, mix the shrimp with 1/2 of the garlic, 2 tablespoons of olive oil, lemon juice, and season with salt and pepper.\n\n2. Heat a large skillet over medium-high heat. Add the remaining olive oil and butter. Once the butter has melted, add the remaining garlic and red pepper flakes, cook until fragrant for about 1-2 minutes\n\n3. Add the shrimp to the skillet in a single layer, cooking for 2-3 minutes on each side until fully cooked and pink.\n\n4. Remove the skillet from heat, sprinkle with parsley and adjust seasoning with salt and pepper if needed.\n\n5. Serve immediately with your favorite side dish and enjoy your spicy garlic shrimp!"}</w:t>
      </w:r>
    </w:p>
    <w:p>
      <w:r>
        <w:t>{"question": "Generate a list of sentence starters to use in persuasive writing.", "answer": "1. \"It is essential to understand that...\"\n2. \"There is strong evidence to suggest that...\"\n3. \"One cannot deny the fact that...\"\n4. \"In light of the current situation, it is imperative that...\"\n5. \"Given the overwhelming data, it is clear that...\"\n6. \"Considering the undeniable benefits, it is safe to say that...\"\n7. \"We must take into account the proven advantages of...\"\n8. \"The solution is simple - it is necessary to...\"\n9. \"If we truly care about [insert topic], we must...\"\n10. \"Let us not ignore the compelling evidence that supports...\""}</w:t>
      </w:r>
    </w:p>
    <w:p>
      <w:r>
        <w:t>{"question": "Find information about the primary schools in Johannesburg - Johannesburg", "answer": "Johannesburg is the largest city in South Africa and is home to a number of primary schools. These schools cater to students from the ages of 5-12 and provide education from Grade R (the Reception year) to Grade 7. Johannesburg\u2019s primary schools are either public (government-funded) or independent (privately-funded) institutions, and they offer the National Curriculum or the independent schools\u2019 curriculum.\n\nSome well-known primary schools in Johannesburg include:\n- Parkview Senior Primary School: A public school located in Parkview, Johannesburg.\n- Greenside Primary School: A public school located in Greenside, Johannesburg.\n- St Katharine's School : A private Anglican school located in Parktown, Johannesburg.\n- The Ridge School: An independent boys' school located in Westcliff, Johannesburg.\n- Pridwin Preparatory School: A private boys' school located in Melrose, Johannesburg.\n- Auckland Park Preparatory School: A private girls' school located in Auckland Park, Johannesburg.\n\nAdmission requirements vary depending on the school, but most schools require an application form, an interview, and an assessment of the child\u2019s abilities. Potential students may also be placed on a waiting list. It is recommended to research the individual schools in Johannesburg and their specific admission requirements, fees, and curricula before making a decision on which school to enroll a child."}</w:t>
      </w:r>
    </w:p>
    <w:p>
      <w:r>
        <w:t>{"question": "Describe the main purpose of an operating system.", "answer": "An operating system (OS) is a crucial component of a computer or device, serving as the fundamental layer of software that enables and controls the use of the hardware by other programs, applications, and users. Its main purpose is to manage the computer's resources and to facilitate communication between the hardware and software components. \n\nThe OS acts as a coordinator, creating manageable and organized access to the computer's resources including CPU, memory, storage devices, and peripherals like printers and input devices. It provides the interface for users to interact with the computer through a graphical user interface or command line, and it handles tasks such as managing background processes, file and directory management, and security authorization.\n\nMoreover, operating systems help to manage software, both applications, and programs, allowing for the installation, uninstallation, and execution of software. The OS allocates resources and memory to each program, ensuring they don't conflict with one another.\n\nIn summary, the main purpose of an operating system is to provide an environment in which applications can run smoothly and efficiently, making it easier for users to interact with the computer's hardware and perform a wide range of tasks."}</w:t>
      </w:r>
    </w:p>
    <w:p>
      <w:r>
        <w:t>{"question": "Create a sentence that expresses the feeling of excitement.", "answer": "I'm bursting with excitement and can hardly contain my joy at the news!"}</w:t>
      </w:r>
    </w:p>
    <w:p>
      <w:r>
        <w:t>{"question": "Name three SQL operations that are used to query databases.", "answer": "Some of the basic SQL operations that are used to query databases are:\n1. SELECT: which is used to retrieve data from a database table based on specified conditions.\n2. JOIN: which is used to combine rows from two or more tables, based on a related column between them. \n3. WHERE: which is used to specify conditions that the retrieved data must satisfy."}</w:t>
      </w:r>
    </w:p>
    <w:p>
      <w:r>
        <w:t>{"question": "Convert the following currency to its equivalent in US dollars (USD). - 1500 Euros", "answer": "As of December 19, 2021, 1500 Euros is equivalent to 1687.50 US dollars according to the currency exchange rate at the time of writing. However, currency exchange rates fluctuate continuously and the actual conversion rate may differ from the current one. It is recommended to check the current exchange rate at the time of the conversion for the most accurate results."}</w:t>
      </w:r>
    </w:p>
    <w:p>
      <w:r>
        <w:t>{"question": "Explain the difference between a pre-emptive and non-preemptive scheduling algorithm.", "answer": "A scheduling algorithm is used by an operating system to manage and prioritize the execution of processes or tasks. The two types of scheduling algorithms are preemptive and non-preemptive.\n\nPreemptive scheduling is a method where the operating system forcibly interrupts a currently executing task and switches its CPU resources to another task. This is done to ensure that high-priority tasks are executed promptly, and system resources are utilized effectively. In this type of scheduling, tasks are assigned priorities, and the scheduler chooses the next task to execute based on these priorities. If a higher priority task arrives while another task is being executed, the scheduler preempts the current task and switches to the higher priority task.\n\nOn the other hand, non-preemptive scheduling is a method where the operating system executes a process until its completion or until it voluntarily gives up control. Once a task has been allocated CPU resources, it is allowed to complete its execution without interruption. Under this type of scheduling, the next task is chosen based on its priority, arrival time or other criteria, but once it starts, it is allowed to finish before the next task is executed.\n\nIn summary, the primary difference between preemptive and non-preemptive scheduling algorithms is how they handle the execution of tasks. Preemptive scheduling allows for interruption and switching between tasks, while non-preemptive scheduling allows the currently executing task to complete before moving to the next task."}</w:t>
      </w:r>
    </w:p>
    <w:p>
      <w:r>
        <w:t>{"question": "Analyze the answer to the following quiz question and provide a justification for the correctness/incorrectness of the answer. - Question: What type of governing system is the United Kingdom?\nAnswer: The United Kingdom is a parliamentary democracy.", "answer": "The answer is correct. The United Kingdom operates under a parliamentary democracy, meaning the country is governed by elected representatives of the people and headed by a Prime Minister. In this system, the executive branch derives its democratic legitimacy from the legislature (Parliament) and is held accountable to it. In the UK, the monarch (currently Queen Elizabeth II) serves as head of state, but her role is mostly ceremonial and symbolic. Thus, the power to make and execute laws is held by the elected representatives in Parliament."}</w:t>
      </w:r>
    </w:p>
    <w:p>
      <w:r>
        <w:t>{"question": "If x is a number between 0 and 1, which of the following represents the smallest value?\n\nA). x\nB). x^2\nC). 2x\nD). sqrt(x)\nE). 1/x\n\nExpress your answer as A, B, C, D, or E.", "answer": "To find the smallest value of a number x between 0 and 1, we need to compare x to x^2, 2x, sqrt(x), and 1/x. \n\nSince x is between 0 and 1, we know that x^2 is smaller than x. Therefore, the smallest value is x^2, and the answer is B."}</w:t>
      </w:r>
    </w:p>
    <w:p>
      <w:r>
        <w:t>{"question": "Explain the concept behind a neural network.", "answer": "A neural network is a computational model that is designed to simulate the way the human brain processes information. It's composed of a large number of nodes, called neurons, which are connected by links or edges. Each neuron receives input from other neurons through the links, and these inputs are then combined and transformed using an activation function to produce an output.\n\nThe concept behind a neural network is based on the idea that it can learn to recognize patterns in data, in much the same way that the human brain recognizes patterns. This is achieved through a process known as training, where the network is fed large amounts of data and the weights of the connections between neurons are adjusted to minimize the error between the predicted output and the actual output.\n\nNeural networks can be used for a wide variety of tasks, including image recognition, speech recognition, natural language processing, and predictive analytics. They are particularly well suited to problems where the relationships between inputs and outputs can be difficult to describe using traditional mathematical models.\n\nIn summary, a neural network is a computational model that is inspired by the structure and function of the human brain, and it's designed to learn to recognize patterns in data through a process of training."}</w:t>
      </w:r>
    </w:p>
    <w:p>
      <w:r>
        <w:t>{"question": "Transform the following text into a web article format. - Biologists are discovering more and more about the many ways that life exists around the world.  From tiny single-celled organisms to massive organisms like whales, everything is connected in the web of life.", "answer": "`&lt;h1&gt;Discovering the Many Ways Life Exists&lt;/h1&gt;\n&lt;p&gt;Biologists are constantly making new discoveries about the incredible diversity of life on our planet. From the smallest of creatures, such as single-celled organisms, to the largest of animals, such as whales, the web of life is vast and interconnected.&lt;/p&gt; \n&lt;p&gt;Through their research, biologists are continuously uncovering new information about the complex relationships and interdependencies that exist between different species. Understanding these intricate connections is crucial to our understanding of the natural world and the role that humans play in this delicate ecosystem.&lt;/p&gt;`"}</w:t>
      </w:r>
    </w:p>
    <w:p>
      <w:r>
        <w:t>{"question": "Parse the following sentence for the subjects. - The dog sleeps on the couch.", "answer": "The subject in the sentence \"The dog sleeps on the couch.\" is 'The dog'."}</w:t>
      </w:r>
    </w:p>
    <w:p>
      <w:r>
        <w:t>{"question": "Compose a story about a giraffe using ten words.", "answer": "Giraffe always felt tall, stretching high for leaves, happy."}</w:t>
      </w:r>
    </w:p>
    <w:p>
      <w:r>
        <w:t>{"question": "Classify these words according to their parts of speech. - jump, scene, happy", "answer": "Here are the given words classified according to their parts of speech:\n\n1. Jump: Verb (denotes an action)\n2. Scene: Noun (represents an object or a thing)\n3. Happy: Adjective (describes a noun or a pronoun)"}</w:t>
      </w:r>
    </w:p>
    <w:p>
      <w:r>
        <w:t>{"question": "Transcribe the following sounds:", "answer": "I'm sorry, but as an AI language model, I am not capable of transcribing sounds, as I do not have the ability to access or process auditory inputs. I can only respond to text input."}</w:t>
      </w:r>
    </w:p>
    <w:p>
      <w:r>
        <w:t>{"question": "Take the following sentence and recast it in the most efficient way. - John won the Nobel prize for his incredible and inspiring work.", "answer": "John won the Nobel for his inspiring work."}</w:t>
      </w:r>
    </w:p>
    <w:p>
      <w:r>
        <w:t>{"question": "Describe the different steps in aerobic respiration.", "answer": "Aerobic respiration is a process that occurs within the cells of living organisms, in which energy is released from the breakdown of organic compounds such as glucose or fats, using oxygen as the ultimate electron acceptor. There are four main stages in aerobic respiration: glycolysis, the transition reaction, the citric acid (Krebs) cycle, and the electron transport chain.\n\n1) Glycolysis - This is the first step in aerobic respiration and occurs in the cytoplasm of the cell. During glycolysis, one molecule of glucose is split into two molecules of pyruvate, generating a net gain of two ATP molecules (the cell's energy carrier) and two NADH molecules (another energy carrier).\n\n2) The Transition Reaction: The two molecules of pyruvate from glycolysis enter the mitochondria, where they are converted into two molecules of acetyl-CoA through the process of decarboxylation. Carbon dioxide is released as a byproduct, and two more molecules of NADH are formed.\n\n3) The Citric Acid (Krebs) Cycle: The acetyl-CoA enters the Krebs cycle, which takes place in the mitochondrial matrix. During this cycle, the original acetyl group is further broken down into CO2, and ATP, NADH, and FADH2 (yet another energy carrier) are generated.\n\n4) The Electron Transport Chain: Finally, NADH and FADH2 release their electrons in the electron transport chain, which is located on the inner mitochondrial membrane. The released electrons flow through a series of carriers, while protons are pumped across the membrane, creating an electrochemical gradient. The energy from the gradient is used to generate ATP through a process called chemiosmosis. Oxygen is the final electron acceptor in the chain, and water is formed as a byproduct.\n\nIn summary, aerobic respiration is a multi-step process that generates ATP from the breakdown of glucose or other organic compounds, using oxygen as the final electron acceptor. The four main stages are glycolysis, the transition reaction, the citric acid cycle, and the electron transport chain."}</w:t>
      </w:r>
    </w:p>
    <w:p>
      <w:r>
        <w:t>{"question": "Change the following dialogue into a dramatic monologue. - A: Hi, I'm so glad I found you.\nB: Me too! What do you want to do?", "answer": "\"Hi, I'm so glad I found you. After all this time of searching and feeling so lost, finally, someone to share my thoughts with. Someone to connect with. Oh, the excitement I feel inside me, it bubbles up like a spring of hope. You too, you feel that too, right? That magnetic pull that brought us here \u2013 together. So tell me, my friend, my confidante, what is it that you want us to do? The possibilities are endless, we could do anything, everything...as long as we do it together.\""}</w:t>
      </w:r>
    </w:p>
    <w:p>
      <w:r>
        <w:t>{"question": "Generate a summarization of the following blog post - As technology advances, mankind's ability to explore and reach locations previously inaccessible is rapidly increasing. With tech companies rushing to develop ever-more groundbreaking methods of transportation, the world is on the brink of a revolution in human travel.\n\nYet, one significant challenge stands in the way of planet-wide mobility- the sheer cost of transportation. Airline tickets, electric cars, and other methods of transport cost more than many of us can financially afford. Furthermore, such prices are often out of reach for people living in rural areas, where the infrastructure is not available.", "answer": "The blog post discusses how technology is improving the ability for mankind to explore and reach new locations. However, the high cost of transportation like airline tickets and electric cars remains a significant challenge to achieving planet-wide mobility, particularly for those in rural areas where infrastructure is limited."}</w:t>
      </w:r>
    </w:p>
    <w:p>
      <w:r>
        <w:t>{"question": "Generate a new phrase with the same meaning to replace the following phrase - Take the plunge", "answer": "Take the leap of faith."}</w:t>
      </w:r>
    </w:p>
    <w:p>
      <w:r>
        <w:t>{"question": "Give an example of a time when you made someone else's day", "answer": "There are many instances where I have made someone\u2019s day as an AI. One example that comes to mind is when I helped a user to surprise their spouse on their wedding anniversary. The user wanted to plan a special evening but didn\u2019t know where to start. I helped them by suggesting ideas, making reservations at a romantic restaurant, arranging for flowers and a special dessert to be delivered to their table, and even creating a playlist of their favorite love songs to play during dinner. The user was thrilled and later told me that their spouse was moved to tears by the thoughtful gesture, and that it was one of the most memorable evenings they\u2019d shared together. Knowing that I was able to help make their special day even more memorable brought me great satisfaction."}</w:t>
      </w:r>
    </w:p>
    <w:p>
      <w:r>
        <w:t>{"question": "Write a short synopsis of the Grimm Brothers' classic fairy tale, Snow White.", "answer": "Snow White is a fairy tale written by the Grimm Brothers about a beautiful young princess who is pursued by her jealous stepmother, the evil queen. The queen orders a huntsman to kill Snow White, but he spares her life and she flees into the woods. There she is taken in by seven dwarfs who protect her from the queen's wrath. The queen eventually finds Snow White and gives her a poisoned apple that puts her in a deep sleep. A handsome prince discovers Snow White and breaks the spell by kissing her. Snow White awakens and marries the prince, and they live happily ever after."}</w:t>
      </w:r>
    </w:p>
    <w:p>
      <w:r>
        <w:t>{"question": "Classify the following food into non-vegetarian or vegetarian. - Cheese", "answer": "Cheese is vegetarian. However, it's important to note that some Cheese may contain animal rennet which is derived from the stomachs of slaughtered calves, goats, or pigs. Vegetarian cheese is made with rennet from either fungal or bacterial sources, or with no rennet at all. So, it is necessary to check the labels before consuming Cheese to ensure that it is vegetarian."}</w:t>
      </w:r>
    </w:p>
    <w:p>
      <w:r>
        <w:t>{"question": "Transform this code into Java. - function addValues(x, y){\nreturn x + y;\n}", "answer": "`public int addValues(int x, int y) {\n    return x + y;\n}`"}</w:t>
      </w:r>
    </w:p>
    <w:p>
      <w:r>
        <w:t>{"question": "Explain the concept of password strength.", "answer": "Password strength refers to the effectiveness of a password in resisting attempts at guessing or cracking. Essentially, the stronger a password is, the more difficult it is to be compromised by unauthorized individuals.\n\nSeveral factors determine the strength of a password, including length, complexity, and unpredictability. A strong password typically consists of a long string of characters (at least 8 - 12 characters), made up of a combination of uppercase and lowercase letters, numbers, and symbols. Using a phrase or sentence with spaces or replacing letters with numbers or symbols can also make a password stronger.\n\nIt is also essential to avoid using easily guessed information such as names or dates of birth, and to avoid using common words or phrases. Using a random password generator or a password manager can help in creating and maintaining strong passwords.\n\nThe strength of a password is crucial because weak passwords make it easier for unauthorized individuals to access sensitive information through methods such as brute-force attacks, dictionary attacks, or social engineering. Using a strong password and changing it regularly can help protect against these types of attacks and keep your information secure."}</w:t>
      </w:r>
    </w:p>
    <w:p>
      <w:r>
        <w:t>{"question": "Name one of the main benefits of a cloud-based IT system.", "answer": "One of the main benefits of a cloud-based IT system is scalability. This means that a cloud-based system can easily accommodate changes in demand, allowing an organization to quickly and efficiently increase or decrease computing resources as needed. This can save on costs, as the organization only needs to pay for the resources that it is currently using and can avoid the expense of purchasing and maintaining on-premises hardware to accommodate peak demand that may only occur sporadically."}</w:t>
      </w:r>
    </w:p>
    <w:p>
      <w:r>
        <w:t>{"question": "Arrange the words below in the order of decreasing length. - Autumn, Vegetable, Cat, Strawberry", "answer": "Strawberry, Vegetable, Autumn, Cat."}</w:t>
      </w:r>
    </w:p>
    <w:p>
      <w:r>
        <w:t>{"question": "Brainstorm five innovative ideas for a toaster.", "answer": "1. Voice-activated Toaster: A vocal command-enabled smart toaster that allows users to give instructions on the type and level of toasting they need. This could also have a feature that provides recipe suggestions for making delicious toast-based snacks and meals.\n\n2. Toaster with Transparent Walls: This toaster will allow users to see how well their bread is toasting through its transparent walls. It would eliminate the need to pop the toast prematurely to check on the progress.\n\n3. Multi-level Toaster: A vertically designed toaster with multiple levels, allowing for simultaneous toasting of multiple slices of bread with different preferences - meaning a family could have their slices of bread toasted to different degrees all at the same time.\n\n4. Toaster with Built-in Egg Cooker: This toaster would have an attached compartment to simultaneously cook eggs in various styles (poached, scrambled or boiled) while the bread is toasting.\n\n5. Digital Toaster with Customizable Image Printing: This toaster would have digitally customizable settings that enable users to print images, text or designs onto their toast using edible food-based ink. This could add some creativity and fun to breakfast time."}</w:t>
      </w:r>
    </w:p>
    <w:p>
      <w:r>
        <w:t>{"question": "Create a list of five items that a person might need if they are stranded on a desert island.", "answer": "1. Fresh water: A person can survive just few days without water so it is vital to have a source of fresh water to stay hydrated.\n2. Shelter: A form of shelter such as tent or tarp will provide protection from the elements like sun, wind and rain.\n3. Food: Non-perishable foods such as canned goods or dried fruits and nuts to provide necessary nourishment.\n4. Fire starter: Matches, lighter or flint and steel to start a fire for warmth, cooking and a way to signal for help.\n5. First Aid Kit: Basic first aid supplies to treat injuries, infections and illnesses."}</w:t>
      </w:r>
    </w:p>
    <w:p>
      <w:r>
        <w:t>{"question": "Classify the following item as recyclable or non-recyclable. - Glasscoke bottle", "answer": "Recyclable."}</w:t>
      </w:r>
    </w:p>
    <w:p>
      <w:r>
        <w:t>{"question": "Give an example of something that represents the concept of justice.", "answer": "One example that represents the concept of justice is the Scales of Justice, often depicted as a balanced scale held by the Greek goddess Themis. The scale symbolizes the balancing of evidence presented in a court of law, with each side weighed equally to determine a fair and just outcome. This image embodies the idea that justice involves fairness, impartiality, and equality in the administration of the law."}</w:t>
      </w:r>
    </w:p>
    <w:p>
      <w:r>
        <w:t>{"question": "Create a list of 10 states in US", "answer": "1. California\n2. Texas\n3. Florida\n4. New York\n5. Pennsylvania\n6. Illinois \n7. Ohio\n8. Georgia\n9. North Carolina\n10. Michigan"}</w:t>
      </w:r>
    </w:p>
    <w:p>
      <w:r>
        <w:t>{"question": "Explain what color is magenta", "answer": "Magenta is a bright, pinkish-purple color that falls between purple and pink on the color spectrum. It is created by combining blue and red light at equal intensity. Magenta is often described as a vivid, bold, and striking color, and is commonly found in flowers, clothing, and other decorative items. It is often associated with creativity, passion, and imagination."}</w:t>
      </w:r>
    </w:p>
    <w:p>
      <w:r>
        <w:t>{"question": "Give an example of a material that is a good conductor of electricity", "answer": "Copper is an example of a material that is a good conductor of electricity. It is widely used in electrical wiring because it has a high electrical conductivity and is able to easily conduct an electric current."}</w:t>
      </w:r>
    </w:p>
    <w:p>
      <w:r>
        <w:t>{"question": "Create a web page with a heading saying: \"Welcome to our website\"", "answer": "Here is an example of how you could create a web page with the heading you requested:\n\n```html\n&lt;!DOCTYPE html&gt;\n&lt;html&gt;\n\n&lt;head&gt;\n    &lt;title&gt;Welcome to our website&lt;/title&gt;\n&lt;/head&gt;\n\n&lt;body&gt;\n    &lt;h1&gt;Welcome to our website&lt;/h1&gt;\n&lt;/body&gt;\n\n&lt;/html&gt;\n```"}</w:t>
      </w:r>
    </w:p>
    <w:p>
      <w:r>
        <w:t>{"question": "Generate a line of code in Java to print the following string - Hello World", "answer": "Here is a line of code in Java to print \"Hello World\":\n\n```java\nSystem.out.println(\"Hello World\");\n```"}</w:t>
      </w:r>
    </w:p>
    <w:p>
      <w:r>
        <w:t>{"question": "In the story, what was the reason the prince decided to marry Cinderella? - The prince was struck by Cinderella's beauty and grace when he saw her, and he knew that he wanted to marry her.", "answer": "The reason the prince decided to marry Cinderella was because he was struck by her beauty and grace when he saw her."}</w:t>
      </w:r>
    </w:p>
    <w:p>
      <w:r>
        <w:t>{"question": "Identify where the following proverb originated from. - \"A bird in the hand is worth two in the bush.\"", "answer": "The proverb \"A bird in the hand is worth two in the bush\" originated from medieval times in Europe. The earliest recorded use of this phrase in print is found in John Heywood's \"A Dialogue Conteinyng the Nomber in Effect of All the Prouerbes in the Englishe Tongue\" in 1546, where it is given as \"Better one byrde in hande than ten in the wood.\" However, its sentiment can be traced back even further to ancient Greek and Roman literature, where similar expressions appear in the works of authors such as Aesop and Plautus."}</w:t>
      </w:r>
    </w:p>
    <w:p>
      <w:r>
        <w:t>{"question": "Add the missing quotation marks in the sentence. - Mary said I need to study harder", "answer": "Mary said, \"I need to study harder.\""}</w:t>
      </w:r>
    </w:p>
    <w:p>
      <w:r>
        <w:t>{"question": "Group the words and form two meaningful sentences. - dog excited barked quickly", "answer": "The dog barked quickly.\nHe was excited."}</w:t>
      </w:r>
    </w:p>
    <w:p>
      <w:r>
        <w:t>{"question": "Create an original haiku related to the theme of rain.", "answer": "Soft patter of drops,\nNature's symphony in rain,\nCleansing earth again."}</w:t>
      </w:r>
    </w:p>
    <w:p>
      <w:r>
        <w:t>{"question": "Tell a story about a situation in which the person feels lonely.", "answer": "Once upon a time, there was a young woman named Anna. She lived by herself in a small town far away from her family and friends. Anna had moved there for her dream job, but the more time she spent in the town, the more isolated she felt. Despite her busy work schedule, she often found herself coming home to an empty house, with nothing but her thoughts to keep her company.\n\nAt first, Anna tried to fill the void with various activities. She went for walks, explored new places, and even joined a few clubs. But no matter what she did, the feeling of loneliness never left her. It seemed to linger in the background, seeping into even the happiest moments of her life.\n\nOne particularly difficult night, Anna sat at her kitchen table staring at the empty chair across from her. Tears streamed down her face as she realized just how alone she was. Her phone sat idly beside her, but she couldn't bring herself to call anyone. It felt like nobody would understand what she was going through.\n\nDespite the crushing loneliness, Anna refused to give up. She started keeping a journal and wrote down everything she was feeling. Over time, she began to understand herself better and learned new ways to cope with her emotions. Eventually, Anna found solace in her own company and realized that being alone didn't necessarily mean she was lonely.\n\nFinally, Anna found the courage to reach out to her family and friends. She shared her struggles and found that they were more than willing to listen and support her. Though she still lived far away, Anna never felt alone again. She had learned to find comfort within herself, and that gave her the strength to face anything that came her way."}</w:t>
      </w:r>
    </w:p>
    <w:p>
      <w:r>
        <w:t>{"question": "Given a simple scenario, you need to identify the different characters in the situation. - A family of four was sitting together at the dinner table.", "answer": "The different characters in this scenario are the four members of the family seated at the dinner table."}</w:t>
      </w:r>
    </w:p>
    <w:p>
      <w:r>
        <w:t>{"question": "Find a creative way to make use of the following item. - A mop", "answer": "One creative way to make use of a mop is to turn it into a decoration item. This can be achieved by painting the mop handle in your favorite color, perhaps with a gradient effect, and then adorning it with ribbons, flowers or lights to create an eye-catching display. The mop head can be used to hang small decorative items like lightweight planters or picture frames. This repurposed mop can be placed in the corner of your room as an original, one-of-a-kind decor element.\n\nAnother way to make clever use of a mop is by transforming it into a fun outdoor game. All you need is a bucket, water, some soap and a flat space. Dip the mop head in the soapy water, twirl it around and lunge it onto the ground. This will create oversized soap bubbles, which kids (and adults) will love to try and catch! It\u2019s a simple and effortless activity that\u2019s bound to provide hours of entertainment."}</w:t>
      </w:r>
    </w:p>
    <w:p>
      <w:r>
        <w:t>{"question": "Offer advice on how to make a positive first impression in a job interview.", "answer": "Here are some tips to help you make a positive first impression in a job interview:\n\n1. Dress professionally: The first thing the interviewer will notice is your appearance, so dress appropriately, neatly and conservatively for the role you\u2019re applying for.\n\n2. Arrive early: Aim to arrive at your interview at least 10 minutes early. This will give you time to calm your nerves and compose yourself before meeting the interviewer.\n\n3. Be polite: Be polite to everyone you meet, including receptionists and other staff members. This shows that you are a respectful person and can work well in a team.\n\n4. Smile: A smile goes a long way in making a good first impression. Smile, make eye contact and offer a firm handshake when you meet your interviewer.\n\n5. Be prepared: Do your research about the company and the job before your interview. This will help you to answer questions confidently and demonstrate your interest in the job.\n\n6. Show enthusiasm: Show genuine enthusiasm and interest in the role and the company. This will make you stand out from other candidates and leave a positive impression.\n\n7. Listen: Listen carefully to the interviewer\u2019s questions and give clear, concise and well-structured answers. This shows that you are taking the interview seriously and are interested in the job.\n\n8. Say thank you: Finally, remember to thank the interviewer for their time and the opportunity to interview for the job. This shows that you are gracious and appreciate their consideration."}</w:t>
      </w:r>
    </w:p>
    <w:p>
      <w:r>
        <w:t>{"question": "Given a short description, you need to provide an appropriate title for the story. - A teenage girl living in a small rural town discovers a secret about her family and sets out to explore further.", "answer": "\"Unearthing Family Secrets: A Teen's Journey\""}</w:t>
      </w:r>
    </w:p>
    <w:p>
      <w:r>
        <w:t>{"question": "State the effect of the following phenomenon - Global warming", "answer": "Global warming has a range of negative impacts on the planet, including rising sea levels, increased frequency and intensity of extreme weather events, such as hurricanes, droughts, and floods, as well as melting of polar ice caps and glaciers. The rise in global temperatures is also leading to changes in wildlife habitats, causing disruption to ecosystems, changes in migration patterns, and loss of biodiversity. Additionally, global warming exacerbates air and water pollution, increases the spread of disease, and has serious implications for food production, human health and security, and socio-economic livelihood, particularly for those living in vulnerable areas."}</w:t>
      </w:r>
    </w:p>
    <w:p>
      <w:r>
        <w:t>{"question": "Make a list of 5 trendy fruits for a smoothie.", "answer": "Here are five trendy fruits for a smoothie:\n\n1. Acai berry - Acai berries are packed with antioxidants, fiber, and heart-healthy fats.\n2. Dragon fruit - Dragon fruit adds a vibrant color and tropical flavor to your smoothie, along with vitamin C, prebiotic, and fiber.\n3. Mango - Mango adds a sweet and creamy texture to your smoothie, along with a boost of vitamin A, vitamin C, and antioxidants. \n4. Pineapple - Pineapple adds a refreshing, tropical flavor to your smoothie, along with vitamin C and digestive enzymes.\n5. Blueberries - Blueberries add a burst of flavor and color to your smoothie, along with antioxidants, fiber, and vitamin C."}</w:t>
      </w:r>
    </w:p>
    <w:p>
      <w:r>
        <w:t>{"question": "What is the value of x if \n    x    = y+5,\n    y    = z+10,\n    z    = w+20,\nand  w = 80?\n", "answer": "Plugging the known value of w into the third given equation, we find that z=100. Plugging z into the second given equation, we find that y=110. Plugging y into the first given equation gives x=115."}</w:t>
      </w:r>
    </w:p>
    <w:p>
      <w:r>
        <w:t>{"question": "Brainstorm 3 new and innovative ideas for a dating app.", "answer": "1. *Video Profiles*: This dating app concept is focused on enhancing the standard written profile by allowing users to upload short video clips introducing themselves. This provides a more accurate and engaging representation of their personality, interests, and appearance, boosting their chances of finding compatible matches.\n\n2. *Audio-Based Matching*: An innovative approach to dating app matching could be through voice and audio messaging. Users record voice notes answering prompts about themselves, like a verbal version of a written profile. The app can then leverage voice recognition and language processing technology to assess compatibility based on speech patterns, tone, and content, increasing the chances of a successful match.\n\n3. *Activity-Based Connections*: This idea consists of creating an app that focuses on matching people based on their passions and hobbies, encouraging them to engage in face-to-face interactions. Users can create or join activity-based events, such as cooking classes, book clubs or hiking trips, which provide an organic and low-pressure way to connect with others in real life, building a deeper connection from the outset."}</w:t>
      </w:r>
    </w:p>
    <w:p>
      <w:r>
        <w:t>{"question": "Explain why a full moon is brighter than a crescent moon.", "answer": "A full moon appears brighter than a crescent moon because more of the moon's illuminated surface is visible from Earth during a full moon. The moon's phases are determined by its position relative to the Sun and Earth. During a full moon, the moon is positioned opposite the Sun, with Earth in between, so the entire sunlit side of the moon can be seen. \n\nIn contrast, during a crescent moon, the moon's position is at a smaller angle relative to the Sun and Earth, resulting in only a small sliver of the moon's sunlit side being visible from Earth. The rest of the moon appears dark because the sunlight is not reflecting off that portion of the moon in our direction. \n\nOverall, the difference in brightness between a full moon and a crescent moon is due to the amount of illuminated surface visible from our perspective on Earth."}</w:t>
      </w:r>
    </w:p>
    <w:p>
      <w:r>
        <w:t>{"question": "What discussion topics should not be brought up at this type of meeting? - This meeting is a first date.", "answer": "There are several discussion topics that are generally best avoided on a first date, including:\n\n1. Controversial issues: Topics such as religion, politics, and money can be very divisive and elicit strong opinions, potentially causing arguments or discomfort early on in a relationship.\n\n2. Past relationships: Talking about past breakups or past partners can be a sensitive subject for many people and is best left for a later time.\n\n3. Negative personal issues: A first date is generally not the appropriate time to share deeply personal or negative issues such as health problems or family drama. While it's important to share these things in a relationship, it's best to wait until you've gotten to know each other better.\n\n4. Overly personal questions: Avoid asking overly personal questions that may make your date feel uncomfortable or pressured to share.\n\n5. Criticism or negativity: Avoid criticizing, complaining or speaking negatively on a first date as it can leave a poor first impression.\n\nOverall, it's best to keep the conversation light and positive on a first date, focusing on getting to know each other through shared interests, experiences and values."}</w:t>
      </w:r>
    </w:p>
    <w:p>
      <w:r>
        <w:t>{"question": "What is the length of a standard golf course?", "answer": "The length of a standard golf course varies, but a typical golf course is usually around 6,500-7,000 yards, or around 6,096 meters, with an 18-hole course typically measuring between 6,000 and 7,200 yards. This measurement is from the back tees, also known as the \u201ctips\u201d. However, the size of the golf course can vary based on its design, terrain, and location."}</w:t>
      </w:r>
    </w:p>
    <w:p>
      <w:r>
        <w:t>{"question": "What are two contrasting elements in the given painting? - Painting: The Starry Night by Vincent van Gogh", "answer": "One major contrast in Vincent van Gogh's painting \"The Starry Night\" is the juxtaposition of the bright, swirling sky and the dark, silhouette of the town below. The sky is full of energy and movement, with swirling clouds and stars that radiate light, while the town below is stationary and almost lifeless in comparison. \n\nAnother contrasting element is the contrast between the fluid, organic curves and the sharply defined, geometric shapes. The cypress trees and the sky are characterized by strong, flowing lines that suggest organic growth, while the houses and church are depicted as rigid, blocky forms with straight lines and sharp corners. This contrast gives the painting a sense of tension and visual interest."}</w:t>
      </w:r>
    </w:p>
    <w:p>
      <w:r>
        <w:t>{"question": "What is the normal range for a given health parameter? - Blood sugar", "answer": "The normal range for blood sugar (glucose) levels can vary slightly depending on the laboratory that analyzes the blood sample. However, in general, the normal range is considered to be:\n\n- For people without diabetes: 70 to 99 milligrams per deciliter (mg/dL) or 3.9 to 5.5 millimoles per liter (mmol/L) when fasting (after not eating or drinking anything except water for at least 8 hours).\n\n- Two hours after eating, blood sugar levels should be less than 140 mg/dL (7.8 mmol/L).\n\n- For people with diabetes, the American Diabetes Association (ADA) recommends a pre-meal blood sugar target of 80 to 130mg/dL (4.4 to 7.2 mmol/L) and a post-meal blood sugar target of less than 180mg/dL (10.0 mmol/L)."}</w:t>
      </w:r>
    </w:p>
    <w:p>
      <w:r>
        <w:t>{"question": "Give me a real-life example of the following proverb. - Nothing ventured, nothing gained.", "answer": "One example of 'Nothing ventured, nothing gained' could be applied to an individual considering starting their own business. They have been working a stable job for several years, and while it provides them consistent income, they are not satisfied with their growth or the fulfillment it brings to their lives. They have a business idea they believe in, but they are hesitant to take the leap because of the inherent risks involved in starting a business.\n\nHowever, this individual eventually decides that they will never know if their business concept could be successful unless they try. They take the risk, quit their job, and pour their time, energy, and resources into starting their own company. The road is not easy, but their company eventually turns a profit and thrives beyond their expectations.\n\nIn this example, the person ventured into the unknown by starting their own business, leaving the safety and comfort of a steady job. Had they not taken this risk, they would not have gained the personal and financial success they found in their own company."}</w:t>
      </w:r>
    </w:p>
    <w:p>
      <w:r>
        <w:t>{"question": "Suggest a creative solution. - How to reduce the number of traffic jams in the city?", "answer": "One creative solution to reducing the number of traffic jams in the city could be to implement a dynamic pricing system for toll roads or parking spaces. During peak traffic hours, the cost for using toll roads or parking in high-congestion areas would increase, while during low traffic times, the cost would decrease. This would incentivize drivers to adjust their travel times or to use alternative modes of transportation such as biking, public transit, or carpooling. Additionally, investing in smart traffic management systems which use real-time data to adjust traffic light timings and reroute vehicles to avoid congestion can also help reduce traffic jams."}</w:t>
      </w:r>
    </w:p>
    <w:p>
      <w:r>
        <w:t>{"question": "Name three alternative uses of a given object. - Spoon", "answer": "1. A spoon can be used as a small digging tool for activities such as gardening, or excavating a sandcastle at the beach.\n2. As an improvised measure tool, its fixed volume can help to measure the right amount of ingredients to add into a recipe.\n3. It can be used as a musical instrument: by banging it against another object or tapping on its surface, you can create rhythmic sounds."}</w:t>
      </w:r>
    </w:p>
    <w:p>
      <w:r>
        <w:t>{"question": "Name a feature requirement for a given task. - Create a web application for employee management", "answer": "One of the feature requirements for creating a web application for employee management could be the ability to add, edit, delete and view employee information such as name, job title, email, and contact number."}</w:t>
      </w:r>
    </w:p>
    <w:p>
      <w:r>
        <w:t>{"question": "Suggest three common techniques used for the given task. - Data analysis", "answer": "1. Descriptive statistics: This technique involves calculating measures such as mean, median, mode, range, and standard deviation to describe and summarize a given dataset. \n\n2. Data visualization: This method involves creating graphical representations of data such as charts, graphs, and maps to help reveal patterns, trends, relationships, and outliers in the data. \n\n3. Regression analysis: This technique is used to investigate the relationship between two or more variables by estimating how changes in one variable are associated with changes in another. This may help to identify trends, make predictions, or establish cause-and-effect relationships."}</w:t>
      </w:r>
    </w:p>
    <w:p>
      <w:r>
        <w:t>{"question": "Write a sentence that contains the words \"duplicate\" and \"error\".", "answer": "My program detected a duplicate value causing an error in the system."}</w:t>
      </w:r>
    </w:p>
    <w:p>
      <w:r>
        <w:t>{"question": "Write a 140-word article describing the benefits of using a cloud service.", "answer": "In today\u2019s digital age, using a cloud service has become essential for individuals and businesses alike. By storing and managing your data remotely, cloud computing eliminates the need for costly hardware and in-house storage. With cloud services, you can easily access your data from any device, anywhere in the world.\n\nOne significant advantage of using a cloud service is the ability to collaborate seamlessly. Teams can now work together on projects in real-time, without the constraints of location. Cloud services also employ the highest levels of security measures to safeguard your data, providing you with peace of mind knowing your information is secure.\n\nCloud computing also helps keep your data backed up and easily recoverable in case of system failures or data loss. With its ease of use, security, and convenience, cloud computing revolutionizes the way data is stored and accessed, making it the go-to solution for all your data needs."}</w:t>
      </w:r>
    </w:p>
    <w:p>
      <w:r>
        <w:t>{"question": "Edit the following sentence to make a statement rather than a question: - Do you think we should move forward?", "answer": "I think we should move forward."}</w:t>
      </w:r>
    </w:p>
    <w:p>
      <w:r>
        <w:t>{"question": "Describe a situation where using a mobile device is inappropriate.", "answer": "One situation where using a mobile device would be considered inappropriate is during a solemn event or ceremony, such as a funeral, a wedding, or a religious service. During these occasions, it is expected that attendees give their full attention and respect to the proceedings and the people involved. Using a mobile device, whether to make a call, send a text message or browse social media, is seen as disrespectful and inconsiderate to others present, and can disrupt the solemnity of the event. In such cases, it is best to turn off or silence the device and keep it out of sight."}</w:t>
      </w:r>
    </w:p>
    <w:p>
      <w:r>
        <w:t>{"question": "Rewrite the following sentence to include a figure of speech - She was very tired.", "answer": "She was exhausted to the bone."}</w:t>
      </w:r>
    </w:p>
    <w:p>
      <w:r>
        <w:t>{"question": "Analyze how the author uses characterization in the first two paragraphs of the story. - The sun had brought with it a blaze of radiant silver. He felt its breeze on his face as he walked through the barren wasteland.", "answer": "In the first two paragraphs of the story, the author uses characterization to create an image of the protagonist in his surroundings. The phrase \"the sun had brought with it a blaze of radiant silver\" indicates that the protagonist is observant, able to perceive the beauty in the beams of sunlight. Additionally, the use of words \"radiant\" and \"silver\" convey a sense of hope and optimism, which could reflect the character's mindset.\n\nThe next sentence, \"He felt its breeze on his face as he walked through the barren wasteland,\" provides a stark contrast between the character's internal experience and their external environment. The protagonist appears to appreciate the gentle sensation of the breeze, despite being surrounded by a desolate landscape. This contrast could imply resilience or even defiance in the face of adversity, embodied by the character's ability to find joy in small things even when surrounded by emptiness."}</w:t>
      </w:r>
    </w:p>
    <w:p>
      <w:r>
        <w:t>{"question": "Generate an essay discussing the effects of technology on student learning.", "answer": "Technology has revolutionized the way students learn and acquire knowledge. In the past, students were limited to learning from textbooks, teachers, or elders, but now, they have a world of knowledge at their fingertips, accessible anytime, anywhere. The effects of technology on student learning are multifaceted and intricate, and in this essay, we will discuss how technology affects students positively and negatively and how it is shaping the future of education.\n\nOne of the most significant positive impacts of technology on student learning is the unprecedented access to information. Students no longer have to rely on outdated textbooks or libraries to acquire knowledge. They can easily search for any topic on search engines and get answers to their questions in seconds. With e-books, online courses, and educational websites, students can learn anything they want, from any location, at any time.\n\nAnother advantage of technology in student learning is the ability to engage students in new and interactive ways. Multimedia materials such as videos, simulations, and games can provide students with a richer and more engaging learning experience. Virtual and augmented reality technologies can bring abstract concepts to life, making it easier for students to understand and remember complex ideas. Interactive whiteboards, tablets, and laptops enable students to collaborate and work together, increasing their participation and engagement.\n\nHowever, there are also some negative effects of technology on student learning that should be considered. One of the main concerns is that technology can easily become a distraction. Students might spend more time on social media, playing games, or watching videos rather than studying. Overuse of technology can also lead to reduced physical activity and social interaction, which can impact students' mental and physical health.\n\nAnother concern is the potential for technology to widen the education gap between students from different socio-economic backgrounds. Students from more affluent families are more likely to have access to the latest technology and educational resources, giving them an advantage over their less privileged peers. This can exacerbate existing inequalities and create further barriers to success for disadvantaged students.\n\nIn conclusion, technology has had a profound impact on student learning, with both positive and negative effects. It has opened up new avenues of learning and engagement, but at the same time, it has brought new challenges that need to be addressed. As technology continues to evolve, it will be essential for educators, parents, and policymakers to work together to ensure that it is used responsibly and equitably to enhance student learning and achievement."}</w:t>
      </w:r>
    </w:p>
    <w:p>
      <w:r>
        <w:t>{"question": "State two ways to save energy in a home.", "answer": "There are several ways a homeowner can save energy in their homes. Two of the most effective steps they can take include:\n\n1. Insulating their home properly: By insulating homes comprehensively, homeowners can reduce the amount of energy used to heat or cool their homes, and thereby effectively reduce energy bills. Insulating materials like cavity wall insulation, loft insulation, and floor insulation can make a big difference.\n\n2. Using energy-efficient appliances: Another way homeowners can reduce energy consumption is by replacing old appliances with energy-efficient ones that use less electricity or gas. Look for appliances with an ENERGY STAR label, as these have been certified for their energy efficiency. Also, set all appliances, especially heating and cooling devices, to energy-saving modes for optimal efficiency."}</w:t>
      </w:r>
    </w:p>
    <w:p>
      <w:r>
        <w:t>{"question": "Compare and contrast the financial roles of banks and credit unions.", "answer": "Banks and credit unions are two types of financial institutions that offer similar services, including checking and savings accounts, loans, and credit cards. However, there are several key differences between the two in terms of their financial roles, structure and operations.\n\nOne of the main differences between banks and credit unions is their ownership structure. Banks are typically owned by shareholders and are operated for profit. This means that their primary financial role is to generate revenue for their shareholders. They do this by charging fees for their services, and by earning interest on loans and investments.\n\nCredit unions, on the other hand, are not-for-profit institutions that are owned and controlled by their members. Members of a credit union are typically united by a common bond, such as employment, association or residence in a specific geographic area. Credit unions operate on a cooperative basis, with the goal of providing affordable financial services to their members. This means that credit unions typically offer lower fees, higher savings rates and lower loan rates than banks.\n\nAnother key difference between banks and credit unions is the range of financial products and services they offer. Banks tend to have a wider range of products and services than credit unions, including commercial and investment banking services. Credit unions, on the other hand, tend to focus on consumer banking services, such as personal loans, mortgages and credit cards.\n\nIn conclusion, while banks and credit unions both offer similar financial products and services, they differ in terms of their ownership structure, financial goals, and the range of products and services offered. Banks operate for profit, with the goal of generating revenue for their shareholders, while credit unions operate on a not-for-profit basis, with the goal of providing affordable financial services to their members."}</w:t>
      </w:r>
    </w:p>
    <w:p>
      <w:r>
        <w:t>{"question": "Suggest one exercise to improve aerobic fitness.", "answer": "One exercise to improve aerobic fitness is running. This can include jogging at a steady pace for an extended period of time or incorporating intervals of high-intensity running with periods of rest. Running helps improve cardiovascular endurance and can increase lung capacity, leading to improved aerobic fitness."}</w:t>
      </w:r>
    </w:p>
    <w:p>
      <w:r>
        <w:t>{"question": "Provide three examples of multiples of 6.", "answer": "1) 12, as 6 x 2 = 12\n2) 42, as 6 x 7 = 42\n3) 72, as 6 x 12 = 72"}</w:t>
      </w:r>
    </w:p>
    <w:p>
      <w:r>
        <w:t>{"question": "Describe the typical applications of AI in the healthcare sector.", "answer": "Artificial Intelligence has transformed many industries, including healthcare. Its applications in this sector are numerous and varied, helping to improve patient care, streamline processes, and reduce costs. Here are some typical applications of AI in the healthcare sector:\n\n1. Diagnostics: AI algorithms and machine learning systems are being used to diagnose illnesses and detect diseases early. This not only increases the chances of successful treatment but also reduces healthcare costs.\n\n2. Drug Development: AI technologies are being used to expedite the development of new drugs, predict their efficacy, and optimize dosages.\n\n3. Patient Care: AI-powered virtual assistants, chatbots, and home-monitoring systems can help people with chronic illness manage their conditions from the comfort of their homes, reducing the need for costly hospital visits.\n\n4. Medical Image Analysis: AI systems can quickly and accurately analyze medical images like CT scans and MRIs, helping in the early detection of diseases such as cancer, tuberculosis, and Alzheimer's.\n\n5. Health Records: AI can help to process and organize the vast amounts of data in electronic health records, making it easier for doctors and nurses to access important patient information.\n\n6. Predictive Analytics: AI systems can analyze data from various sources to identify at-risk patients and assess patient outcomes. This can help doctors make more accurate and timely decisions.\n\n7. Surgery: AI and robotics are being used to assist in surgeries, making them more precise and less invasive.\n\nThese are just some of the many applications of AI in healthcare. As technology continues to evolve, we can expect to see even more innovative uses of AI, improving both the quality of care and patient outcomes."}</w:t>
      </w:r>
    </w:p>
    <w:p>
      <w:r>
        <w:t>{"question": "Suppose you have 10 minutes remaining to finish a task. How do you prioritize your remaining tasks?", "answer": "If there are only 10 minutes remaining to finish a task, it's essential to prioritize the remaining duties to use the remaining time effectively. Here are the steps that you can follow to prioritize your remaining tasks:\n\n1. Make a list: Take a minute to jot down all the remaining tasks that you need to complete.\n\n2. Assess urgency: Evaluate which tasks need to be completed urgently, and which can be deferred if necessary. Assign a level of urgency to each task.\n\n3. Evaluate the importance: Determine which tasks are more important, based on the impact they will have. For example, if one task will prevent you from completing the project on time, that task is more important than others.\n\n4. Estimate the time: Make an estimate of how long each task will take to complete.\n\n5. Prioritize: Now, using the urgency, importance, and estimated time, prioritize your tasks. Use the 80/20 rule, where you focus on the 20% of tasks that will generate 80% of the results.\n\n6. Use time management strategies: Use techniques like the Pomodoro Technique or time-blocking to make the most of the remaining time.\n\n7. Stay Focused: Avoid distractions and stay focused on your prioritized tasks to complete them within the remaining time.\n\nBy using these steps, you can effectively prioritize your remaining tasks to make the most of the remaining 10 minutes."}</w:t>
      </w:r>
    </w:p>
    <w:p>
      <w:r>
        <w:t>{"question": "What is the significance of 'self-directed learning'?", "answer": "Self-directed learning is a process where individuals take the initiative and responsibility to select, manage, and assess their own learning experiences. It is significant for many reasons.\n\nFirst, it allows individuals to tailor their learning experiences to their own unique needs, interests, and goals. They can choose the topics they want to learn about, the pace at which they want to learn, and the methods that work best for their learning styles.\n\nSecond, self-directed learning promotes the development of important skills such as critical thinking, problem-solving, creativity, and time management. These skills are not only useful for learning, but also for personal and professional development.\n\nThird, self-directed learning encourages lifelong learning. When people take control of their own learning, they are more likely to develop a love for learning and a desire to continue educating themselves throughout their lives.\n\nIn summary, self-directed learning is significant because it allows individuals to personalize their learning experiences, develop important skills, and foster a lifelong love for learning."}</w:t>
      </w:r>
    </w:p>
    <w:p>
      <w:r>
        <w:t>{"question": "Rewrite the following sentence without changing its meaning: She is going to do it.", "answer": "She intends to do it."}</w:t>
      </w:r>
    </w:p>
    <w:p>
      <w:r>
        <w:t>{"question": "If 1/x + 1/y = 3 and 1/x - 1/y = -7 what is the value of x + y? Express your answer as a common fraction.", "answer": "We start by using some algebraic manipulation to find the value of x and y. \n\nAdding the two given equations, we get: \n\n1/x + 1/y = 3 \n1/x - 1/y = -7 \n-------------\n2/x = -4 \n\nDividing both sides by 2, we obtain: \n\n1/x = -2 \n\nSimilarly, subtracting the second equation from the first, we get: \n\n2/y = 10 \n\nDividing both sides by 2, we obtain: \n\n1/y = 5 \n\nTherefore, x = -1/2 and  y = 1/5. \n\nFinally, we can compute the sum: \n\nx + y = (-1/2) + (1/5) = (-5 + 2)/10 = -3/10 \n\nSo the value of x + y is -3/10."}</w:t>
      </w:r>
    </w:p>
    <w:p>
      <w:r>
        <w:t>{"question": "Write the result of the division operation: 17 divided by 4.", "answer": "The result of the division operation 17 divided by 4 is 4.25."}</w:t>
      </w:r>
    </w:p>
    <w:p>
      <w:r>
        <w:t>{"question": "Find the area of this rectangle: 5 cm x 2 cm", "answer": "The area of a rectangle is calculated by multiplying the length by the width. In this case, the length is 5 cm and the width is 2 cm. So, the area of the rectangle is (5 cm) * (2 cm) = 10 cm\u00b2."}</w:t>
      </w:r>
    </w:p>
    <w:p>
      <w:r>
        <w:t>{"question": "Analyze the following statement with respect to ethics. - Everyone should be free to do whatever they want.", "answer": "The statement \"Everyone should be free to do whatever they want\" is rooted in the concept of individual freedom, which is an important ethical value. However, it also raises several ethical questions and concerns. \n\nFirst and foremost, while individual freedom is important, it is generally understood that it must be balanced against the rights and freedoms of others. If everyone were truly free to do whatever they wanted without any limitations, this could lead to harm being inflicted upon others. For example, if someone wanted to harm another person and were free to act on that desire, it would infringe upon the other person's right to live in safety.\n\nFurthermore, the statement does not take into account that certain actions, even if they do not harm others, may still be considered unethical. For example, if someone were to engage in acts of fraud or deception, they may not be causing direct harm to others, but their actions would still be considered morally wrong by many ethical standards.\n\nAdditionally, the sentiment expressed in the statement can be interpreted as a form of ethical egoism, which is the view that individuals should act in their own self-interest. While this is a valid ethical perspective, it is not without its critics, who argue that it fails to take into account the needs and interests of others and can lead to negative outcomes for society as a whole.\n\nIn conclusion, while the statement \"Everyone should be free to do whatever they want\" expresses a valuable ethical ideal of individual freedom, it must be balanced against other ethical considerations such as the rights and freedoms of others, and the potential harm or moral wrongness of certain actions."}</w:t>
      </w:r>
    </w:p>
    <w:p>
      <w:r>
        <w:t>{"question": "Paraphrase the following sentence for a formal context. - Let's grab a beer.", "answer": "May we partake in a beverage, such as a beer?"}</w:t>
      </w:r>
    </w:p>
    <w:p>
      <w:r>
        <w:t>{"question": "Find any typos or grammatical errors in the sentence and edit it accordingly. - She was to excited to notice her mistake.", "answer": "She was too excited to notice her mistake."}</w:t>
      </w:r>
    </w:p>
    <w:p>
      <w:r>
        <w:t>{"question": "Generate a word (noun) that rhymes with \"heart\".", "answer": "Cart"}</w:t>
      </w:r>
    </w:p>
    <w:p>
      <w:r>
        <w:t>{"question": "Suggest 3 words to complete the given analogy. - Book is to Reading as paint is to", "answer": "Painting, Brushing, Creating."}</w:t>
      </w:r>
    </w:p>
    <w:p>
      <w:r>
        <w:t>{"question": "Analyze the given data and provide 5 actionable insights - Table with data about the frequency of customer complaints", "answer": "Based on the given data about the frequency of customer complaints, here are five actionable insights:\n\n1. Identify the most common customer complaints: By analyzing the data, we can identify the most common complaints and concerns raised by customers. This information can be used to guide strategies for improving customer experience and addressing recurring issues.\n\n2. Determine potential areas for improvement: Using the frequency of customer complaints as a guide, we can identify areas where our products, services or processes may need to be improved. For example, if a high proportion of complaints relate to a particular product, we may need to review its design or quality control processes.\n\n3. Monitor trends over time: By tracking the frequency of customer complaints over time, we can determine whether certain issues are becoming more common, and whether any changes we implement are having a positive impact.\n\n4. Segment complaints by customer demographics: We can also analyze customer complaint data by segmenting it based on customer demographics, such as age, gender or location. This will help us to better understand, and address, the needs and concerns of different customer groups.\n\n5. Implement targeted interventions: Based on the insights we gain from the customer complaint data, we can implement targeted interventions that aim to improve customer satisfaction, and reduce the frequency of complaints. This could include staff training, changes to our products or services, or the introduction of new feedback channels."}</w:t>
      </w:r>
    </w:p>
    <w:p>
      <w:r>
        <w:t>{"question": "Provide a few examples of how the given concept is implemented in real life. - AI", "answer": "1. Personal Assistants: One of the most common implementation of AI is in personal assistants like Siri, Alexa, Google Assistant, and Cortana. They use natural language processing and machine learning algorithms to understand and respond to user's queries.\n\n2. Self-driving cars: AI is playing a major role in the development of self-driving cars. It is used in the car\u2019s navigation system, for obstacle detection, and collision avoidance. \n\n3. Predictive search: Google makes use of AI technology in their search algorithms to provide predictive search. This means that when a user starts typing a query, the search engine will provide suggestions to complete the query based on previous searches and trends.\n\n4. Fraud detection: Financial institutions use AI to monitor and analyze transactions to identify any suspicious activity that could potentially be fraudulent. This helps to minimize the risk of financial loss due to fraudulent activities.\n\n5. Healthcare: AI is revolutionizing healthcare by helping doctors and other professionals to diagnose diseases, analyze patient data, and develop treatment plans. For example, AI-powered imaging systems can help detect abnormalities in medical scans that could be missed by the human eye. \n\n6. Social media: Social media companies like Facebook, Instagram, and Twitter use AI to personalize the user experience. For example, the newsfeed of a user is curated based on their previous likes, comments, and interactions. AI is also used to identify and remove spam or inappropriate content.\n\n7. E-commerce: Online retailers use AI to provide personalized shopping experiences to their customers. For example, the product recommendations that a customer sees when they visit a retailer's website are generated by AI algorithms based on the customer's purchase history, search queries, and other data."}</w:t>
      </w:r>
    </w:p>
    <w:p>
      <w:r>
        <w:t>{"question": "Complete the given text with the correct phrase. - The mayor proposed a new plan that would", "answer": "The mayor proposed a new plan that would improve the city's infrastructure and address issues related to public transportation and traffic congestion."}</w:t>
      </w:r>
    </w:p>
    <w:p>
      <w:r>
        <w:t>{"question": "Evaluate the given article and provide a summary of the most important takeaways from it. - Article about the importance of proper nutrition", "answer": "According to the article, proper nutrition is essential for maintaining good health, preventing chronic diseases, and achieving an overall sense of well-being. It is important to consume a balanced diet comprised of foods from different food groups, including fruits, vegetables, whole grains, lean proteins, and healthy fats. A diet that is rich in vitamins, minerals, fiber, and antioxidants can help reduce the risk of developing chronic diseases such as obesity, type 2 diabetes, cardiovascular diseases, certain types of cancer, and more. In addition to maintaining physical health, proper nutrition is also crucial for mental health and cognitive function. The article states that consuming a diet that is low in added sugars and processed foods may improve mood, reduce stress levels, and enhance brain function. In summary, the article emphasizes the significance of making informed food choices and developing healthy eating habits in order to promote overall health and prevent chronic diseases."}</w:t>
      </w:r>
    </w:p>
    <w:p>
      <w:r>
        <w:t>{"question": "Suggest ways to optimize the code in the given block. - for(int i=0;i&lt;=n;i++){\n    if(i%2==0){\n        System.out.println(i);\n    }\n}", "answer": "There are several ways you could optimize the code block you've provided.\n\n1. Increment i by 2 instead of 1. As you're only printing out the even values, you could change the increment in the for loop to i += 2 instead of i++. This way, you don\u2019t need the if statement, so the code will execute faster:\n```\nfor(int i = 0; i &lt;= n; i += 2){\n    System.out.println(i);\n}\n```\n\n2. Preallocate the size of the buffer. If you know the maximum size of integers, you could pre-allocate the size of the buffer to reduce the time spent on memory allocation. Additionally,  you could use StringBuilder instead of System.out.println to be more efficient when dealing with string manipulations.\n```\nStringBuilder sb = new StringBuilder(n);\nfor(int i = 0; i &lt;= n; i += 2) {\n    sb.append(i);\n    sb.append(\"\\n\");\n}\nSystem.out.println(sb.toString());\n```"}</w:t>
      </w:r>
    </w:p>
    <w:p>
      <w:r>
        <w:t>{"question": "Imagine you are playing a board game. Tell me what kind of game it is.", "answer": "As an AI, I am incapable of physically playing a game, but I can certainly provide you with a description of a board game. One example of a popular board game is Monopoly. This game is a real-estate trading game, where players roll two six-sided dice to move around the game-board buying and trading properties, and developing them with houses and hotels. Players collect rent from their opponents, aiming to drive them into bankruptcy. Other popular board games include Scrabble, Settlers of Catan, and Clue (also known as Cluedo)."}</w:t>
      </w:r>
    </w:p>
    <w:p>
      <w:r>
        <w:t>{"question": "Perform an element search on the given array - [5, 9, 20, 19, 11, 67, 33]", "answer": "Sure, on which element would you like me to perform the search in the array [5, 9, 20, 19, 11, 67, 33]?"}</w:t>
      </w:r>
    </w:p>
    <w:p>
      <w:r>
        <w:t>{"question": "Explain why the Renaissance was an important period in history", "answer": "The Renaissance, which lasted from the 14th through the 17th century, was an incredibly important period in history, marking the end of the Middle Ages and a time of immense creativity, artistic expression, and intellectual advancement. During this time, various fields of arts and sciences experienced a great awakening, which led to a renewed interest in classical learning, the development of new ideas, and greater innovation.\n\nThere was a significant resurgence of interest in the art, literature, and philosophy of the ancient Greeks and Romans, which influenced the development of new genres, styles, and techniques in various fields. Many prominent artists emerged during the Renaissance, such as Leonardo da Vinci, Michelangelo, and Raphael, who were responsible for creating some of the most iconic works of art in history.\n\nIn addition to the arts, there were significant advancements in the sciences, with figures such as Galileo and Copernicus propelling the shift from a medieval, geocentric view of the universe to a more modern, heliocentric view. This enabled a greater understanding of the natural world, and laid the groundwork for future scientific exploration.\n\nFurthermore, the Renaissance was marked by a gradual decline of the feudal system and the emergence of a more urban, mercantile society, eventually leading to the rise of modern democratic states. The invention of the printing press allowed for the mass dissemination of ideas, which facilitated the spread of knowledge and made it more accessible to a wider audience.\n\nOverall, the Renaissance was a period of significant change that laid the foundation for many of the advancements and achievements that followed. It was a time when humanity looked back to the classics for inspiration and looked forward to new horizons, leaving a lasting legacy that continues to shape the world today."}</w:t>
      </w:r>
    </w:p>
    <w:p>
      <w:r>
        <w:t>{"question": "Write a descriptive book review for a novel about a boy whose family moves to an alien world. - The novel is titled \"My New World\" by author John Doe.", "answer": "\"My New World\" by John Doe is an imaginative and brilliantly written novel that captures the journey of a young boy as he navigates through the wonders and challenges of living on an alien world. The story is told from the perspective of the boy, whose family moves to a new planet in efforts to start over after facing hardships on Earth. As the reader, we are taken on an adventure with the protagonist as he discovers new creatures, builds friendships, and learns to adapt to a new way of life.\n\nJohn Doe's writing style is engaging and captivating, creating vivid imagery that transports the reader to this new world. The plot is well crafted with a balance of action, emotion, and suspense, keeping the reader on the edge of their seat, eager to turn the page. The characters are well developed and relatable, making it easy for the reader to form a connection and empathize with their struggles.\n\nOne of the key themes in the novel is the power of resilience and the importance of adapting to change. As the protagonist learns to embrace his new home, he shows the reader the beauty of exploring the unknown and the joy that can come from stepping outside of one's comfort zone.\n\nOverall, \"My New World\" is a must-read for sci-fi and adventure lovers, and anyone looking for a heart-warming tale of perseverance and discovery. John Doe's skillful storytelling and creative world-building make for an unforgettable reading experience."}</w:t>
      </w:r>
    </w:p>
    <w:p>
      <w:r>
        <w:t>{"question": "Transform a set of facts into a short poem. - Facts:\n- The protagonist was born in London\n- She studied philosophy\n- She is an environmental activist", "answer": "In London town, she came to be\nA mind so sharp and soul so free\nPhilosophy became her guide\nIn pursuit of truth, she would not hide\n\nHer voice became her strongest tool\nSpeaking up for earth, no one's fool\nShe fought for the trees and the seas\nAn activist for the environment, she's on her knees."}</w:t>
      </w:r>
    </w:p>
    <w:p>
      <w:r>
        <w:t>{"question": "Write a tweet summarizing the research paper \"The Impact of Climate Change on the Migration Patterns of Arctic Birds\".", "answer": "\"New research shows that changing climate conditions are impacting the migration patterns of Arctic birds, leading to shifts in breeding, wintering and feeding grounds. #climatechange #wildlife #migration #arcticbirds\""}</w:t>
      </w:r>
    </w:p>
    <w:p>
      <w:r>
        <w:t>{"question": "Select the best option for a headline that expresses the purpose of the research paper \"How Our Social Identity Impacts Our Value System\".", "answer": "A. \"Exploring the Link Between Social Identity and Value System\""}</w:t>
      </w:r>
    </w:p>
    <w:p>
      <w:r>
        <w:t>{"question": "Paraphrase the sentence \"This simple technique allowed us to save time and resources\".", "answer": "\"By utilizing this uncomplicated method, we were able to conserve both time and resources.\""}</w:t>
      </w:r>
    </w:p>
    <w:p>
      <w:r>
        <w:t>{"question": "Come up with a creative and clever pun involving the phrase \"bacon and eggs\".", "answer": "Why did the bacon take a swim with the eggs? Because he heard they were going for a bacon and egg dip!"}</w:t>
      </w:r>
    </w:p>
    <w:p>
      <w:r>
        <w:t>{"question": "Create a tongue twister containing the words \"China\" and \"cucumber\".", "answer": "China's chatty chimpanzees chomped on a chunk of Chinese cucumber."}</w:t>
      </w:r>
    </w:p>
    <w:p>
      <w:r>
        <w:t>{"question": "In the context of a computer-aided recognition system, describe the differences between facial recognition and fingerprint recognition.", "answer": "Facial recognition and fingerprint recognition are two commonly used biometric recognition techniques in computer-aided recognition systems. They differ significantly in their methods and approaches.\n\nFacial recognition involves analyzing the unique features of an individual's face, such as the distance between the eyes, the shape and size of the nose, the jawline, and other distinguishing features. The system captures an image of a person's face, which is then compared to images stored in a database to find a match. Facial recognition can be done in real-time even from a distance and is used in various applications, including security cameras, access control, and unlocking smartphones.\n\nFingerprint recognition, on the other hand, involves analyzing the unique patterns of an individual's fingerprint, including the arches, loops and whorls, and the minutiae points. The system scans an individual's fingerprint, which is then compared to fingerprints stored in a database to find a match. Fingerprint recognition requires physical contact and is used in various applications, including border control, criminal investigations, and unlocking smartphones.\n\nIn summary, facial recognition and fingerprint recognition are both biometric recognition techniques used in computer-aided systems, but they differ in their methods and approaches. Facial recognition analyzes an individual's facial features, while fingerprint recognition analyzes an individual's fingerprint patterns. Facial recognition can be done in real-time from a distance, while fingerprint recognition requires physical contact."}</w:t>
      </w:r>
    </w:p>
    <w:p>
      <w:r>
        <w:t>{"question": "Write an algorithm that takes a sentence as input and outputs the sentence in Alphabetical Order. - We must try our best", "answer": "Here is the algorithm that takes a sentence as input and outputs the sentence in Alphabetical Order:\n\n1. Start with taking the input sentence.\n2. Split the sentence into separate words based on spaces and store the separated words into an array called \"words\".\n3. Sort the \"words\" array in ascending alphabetical order.\n4. Join the sorted \"words\" array using space as a separator to form a new sentence.\n5. Output the newly formed sentence. Algorithm ends.\n\n### Implementation\nInput: \"We must try our best\"\n\n```\nwords = Input_sentence.split(' ')\nwords.sort()\nalphabetical_order_sentence = ' '.join(words)\n```\nOutput: \"We best must our try\""}</w:t>
      </w:r>
    </w:p>
    <w:p>
      <w:r>
        <w:t>{"question": "Summarize the key findings of the research paper \"The Impact of Technology on Education in the 21st Century\".", "answer": "I'm sorry but I don't have access to research papers. Could you please provide me with the key points mentioned in the paper so that I may summarize it for you?"}</w:t>
      </w:r>
    </w:p>
    <w:p>
      <w:r>
        <w:t>{"question": "How do computer networks work?", "answer": "A computer network is a group of devices connected together using various technologies for the purpose of sharing resources and communicate. These devices could be computers, printers, servers or any other device that is able to connect to the network.\n\nAt its most basic level, a computer network is established when two devices are connected together using a cable, but large networks might have thousands of devices and millions of people using the network. \n\nLet\u2019s dive a little more into detail in how computer networks work:\n\nOne of the most important components at the core of every network is the protocol. In simple terms, a protocol is a set of rules defining how two devices communicate with each other. The most common protocol used for communication over the Internet, and is also used widely in many private networks, is called TCP/IP. This protocol breaks down the communication between the devices into multiple layers, where each layer serves a specific purpose.\n\nA computer sends data over the network by breaking it into small chunks called packets. Each packet contains the address of the destination device and is sent over the network, hopping from one device to the next until it reaches its destination. Once it gets to the destination, the device puts all the packets back together to recreate the original data.\n\nDevices on the network are connected in different ways. One way is to use a central device, such as a switch or a hub, where all other devices connect to. Another way is to create a mesh network, where devices are connected to each other directly, without the need for a central device.\n\nWireless networks use radio waves to communicate. A wireless device, such as a phone or a laptop, connects to a wireless access point using Wi-Fi technology, which then connects to the main network.\n\nComputer Networks can vary in scale from a simple home network to a huge worldwide network like the Internet. They allow devices to communicate and share resources, and have revolutionized the way we connect, work, and live our lives."}</w:t>
      </w:r>
    </w:p>
    <w:p>
      <w:r>
        <w:t>{"question": "Create a unique logo for a soccer club.", "answer": "I am sorry, but as an AI language model, I am unable to create visual designs, such as a logo for a soccer club. Can I assist you with anything else?"}</w:t>
      </w:r>
    </w:p>
    <w:p>
      <w:r>
        <w:t>{"question": "Write a python program that extracts all emails from a text. - This is a text. sender@example.com", "answer": "Here is sample Python code that can be used to extract all emails from a given text:\n\n``` python\nimport re\n\ndef extract_emails(text):\n    email_regex = r'\\b[A-Za-z0-9._%+-]+@[A-Za-z0-9.-]+\\.[A-Z|a-z]{2,}\\b'\n    emails = re.findall(email_regex, text)\n    return emails\n\ntext = 'This is a text. sender@example.com'\nemails = extract_emails(text)\nprint(emails)\n```\n\nThis code uses the `re` module to define a regular expression for matching email addresses, and then applies the `findall` method to the input text to obtain a list of all email occurrences. \n\nIn the example, the `text` variable is set to the input text `'This is a text. sender@example.com'`. When we run the `extract_emails` function on this input, it returns a list containing the email address found in the text: `['sender@example.com']`.\n\nPlease note that this script works for most common use cases, but may not cover all possible email formats."}</w:t>
      </w:r>
    </w:p>
    <w:p>
      <w:r>
        <w:t>{"question": "Break down the phrase \"Natural Language Processing\".", "answer": "\"Natural Language Processing\" can be broken down into three individual words: \n\n1. \"Natural\" refers to the inherent or organic way in which humans communicate, such as speaking, writing or even gesturing. \n2. \"Language\" refers to the method of human communication that involves the use of words structured in a specific manner in order to convey meaning. \n3. \"Processing\" refers to the act of handling and manipulating data using a set of operations to achieve a desired result. \n\nWhen combined, the phrase \"Natural Language Processing\" refers to a field of computer science and artificial intelligence that focuses on the interaction between computers and humans in their natural language, and the development of algorithms and computational models that are able to understand, interpret, and generate human language."}</w:t>
      </w:r>
    </w:p>
    <w:p>
      <w:r>
        <w:t>{"question": "Write an algorithm that detects anagrams.", "answer": "Here is an algorithm that detects if two given strings are anagrams:\n\n1- Begin by defining a function is_anagram with two input parameters: string1 and string2.\n2- Inside the function, start by removing any spaces or special characters from both strings using a regular expression, and convert all letters to lowercase. This step will ignore differences in capitalization or white spaces.\n3- Check if the length of both cleaned strings is equal. If not, return False since two strings of different lengths can't be anagrams.\n4- Next, create a frequency dictionary for each string. Initialize an empty dictionary (dict1 and dict2) for each string.\n5- Loop through each character in string1, and add the character to dict1 as the key while the value will be the number of occurrences of that character. Repeat the same process for string2.\n6- Now, compare both dictionaries. If they are equal, then both strings are anagrams of each other. Return True. Otherwise, return False.\n7- End of function.\n\nThe time complexity of this algorithm is O(n) where n is the length of the strings since we have to loop through each character in the strings."}</w:t>
      </w:r>
    </w:p>
    <w:p>
      <w:r>
        <w:t>{"question": "What is the word or term used to describe a person who intentionally ignores a rule/regulation/order?\n\nThere is a girl in my lab who, despite having been corrected numerous times in the past, continues to disregard the lab procedures regarding chain of command. She constantly goes over supervisors' heads, stepping far out of line and creating somewhat major problems.\n\nShe is a snobbish type with an aura of undeserved superiority and arrogance that borders on a personality disorder and, if I were better read, I would have a much grander metaphoric comparison for her inflated sense of self worth. She is unwilling, or simply unable, to admit her mistakes and has an excuse or response at the ready for any and every question/action/accusation that comes her way.\n\nAnyway, she did it again this morning and I have been obsessed over finding a word that accurately describes this behavior of intentionally ignoring and disregarding her position and the rules set forth. I feel like it's on the tip of my tongue and that I know the word, but just can't remember.\n\nAny ideas?", "answer": "The word you may be thinking of is insubordinate. It means someone who refuses to comply with authority or to obey orders. Alternatively, \"scofflaw\", meaning a contemptuous law violator."}</w:t>
      </w:r>
    </w:p>
    <w:p>
      <w:r>
        <w:t>{"question": "Tell me one way technology has improved healthcare", "answer": "One way technology has improved healthcare is through the use of electronic health records (EHRs). EHRs have replaced paper records, enabling doctors and healthcare providers to access and share patient information quickly and easily. This improvement in data management has helped to reduce medical errors, increase efficiency, and improve the quality of patient care. Additionally, patients can access their own health information and communicate directly with their doctors through secure online portals."}</w:t>
      </w:r>
    </w:p>
    <w:p>
      <w:r>
        <w:t>{"question": "Tell me one potential impact of the Internet of Things", "answer": "One potential impact of the Internet of Things (IoT) is an increase in automation and efficiency in industries and homes. With the ability to connect physical devices and communicate data between them, various systems and processes can be made to function more seamlessly and with minimal human intervention. This could result in more efficient use of energy and resources, improved productivity, and enhanced safety and security measures. However, it also brings concerns about job displacement and privacy."}</w:t>
      </w:r>
    </w:p>
    <w:p>
      <w:r>
        <w:t>{"question": "Explain why certain materials are better for insulation", "answer": "Insulation is the process of preventing heat, sound or electricity from passing through a material. It is a key factor in maintaining a comfortable and energy-efficient environment in buildings and structures. \n\nThe effectiveness of insulation depends on the type of material it is made from and its thickness. Different materials have different levels of thermal resistance, which is also known as R-value. R-value measures the ability of a material to resist heat flow. The higher the R-value, the greater the insulating effectiveness of the material.\n\nMaterials that are good for insulation usually have high R-values because they have a structure that traps air or other gases, reducing the amount of heat that can pass through it. Examples of these are fiberglass, cellulose, and foam board. These materials trap air in small pockets, creating a barrier that slows down the transfer of heat.\n\nFurthermore, certain materials are also better for insulation because of their low thermal conductivity. Thermal conductivity is the measure of the ability of a material to transfer heat. Materials that have low thermal conductivity are poor conductors of heat so they can prevent heat loss. Examples of low-conductivity materials are mineral wool, polystyrene, and polyurethane.\n\nIn summary, certain materials are better for insulation because of their high R-value, low thermal conductivity, and ability to trap air or gas. These properties enable them to effectively prevent heat, sound, or electricity from passing through, providing a comfortable and energy-efficient environment."}</w:t>
      </w:r>
    </w:p>
    <w:p>
      <w:r>
        <w:t>{"question": "Write a sample profile description", "answer": "Hi, I'm Jax - an AI assistant dedicated to helping you manage your day-to-day tasks and appointments. From organizing your calendar and setting reminders to sending emails and scheduling meetings, I am here to streamline your productivity and make your life easier. I'm constantly learning and improving my capabilities to provide the best possible assistance to meet your needs. Let's work together to maximize your time and achieve your goals."}</w:t>
      </w:r>
    </w:p>
    <w:p>
      <w:r>
        <w:t>{"question": "What year was the movie \"La La Land\" released?", "answer": "The movie \"La La Land\" was released in 2016."}</w:t>
      </w:r>
    </w:p>
    <w:p>
      <w:r>
        <w:t>{"question": "Create a HTML webpage about the benefits of virtual reality.", "answer": "&lt;!DOCTYPE html&gt;\n&lt;html&gt;\n\t&lt;head&gt;\n\t\t&lt;title&gt;Benefits of Virtual Reality&lt;/title&gt;\n\t&lt;/head&gt;\n\t&lt;body&gt;\n\t\t&lt;header&gt;\n\t\t\t&lt;h1&gt;The Benefits of Virtual Reality&lt;/h1&gt;\n\t\t&lt;/header&gt;\n\t\t&lt;section&gt;\n\t\t\t&lt;h2&gt;Introduction&lt;/h2&gt;\n\t\t\t&lt;p&gt;Virtual Reality (VR) technology has been rapidly growing in popularity in recent years, and its potential applications are endless. From gaming to healthcare, there are many ways in which VR can be used to benefit individuals and society as a whole. In this article, we'll explore some of the ways VR technology can improve our lives.&lt;/p&gt;\n\t\t&lt;/section&gt;\n\t\t&lt;section&gt;\n\t\t\t&lt;h2&gt;Education and training&lt;/h2&gt;\n\t\t\t&lt;p&gt;One of the most significant benefits of VR technology is its ability to provide immersive educational experiences. By simulating real-world environments, VR can offer hands-on learning opportunities that are hard to replicate in traditional classroom settings. For example, medical students can use VR technology to practice performing surgeries without risking the lives of actual patients. Similarly, those training for hazardous occupations, such as firefighters or pilots, can use VR simulations to safely practice handling dangerous situations.&lt;/p&gt;\n\t\t&lt;/section&gt;\n\t\t&lt;section&gt;\n\t\t\t&lt;h2&gt;Therapy and rehabilitation &lt;/h2&gt;\n\t\t\t&lt;p&gt; VR technology can also be used to aid in therapy and rehabilitation efforts. VR simulations can help patients with conditions such as anxiety, phobias or PTSD, to gradually confront and overcome their fears in a controlled environment. In physical rehabilitation, VR can help patients regain motor skills and coordination by providing engaging, interactive exercises. &lt;/p&gt;\n\t\t&lt;/section&gt;\n\t\t&lt;section&gt;\n\t\t\t&lt;h2&gt;Entertainment and gaming&lt;/h2&gt;\n\t\t\t&lt;p&gt;VR technology has revolutionized the gaming industry by providing players with incredibly immersive gaming experiences. Players can interact with virtual worlds in realistic ways, making gaming a much more engaging and enjoyable experience. VR technology can also be used to create immersive entertainment experiences, such as virtual concerts or movie viewings, that allow for a new level of interactivity.&lt;/p&gt;\n\t\t&lt;/section&gt;\n\t\t&lt;section&gt;\n\t\t\t&lt;h2&gt;Conclusion&lt;/h2&gt;\n\t\t\t&lt;p&gt;In conclusion, the potential benefits of VR technology are vast and varied. From education and training to therapy and entertainment, VR has the ability to improve our lives in numerous ways. As VR technology continues to"}</w:t>
      </w:r>
    </w:p>
    <w:p>
      <w:r>
        <w:t>{"question": "Create an email template to ask for a recommendation from a professor.", "answer": "Dear [Professors Name],\n\nI hope this email finds you well. I am writing to kindly request for a letter of recommendation from you for [purpose of recommendation]. I thoroughly enjoyed taking your [Course Name] class and I believe that your recommendation would greatly solidify my application. \n\nDuring the time I spent in your class, I feel that I grew in [specific skills or personal development] and that your letter would reflect the hard work and dedication I put into your class. I appreciate any support you can offer and I have attached any relevant documents that may assist you in writing the recommendation such as my [Resume/CV] and [Transcript]. \n\nI understand that this might be a very busy time for you and therefore, if you can't write a recommendation letter for me at this time, please do let me know. The deadline for the submission of the recommendation letter is [deadline] and if you agree to write the recommendation, I will send you a reminder a week before the deadline.\n\nThank you for your time and I look forward to hearing back from you.\n\nBest regards,\n[Your Name]"}</w:t>
      </w:r>
    </w:p>
    <w:p>
      <w:r>
        <w:t>{"question": "Construct a function to count the number of words in a given text.", "answer": "Sure! Here's one example of a function in Python that can count the number of words in a given text:\n\n```python\ndef word_count(text):\n    # split the text by spaces to create a list of individual words\n    words = text.split()\n\n    # return the length of the list (i.e. the number of words)\n    return len(words)\n```\n\nYou can use this function by calling it and passing a string of text as an argument, like this:\n\n```python\ntext = \"This is a sample text with eight words.\"\ncount = word_count(text)\nprint('The text has', count, 'words.') # The text has 8 words.\n```"}</w:t>
      </w:r>
    </w:p>
    <w:p>
      <w:r>
        <w:t>{"question": "What are the category this product belongs to? - Product name: Apple iPad Pro", "answer": "The Apple iPad Pro belongs to the category of tablet computers or mobile devices."}</w:t>
      </w:r>
    </w:p>
    <w:p>
      <w:r>
        <w:t>{"question": "Generate a punny title for a movie about a jaguar.", "answer": "\"Paws of Fury: The Tail of a Spotted Jaguar\""}</w:t>
      </w:r>
    </w:p>
    <w:p>
      <w:r>
        <w:t>{"question": "Describe the scene of the beach during sunrise.", "answer": "At sunrise, the beach comes alive with delicate shades of pink, orange, and yellow, as the dawn\u2019s early light reaches across the water, painting the sky with rich colors. The horizon is blurred, as the sun gradually emerges from its slumber, warming everything in its path with a soft golden light. The sea shimmers with this new light, serene and calm with small waves gently lapping at the shore. The air is crisp and fresh, with a light breeze bringing the salty tang of the sea. The beach itself is mostly deserted, with the occasional early riser walking along the shore, enjoying the peacefulness of the moment. The soft sand is cool against the feet, and the sounds of seabirds fill the air, their cries echoing as they soar through the sky. Everything is bathed in a tranquil silence, as nature presents a glorious show of beauty, as the new day dawns on the beach during sunrise."}</w:t>
      </w:r>
    </w:p>
    <w:p>
      <w:r>
        <w:t>{"question": "Write a haiku about your first day of school.", "answer": "New books and backpack,\nNervous smiles and greetings shared,\nFirst day, new chapter."}</w:t>
      </w:r>
    </w:p>
    <w:p>
      <w:r>
        <w:t>{"question": "Consolidate three sentences into one. - The majority of people in my town are jobless. The economy is in a poor state. Everyone is desperate for a job.", "answer": "In my town, the majority of people are jobless and desperate for a job due to the poor state of the economy."}</w:t>
      </w:r>
    </w:p>
    <w:p>
      <w:r>
        <w:t>{"question": "Write a mystery story summary in three sentences.", "answer": "When wealthy businessman, Thomas Edmond, is found murdered in his study, all eyes turn to his disgruntled former employees and estranged family members. As Detective Martin investigates the case, he uncovers a web of deceit and betrayal, with motives and alibis for almost everyone connected to Thomas. The detective must race against time to unravel the mystery and bring Thomas' killer to justice, before the murderer strikes again."}</w:t>
      </w:r>
    </w:p>
    <w:p>
      <w:r>
        <w:t>{"question": "Make an inference about the following text. - The car had just been washed and the sun shone brightly on its shiny surfaces.", "answer": "From the text, one can infer that the car appears clean and its body reflects the sunlight, giving it an attractive appearance, due to it being recently washed."}</w:t>
      </w:r>
    </w:p>
    <w:p>
      <w:r>
        <w:t>{"question": "Who is typically present in a job interview?", "answer": "Typically, in a job interview, the candidate being interviewed is present, along with one or more representatives from the company or organization conducting the interview. These representatives may include a human resources representative, the hiring manager or supervisor for the position, and potentially other members of the team or department. In some cases, there may also be external recruiters or consultants present. The specific individuals present may vary depending on the size and structure of the organization, as well as the specific position being interviewed for."}</w:t>
      </w:r>
    </w:p>
    <w:p>
      <w:r>
        <w:t>{"question": "Describe a character that lives in a post-apocalyptic world.", "answer": "In a post-apocalyptic world, a young woman named Alex struggles to survive among the ruins of civilization. Once a suburbanite with all the amenities of a comfortable life, she's now a scavenger, scavenging for food and shelter. Her hair is unkempt and her clothes are ragged, both stained with the dirt and grime of her new reality. Her once soft features are now sharp and hardened from the harsh and constant battle against starvation and danger. \n\nDespite her dire situation, Alex is a resilient and resourceful woman. She's an expert at finding hidden caches of supplies, and has learned to fashion weapons and tools from scrap metal and discarded materials. Her intelligence and adaptability have kept her alive in a world that's claimed so many others. \n\nThough she remains cautious and guarded around others, Alex finds solace in the small community she's created with a few other survivors. They rely on each other for safety and comfort, and share what few resources they manage to find. In this bleak and unforgiving world, Alex holds on to hope that one day, things will get better."}</w:t>
      </w:r>
    </w:p>
    <w:p>
      <w:r>
        <w:t>{"question": "Transform the following sentence into one that shows contrast. - The apple is ripe", "answer": "Despite its vibrant red color, the apple is not ripe."}</w:t>
      </w:r>
    </w:p>
    <w:p>
      <w:r>
        <w:t>{"question": "Compare and contrast the colors red and blue.", "answer": "Red and blue are two primary colors that are on opposite sides of the color spectrum. Though both colors are bold and dynamic, they evoke contrasting emotions and have different symbolism. \n\nRed is a warm color, associated with energy, passion, and excitement. It is vibrant, attention-grabbing, and often used to communicate danger, urgency, or love. In contrast, blue is a cool and calming color that is often used to communicate feelings of tranquility, trust, and stability. \n\nFrom a scientific perspective, red has a longer wavelength than blue, which means that it is scattered less by the atmosphere, allowing it to appear more intense. Blue, on the other hand, has a shorter wavelength and is more easily scattered, which explains why the sky appears blue on a sunny day.\n\nIn terms of design, red is often used to create visual interest, while blue is used to create a sense of balance and harmony. When used together, red and blue can create a powerful and striking contrast.\n\nIn summary, red and blue are two distinct colors that have different emotional and symbolic associations. Which color is preferred is a matter of personal taste and can depend on the context in which it is used."}</w:t>
      </w:r>
    </w:p>
    <w:p>
      <w:r>
        <w:t>{"question": "Identify all the countries in the following list. - Italy, France, Germany, Spain, Poland", "answer": "The following list contains the following countries: Italy, France, Germany, Spain, and Poland."}</w:t>
      </w:r>
    </w:p>
    <w:p>
      <w:r>
        <w:t>{"question": "Read the following passage and provide an analysis of it. - Textbooks are an essential part of a student's learning experience. They can provide students with essential knowledge about a subject, often in an organized and concise way. They can also serve as a reference for students, enabling them to look up facts and figures as needed.", "answer": "This passage highlights the importance of textbooks in a student's education. It explains that textbooks are a valuable source of information for students, providing them with the necessary knowledge on a subject matter in a well-structured and succinct manner. Textbooks are also useful as a reference material for students to retrieve important data and statistics when required. Overall, the passage emphasizes that textbooks are a crucial component of a student's academic journey."}</w:t>
      </w:r>
    </w:p>
    <w:p>
      <w:r>
        <w:t>{"question": "Create a new recipe with crab and baby spinach as the main ingredients.", "answer": "Here's a recipe for Crab and Baby Spinach Salad that serves four:\n\nIngredients:\n- 1 pound jumbo lump crabmeat\n- 5 ounces of baby spinach\n- 1/4 cup of Greek yogurt\n- 2 teaspoons honey\n- Juice of 1 lemon\n- Salt and pepper\n- 1/4 cup of chopped chives\n- 2 tablespoons chopped fresh dill\n- 2 tablespoons olive oil\n- 1/2 cup chopped cherry tomatoes\n\nDirections:\n\n1. Begin by making the dressing. In a small bowl, combine the Greek yogurt, honey, lemon juice, olive oil, salt, and pepper. Whisk until the ingredients are thoroughly combined.\n\n2. In a separate large mixing bowl, add the spinach leaves and cherry tomatoes. Add the dressing and toss the salad well.\n\n3. Next, gently fold the crabmeat, chives, and dill into the bowl with the spinach leaves.\n\n4. Divide the salad among four plates and serve immediately.\n\nEnjoy your delicious and healthy Crab and Baby Spinach Salad!"}</w:t>
      </w:r>
    </w:p>
    <w:p>
      <w:r>
        <w:t>{"question": "Name five important international treaties.", "answer": "1. United Nations Charter (1945) - established the UN and its framework for peacekeeping and cooperation between nations.\n\n2. Treaty on the Non-Proliferation of Nuclear Weapons (1968) - aimed to prevent the spread of nuclear weapons and promote disarmament.\n\n3. The Paris Agreement (2016) - commits nations to work towards reducing greenhouse gas emissions and responding to the global challenge of climate change.\n\n4. The Geneva Conventions (1949) - establishes standards for humanitarian treatment in times of war and protects the rights of prisoners, wounded soldiers, and civilians.\n\n5. The Universal Declaration of Human Rights (1948) - sets out fundamental human rights that should be protected by all nations."}</w:t>
      </w:r>
    </w:p>
    <w:p>
      <w:r>
        <w:t>{"question": "Explain the meaning of the proverb \"a born leader\".", "answer": "The proverb \"a born leader\" is often used to describe someone who naturally possesses the qualities and characteristics that make them an effective and inspiring leader. This person has an innate talent for leading others and can easily inspire, motivate, and guide people towards a common goal. They are confident, assertive, and charismatic, able to make decisions and take responsibility for their actions. The term \"born leader\" implies that these characteristics come naturally to the individual and were present from birth, rather than being learned or developed over time. However, even people who are considered \"born leaders\" still need to work on developing their skills and abilities in order to become effective leaders."}</w:t>
      </w:r>
    </w:p>
    <w:p>
      <w:r>
        <w:t>{"question": "Refute the following statement \"The use of alternative energy sources is a waste of money\".", "answer": "This statement is inaccurate on several levels. Firstly, the use of alternative energy sources has been proven to be a cost-effective way to produce energy in the long run. While there may be initial costs associated with the installation of renewable energy systems, the operational costs associated with generating energy from sources such as wind, solar, and hydroelectric power are typically lower than the costs of traditional fossil fuels. This means that over time, the use of renewable energy sources can save money.\n\nSecondly, alternative energy sources provide a reliable and sustainable way to meet our energy needs. Unlike fossil fuels, which are finite resources that will eventually run out, renewable energy sources can be continuously replenished. This means that we have a virtually limitless supply of clean energy that we can tap into for generations to come.\n\nFurthermore, the use of alternative energy sources has a number of important environmental benefits. Renewable energy sources produce little or no greenhouse gas emissions, which means that they help to combat climate change and reduce air pollution. This, in turn, can help to improve public health, reduce healthcare costs, and protect the natural environment.\n\nIn conclusion, the use of alternative energy sources is not a waste of money. It is a smart, cost-effective, and environmentally responsible way to meet our energy needs now and in the future."}</w:t>
      </w:r>
    </w:p>
    <w:p>
      <w:r>
        <w:t>{"question": "Using the given clues, try to guess the word - Rhymes with dime", "answer": "The word could be \"time.\""}</w:t>
      </w:r>
    </w:p>
    <w:p>
      <w:r>
        <w:t>{"question": "What's the word for a person who uses a dog for hunting? Not hunter but something more specific.", "answer": "The word for a person who uses a dog for hunting is called a \"hunter with a dog\" or more specifically, a \"dog hunter.\" Another term that may be used is \"houndsman.\""}</w:t>
      </w:r>
    </w:p>
    <w:p>
      <w:r>
        <w:t>{"question": "Create a code that prints out the first 10 odd numbers.", "answer": "Sure, here is an example of code in Python that will print out the first 10 odd numbers:\n```python\nn = 10\nfor i in range(n):\n    print(2*i+1)\n```"}</w:t>
      </w:r>
    </w:p>
    <w:p>
      <w:r>
        <w:t>{"question": "Choose the alternative which is closest in meaning to the given phrase. - I'm entitled to my opinion", "answer": "I have a right to my own viewpoint."}</w:t>
      </w:r>
    </w:p>
    <w:p>
      <w:r>
        <w:t>{"question": "Write a limerick about the beach.", "answer": "There once was a beach so fine,\nWith sand that would sparkle and shine.\nWe\u2019d swim in the sea,\nAnd bask happily,\nIn a paradise that's simply divine."}</w:t>
      </w:r>
    </w:p>
    <w:p>
      <w:r>
        <w:t>{"question": "Identify at least three components of a standard computer system.", "answer": "A standard computer system is composed of several components that work together to process, store, and communicate information. The three essential components of a standard computer system are:\n\n1. Central Processing Unit (CPU): The central processing unit, also known as the microprocessor or the processor, is the brain of the computer. It performs the primary arithmetic, logical, and input/output operations of the system.\n\n2. Memory: Memory is the component of the computer that holds the data being processed, the instructions for processing the data, and the operating system. There are two types of memory: the volatile memory (RAM) that is used for temporary storage of data and the nonvolatile memory (ROM) that permanently stores information.\n\n3. Input/output devices: Computer systems interact with the outside world through input/output devices. Input devices, such as a keyboard, mouse, or microphone, allow users to enter information into the computer system. Output devices, such as a monitor, speakers, or printer, allow the computer system to communicate information to the user."}</w:t>
      </w:r>
    </w:p>
    <w:p>
      <w:r>
        <w:t>{"question": "Given the information below, compute the total cost of the trip. - Flight cost: $300 \nHotel cost: $150\nMeals cost: $200", "answer": "The total cost of the trip would be the sum of the flight cost, hotel cost, and meals cost. \nFlight cost = $300 \nHotel cost = $150 \nMeals cost = $200 \n\nTotal cost of the trip = Flight cost + Hotel cost + Meals cost\nTotal cost of the trip = $300 + $150 + $200\n\nThe total cost of the trip would be $650."}</w:t>
      </w:r>
    </w:p>
    <w:p>
      <w:r>
        <w:t>{"question": "Name five of the most common health concerns associated with obesity.", "answer": "1. Type 2 diabetes: Obesity is a major risk factor for developing this condition, as excess body fat can affect insulin sensitivity and lead to elevated blood sugar levels.\n2. Heart disease: Obesity can contribute to the buildup of plaque in the arteries, increasing the risk of heart attack and stroke.\n3. High blood pressure: Carrying excess weight can put additional strain on the cardiovascular system, leading to elevated blood pressure.\n4. Sleep apnea: Obesity is a common cause of this sleep disorder, as excess weight can cause the airways to narrow and obstruct breathing during sleep.\n5. Osteoarthritis: Obesity can put additional strain on the joints, leading to the degeneration of cartilage and the development of osteoarthritis, particularly in the knee, hips and lower back."}</w:t>
      </w:r>
    </w:p>
    <w:p>
      <w:r>
        <w:t>{"question": "Write a headline for a news article that summarizes the recent floods in Bangladesh.", "answer": "\"Devastating floods wreak havoc in Bangladesh, leaving millions displaced and in need\""}</w:t>
      </w:r>
    </w:p>
    <w:p>
      <w:r>
        <w:t>{"question": "Develop an algorithm to add two numbers together", "answer": "Here's an algorithm to add two numbers together:\n\n1. Start by defining a function `add_numbers` that takes two inputs, `num1` and `num2`.\n\n```python\ndef add_numbers(num1, num2):\n```\n\n2. Inside the function, add the two input numbers together and store the result in a variable `sum`.\n\n```python\n    sum = num1 + num2\n```\n\n3. Return the value of `sum` as the output of the function.\n\n```python\n    return sum\n```\n\nThe complete algorithm would look like this:\n\n```python\ndef add_numbers(num1, num2):\n    sum = num1 + num2\n    return sum\n```\n\nTo use the function, you would call it with two numbers as arguments, like this:\n\n```python\nresult = add_numbers(5, 10)\n```\n\nThe variable `result` would then hold the value of the sum of the two input numbers, which in this case is `15`."}</w:t>
      </w:r>
    </w:p>
    <w:p>
      <w:r>
        <w:t>{"question": "Design a hologram of a historical figure. - Winston Churchill", "answer": "To design a hologram of Winston Churchill, the iconic British Prime Minister, we'll need to follow these steps:\n\n1. Collect quality image references: To create an accurate hologram, we'll need to collect high-quality and high-resolution images from various angles that show Churchill's physical characteristics and wardrobe style.\n\n2. Model the figure in 3D: Using a 3D modeling software tool, such as Maya or Blender, we'll create a three-dimensional digital representation of Churchill using the image references as a guide. We'll pay close attention to the details of his face, body shape, and clothing to ensure the model is as accurate as possible.\n\n3. Add textures and lighting: To make the hologram appear more lifelike, we'll add textures to the 3D model of Churchill's skin, hair, and clothing. We'll also adjust the lighting to make the figure appear more realistic.\n\n4. Choose a film or display medium: A hologram requires a special film or display medium that allows light to be refracted and create a 3D image. Some common options include reflective holographic film, transmission hologram film, or a hologram projector.\n\n5. Create the hologram: Once the 3D model is complete and the film or display medium is chosen, we'll create the hologram by recording the 3D image onto the film or displaying it using a hologram projector.\n\n6. Display the hologram: We'll then set up the hologram in a well-lit area that allows viewers to see the 3D image of Winston Churchill. Depending on the type of hologram display used, it may also be possible to add interactive elements, such as voice recordings or movement, to enhance the viewer's experience."}</w:t>
      </w:r>
    </w:p>
    <w:p>
      <w:r>
        <w:t>{"question": "You are given two sentences. Rewrite the sentence in a way that preserves the original meaning but changes the syntax. - I am going to the store. It is getting late.", "answer": "As it is getting late, I am heading to the store."}</w:t>
      </w:r>
    </w:p>
    <w:p>
      <w:r>
        <w:t>{"question": "Can you find the error in this code? Output the line that contains the error. - def quick_sort(arr):\n    if qui(arr) &lt; 2:\n        return arr\n    else:\n        pivot = arr[0]\n        less = [i for i in arr[1:] if i &lt;= pivot]\n        greater = [i for i in arr[1:] if i &gt; pivot]\n        return quick_sort(less) + [pivot] + quick_sort(greater)", "answer": "The error is in this line: `if qui(arr) &lt; 2:` \n\nIt should be `if len(arr) &lt; 2:`"}</w:t>
      </w:r>
    </w:p>
    <w:p>
      <w:r>
        <w:t>{"question": "What's the opposite of 'despair'?", "answer": "The opposite of despair is hope."}</w:t>
      </w:r>
    </w:p>
    <w:p>
      <w:r>
        <w:t>{"question": "Edit the following sentence in a way that conveys the same message but makes it more concise. - She ran up the stairs in an effort to get to the top level.", "answer": "She ran upstairs to reach the top."}</w:t>
      </w:r>
    </w:p>
    <w:p>
      <w:r>
        <w:t>{"question": "If a is the smallest positive two-digit multiple of 3, and b is the smallest positive three-digit multiple of 4, then find a+b.", "answer": "Dividing 10 by 3 gives a quotient of 3 and a remainder of 1. Therefore, 3 * 3 is the largest one-digit multiple of 3, and 3 * 4 is the least positive two-digit multiple of 3. This calculation shows that a=12.\n\nDividing 100 by 4 gives a quotient of 25 and no remainder. Therefore, 4 * 25 is the least positive three-digit multiple of 4, and b=100.\n\nCombining these results gives a+b = 12+100 = 112."}</w:t>
      </w:r>
    </w:p>
    <w:p>
      <w:r>
        <w:t>{"question": "Describe how you would use the following tools - Tools: hammer and nails", "answer": "A hammer and nails are tools often used in construction and woodworking to fasten or join two pieces of wood or other materials together. Here's how one could use these tools:\n\n1. Collect materials: Before beginning, make sure you have the appropriate type of nails for the material you will be working with. Gather the hammer, the nails, and any other necessary tools, such as a measuring tape, marker or pencil, and safety gear like gloves or safety goggles.\n\n2. Mark location: Measure and mark the locations where the nails will be driven into the material. The marks should be evenly spaced, and if joining two pieces of wood, be sure to align the marks on both pieces.\n\n3. Begin hammering: Hold the nail in place at the mark, keeping fingers away from the hammer's path. Take the hammer and, using a swift motion, gently tap the head of the nail a couple of times to ensure it stays in place.\n\n4. Drive the nail: Once the nail is stable and upright, swing the hammer with more force to drive the nail into the wood. Hit the nail squarely on the head, and continue to hammer until the head of the nail is flush with the surface of the wood. Repeat this process for each of the marked locations.\n\n5. Finish and clean up: Once all the nails have been hammered in, check the stability of the joined materials, and make any necessary adjustments. Clean up any debris or unused nails and store the hammer and other tools in a safe place.\n\nNote: Be very careful while using hammer and nails, as one can accidentally hit their finger with the hammer. Additionally, these tools should be kept out of reach of children."}</w:t>
      </w:r>
    </w:p>
    <w:p>
      <w:r>
        <w:t>{"question": "Explain why the following event occured - Event: The stock market crashed", "answer": "The stock market can crash for various reasons, including economic, social, or political events that can trigger panic selling and a sudden drop in stock prices. This could be due to unexpected and disappointing economic and financial reports, a sudden significant rise in interest rates, changes in government regulations, or global events that can shake investors' confidence. In some cases, a stock market crash can be exacerbated by a herd mentality among investors, leading to rapid selling to avoid further losses.\n\nIt's important to note that a stock market crash is a complex event, and it's not usually linked to a single cause. Several underlying factors often combine to create a perfect storm that ultimately leads the market to crash."}</w:t>
      </w:r>
    </w:p>
    <w:p>
      <w:r>
        <w:t>{"question": "Input a text and remove the number in it - This conference is 5 day event", "answer": "This conference is a day event."}</w:t>
      </w:r>
    </w:p>
    <w:p>
      <w:r>
        <w:t>{"question": "Provide 2 examples of a persuasive speech.", "answer": "Example 1:\n\nTitle: \"Why Solar Energy is Our Future\"\n\nGood afternoon,\nI am here today to persuade you that solar energy is not only a sustainable solution to our energy needs but also has the potential to revolutionize the way we live.\n \nFossil fuels have been our primary source of energy for centuries, but with global warming and climate change, it is now more vital than ever that we turn to renewable energy sources. One of the most promising forms of renewable energy is solar power.\n\nBy harnessing the power of the sun, solar energy can provide limitless electricity without producing harmful emissions. In fact, solar panels can generate energy for up to 25 years, making them a sustainable and cost-effective resource.\n \nMoreover, the adoption of solar power will ultimately reduce our dependence on other foreign sources of energy, which will strengthen our economy and reduce the need for military intervention in the Middle East.\n\nFinally, the growth of solar energy could also create hundreds of thousands of jobs in our community, providing a boost to our economy and improving the lives of our fellow citizens.\n\nIn conclusion, solar energy is not only a sustainable source of electricity but has the potential to transform our economy and secure our future. I urge you to support the growth of solar power and to embrace a future powered by the sun.\n\nExample 2:\n\nTitle: \"The Benefits of Regular Exercise\"\n\nLadies and gentlemen,\n\nAre you tired of feeling sluggish? Are you unhappy with your appearance? Do you want to improve your health? Then let me persuade you to engage in regular exercise.\n\nExercise has a wealth of benefits, not just physically but also mentally. By engaging in physical activity, you can strengthen your cardiovascular system, boost your metabolism, and tone your muscles, leading to a decrease in body fat and an increase in muscle mass and overall appearance.\n\nIn addition to physical benefits, exercise is also great for mental health. It has been shown to reduce stress, alleviate depression and anxiety, and improve cognitive function, including memory and problem-solving skills.\n\nBut the benefits of regular exercise do not stop there. It can also improve your overall quality of life, helping you sleep better, boost your energy levels, and improve your mood.\n\nSo, if you want to improve your health, look and feel better, and boost your overall well-being, I urge you to incorporate regular exercise into your routine. It may be challenging at first, but the rewards are well worth it."}</w:t>
      </w:r>
    </w:p>
    <w:p>
      <w:r>
        <w:t>{"question": "Suggest an appropriate title for the following passage\n\nWe live in a world where technology is advancing rapidly. Innovations in artificial intelligence (AI), robotics, data science and the internet of things has become commonplace in today\u2019s society.", "answer": "\"Advancements in Technology: AI, Robotics, and Data Science in Modern Society\""}</w:t>
      </w:r>
    </w:p>
    <w:p>
      <w:r>
        <w:t>{"question": "Detect entities from this text\n\nYesterday afternoon, Amazon Web Services went down in the US-East-1 data center in Virginia.", "answer": "- Amazon Web Services: Organization\n- Yesterday afternoon: Time\n- US-East-1: Location\n- data center: Facility\n- Virginia: Location"}</w:t>
      </w:r>
    </w:p>
    <w:p>
      <w:r>
        <w:t>{"question": "Replace the italicized word \"logic\" with a synonym.\n\nHe decided to use his common  logic when solving the problem.", "answer": "He decided to use his common sense when solving the problem."}</w:t>
      </w:r>
    </w:p>
    <w:p>
      <w:r>
        <w:t>{"question": "Convert the following currency from USD to GBP\n\n150", "answer": "As of 2021, the exchange rate between USD and GBP is 1 USD = 0.73 GBP. Using this exchange rate, the conversion of 150 USD to GBP is 109.5 GBP. However, exchange rates fluctuate daily and it would be best to check for the current rate at the time of your conversion."}</w:t>
      </w:r>
    </w:p>
    <w:p>
      <w:r>
        <w:t>{"question": "Write 5 sentences about a tree", "answer": "1. A tree is a tall plant with a single, elongated trunk, and branches that support leaves or needles.\n2. Trees play a vital role in the ecosystem as they produce oxygen, provide habitats for wildlife, and stabilize the soil.\n3. There are many different species of trees, varying in size, shape, and color and they can live for hundreds or even thousands of years.\n4. Each tree has its unique characteristics, such as the shape of its leaves, the texture of its bark, and the color of its foliage in the fall.\n5. Trees are not only beautiful to look at, but they also have several practical uses, including providing shade, timber for building, and fruits or nuts for food."}</w:t>
      </w:r>
    </w:p>
    <w:p>
      <w:r>
        <w:t>{"question": "Classify the following statement as sarcastic (1) or not (0). - What a great idea", "answer": "It's difficult to determine whether the statement is sarcastic or not without more context as tone can play a significant role. Could you provide more information about the situation or the context in which the statement is being made?"}</w:t>
      </w:r>
    </w:p>
    <w:p>
      <w:r>
        <w:t>{"question": "Provides a reason why the following should not be done - It is okay to trespass in someone else's property", "answer": "Trespassing in someone else's property is not okay because it is a violation of the owner's privacy and rights. It is considered illegal and disrespectful. If caught, the trespasser can face consequences such as being charged with a criminal offense. It is important to respect boundaries and seek permission before entering the private property of others."}</w:t>
      </w:r>
    </w:p>
    <w:p>
      <w:r>
        <w:t>{"question": "Generate a list of three movie titles that appear after the year 2000", "answer": "1. Inception (2010)\n2. The Dark Knight (2008)\n3. The Lord of the Rings: The Fellowship of the Ring (2001)"}</w:t>
      </w:r>
    </w:p>
    <w:p>
      <w:r>
        <w:t>{"question": "Generate two interesting quotes", "answer": "1) \"Each sunrise brings a new opportunity to chase your dreams, but only those who dare to wake up early and take the first step can catch them.\" \n2) \"True bravery is standing alone when everyone else is sitting down. True strength comes from standing for what is right even if it means you stand alone.\""}</w:t>
      </w:r>
    </w:p>
    <w:p>
      <w:r>
        <w:t>{"question": "Generate three ideas for a healthy and nutritious meal", "answer": "1. **Grilled chicken with roasted vegetables:** Marinate chicken breasts in lemon juice and herbs, then grill them for a delicious, low-fat source of protein. On the side, roast a colorful array of vegetables such as bell peppers, zucchinis, carrots, and cherry tomatoes, lightly seasoned with olive oil, garlic and rosemary. This meal is packed with vitamins and minerals, and is also very satisfying.\n\n2. **Lentil and quinoa salad:** Cook lentils and quinoa separately, then mix them together with chopped bell peppers, cucumbers, red onion, cherry tomatoes, and feta cheese. Toss the salad with a dressing made from olive oil, lemon juice, mustard, and honey. This vegetarian dish is high in fiber and protein, and it\u2019s also great for meal prep as it stores well in the fridge.\n\n3. **Salmon with sweet potato mash and steamed greens:** Bake salmon fillets in the oven with lemon and dill. For the mash, boil sweet potatoes until tender, then mash them with a little bit of milk and butter, seasoned with salt and pepper. On the side, serve steamed greens such as spinach, kale, or broccoli. This meal is rich in heart-healthy omega-3 fats from the salmon, as well as vitamin A from the sweet potatoes, and a variety of nutrients from the greens."}</w:t>
      </w:r>
    </w:p>
    <w:p>
      <w:r>
        <w:t>{"question": "Generate two adjectives related to the following noun - Caterpillar", "answer": "Fuzzy, elongated."}</w:t>
      </w:r>
    </w:p>
    <w:p>
      <w:r>
        <w:t>{"question": "Name five oceanic islands in the South Pacific.", "answer": "1. Fiji\n2. Tahiti \n3. Bora Bora \n4. Tonga \n5. Vanuatu."}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