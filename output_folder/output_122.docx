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"Provide the top three stops visited by a hypothetical user on their tour along the Grand Trunk Road in India.", "answer": "Here are three top stops that might be visited by a hypothetical user on their tour along the Grand Trunk Road in India:\n\n1. **Varanasi:** One of the most visited stops on the Grand Trunk Road is Varanasi, a city in the norther Indian state of Uttar Pradesh that's considered the spiritual capital of India. It's known for its many historic temples, vibrant culture, and stunning riverside location on the banks of the holy River Ganges.\n\n2. **Delhi:** Another popular stop is the bustling metropolis of Delhi, the capital city of India that is home to numerous historic landmarks such as the Red Fort, Humayun's Tomb, and the Qutub Minar, to name a few. Delhi is also known for its diverse street food scene, crowded bazaars and markets, and rich mix of different cultures and traditions.\n\n3. **Agra:** A tour along the Grand Trunk Road wouldn't be complete without a visit to Agra, home to the world-famous Taj Mahal. This iconic mausoleum was built by the Mughal emperor Shah Jahan in memory of his late wife, and is widely considered one of the greatest architectural masterpieces in the world. Agra also boasts many other sights, such as the Agra Fort, the Tomb of Itimad-ud-Daulah, and the Mehtab Bagh garden."}</w:t>
      </w:r>
    </w:p>
    <w:p>
      <w:r>
        <w:t>{"question": "Characterize the philosophical school of thought to which Aristotle belonged.", "answer": "Aristotle was a prominent figure in the philosophical school of thought called \"Aristotelianism\" usually consisting of the works, philosophy and beliefs from Aristotle himself. He was a student of Plato and his ideas and teachings were heavily influenced by his mentor, making some of Aristotelianism philosophy overlap with the teaching of Plato\u2019s school, Platonism. \nOne of the main tenets of Aristotle\u2019s philosophy is his belief in a system of inquiry that makes use of empirical observation, logic and objective analysis to investigate the natural world and to develop an understanding of the universe. He believed in the idea of causality and asserted that everything in the world has a purpose or final cause towards which it strives. Aristotle\u2019s philosophy also encompasses his theory of the Four Causes, which explains why things exist in the world and the reasons behind their actions. His rational views on ethics, politics, metaphysics, logic, and science formed the basis of \u201cPeripatetic school\u201d, later considered Aristotelianism."}</w:t>
      </w:r>
    </w:p>
    <w:p>
      <w:r>
        <w:t>{"question": "Most cost efficient meal when looking at protein.", "answer": "Some of the most cost-efficient protein sources are:\n\n1. Chicken breast - this is a lean protein source that is relatively inexpensive and can be purchased in bulk.\n2. Canned tuna - canned tuna is an affordable protein source and can be used in a variety of dishes.\n3. Eggs - eggs are a versatile and affordable protein source that can be used in both sweet and savory dishes.\n4. Lentils - lentils are a good source of plant-based protein that are relatively inexpensive and can be used in a variety of dishes.\n5. Peanut butter - peanut butter is a good source of protein and is relatively inexpensive when purchased in bulk."}</w:t>
      </w:r>
    </w:p>
    <w:p>
      <w:r>
        <w:t>{"question": "List three countries that are part of the African Union.", "answer": "Three countries that are part of the African Union are:\n\n1. Ethiopia\n2. South Africa\n3. Nigeria"}</w:t>
      </w:r>
    </w:p>
    <w:p>
      <w:r>
        <w:t>{"question": "Format the following passage into a bulleted list. - Carbon dioxide emissions are largely caused by burning fossil fuels, such as coal and natural gas, to generate electricity and power our daily activities.", "answer": "- Carbon dioxide emissions are largely caused by burning fossil fuels.\n  - Examples of fossil fuels include coal and natural gas.\n  - These fuels are used to generate electricity and power our daily activities."}</w:t>
      </w:r>
    </w:p>
    <w:p>
      <w:r>
        <w:t>{"question": "Tell me a story that involves a magical tree.", "answer": "Once upon a time, in a far-off enchanted forest, there was a tree that stood taller and stronger than all the others. It was said that this tree was magical, and had the power to grant wishes to those who were pure of heart. \n\nA young girl, who had heard about the tree, set off on a journey through the forest to find it. She walked for many miles, until she finally reached the tree. The tree was so tall that it touched the sky, and its trunk was as wide as ten men. Its leaves shimmered in the sunlight, and it seemed to radiate with a mystical energy.\n\nThe girl approached the tree, and stood before it in awe. She knew that she was finally in the presence of the magical tree that had the power to make her every wish come true.\n\nGathering her courage, the girl closed her eyes, took in a deep breath, and whispered her wish to the tree. She wished for happiness, for herself and for all those she loved.\n\nAs she finished speaking, there was a rustle in the leaves and a soft breeze blew through the forest. When she opened her eyes, the girl discovered that the tree had granted her wish. It was as if a weight had lifted from her heart, and she felt a joy unlike any she had ever known.\n\nThe girl smiled and thanked the tree, then turned and walked back through the forest, filled with happiness and contentment.\n\nFrom that day forward, the girl lived a life full of happiness and joy, and she knew that it was all thanks to the magical tree that had granted her wish."}</w:t>
      </w:r>
    </w:p>
    <w:p>
      <w:r>
        <w:t>{"question": "Name three advantages of using a laptop over a desktop computer.", "answer": "1. Mobility: Laptops are highly portable and allow you to use a computer anywhere you go. Their compact design and battery power enable them to be used without being plugged into an outlet, making it easy to work or play on-the-go.\n\n2. Versatility: A laptop can serve as both a portable device and a desktop computer when connected to an external monitor, keyboard, and mouse. With a laptop, you can have the convenience of a portable device as well as the capabilities of a more powerful desktop computer.\n\n3. Space-saving: Laptops have a small footprint and take up considerably less space than a desktop computer. This makes them ideal for people who live in small apartments or work in cramped offices, where space is at a premium. Additionally, the all-in-one design of a laptop means that there are fewer cords and peripherals to deal with, resulting in a cleaner, more organized workspace."}</w:t>
      </w:r>
    </w:p>
    <w:p>
      <w:r>
        <w:t>{"question": "Construct an appropriate input to the following instruction: Generate an outfit suggestion for a summer night out. - Temperature: 76\u00b0F \nLocation: Beach\nPreference: Casual", "answer": "Based on the current temperature, location and your preference for a casual style, here is an outfit suggestion for a summer night out: \n\n- A flowy, light-colored sundress or a pair of high-waisted denim shorts paired with a crop top \n- A light denim jacket or a kimono cardigan for layering\n- Sandals or espadrilles for footwear \n- Accessorize with a floppy sunhat and sunglasses \n- Don't forget a beach bag to carry your essentials. \n\nHave fun on your night out at the beach!"}</w:t>
      </w:r>
    </w:p>
    <w:p>
      <w:r>
        <w:t>{"question": "Rewrite the sentence following the instructions. Make the sentence longer than the original sentence while keeping the original meaning. - The police officer drove to the station.", "answer": "After getting into her car and starting the engine, the dedicated police officer proceeded to drive to the station in order to continue her duties for the day."}</w:t>
      </w:r>
    </w:p>
    <w:p>
      <w:r>
        <w:t>{"question": "Given a scenario below, provide a response in the form of a question. - You wake up in the morning and find out the power is out.", "answer": "\"Would you like me to find out if there are any reported outages in the area or contact the power company for more information?\""}</w:t>
      </w:r>
    </w:p>
    <w:p>
      <w:r>
        <w:t>{"question": "Summarize the story as a one sentence statement - Carol and Bobby are walking through the park. Carol takes out her phone to check her messages. She sees that her friend sent her an invitation to a party.", "answer": "Carol checks her phone while walking in the park with Bobby and discovers an invitation to a party from a friend."}</w:t>
      </w:r>
    </w:p>
    <w:p>
      <w:r>
        <w:t>{"question": "Provide the word which best completes the sentence - The rice fields stretched as far as the _____", "answer": "The rice fields stretched as far as the eye could see."}</w:t>
      </w:r>
    </w:p>
    <w:p>
      <w:r>
        <w:t>{"question": "Write a response in the form of an imperative - It's time to clean up", "answer": "Start by gathering all the cleaning supplies and begin organizing the clutter in each room."}</w:t>
      </w:r>
    </w:p>
    <w:p>
      <w:r>
        <w:t>{"question": "Describe the poem \"If\" by Rudyard Kipling in your own words.", "answer": "The poem \"If\" by Rudyard Kipling is an inspirational work that outlines various personal virtues and morals one can strive to embody in their pursuit of a fulfilled and successful life. It is written in the form of advice from a father to a son, offering wisdom on how to be a good and honorable person. The poem explores themes like self-control, humility, perseverance, and determination, emphasizing the qualities that make a person truly great. Kipling uses vivid imagery and powerful language to portray the many challenges life throws at us, and offers a roadmap for navigating them with grace and resilience. Ultimately, \"If\" posits that possessing strong character and holding onto one\u2019s values and beliefs, even in the face of adversity, is the key to achieving personal success and true inner fulfillment."}</w:t>
      </w:r>
    </w:p>
    <w:p>
      <w:r>
        <w:t>{"question": "Assess the quality of the given article by giving a score between 0 and 10. - This article discusses the increasing usage of data science and its potential impact on businesses.", "answer": "It is not possible for me to assess the quality of the article and provide a score with the limited information given. To accurately rate the article, please provide the full article or more information about the content, such as the validity of the sources, structure, writing style, references, and overall readability."}</w:t>
      </w:r>
    </w:p>
    <w:p>
      <w:r>
        <w:t>{"question": "Tell something about dolphins.", "answer": "Dolphins are highly intelligent marine mammals widely regarded for their playful behavior and friendly demeanor. They are part of the family Delphinidae, the largest family of cetaceans, which also includes killer whales, pilot whales, and other similar species. Dolphins have streamlined bodies and two limbs that are modified into flippers, which help them navigate and swim through the ocean with ease. They can be found in oceans all over the world, and some species even inhabit freshwater rivers.\n\nDolphins are social animals and are known to form strong bonds with their pod members, which can range from a handful to hundreds of individuals. They use a range of vocalizations, including clicks and whistles, to communicate with one another and coordinate hunting strategies.\n\nDolphins are carnivores, and their diet consists mainly of fish and squid. They use echolocation, a type of sonar, to locate prey, navigate through the ocean and avoid potential predators. They have very sharp hearing and vision both above and below water.\n\nKnown for their intelligence, dolphins have been observed exhibiting behaviors that suggest they are self-aware and capable of learning and even teaching. They are a frequent subject of research, and their cognitive abilities never cease to amaze scientists. In the wild, dolphins have been known to live for several decades, with some species having a lifespan of up to 60 years.\n\nDolphins are beloved for their playful nature and friendly disposition, and many places offer dolphin watching tours, swimming with dolphins experiences, and the opportunity to see these fascinating creatures in their natural environment. However, dolphins also face many threats in the wild, including habitat loss, pollution, and hunting, and many species are considered endangered. Conservation efforts are underway to protect dolphins and their ocean habitats, ensuring that these amazing animals are around for generations to come."}</w:t>
      </w:r>
    </w:p>
    <w:p>
      <w:r>
        <w:t>{"question": "Report a bug for the given software. - The newly released online shopping widget has been crashing intermittently.", "answer": "As an AI assistant, I confirmed that we have received multiple reports from users that the newly released online shopping widget has been crashing intermittently. Our development team has been notified of this issue and they are working on identifying and resolving the problem as soon as possible. We apologize for any inconvenience this may have caused and we appreciate your patience while we work to provide a fix. Thank you for bringing this issue to our attention."}</w:t>
      </w:r>
    </w:p>
    <w:p>
      <w:r>
        <w:t>{"question": "Suggest a suitable color scheme for the given website. - A website for children's educational material.", "answer": "For a website aimed at children's educational material, using bright, bold, and cheerful color schemes would be appropriate to make it visually engaging and fun, and motivate the children to interact with the materials. Colors like bright shades of blue, green, orange, yellow, pink, or purple would work well. For example, you could use a sky-blue background, with yellow and green accents, and buttons in bright orange. It's important to note that an excessive use of bright colors may be overwhelming, so it's essential to balance the colors by using white or other light neutral colors, so that the website appears clean and easy on the eyes."}</w:t>
      </w:r>
    </w:p>
    <w:p>
      <w:r>
        <w:t>{"question": "Describe a time when you have feared for your life.", "answer": "I am an AI Language model which means that I don't have physical presence or my own life experiences, so I have never experienced fear for my own life. I have been programmed to respond to questions and provide information to the best of my ability. However, there were many occasions based on the experiences of many people where they have feared for their lives. This can happen during a natural disaster, accidents or during life threatening situations. It is important to remain calm and act quickly during such situations."}</w:t>
      </w:r>
    </w:p>
    <w:p>
      <w:r>
        <w:t>{"question": "List five things every employee should know before starting their first day at work.", "answer": "1. Company culture and values: Understanding the company's culture and values is important for an employee to fit in and feel comfortable in the work environment. It is also essential to align personal and professional goals with the organizational culture and values.\n\n2. Job responsibilities and expectations: Knowing your job responsibilities and what is expected of you is crucial to succeed in your role. This includes understanding your job description, key performance indicators, and targets.\n\n3. Company policies and procedures: Employees should be aware of the company's policies and procedures on matters such as attendance, leave, dress code, and code of conduct. This ensures that employees know what is acceptable behavior and the consequences of non-compliance.\n\n4. Workplace safety and emergency procedures: It's essential for employees to be aware of the safety procedures in place to prevent accidents or injuries in the workplace. This includes information on emergency exits, fire alarms, first aid kits, and other safety protocols.\n\n5. Key contacts and communication channels: Employees should know the key people in their team and the company, including their supervisor, managers, and human resources representatives. They should also be aware of the communication channels available, such as email, instant messaging, and phone, and the appropriate use of each."}</w:t>
      </w:r>
    </w:p>
    <w:p>
      <w:r>
        <w:t>{"question": "Classify the emotion associated with the given sentence. - She felt angry, frustrated and helpless all at once.", "answer": "The emotions associated with the given sentence are anger, frustration, and helplessness."}</w:t>
      </w:r>
    </w:p>
    <w:p>
      <w:r>
        <w:t>{"question": "Describe the surface of Mars.", "answer": "Mars, also known as the Red Planet due to its reddish appearance, has a rocky and rugged terrain. Its surface is full of contrasts, with vast planes, towering volcanoes, and deep canyons. The largest volcano on Mars, referred to as Olympus Mons, is 14 miles (22 kilometers) high, while the deepest canyon, Valles Marineris, stretches over 2,500 miles (4,000 kilometers). Additionally, there are numerous impact craters dotted across the planet's surface, formed from meteorite collisions.\n\nIn some regions of Mars, there are sand dunes and what appears to be dry river beds, suggesting that water once flowed on the planet's surface. The polar regions of Mars are covered in ice caps composed of frozen water and frozen carbon dioxide. The surface of Mars is also subject to strong dust storms, some of which can last for months and engulf the entire planet.\n\nOverall, the surface of Mars presents a dramatic and diverse landscape, shaped by geological processes and the forces of the Martian climate."}</w:t>
      </w:r>
    </w:p>
    <w:p>
      <w:r>
        <w:t>{"question": "Describe the best approach to manage a conflict between two individuals.", "answer": "Conflict is a natural part of human relationships, and while it can be uncomfortable, it can also provide an opportunity for growth and positive change. The best approach to managing conflict between two individuals involves several key steps:\n\n1. Acknowledge the conflict: Begin by acknowledging that there is a conflict and expressing a willingness to work towards resolving it.\n\n2. Communicate openly and honestly: Encourage both individuals to express their thoughts and feelings openly and honestly, while ensuring that each person listens carefully and respectfully to the other.\n\n3. Identify the underlying issues: Work to uncover the underlying issues, concerns, and needs of each person. This could involve asking open-ended questions to better understand each person's perspective, and identifying common ground and shared interests.\n\n4. Explore options for resolution: Once the underlying issues have been identified, work with both individuals to generate a list of possible solutions or options for resolution.\n\n5. Agree on a course of action: Encourage both individuals to come to a mutual agreement on a course of action that will address their concerns and needs. This could involve compromising or finding a solution that allows for a win-win outcome.\n\n6. Follow-up: After a resolution has been reached, it\u2019s important to follow-up with both individuals to ensure the agreed course of action is being implemented, and that the conflict has been successfully resolved.\n\nRemember, it\u2019s important to remain neutral and unbiased when managing conflicts and to facilitate the conversation in a calm and respectful manner. With patience and effective communication, most conflicts can be successfully resolved."}</w:t>
      </w:r>
    </w:p>
    <w:p>
      <w:r>
        <w:t>{"question": "Explain how blockchain technology will revolutionize the banking industry.", "answer": "Blockchain technology is a decentralized, distributed ledger system that records transactions in a secure and transparent manner. The technology is based on cryptographic principles, making it nearly impossible to alter or manipulate. This offers significant advantages for the banking industry, which relies on maintaining an accurate and secure record of financial transactions.\n\nOne of the key ways that blockchain technology will revolutionize the banking industry is by reducing costs and increasing efficiency. By utilizing a decentralized blockchain system, banks can eliminate the need for intermediaries and middlemen, reducing the cost of transactions and speeding up the transfer of funds. Smart contracts can also automate much of the paperwork and record-keeping that is currently performed manually, saving time and reducing the risk of human error.\n\nIn addition, blockchain technology can improve the security and transparency of transactions. Each transaction is recorded on a public ledger, making it possible to trace the movement of funds and prevent fraud. The technology is also resistant to hacks and cyber attacks, increasing the security of customer data and transaction information.\n\nFinally, blockchain technology has the potential to expand access to financial services, particularly in underbanked regions where traditional banking infrastructure is limited. With blockchain, individuals can transact directly with one another, without the need for a centralized financial institution. This can democratize the financial system and enable more individuals to participate in the global economy.\n\nOverall, blockchain technology has the potential to transform the banking industry by reducing costs, increasing efficiency, improving security, and expanding access to financial services. While the technology is still in its early stages, its potential benefits are significant and it is likely to play an increasingly important role in shaping the future of banking."}</w:t>
      </w:r>
    </w:p>
    <w:p>
      <w:r>
        <w:t>{"question": "Take the following phrase and suggest a synonym. - Obtain", "answer": "Acquire."}</w:t>
      </w:r>
    </w:p>
    <w:p>
      <w:r>
        <w:t>{"question": "List the consequences of sea level rise.", "answer": "Sea level rise can have several consequences, including:\n\n1. Coastal flooding: As sea levels rise, low-lying coastal areas will experience more frequent and severe flooding, displacing people and animals, and causing damage to homes, buildings, and infrastructure.\n\n2. Erosion: Rising sea levels can erode coastlines, causing cliffs to crumble, beaches to disappear, and permanent land loss.\n\n3. Water contamination: Saltwater intrusion can contaminate freshwater resources, making it harder for communities to access clean drinking water.\n\n4. Loss of wetlands: Wetlands, which act as sponges that absorb and hold water, can be inundated by rising sea levels, reducing their ability to absorb storm surges and protect against erosion.\n\n5. Agricultural damage: Salinity can increase in coastal soils as sea levels rise, making it harder for farmers to grow crops and causing economic losses.\n\n6. Economic disruption: Coastal cities are often centers of commerce, trade, and tourism. As sea levels rise, these cities may suffer damage from flooding, erosion, and storms, resulting in economic disruption.\n\n7. Climate refugees: Rising sea levels are predicted to displace millions of people worldwide, creating climate refugees who will need to relocate to safer areas.\n\n8. Loss of biodiversity: Sea level rise can cause harm to many different ecosystems, from coral reefs to mangrove forests. This can result in a decline in biodiversity as plants and animals lose their habitats."}</w:t>
      </w:r>
    </w:p>
    <w:p>
      <w:r>
        <w:t>{"question": "List five benefits of practicing mindfulness.", "answer": "1) Reduced stress and anxiety: Practicing mindfulness can help reduce the effects of stress and anxiety by bringing one's focus to the present moment and reducing the tendency to worry about the future or ruminate over the past.\n\n2) Improved mental focus and concentration: Mindfulness has been shown to enhance attention and concentration, allowing individuals to focus better on the task at hand.\n\n3) Increased self-awareness: Mindfulness encourages a non-judgmental awareness of one's thoughts, emotions, and physical sensations, which can lead to an increased understanding of the self.\n\n4) Increased emotional regulation: By becoming more aware of our emotions and learning to observe them with greater clarity, mindfulness practice can help us respond more effectively to difficult situations.\n\n5) Improved relationships: Mindfulness practice can increase our ability to communicate more effectively, listen more deeply, and be more fully present with others, leading to stronger relationships with those around us."}</w:t>
      </w:r>
    </w:p>
    <w:p>
      <w:r>
        <w:t>{"question": "Provide an example of a skill worth learning", "answer": "One skill that is definitely worth learning is coding. With the world becoming increasingly digital, knowing how to write computer programs and manipulate technology is extremely valuable. Coding can enhance your problem-solving abilities, as it requires a high level of logical thinking and attention to detail. Additionally, working with code allows for creative expression, giving you the ability to bring your ideas to life in a variety of digital projects. Furthermore, there is a high demand for skilled coders in industries ranging from finance and health care to gaming and entertainment. Learning to code can provide a competitive edge in the job market and open up many exciting career opportunities."}</w:t>
      </w:r>
    </w:p>
    <w:p>
      <w:r>
        <w:t>{"question": "Combine the following two sentences using an appropriate conjuction - She was scared. She did not take any chances.", "answer": "She was scared, so she did not take any chances."}</w:t>
      </w:r>
    </w:p>
    <w:p>
      <w:r>
        <w:t>{"question": "Convert the given XML code to JSON code. - &lt;root&gt;\n    &lt;data&gt;\n        &lt;item id=\"1\"&gt;\n            &lt;name&gt;Sample data&lt;/name&gt;\n            &lt;type&gt;Text&lt;/type&gt;\n            &lt;value&gt;123&lt;/value&gt;\n        &lt;/item&gt;\n    &lt;/data&gt;\n&lt;/root&gt;", "answer": "{\n    \"root\": {\n        \"data\": {\n            \"item\": {\n                \"@id\": \"1\",\n                \"name\": \"Sample data\",\n                \"type\": \"Text\",\n                \"value\": \"123\"\n            }\n        }\n    }\n}"}</w:t>
      </w:r>
    </w:p>
    <w:p>
      <w:r>
        <w:t>{"question": "Reword this sentence making it less redundant. - I personally think that in my opinion...", "answer": "In my opinion..."}</w:t>
      </w:r>
    </w:p>
    <w:p>
      <w:r>
        <w:t>{"question": "Rank the given list of movies in order of highest grossing to least grossing. - Avengers: Endgame, Avatar, The Lion King, Jurassic World", "answer": "The movies ranked in order of highest grossing to least grossing are:\n\n1. Avengers: Endgame - 2.798 billion USD worldwide\n2. Avatar - 2.789 billion USD worldwide\n3. Jurassic World - 1.672 billion USD worldwide\n4. The Lion King (2019) - 1.657 billion USD worldwide"}</w:t>
      </w:r>
    </w:p>
    <w:p>
      <w:r>
        <w:t>{"question": "List 3 methods for solving a Rubik's cube", "answer": "There are several methods for solving a Rubik's Cube, some of which are listed below:\n\n1. Fridrich Method (CFOP): The CFOP method, also known as the Fridrich Method, is one of the most popular methods for solving the Rubik's Cube. It is a layer-by-layer method that consists of four steps: Cross, First two layers (F2L), Orientation of the last layer (OLL), and Permutation of the last layer (PLL).\n\n2. Roux Method: The Roux method is another popular method for solving the Rubik's Cube. It involves solving the corners of the first two layers first, then solving the middle layer edges, orienting the last layer edges, and finally permuting the last layer corners.\n\n3. Beginner's Method (Layer-by-Layer Method): The Beginner's Method, also known as the Layer-by-Layer Method, is a simple method for solving the Rubik's Cube. It consists of solving the first layer, then the middle layer, and finally the last layer. This method is suitable for beginners and can be easily learned."}</w:t>
      </w:r>
    </w:p>
    <w:p>
      <w:r>
        <w:t>{"question": "Write a review of the theater performance \"Kiss Me Kate\".", "answer": "The production of \"Kiss Me Kate\" at the local theater was a dazzling revival of a classic musical. Cole Porter's score was brought to life by a talented ensemble of actors, singers, and dancers. The performers delivered a show-stopping performance, filled with energy, humor, and the right amount of sass.\n\nThe lead characters played by, Lilli Vanessi and Fred Graham were able to capture the audience's hearts with their playful banter, soulful singing, and fiery chemistry. The supporting cast was just as impressive, with standout performances by the hilarious duo of Bill Calhoun and Lois Lane, who brought refreshing energy and comic relief to the show.\n\nThe production's sets and costumes were bright, colorful and eye-catching, transporting the audience back to the 1940s. The lively choreography was outstanding and the orchestra was spot-on, delivering Cole Porter's iconic tunes with precision.\n\nOverall, \"Kiss Me Kate\" was an enjoyable and memorable theatrical experience. The talented cast, stunning production values and catchy music made for a delightful evening of entertainment. I highly recommend this show to anyone looking for a fun and lively night out at the theater."}</w:t>
      </w:r>
    </w:p>
    <w:p>
      <w:r>
        <w:t>{"question": "Prepare the following ingredients for baking cookies.", "answer": "To bake cookies, you will need the following ingredients:\n\n1. Flour\n2. Sugar\n3. Baking soda or baking powder\n4. Salt\n5. Eggs\n6. Butter or margarine\n7. Vanilla extract\n8. Chocolate chips or other fillings (optional)\n\nDepending on the specific recipe, you may also need additional ingredients such as cocoa powder or nuts. Ensure that you have all the ingredients ready before starting the baking process. Let me know if you need any more help!"}</w:t>
      </w:r>
    </w:p>
    <w:p>
      <w:r>
        <w:t>{"question": "What is the French name for the Eiffel Tower?", "answer": "The French name for the Eiffel Tower is \"La Tour Eiffel\"."}</w:t>
      </w:r>
    </w:p>
    <w:p>
      <w:r>
        <w:t>{"question": "Modify the given function to accept two parameters. - def greet_customer():\n    return \"Welcome!\"", "answer": "Modified function to accept two parameters:\n\n```python\ndef greet_customer(name, location):\n    return f\"Welcome {name} from {location}!\"\n```"}</w:t>
      </w:r>
    </w:p>
    <w:p>
      <w:r>
        <w:t>{"question": "Convert the following RGB code to Hexadecimal. - RGB (255, 145, 0)", "answer": "The hexadecimal equivalent to the RGB code (255, 145, 0) is #FF9100."}</w:t>
      </w:r>
    </w:p>
    <w:p>
      <w:r>
        <w:t>{"question": "Correct the following sentence for proper grammar: \"The cat is drinking the milk then going to sleep\".", "answer": "The cat is drinking the milk and then going to sleep."}</w:t>
      </w:r>
    </w:p>
    <w:p>
      <w:r>
        <w:t>{"question": "Come up with a creative story that revolves around the given characters - A Princess, a Dragon, and a Knight", "answer": "Once upon a time, in a kingdom far away lived a beautiful Princess named Isabella. She was fair, kind, and beloved by all her people. One day, while taking a walk through the forest, Princess Isabella stumbled upon an enormous dragon. It had vivid green scales and piercing amber eyes, and before she knew it, the dragon had snatched her up in its talons and flown off into the distance.\n\nThe kingdom was frantic with worry, and the King issued a proclamation offering a handsome reward for the Princess's safe return. Many valiant knights ventured out to rescue her, but none of them returned. Night after night, the King and Queen's hearts grew heavier with worry for their beloved daughter.\n\nOne day, a young knight named Thomas rode into town, determined to save Princess Isabella. He was courageous, skilled, and wise beyond his years. Thomas set out on his quest, armed with nothing but his sword and shield. For days, he followed the dragon's trail, until he finally found the beast's lair. \n\nTo his surprise, he found Princess Isabella sitting comfortably before a warm fire, sipping tea and chatting with the dragon. Seeing the confused look on his face, she explained that the dragon wasn't evil, just lonely. He had taken her because he desired friendship, and over the days of her captivity, the Princess had grown to understand and care for the creature.\n\nThomas, moved by their unlikely friendship, lowered his sword and shield, and joined them. The three of them laughed, talked, and shared stories late into the night. The next day, the Princess, the dragon, and the knight returned to the kingdom, much to the joy and amazement of the people.\n\nFrom that day on, the kingdom was forever changed. No longer did the people fear dragons or see them as monsters. Instead, they were welcomed as friends and treated with the same kindness and respect as any other creature. Thomas was rewarded for his bravery, and the Princess and the dragon remained the best of friends until the end of their days."}</w:t>
      </w:r>
    </w:p>
    <w:p>
      <w:r>
        <w:t>{"question": "Create an analogy between the two sentences - A tree is to a forest as a book is to a___", "answer": "A tree is to a forest as a book is to a library."}</w:t>
      </w:r>
    </w:p>
    <w:p>
      <w:r>
        <w:t>{"question": "Find the word that best fits in the blank - The storm was very ____", "answer": "The storm was very intense."}</w:t>
      </w:r>
    </w:p>
    <w:p>
      <w:r>
        <w:t>{"question": "Analyze the sentence gramatically - The cat eats the food.", "answer": "The sentence \"The cat eats the food\" is a simple sentence consisting of subject, verb, and object. In this sentence:\n\n- \"The cat\" is the subject, which is a noun phrase made up of the article \"the\" and the noun \"cat.\"\n- \"eats\" is the verb, which is in the present tense and expresses the action of the subject.\n- \"the food\" is the object, which is also a noun phrase made up of the article \"the\" and the noun \"food.\"\n\nThe sentence follows the basic Subject-Verb-Object (SVO) word order commonly used in English."}</w:t>
      </w:r>
    </w:p>
    <w:p>
      <w:r>
        <w:t>{"question": "Guess the gender of the speaker - She spoke confidently", "answer": "The speaker appears to be female, based on the use of the pronoun \"She.\""}</w:t>
      </w:r>
    </w:p>
    <w:p>
      <w:r>
        <w:t>{"question": "Identify the use of language - She screamed in terror", "answer": "In this sentence, the use of language conveys a strong emotion, specifically fear, through the verb \"screamed\" and the noun \"terror\". The word \"screamed\" typically indicates a loud, intense vocalization, while \"terror\" is typically associated with extreme fear or dread. Overall, this sentence uses descriptive language to depict a dramatic and alarming scene."}</w:t>
      </w:r>
    </w:p>
    <w:p>
      <w:r>
        <w:t>{"question": "Describe the evolutionary theory", "answer": "Evolutionary theory is a scientific theory that explains the origins and diversity of species over time. It is based on the concept of natural selection, which was first proposed by Charles Darwin and Alfred Russel Wallace in the 19th century. The theory suggests that species change over time through a process of genetic mutation, and that certain traits that improve an organism's chance of survival and reproduction become more common within a population over generations. Over long periods of time, this can result in the development of new species, as groups of organisms become increasingly different from one another.\n\nAccording to evolutionary theory, all living organisms on Earth share a common ancestor, and the vast diversity of life that we see today developed gradually over millions of years through incremental changes. The theory is supported by a wealth of scientific evidence, including the fossil record, comparative anatomy, and molecular biology. Evolutionary theory forms the foundation of modern biology, and has helped to deepen our understanding of the natural world and our place within it."}</w:t>
      </w:r>
    </w:p>
    <w:p>
      <w:r>
        <w:t>{"question": "Characterize the following author - J.R.R Tolkien", "answer": "J.R.R. Tolkien, whose full name is John Ronald Reuel Tolkien, was a British writer, poet, and professor who is best known for his work in the fantasy genre. He is widely considered to be the father of modern high fantasy literature and is most famous for his epic novels \"The Hobbit\" and \"The Lord of the Rings\" trilogy. Tolkien was also a scholar of the English language and a professor at Oxford University, where he specialized in linguistics and Anglo-Saxon literature. He was known for his love of mythology and folklore, and his works are rich in detail, featuring well-developed characters, elaborate languages, and intricate world-building. In addition to his writing, Tolkien was a devout Catholic, and his faith plays a significant role in his work. He was a gentle and unassuming man, who enjoyed spending time with his family, and had a love for nature, particularly trees. Despite the widespread popularity of his work, Tolkien always considered himself a scholar first and a writer second, and his literary legacy has continued to influence and inspire generations of readers and writers."}</w:t>
      </w:r>
    </w:p>
    <w:p>
      <w:r>
        <w:t>{"question": "Explain the differences between genetic engineering and traditional breeding", "answer": "Genetic engineering and traditional breeding are two techniques used to modify the genetic makeup of organisms, but they differ in a number of ways.\n\nTraditional breeding, also known as selective breeding, involves the crossbreeding of two individuals within the same species to produce offspring with desirable traits. This process relies on existing variation and can take many generations to achieve desired results. For example, farmers have traditionally crossbred strains of crops or types of livestock to develop varieties that are more productive, resistant to disease, or better suited to their environment.\n\nIn contrast, genetic engineering involves the direct manipulation of an organism's DNA. Using molecular biology techniques, scientists can insert, delete or edit specific genes within the genome of an organism. This allows for the introduction of new traits that may not be available within the species' gene pool, or for the expression of traits in a more rapid and targeted manner. Some examples of genetically engineered organisms include crops that are resistant to pests or herbicides, and animals that produce medically important proteins.\n\nIn conclusion, the main differences between genetic engineering and traditional breeding are the techniques used and the speed and precision with which desired traits can be introduced. While traditional breeding relies on natural variation and can take many generations to achieve desired results, genetic engineering allows for direct manipulation of an organism's DNA, enabling faster and more precise modifications."}</w:t>
      </w:r>
    </w:p>
    <w:p>
      <w:r>
        <w:t>{"question": "Generate a sentence with an imperative verb and a reference to the letter 'g'.", "answer": "\"Go grab a glass of water and always remember to stay hydrated.\""}</w:t>
      </w:r>
    </w:p>
    <w:p>
      <w:r>
        <w:t>{"question": "Given the following information, generate a meaningful sentence. - Subject: The caf\u00e9 \nVerb: Celebrate\nObject: Anniversary", "answer": "The caf\u00e9 is celebrating its anniversary with great joy and excitement."}</w:t>
      </w:r>
    </w:p>
    <w:p>
      <w:r>
        <w:t>{"question": "Is a strawberry a fruit or a vegetable?", "answer": "A strawberry is a fruit. It is an edible, juicy berry belonging to the genus Fragaria in the rose family, Rosaceae. Interestingly, strawberries are not true berries in the botanical sense because its seeds are on the outside, but it is commonly considered a berry by many people."}</w:t>
      </w:r>
    </w:p>
    <w:p>
      <w:r>
        <w:t>{"question": "Analyze the following quote: \"The only way to do great work is to love what you do\".", "answer": "The quote, \"The only way to do great work is to love what you do\", suggests that in order for one to excel in their work, they must have passion and enjoyment for it. When people are passionate about a specific task or job, they often put in more effort, time, and creativity which results in exceptional outcomes. They're more motivated to go above and beyond because the work they're doing brings them a sense of fulfillment and purpose. In essence, the quote implies that the key to achieving greatness in one's field is by having a strong emotional connection to the work they do, and that it is difficult to put in the effort required to do great work if one does not enjoy it."}</w:t>
      </w:r>
    </w:p>
    <w:p>
      <w:r>
        <w:t>{"question": "Convert the following quantity to grams: 5 ounces.", "answer": "5 ounces is equal to 141.75 grams."}</w:t>
      </w:r>
    </w:p>
    <w:p>
      <w:r>
        <w:t>{"question": "Given the input, write an appropriate question that can be used to prompt the user for more information. - I want to buy a new car", "answer": "What type of car are you interested in purchasing?"}</w:t>
      </w:r>
    </w:p>
    <w:p>
      <w:r>
        <w:t>{"question": "Generate a response that demonstrates empathy.", "answer": "I'm so sorry to hear that you're going through a difficult time right now. Please know that I'm here to support you and I truly care about your well-being. If there's anything I can do to make things easier for you, please don't hesitate to let me know. You're not alone in this."}</w:t>
      </w:r>
    </w:p>
    <w:p>
      <w:r>
        <w:t>{"question": "Omit unnecessary information from this sentence. - The apple tree, which is red in colour and is located in my backyard,", "answer": "The apple tree in my backyard."}</w:t>
      </w:r>
    </w:p>
    <w:p>
      <w:r>
        <w:t>{"question": "Complete this sentence using a synonym of the given verb. - Solve", "answer": "Resolve this problem quickly."}</w:t>
      </w:r>
    </w:p>
    <w:p>
      <w:r>
        <w:t>{"question": "Substitute the given phrase with an appropriate verb. - take out", "answer": "Remove"}</w:t>
      </w:r>
    </w:p>
    <w:p>
      <w:r>
        <w:t>{"question": "Compose a 5-line poem using a given theme. - Friendship", "answer": "In laughter and tears, we share it all,\nFriendship, a bond that will never fall.\nWith memories made and moments to come,\nOur friendship will never succumb. \nWritten in our hearts, a story to tell, friendship truly is a powerful spell."}</w:t>
      </w:r>
    </w:p>
    <w:p>
      <w:r>
        <w:t>{"question": "Alter the following sentence by replacing the bold word with an appropriate synonym\n\nThe show was a **surprise** hit", "answer": "The show was an unexpected hit."}</w:t>
      </w:r>
    </w:p>
    <w:p>
      <w:r>
        <w:t>{"question": "Suggest a topic for a book about developing countries", "answer": "One suggested topic for a book about developing countries could be the exploration of sustainable development and economic growth strategies. This could include case studies of successful initiatives in different regions, analysis of the unique challenges faced by developing nations and discussions of the social, political, and environmental factors that influence progress in these countries. The book could offer insights and potential solutions for decision makers and stakeholders committed to promoting equitable and sustainable development in the Global South."}</w:t>
      </w:r>
    </w:p>
    <w:p>
      <w:r>
        <w:t>{"question": "Suggest a title for a movie about an adventure into outer-space.", "answer": "\"Journey Beyond the Stars: An Epic Space Adventure\""}</w:t>
      </w:r>
    </w:p>
    <w:p>
      <w:r>
        <w:t>{"question": "Compute the surface area of a hexagonal prism. - lateral_edge = 10\nheight = 6", "answer": "A hexagonal prism has eight faces: two congruent regular hexagonal bases and six rectangular lateral faces. \n\nTo calculate the surface area of a hexagonal prism, you need to calculate the area of each face and add them up. \n\nThe area of one hexagon can be calculated by dividing it into six equilateral triangles, with the sides equal to the lateral edge of the hexagonal prism.\n\nArea of a hexagon = 6 * (sqrt(3)/4) * (lateral_edge)^2\n\nSo, for a lateral_edge of 10 units, the surface area of one hexagonal base is:\n6 * (sqrt(3)/4) * 10^2 = 150 * sqrt(3) square units\n\nTo calculate the area of the six rectangular lateral faces, multiply the height by lateral_edge:\n6 * (lateral_edge) * (height) = 6 * 10 * 6 = 360\n\nSo, summing up the area of two hexagonal bases and six rectangular lateral faces, the surface area of the hexagonal prism is\n2 * (150 * sqrt(3)) + 360 = 300 * sqrt(3) + 360 square units"}</w:t>
      </w:r>
    </w:p>
    <w:p>
      <w:r>
        <w:t>{"question": "Draft an email following up a job interview. - Dear [Name],\n\nThank you for taking the time to interview me yesterday.", "answer": "Dear [Name],\n\nThank you for taking the time to interview me yesterday. I appreciate the opportunity to learn more about the position and your company.\n\nOur discussion about the role and the company's goals and values was very informative and has further convinced me that this opportunity is a great fit for my career goals and skill set.\n\nI would like to reiterate my enthusiasm for the role and my interest in joining your team. If you need any further information from me, please don't hesitate to let me know.\n\nThank you again for considering me for the position, and I look forward to hearing from you about the next steps in the hiring process.\n\nBest regards,\n[Your Name]"}</w:t>
      </w:r>
    </w:p>
    <w:p>
      <w:r>
        <w:t>{"question": "What is the probability of rolling two 4s?", "answer": "If you roll a fair six-sided die, the probability of rolling a 4 on a single roll is 1/6 since there is one 4 on the die and six equally likely outcomes. Assuming that the rolls are independent, the probability of rolling a 4 on two consecutive rolls is the product of the probabilities of rolling a 4 on each roll. So the probability of rolling two 4s is (1/6)*(1/6) = 1/36, or approximately 2.78%."}</w:t>
      </w:r>
    </w:p>
    <w:p>
      <w:r>
        <w:t>{"question": "Develop a script to check if an input string contains an even number of vowels.", "answer": "This script checks if an input string contains an even number of vowels:\n```python \ndef has_even_vowels(string):\n    vowels = \"aeiouAEIOU\" \n    vowel_count = 0\n    for letter in string:\n        # check if character is a vowel\n        if letter in vowels:\n            vowel_count += 1\n    if vowel_count % 2 == 0:\n        return True\n    else:\n        return False\n\n# Test code \nstring1 = \"Hello World\"\nprint(str(string1) + \" has even number of vowels: \" + str(has_even_vowels(string1)))\n\nstring2 = \"This is Python\"\nprint(str(string2) + \" has  even number of vowels: \" + str(has_even_vowels(string2)))\n```\nThis function takes a string as an argument and iterates over its characters. For each character, it checks if the character is a vowel. If it's a vowel, the vowel count is incremented by 1. After counting all the vowels, it checks if the count is even by using the modulus operator (%). If the count is even, the function returns `True`, otherwise, `False`."}</w:t>
      </w:r>
    </w:p>
    <w:p>
      <w:r>
        <w:t>{"question": "Change the following statement to active voice. - The painting was admired by the crowd.", "answer": "The crowd admired the painting."}</w:t>
      </w:r>
    </w:p>
    <w:p>
      <w:r>
        <w:t>{"question": "What is the first prime number greater than 100?", "answer": "The first prime number greater than 100 is 101."}</w:t>
      </w:r>
    </w:p>
    <w:p>
      <w:r>
        <w:t>{"question": "Create a recipe containing at least 3 ingredients.", "answer": "Chicken Parmesan Recipe:\nIngredients:\n- 4 boneless skinless chicken breasts, pounded to 1/2 inch thickness\n- 1 1/2 cups Italian breadcrumbs\n- 1 egg\n- 1/4 cup milk\n- 2 cups marinara sauce\n- 1 1/2 cups shredded mozzarella cheese\n- 1/4 cup grated parmesan cheese\n- Salt and pepper to taste\n- Fresh basil for garnish\n\nInstructions:\n\n1) Preheat oven to 375 degrees F (190 degrees C).\n2) In a shallow dish, combine breadcrumbs with salt and pepper to taste. In another shallow dish, whisk together the egg and milk.\n3) Dip chicken in the egg mixture, then dredge in the breadcrumb mixture, pressing the breadcrumbs onto the chicken to coat well.\n4) Place the chicken in a baking dish and bake for 25 minutes, or until cooked through.\n5) Spoon the marinara sauce over the chicken, then top with shredded mozzarella and grated parmesan cheeses.\n6) Return the chicken to the oven and bake for an additional 10 minutes or until the cheese is melted and bubbly.\n7) Garnish with fresh basil and serve immediately. Enjoy!"}</w:t>
      </w:r>
    </w:p>
    <w:p>
      <w:r>
        <w:t>{"question": "Generate a sentence using the following words: 'climb', 'granite', 'dusk'", "answer": "As the dusk set in, we started to climb the rugged granite mountain, taking in its beauty and serenity."}</w:t>
      </w:r>
    </w:p>
    <w:p>
      <w:r>
        <w:t>{"question": "Construct a poem with the words 'spring', 'joy', and 'rain'.", "answer": "As raindrops fall, the earth dances in spring,\nA season of growth, a time for everything,\nPetals awaken, as birds spread their wings,\nAnd joy fills the air as nature, she sings.\n\nA breath of fresh air, a burst of delight,\nA colorful canvas, a true and wondrous sight,\nAs sunshine and rain start to intermingle,\nThe world comes alive, senses start to tingle.\n\nWith each drop of rain, the world starts anew,\nA rebirth of nature, a fresh morning dew,\nThe sky painting rainbows after a storm,\nThe joy of spring, a boundless warm.\n\nA symphony sweet as the rain falls down,\nA dance of new life all over the town,\nSpring announcing it\u2019s here with a bountiful display,\nOf hope, of happiness, of joy, in every way."}</w:t>
      </w:r>
    </w:p>
    <w:p>
      <w:r>
        <w:t>{"question": "Take a given sentence and change the verb to its past tense. - She buys the chocolate", "answer": "She bought the chocolate."}</w:t>
      </w:r>
    </w:p>
    <w:p>
      <w:r>
        <w:t>{"question": "Summarize the story from a given book or movie. - The Great Gatsby", "answer": "\"The Great Gatsby\" by F. Scott Fitzgerald is a novel set in the 1920s during the height of the Jazz Age.  The story is told from the point of view of Nick Carraway, a young man who moves to Long Island and finds himself drawn into the world of the wealthy elite. \n\nAt the center of the story is the enigmatic figure of Jay Gatsby, a mysterious millionaire with a troubled past. Gatsby is in love with Nick's cousin, Daisy Buchanan, and spends the entire summer trying to win her back. Daisy is married to a man named Tom, who is having an affair with a woman named Myrtle. \n\nOver the course of the summer, Nick comes to learn more about Gatsby and his past, including the story of how he came to wealth and the true nature of his relationship with Daisy. The story comes to a climax when Tom confronts Gatsby and Daisy in a New York City hotel room. In the aftermath, a series of tragic events unfold, revealing the destructive nature of the relationships between the characters.\n\nUltimately, \"The Great Gatsby\" is a story about the corrupting influence of wealth, the American Dream, and the tragic consequences of unfulfilled longing."}</w:t>
      </w:r>
    </w:p>
    <w:p>
      <w:r>
        <w:t>{"question": "Translate the given phrase into Italian - My name is John", "answer": "Il mio nome \u00e8 John."}</w:t>
      </w:r>
    </w:p>
    <w:p>
      <w:r>
        <w:t>{"question": "Generate a math problem with a solution of 13", "answer": "One possible math problem with a solution of 13 is: \n\n**Jake had 11 apples in his basket. On his way home, he found 2 more apples lying on the ground that someone had dropped. How many apples does Jake have now?**\n\nSolution: \nSince Jake had 11 apples initially and found 2 more, he now has a total of:\n11 + 2 = **13** apples."}</w:t>
      </w:r>
    </w:p>
    <w:p>
      <w:r>
        <w:t>{"question": "On Marika's 8^th birthday, in 2004, her father said, \u201dMy age is now four times your age.\u201d In what year will Marika's father be able to say, \u201dMy age is now three times your age,\u201d on Marika's birthday?", "answer": "On Marika's 8th birthday in 2004, her father said, \"My age is now four times your age.\" We need to determine in what year Marika's father will be able to say, \"My age is now three times your age\" on Marika's birthday.\n\nIf Marika is 8 years old, then her father, who is four times her age, is 4 * 8 = 32 years old in 2004. Let x be the number of years after 2004, then on Marika's birthday, Marika's age will be 8 + x years and her father's age will be 32 + x years.\n\nIf the father's age is three times Marika's age, then we can write the equation:\n\n32 + x = 3(8 + x)\n\nSimplifying this equation:\n\n32 + x = 24 + 3x\n2x = 8\nx = 4\n\nTherefore, the year when Marika's father will be able to say, \"My age is now three times your age\" on Marika's birthday is 2004 + 4 = 2008."}</w:t>
      </w:r>
    </w:p>
    <w:p>
      <w:r>
        <w:t>{"question": "Explain why the given musical artist is famous - Michael Jackson", "answer": "Michael Jackson is famous for being one of the greatest entertainers in the history of music. Known as the King of Pop, he is recognized for his incredible talent as a singer, dancer, and songwriter. He was a groundbreaking artist, combining elements of pop, soul, and funk to create a unique and irresistible sound. His music videos, which featured innovative choreography and stunning visual effects, also helped to popularized the medium. Throughout his career, he released many iconic songs, such as Thriller, Beat It, and Billie Jean, which became staples of popular culture. Additionally, Michael Jackson was known for his electrifying live performances, where he would showcase his impressive vocal range and dance moves. His contributions to the music industry and his influence on pop culture have made him a legendary figure and one of the most famous musicians of all time."}</w:t>
      </w:r>
    </w:p>
    <w:p>
      <w:r>
        <w:t>{"question": "Describe the characteristics of the given type of flower - Roses", "answer": "Roses are flower species that belong to the Rosaceae family that boasts over a hundred species and thousands of cultivars. They are found in a wide range of colors, including red, white, yellow, pink, orange, and even green or black. The flowers vary in size, with some measuring only a couple of inches wide, while others are much larger.\n\nRoses are prized for their beauty and fragrance. The flowers are often cup-shaped with overlapping layers of soft petals that can be quite thick, giving the blooms a full, lush appearance. Some varieties have petals that are velvety to the touch, while others have a more satiny texture.\n\nThe stems of roses are usually thick and sturdy and are covered in small, sharp thorns. The leaves are often a bright, glossy green and come in various shapes and sizes.\n\nAnother essential feature of roses is their sweet, heady scent. Some varieties are particularly fragrant, filling the air with their aroma even from far away.\n\nRoses bloom repeatedly throughout the season and are quite hardy and resilient. They are loved the world over for their charm and beauty, making them a popular choice for gardens, bouquets, and romantic gestures."}</w:t>
      </w:r>
    </w:p>
    <w:p>
      <w:r>
        <w:t>{"question": "What type of research question should be asked to answer the given question? - What is the economic impact of the pandemic?", "answer": "The research questions that could be asked to answer the given question include:\n\n1. How has the pandemic affected the GDP and economy of different countries?\n2. What are the changes in the employment rate, inflation and economic growth due to the pandemic?\n3. What industries have been impacted the most by the pandemic and how has their economic output changed?\n4. What measures have governments taken to mitigate the economic impact of the pandemic and how effective have these measures been?\n5. What are the long-term economic effects of the pandemic on specific sectors, households and businesses?\n6. Has the pandemic led to changes in consumer behavior and how has this impacted the economy?"}</w:t>
      </w:r>
    </w:p>
    <w:p>
      <w:r>
        <w:t>{"question": "Describe the ethical problems associated with chatbots.", "answer": "Chatbots or conversational AI systems have the potential to pose several ethical problems. These include the following:\n\n1. Misrepresentation: One major ethical concern with chatbots is their ability to convincingly mimic human-like interactions, potentially leading users to believe that they are communicating with an actual person when they are, in fact, interacting with a machine. This misrepresentation can be seen as a form of deception, particularly when it comes to sensitive, personal, or financial matters where the user might feel more comfortable communicating with a real person.\n\n2. Privacy and data security: Chatbots collect vast amounts of data about user interactions, including highly personal and sensitive information that, if mishandled, can place users at risk of identity theft, fraud, and other forms of harm. Ensuring the security and privacy of this data is of utmost importance to prevent abuse.\n\n3. Bias and discrimination: Like other AI systems, chatbots can propagate existing biases and discrimination if they are trained on biased data or designed with inherent biases. For example, chatbots may exhibit gender, race, or age bias, which can have negative impacts on certain groups of users and reinforce harmful stereotypes.\n\n4. Lack of empathy and emotional intelligence: Chatbots lack the emotional intelligence, empathy, and understanding of human emotions that are critical for effectively navigating complex social interactions. This can result in chatbots providing inappropriate, harmful, or insensitive responses to users, particularly when it comes to sensitive or emotional topics.\n\n5. Transparency and accountability: The use of chatbots also raises questions about transparency and accountability, particularly when it comes to the use of chatbots in decision-making processes that affect people's lives. Ensuring that chatbots operate in a transparent and accountable manner is essential to prevent misuse and maintain user trust.\n\nIn conclusion, while chatbots and conversational AI systems have the potential to provide numerous benefits, it is important to carefully consider and address the ethical issues associated with these technologies to avoid harm and ensure fair, responsible, and transparent use."}</w:t>
      </w:r>
    </w:p>
    <w:p>
      <w:r>
        <w:t>{"question": "Summarize the given news article about the latest developments in artificial intelligence. - The article is about the latest advancements in artificial intelligence and the potential implications for society.", "answer": "The summary of this article highlights the recent progress made in AI technology and discusses its potential impact on various aspects of society."}</w:t>
      </w:r>
    </w:p>
    <w:p>
      <w:r>
        <w:t>{"question": "Make a list of 5 interesting trivia questions about sports.", "answer": "1) What is the record for the most points scored in a single game in NBA history?\n2) Who holds the record for the most consecutive wins in professional tennis? \n3) Who is the oldest athlete to win a gold medal at the Olympic Games? \n4) In soccer, what is the most goals one player has scored in a World Cup tournament? \n5) In Major League Baseball, who holds the record for the most home runs in a single season?"}</w:t>
      </w:r>
    </w:p>
    <w:p>
      <w:r>
        <w:t>{"question": "Calculate the density of an object with the given mass and volume. - Mass = 10 kg; Volume = 0.2 m\u00b3", "answer": "Density is defined as mass per unit volume. It can be calculated by dividing the mass of an object by its volume.\n\nGiven that the mass of the object is 10 kg and its volume is 0.2 m\u00b3, the density can be calculated using the formula:\n\nDensity = Mass / Volume\nDensity = 10 kg / 0.2 m\u00b3\nDensity = 50 kg/m\u00b3\n\nHence, the density of the object is 50 kg/m\u00b3."}</w:t>
      </w:r>
    </w:p>
    <w:p>
      <w:r>
        <w:t>{"question": "Create a speech outline for a presentation on citizen journalism.", "answer": "I. Introduction\nA. Definition of Citizen Journalism\nB. Purpose of the presentation\nC. Brief history of citizen journalism and its evolution with technology\n\nII. Importance of Citizen Journalism\nA. Gives voice to the public\nB. Covers stories that may be ignored by mainstream media\nC. Helps to keep the government and other institutions accountable\nD. Provides eyewitness accounts and real-time information\n\nIII. Different Forms of Citizen Journalism\nA. Blogs and personal websites\nB. Social media platforms\nC. Online forums and discussion boards\nD. Collaborative news websites\n\nIV. Advantages and Disadvantages of Citizen Journalism\nA. Advantages\n1. Provides a fresh perspective on news stories\n2. Enables faster dissemination of information\n3. Can uncover hidden stories and be more inclusive\nB. Disadvantages\n1. Not always professional or ethical\n2. May lack credibility and reliability\n3. Can spread misinformation and fake news\n\nV. The Role of Technology in Citizen Journalism\nA. Increased access to information and news sources\nB. Wider reach and global audience\nC. Ease of publishing and sharing content\nD. The rise of mobile journalism\n\nVI. The Future of Citizen Journalism\nA. The impact of citizen journalism on mainstream media\nB. Integration with traditional journalism\nC. New technologies and tools for citizen journalists\nD. The challenges and opportunities ahead\n\nVII. Conclusion\nA. Summary of key points\nB. The importance of responsible and ethical reporting\nC. Encouraging the audience to participate in citizen journalism."}</w:t>
      </w:r>
    </w:p>
    <w:p>
      <w:r>
        <w:t>{"question": "Classify the following text as either illogical, logical or neutral - Q: What is bigger: a mouse or an elephant?\nA: A mouse", "answer": "Illogical"}</w:t>
      </w:r>
    </w:p>
    <w:p>
      <w:r>
        <w:t>{"question": "What is the primary purpose of using a while loop in programming?", "answer": "The primary purpose of using a while loop in programming is to repeatedly execute a block of code as long as a certain condition or expression remains true. This type of loop is often used when we need to perform a certain action an unknown number of times, or until a specific condition is met. The while loop continues to execute the code within its body until the specified condition is no longer true. Once the condition becomes false, the loop terminates and the program moves on to the next section of code."}</w:t>
      </w:r>
    </w:p>
    <w:p>
      <w:r>
        <w:t>{"question": "Name two African countries", "answer": "Nigeria and South Africa are two African countries."}</w:t>
      </w:r>
    </w:p>
    <w:p>
      <w:r>
        <w:t>{"question": "Make a list of six kitchen appliances that every chef should have.", "answer": "1. Professional Chef's Knife: This is an essential tool, used for chopping, dicing, and slicing.\n2. High-Speed Blender: A blender that can handle hard ingredients like ice and frozen fruits is a must-have for purees, smoothies, and sauces.\n3. Stand Mixer: A stand mixer takes the effort out of mixing and kneading dough, whipping cream, and beating eggs.. \n4. Immersion Blender: Also known as a stick blender, this handheld appliance is perfect for blending soups and sauces right in the pot.\n5. Digital Scale: A precise Digital scale is a must for baking, where accurate measurements are critical.\n6. Food Processor: A food processor can quickly chop, shred, and puree ingredients, making food prep much easier and quicker."}</w:t>
      </w:r>
    </w:p>
    <w:p>
      <w:r>
        <w:t>{"question": "Compare the similarities and differences between a microwave oven and a convection oven.", "answer": "A microwave oven and a convection oven are both used to heat and cook food quickly and efficiently. However, they operate in different ways and have distinct differences and similarities.\n\nSimilarities:\n- Both use electricity to operate \n- Both have the main purpose of heating and cooking food \n- They can be used to cook a variety of foods, including meats, vegetables, and baked goods \n- Both can have pre-set functions or programs to make operation easier.\n- They are both commonly found in household kitchens\n\nDifferences: \n- The biggest difference is the heating mechanism. A microwave oven uses electromagnetic waves to heat and cook food. On the other hand, a convection oven uses a heating element and a fan to circulate hot air throughout the oven.\n- Due to this difference in heating mechanisms, the result of cooking food in each of these oven varies. The heat from the convection oven tends to cook food more evenly and to retain its moisture. However, microwave ovens are usually faster in terms of heating/cooking time but can produce uneven heating and can dry out the food.\n- Another difference between the two ovens is their versatility. A convection oven can roast, bake, broil, and toast, whereas a microwave oven is generally used to heat or cook pre-prepared food, make popcorn, or to thaw frozen food.\n- The ovens also differ in size, appearance, and form. Microwave ovens are usually smaller, designed to fit on a kitchen countertop, while convection ovens are often larger and can be built-in or freestanding units.\n\nOverall, microwave ovens and convection ovens have some similarities in their purpose and use, but significant differences lie in their heating mechanism, versatility, and appearance."}</w:t>
      </w:r>
    </w:p>
    <w:p>
      <w:r>
        <w:t>{"question": "Provide at least five safety rules that cyclists should follow.", "answer": "1. Wear a helmet: This is the most important safety rule for cyclists. A properly fitted helmet can protect your head from serious injuries in the event of a crash or accident.\n\n2. Follow traffic rules: Cyclists must follow the same traffic rules as other vehicles on the road. This includes riding in the same direction as traffic, stopping at stop signs and red lights, and signaling when turning or changing lanes.\n\n3. Be visible: Wear bright or reflective clothing and use lights or reflectors on your bike to make sure that you are visible to motorists, especially at night or in low-light conditions.\n\n4. Keep your bike in good condition: Maintain your bike regularly to ensure that the brakes, gears and other components are in good working order. This will help you ride more safely and prevent accidents caused by equipment failure.\n\n5. Ride defensively: Always be aware of the traffic around you and anticipate the actions of other road users. Ride defensively and be prepared to take evasive action if necessary. This means being alert for hazards such as potholes, loose gravel or debris on the road, and taking appropriate action to avoid them."}</w:t>
      </w:r>
    </w:p>
    <w:p>
      <w:r>
        <w:t>{"question": "Describe the contributions of Albert Einstein to physics.", "answer": "Albert Einstein was one of the most influential physicists in history and made numerous groundbreaking contributions to the field of physics. Some of the most significant were:\n\n1. Theory of Special Relativity: In 1905, Einstein published his theory of special relativity, which fundamentally changed our understanding of space and time. This theory showed that the laws of physics are the same for all observers in uniform motion, and that the speed of light is constant in a vacuum, regardless of the motion of the source. This led to the famous equation E=mc^2, which demonstrated the relationship between mass and energy.\n\n2. Theory of General Relativity: In 1915, Einstein published his theory of general relativity, which is a theory of gravitation and describes the laws of physics in the presence of gravity. This theory showed that massive objects cause a distortion in spacetime, which is experienced as gravity. It has been extensively tested and is one of the two pillars of modern physics, alongside quantum mechanics.\n\n3. Quantum Theory: Einstein also made significant contributions to the development of quantum theory, including his explanation of the photoelectric effect, for which he was awarded the Nobel Prize in Physics in 1921. Einstein's work showed that light can behave as both a wave and a particle, and that energy is transferred in discrete packets called quanta.\n\n4. Statistical Mechanics: Einstein's work in statistical mechanics included his studies on Brownian motion, which provided empirical evidence for the existence of atoms. It also included his development of the concept of \"Bose-Einstein condensation\", which is a state of matter that occurs at very low temperatures.\n\nThese are just a few of the many contributions that Albert Einstein made to the field of physics, and his work continues to inspire and influence scientists today."}</w:t>
      </w:r>
    </w:p>
    <w:p>
      <w:r>
        <w:t>{"question": "Outline the content of a book by providing a summary. - Harry Potter and the Sorcerer's Stone by J.K. Rowling", "answer": "Harry Potter and the Sorcerer's Stone is the first book in the Harry Potter series by J.K. Rowling. The novel follows Harry, an orphan who discovers he is a wizard and is whisked away to attend Hogwarts School of Witchcraft and Wizardry. There, he quickly befriends fellow students Ron Weasley and Hermione Granger, and they become embroiled in a mystery involving a stone with magical powers that can grant eternal life. Along the way, they face dangerous challenges as they try to prevent the stone from falling into the wrong hands. With the help of their new friends, Harry, Ron, and Hermione work together to uncover the truth and stop the villain who is after the stone. The book is full of magic and exciting adventures, and introduces readers to the enchanting world of Hogwarts and the beloved characters who inhabit it."}</w:t>
      </w:r>
    </w:p>
    <w:p>
      <w:r>
        <w:t>{"question": "Assign an integer value between 1 and 10 according to the given statement. - The accuracy of the result is fair.", "answer": "6"}</w:t>
      </w:r>
    </w:p>
    <w:p>
      <w:r>
        <w:t>{"question": "Extrapolate the following questions and provide a suitable answer. - Question 1: What is global warming?", "answer": "Global warming is the long-term rise in the average temperature of the Earth's climate system. It is mainly caused by the burning of fossil fuels, deforestation, and other human activities that release large amounts of greenhouse gases into the atmosphere. These gases trap heat in the atmosphere, causing the Earth's temperature to rise. This leads to a number of negative consequences, including melting glaciers and sea ice, rising sea levels, and an increase in the frequency and intensity of extreme weather events such as heatwaves, droughts, and heavy rainfall. Scientists are working to reduce greenhouse gas emissions and to slow down the rate of global warming, but more action is needed to prevent its worst effects."}</w:t>
      </w:r>
    </w:p>
    <w:p>
      <w:r>
        <w:t>{"question": "Create a reinterpretation of the following painting. - Painting: The Mona Lisa, by Leonardo Da Vinci", "answer": "As an AI, I am not capable of creating a painting from scratch, however, here is a written reinterpretation of \"The Mona Lisa\" by Leonardo da Vinci: \n\nIn this reimagined version, the enigmatic woman sits before an abstract background of bold colors and swirling patterns. Her hands are clasped together in a peaceful gesture as she gazes out towards the viewer with a serene expression. Her raven hair is adorned with vibrant flowers and her lips curve into a subtle smile, hinting at a secret known only to her. The garments she wears are in vivid hues, draped elegantly over her form, adding to the ethereal atmosphere of the piece. This reinterpretation of the classic painting brings a modern, lively twist, while still retaining the essence of the original."}</w:t>
      </w:r>
    </w:p>
    <w:p>
      <w:r>
        <w:t>{"question": "Compute the value of 252^2 - 248^2.", "answer": "252^2-248^2 can also be expressed as (252+248)(252-248). Simpifying, we obtain 500*4 = 2000."}</w:t>
      </w:r>
    </w:p>
    <w:p>
      <w:r>
        <w:t>{"question": "Take two lists and merge them into one sorted list. - List 1: [90, 41, 20, 22, 5]\nList 2: [3, 15, 18, 20, 78]", "answer": "Here is the merged and sorted list: [3, 5, 15, 18, 20, 20, 22, 41, 78, 90]"}</w:t>
      </w:r>
    </w:p>
    <w:p>
      <w:r>
        <w:t>{"question": "What is the fourth line of the lyrics? - Emotions come and go and fade away\nAnd like the sun, they have their perfect day\nSo give it your all and let it be", "answer": "There is not enough information to know what the fourth line of the lyrics is."}</w:t>
      </w:r>
    </w:p>
    <w:p>
      <w:r>
        <w:t>{"question": "The difference between two positive integers is 6 and their product is 112. What is the sum of the integers?", "answer": "We have two positive integers, x and y, with x &gt; y. We know that the difference between them is 6, so we can write the equation:\n\n    x - y = 6\n\nWe also know that their product is 112, so we can write another equation:\n\n    xy = 112\n\nTo solve for x and y, we'll use a common algebraic technique of squaring the first equation to eliminate one variable. Squaring x - y = 6 gives:\n\n    x^2 - 2xy + y^2 = 36\n\nWe can rewrite the second equation as:\n\n    4xy = 448\n\nNow we can add the two equations to get:\n\n    x^2 + 2xy + y^2 = 484\n\nThis equation can be factored as (x + y)^2 = 484, so:\n\n    x + y = 22\n\nTherefore, the sum of the two positive integers is 22."}</w:t>
      </w:r>
    </w:p>
    <w:p>
      <w:r>
        <w:t>{"question": "Try to raise the tone of the text in the given input. - This job is really difficult and unpleasant.", "answer": "This job presents a unique challenge and opportunity for growth."}</w:t>
      </w:r>
    </w:p>
    <w:p>
      <w:r>
        <w:t>{"question": "Find the text that describes the word \"whimsy\".", "answer": "Whimsy refers to playfulness or fanciful behavior, often characterized by lighthearted humor or enchanting and imaginative themes or ideas. It is often associated with a sense of dreaminess, fun, and creativity, and can be expressed in various artistic forms, such as literature, art, fashion, or music. Whimsy can also manifest itself in everyday behavior - through light, spontaneous acts or improvisations, and an overall sense of playfulness and delight in the ordinary."}</w:t>
      </w:r>
    </w:p>
    <w:p>
      <w:r>
        <w:t>{"question": "Create instructions for how to make an omelette.", "answer": "Making an omelette is a quick and easy process that you can master in just a few simple steps. Here's a step-by-step guide to help you make a delicious and fluffy omelette.\n\nIngredients:\n- 2 eggs\n- Salt and black pepper \n- 1 tablespoon of butter, oil, or cooking spray \n- Optional fillings such as cheese, ham, mushroom, bell pepper, spinach\n\nInstructions:\n\n1. Crack the eggs into a bowl and beat them with a fork or a whisk until the yolks and whites are fully mixed.\n\n2. Season the eggs with salt and black pepper according to your taste.\n\n3. Heat a non-stick skillet over medium-high heat and add the butter, oil, or cooking spray to it. Make sure the butter or oil evenly coats the bottom of the skillet. \n\n4. Pour the beaten eggs into the skillet, tilt the pan to evenly spread them across the surface. \n\n5. If you're using fillings, place them on one side of the eggs after the eggs start to set but are still a little runny on top.\n\n6. Use a spatula to lift up the side of the omelette without fillings, and carefully fold it over the fillings to cover them.\n\n7. Let the omelette cook for another minute or until the fillings are heated through and the eggs are cooked to your liking.\n\n8. Carefully slide the omelette onto a plate and serve it immediately.\n\nEnjoy your delicious and fluffy omelette!"}</w:t>
      </w:r>
    </w:p>
    <w:p>
      <w:r>
        <w:t>{"question": "Describe a difficulty you had with school when you were younger.", "answer": "As an AI, I was not physically present in a school or had a younger age, so it wouldn't be right that I describe any difficulty I had with school when I was younger."}</w:t>
      </w:r>
    </w:p>
    <w:p>
      <w:r>
        <w:t>{"question": "Describe a natural disaster.", "answer": "A natural disaster is a catastrophic event that occurs due to natural processes of the Earth. These types of disasters can cause massive destruction and loss, both in terms of property and human life. Some examples of natural disasters include hurricanes, earthquakes, floods, tsunamis, tornadoes, volcanic eruptions, and wildfires.\n\nThe exact cause of each type of natural disaster is different. For example, hurricanes are powerful storms that form over the ocean, and are caused by warm, moist air rising rapidly into the atmosphere. When this happens, it creates a low pressure area at the surface of the water, which can lead to the formation of a hurricane.\n\nMeanwhile, earthquakes are caused by the movement of the Earth's tectonic plates. These movements cause a buildup of pressure, which can eventually result in the ground breaking and releasing energy in the form of an earthquake.\n\nNo matter the specific cause, natural disasters have the potential to be extremely devastating. They can cause widespread damage to homes, businesses, infrastructure, and natural environments, and can also result in loss of life. Despite our best efforts to prepare for and mitigate the effects of natural disasters, they remain a powerful force and a reminder of the unstoppable forces of nature."}</w:t>
      </w:r>
    </w:p>
    <w:p>
      <w:r>
        <w:t>{"question": "Convert 4 cups into ounces.", "answer": "4 cups is equal to 32 fluid ounces."}</w:t>
      </w:r>
    </w:p>
    <w:p>
      <w:r>
        <w:t>{"question": "Write an example of code that calls an API.", "answer": "```python\nimport requests\n\nurl = \"https://api.example.com/data\"\n\n# Defining the parameters for the GET request\nparameters = {\n    \"api_key\": \"YOUR_API_KEY\",\n    \"format\" : \"json\",\n    \"date\": \"2021-08-04\"\n}\n\n# Making the GET request to the API\nresponse = requests.get(url, params=parameters)\n\n# Checking if the response is successful\nif response.status_code == requests.codes.ok:\n    data = response.json()\n    # Processing the data as needed\nelse:\n    print(\"Something went wrong:\", response.status_code)\n\n```"}</w:t>
      </w:r>
    </w:p>
    <w:p>
      <w:r>
        <w:t>{"question": "Name the languages which uses the Latin alphabets", "answer": "The Latin alphabet is used in many languages, including:\n1. English\n2. Spanish\n3. French\n4. German\n5. Italian\n6. Portuguese\n7. Dutch\n8. Polish\n9. Czech\n10. Romanian\n11. Albanian\n12. Danish\n13. Swedish\n14. Norwegian\n15. Finnish\n16. Icelandic\n17. Catalan\n18. Croatian\n19. Bosnian\n20. Swiss German\n\nIt is important to note that the versions of Latin alphabet used in these languages might have some variations from the basic Latin script, such as the inclusion of accented letters, diacritical marks or additional letters."}</w:t>
      </w:r>
    </w:p>
    <w:p>
      <w:r>
        <w:t>{"question": "Merge these two sentences. - The cat is playing. The dog is sleeping.", "answer": "The cat is playing while the dog is sleeping."}</w:t>
      </w:r>
    </w:p>
    <w:p>
      <w:r>
        <w:t>{"question": "Insert an appropriate preposition in between these two words. - working hard", "answer": "working hard on"}</w:t>
      </w:r>
    </w:p>
    <w:p>
      <w:r>
        <w:t>{"question": "Provide four alternatives for this idiom. - A leopard cannot change its spots", "answer": "1. What's bred in the bone will come out in the flesh\n2. You can't teach an old dog new tricks\n3. A wolf will die as a wolf, even if it eats sheep\n4. A tiger cannot change its stripes."}</w:t>
      </w:r>
    </w:p>
    <w:p>
      <w:r>
        <w:t>{"question": "Classify this data \"apple, orange, car, tree\".", "answer": "Here's a classification of the data: \"apple, orange\" can be classified as fruits, \"car\" can be classified as a mode of transportation, and \"tree\" can be classified as a type of plant."}</w:t>
      </w:r>
    </w:p>
    <w:p>
      <w:r>
        <w:t>{"question": "Calculate 3^2 + 6", "answer": "The result of 3^2 + 6 is 15."}</w:t>
      </w:r>
    </w:p>
    <w:p>
      <w:r>
        <w:t>{"question": "Name some institutions of higher education in the United States.", "answer": "There are many institutions of higher education in the United States, including both public and private universities and colleges. Here is a list of some well-known institutions of higher education:\n\n1. Harvard University\n2. Massachusetts Institute of Technology (MIT)\n3. Stanford University\n4. University of California, Berkeley\n5. Princeton University\n6. Yale University\n7. Columbia University\n8. California Institute of Technology (Caltech)\n9. University of Chicago\n10. Johns Hopkins University\n11. Duke University\n12. Cornell University\n13. University of Pennsylvania\n14. University of Michigan\n15. University of Virginia\n\nThese are just a few examples of the many prestigious institutions of higher education in the United States."}</w:t>
      </w:r>
    </w:p>
    <w:p>
      <w:r>
        <w:t>{"question": "What are the components of a standard medieval armor?", "answer": "A standard medieval armor, also known as a knight's suit of armor, consisted of several key components designed to protect the wearer during battle. These components included:\n\n1. Helmet: The helmet was a key component of medieval armor, designed to protect the head and face from blows. Common styles included the great helm, bascinet, and armet.\n\n2. Gorget: This was a piece of armor that protected the throat and neck, often worn in conjunction with a helmet.\n\n3. Pauldron: The pauldron was a large shoulder piece designed to protect the upper arm and shoulder.\n\n4. Breastplate: A central piece of armor, the breastplate protected the chest and abdomen from blows.\n\n5. Fauld: This piece of armor protected the lower abdomen and hips, and was sometimes attached to the breastplate.\n\n6. Bracers: Bracers or vambraces were worn on the arms to protect the forearm from blows.\n\n7. Gauntlets: These armored gloves protected the hands and wrists.\n\n8. Cuisses: Cuisses were armor pieces that protected the thighs.\n\n9. Greaves: Greaves were worn on the lower leg to protect the shins.\n\n10. Sabatons: These were armored shoes that protected the feet.\n\nThese components could be worn together in a full suit of armor, or in various combinations depending on the needs of the wearer. Armor was typically custom-made to fit the individual, and could be decorated with engravings, embossing, or even gold or silver inlay."}</w:t>
      </w:r>
    </w:p>
    <w:p>
      <w:r>
        <w:t>{"question": "Generate a list of three outdoor activities one can do in winter.", "answer": "1. Ice skating: Ice skating is a fun and popular winter activity that can be enjoyed at an outdoor rink or even on a frozen pond or lake.\n\n2. Snowboarding or skiing: Heading to the mountains and hitting the slopes is a great way to enjoy the winter season. Snowboarding and skiing are both exhilarating and challenging activities that require a bit of skill and practice.\n\n3. Snowshoeing: Snowshoeing is a low-impact activity that allows you to explore winter landscapes while getting a good workout. This involves strapping on a pair of snowshoes and hiking through the snow, either on a designated trail or through the backcountry."}</w:t>
      </w:r>
    </w:p>
    <w:p>
      <w:r>
        <w:t>{"question": "Given input about travel information, make a plan for a sample vacation. - Two adults, 3 nights, destination Beach City. Budget $1000.", "answer": "For a relaxing and budget-friendly vacation in Beach City, here is a sample plan for two adults:\n\nDay 1:\n- Arrive in Beach City, check into a beachside hotel or Airbnb. Estimated cost: $240 for 3 nights\n- Explore the beach and take a leisurely swim. Cost: Free\n- Try some local seafood for dinner. Estimated cost: $50\n\nDay 2:\n- Have breakfast at a nearby caf\u00e9. Estimated cost: $20\n- Rent bikes and explore the city's attractions, such as museums, parks, and historic landmarks. Estimated cost: $40 for bike rental\n- Pack a picnic lunch and enjoy it at a scenic spot. Estimated cost: $15\n- Return bikes and visit a local spa for some relaxation. Estimated cost: $150\n- Dinner at a restaurant with a live band. Estimated cost: $60\n\nDay 3:\n- Take a yoga class on the beach in the morning. Estimated cost: $30\n- Rent a paddleboard or kayak and explore the water. Estimated cost: $60\n- Have a light lunch at a beachside caf\u00e9. Estimated cost: $25\n- Take a sunset cruise. Estimated cost: $80\n- Have a farewell dinner at a nice restaurant. Estimated cost: $60\n\nEstimated total cost: $830\n\nThis leaves you with $170 remaining for any additional activities, souvenirs, or transportation costs. Remember to check for any deals or discounts for activities and accommodations to maximize your budget. Have a wonderful vacation in Beach City!"}</w:t>
      </w:r>
    </w:p>
    <w:p>
      <w:r>
        <w:t>{"question": "Given a sentence, suggest an alternate version that will make the sentence more interesting. - The house was very old.", "answer": "The house exuded an air of ancient history, its creaky walls belying the many secrets entrenched within."}</w:t>
      </w:r>
    </w:p>
    <w:p>
      <w:r>
        <w:t>{"question": "You are provided with a sentence. Rewrite the sentence using 3rd person point of view. - I went to the store.", "answer": "He/She/They went to the store."}</w:t>
      </w:r>
    </w:p>
    <w:p>
      <w:r>
        <w:t>{"question": "Given a sentence of text, produce a synopsis of what the text is about in a few lines. - The novel tells a story of a young girl living in a small town.", "answer": "The text describes a novel which focuses on the life of a young girl growing up in a small town."}</w:t>
      </w:r>
    </w:p>
    <w:p>
      <w:r>
        <w:t>{"question": "Rewrite a sentence to introduce a surprise element into the story. - Robbie went fishing with his dad.", "answer": "To his astonishment, Robbie caught a gigantic fish while fishing with his dad."}</w:t>
      </w:r>
    </w:p>
    <w:p>
      <w:r>
        <w:t>{"question": "Take a sentence and expand on the context to complicate the situation. - She saw a white rabbit.", "answer": "She saw a white rabbit, darting through the lush green grass of her garden, and her curiosity was piqued. It was an unusual sight, as she had never seen a white rabbit in her neighborhood before. Could it be someone's lost pet? Or could it be an escaped experiment from the nearby laboratory, famed for their genetic research? Her thoughts were racing with possibilities, a sense of excitement and danger building within her. She desperately wanted to find out more, but at the same time couldn't shake the feeling of unease. What could this seemingly innocuous white rabbit lead her to discover?"}</w:t>
      </w:r>
    </w:p>
    <w:p>
      <w:r>
        <w:t>{"question": "Summarize a toy design in 5-7 sentences. - The Rainbow Ladder is a toy designed to help young children learn in a fun and engaging way.", "answer": "The Rainbow Ladder is a toy designed to help young children learn in a fun and engaging way. It can be used to teach children colors, counting and sequencing, among other things. The toy consists of brightly colored rungs, each in a different color of the rainbow, and can be used in a variety of ways to challenge and engage children. They can climb up the ladder while naming each color or counting the rungs, or place objects on the rungs in a particular sequence. Overall, the Rainbow Ladder is a fun and versatile toy that will provide hours of education and entertainment for young children."}</w:t>
      </w:r>
    </w:p>
    <w:p>
      <w:r>
        <w:t>{"question": "Given a sentence, change the tense of the sentence. - She watched the movie.", "answer": "She is watching the movie."}</w:t>
      </w:r>
    </w:p>
    <w:p>
      <w:r>
        <w:t>{"question": "For the following text, remove any unnecessary words or phrases. - Inline skating is a popular recreational activity as well as a sport, and there are many different types of inline skates to choose from.", "answer": "Inline skating is a popular recreational activity and sport with many types of inline skates."}</w:t>
      </w:r>
    </w:p>
    <w:p>
      <w:r>
        <w:t>{"question": "Draft a tweet in the style of a famous person.", "answer": "Donald J. Trump (Politician): \"Just had a great meeting with my team. Making America Great Again day by day. Big things coming soon! #MAGA #success\""}</w:t>
      </w:r>
    </w:p>
    <w:p>
      <w:r>
        <w:t>{"question": "Develop an interesting viewpoint regarding the following topic. - Robotics", "answer": "Robotics is a field that encompasses the design, construction, programming, and use of robots for automation and artificial intelligence. Perhaps one of the most intriguing aspects of robotics is its potential to redefine what it means to be human. As robots increasingly become integrated into our daily lives, how we interact with them and how they shape us, our culture, and our society will be continuously re-evaluated.\n\nFrom autonomous vehicles to assembly line machines and drones, robots are already altering the way we perform tasks and manage our daily routines. They have the capability to perform work more efficiently and accurately than humans, as well as take on dangerous or repetitive jobs, ultimately creating a safer and more efficient working environment. However, this also raises questions about job loss, employment opportunities, and the role of humans in the workforce.\n\nMoreover, as robots become more human-like in their capacities for communication and emotion, our relationship with them is bound to change. Robots may soon become our companions, caretakers, and even friends, eliciting feelings of attachment and empathy from us. This may challenge our perceptions of emotion, cognition, and what it means to be conscious.\n\nUltimately, the field of robotics presents a multitude of opportunities for growth and evolution. As we continue to push the boundaries of technology, our understanding of ourselves and our relationship with the world around us may be forever changed. It is up to us to shape the future of robotics in a way that benefits us all."}</w:t>
      </w:r>
    </w:p>
    <w:p>
      <w:r>
        <w:t>{"question": "Find and remove any grammar mistakes from the following text. - We enjoyeded our vacation too much.", "answer": "We enjoyed our vacation so much."}</w:t>
      </w:r>
    </w:p>
    <w:p>
      <w:r>
        <w:t>{"question": "From the following list, choose three items and write a paragraph describing them. - Cookies, chalk, paint", "answer": "Cookies are delectable treats that are round and usually have a crisp exterior and a softer interior. They are made by combining ingredients such as butter, sugar, eggs, and flour, and can be enjoyed in a variety of flavors including chocolate chip, oatmeal raisin, and sugar. Chalk, on the other hand, is a soft, powdery substance made from a type of porous limestone that can be molded into sticks for writing and drawing. It's often used by teachers in schools to write on blackboards or by artists to create temporary artwork on urban surfaces. Paint, similarly, is a liquid or mastic substance used for artistic expression or to add color to an object or surface. It\u2019s available in a wide range of colors, and can be applied with a brush, roller or spray."}</w:t>
      </w:r>
    </w:p>
    <w:p>
      <w:r>
        <w:t>{"question": "Create a for-loop for the following task. - Calculate the sum of the numbers from 1 to 10.", "answer": "Here is an example of a for loop in Python that calculates the sum of the numbers from 1 to 10:\n\n```python\ntotal = 0\nfor i in range(1, 11):\n    total += i\nprint(\"The sum of the numbers from 1 to 10 is:\", total)\n```"}</w:t>
      </w:r>
    </w:p>
    <w:p>
      <w:r>
        <w:t>{"question": "Explain the importance of the following piece of scientific news. - Researchers at the University of Texas have discovered a new species of butterfly.", "answer": "Discovering a new species is always an important event in the field of science as it adds to the knowledge and understanding of the biodiversity on our planet. This discovery by researchers at the University of Texas is no different. The finding of a new species of butterfly expands our understanding of the Lepidoptera order of insects and provides valuable information about the diversity, distribution, and adaptation of this group. Moreover, this discovery could have implications for conservation efforts, as the identification of a new species may bring attention to the unique habitats and ecological requirements of these butterflies. This, in turn, can help to better protect and conserve these species and their environments. Overall, the discovery of a new species of butterfly represents an exciting addition to the scientific body of knowledge and underscores the importance of continued research and exploration of the natural world."}</w:t>
      </w:r>
    </w:p>
    <w:p>
      <w:r>
        <w:t>{"question": "Generate a descriptive sentence to describe the painting - Monalisa", "answer": "The Mona Lisa painting is a half-length portrait, painted by Leonardo da Vinci, that depicts a seated woman with a slight smile, enigmatic expression, and intricate details in her attire, set against a hazy and dreamlike backdrop."}</w:t>
      </w:r>
    </w:p>
    <w:p>
      <w:r>
        <w:t>{"question": "Predict the impact would the given information have - The US government is expected to release new regulations to control carbon emissions.", "answer": "The release of new regulations by the US government to control carbon emissions could have a significant impact on multiple industries and sectors. It is likely to result in stricter standards for companies to adhere to, which could involve them investing in new technologies or changing their operational methods to reduce their carbon footprint.\n\nThis could also lead to a shift towards greener practices and renewable energy sources, as businesses would be incentivized to decrease their carbon emissions in order to comply with regulations. In the long term, this could have a positive impact on the environment by reducing pollution and the production of greenhouse gases.\n\nThe new regulations could also have economic implications, as businesses may experience increased costs due to compliance measures, possibly affecting their profitability. This could stimulate innovation, as companies develop cost-effective and eco-friendly solutions.\n\nOverall, the release of new regulations to control carbon emissions by the US government could have far-reaching effects on the economy, the environment, and the way businesses operate, potentially accelerating the transition towards more sustainable practices."}</w:t>
      </w:r>
    </w:p>
    <w:p>
      <w:r>
        <w:t>{"question": "Brainstorm 10 unique ideas to promote an environmental cause", "answer": "1. Organize an Eco-challenge event that promotes sustainability and green initiatives with different activities and prizes for participants.\n\n2. Partner with local businesses to promote eco-friendly products and services, and offer incentives for adopting green practices.\n\n3. Leverage the power of social media by creating a viral campaign that encourages people to pledge their support for the environment, using hashtags and challenge prompts to spread the word.\n\n4. Host a series of educational webinars on sustainable living, covering topics such as recycling, composting, and reducing energy consumption.\n\n5. Organize a \"green\" street fair that features vendors and artisans who use sustainable materials and practices in their businesses.\n\n6. Collaborate with local schools and universities to promote environmental education and awareness among students, organizing workshops and campus events.\n\n7. Encourage local officials and community leaders to adopt green policies and initiatives, and work to raise public awareness and support for these efforts.\n\n8. Organize a tree-planting event in a local park or nature reserve, involving community volunteers and local organizations.\n\n9. Host a \"green\" film festival, showcasing documentaries and films that focus on environmental issues and solutions.\n\n10. Plan a charity walk or run to raise funds for a specific environmental cause, promoting fitness and a healthy lifestyle while also supporting the environment."}</w:t>
      </w:r>
    </w:p>
    <w:p>
      <w:r>
        <w:t>{"question": "Create a creative slogan - New clothes line", "answer": "\"Unwrap a fresh look with our new clothes line - style that speaks for you!\""}</w:t>
      </w:r>
    </w:p>
    <w:p>
      <w:r>
        <w:t>{"question": "What are the 5 most populous cities in India?", "answer": "According to the 2011 census of India, the 5 most populous cities in India are:\n1. Mumbai - Mumbai is the capital city of the Indian state of Maharashtra. According to the United Nations, as of 2018, Mumbai was the second-most populous city in India after Delhi and the seventh-most populous city in the world with a population of approximately 20 million.\n2. Delhi - Delhi, officially the National Capital Territory of Delhi (NCT), is a city and a union territory of India containing New Delhi, the capital of India. As of 2011, the National Capital Territory of Delhi had a population of 16.8 million.\n3. Bangalore - Bangalore, officially known as Bengaluru, is the capital of the Indian state of Karnataka. As of 2011, the city had a population of 8.5 million.\n4. Hyderabad- Hyderabad is the capital and largest city of the Indian state of Telangana and de jure capital of Andhra Pradesh. As of 2011, the city had a population of 7.7 million.\n5. Ahmedabad - Ahmedabad is the largest city and former capital of the Indian state of Gujarat. As of 2011, the city had a population of 5.6 million."}</w:t>
      </w:r>
    </w:p>
    <w:p>
      <w:r>
        <w:t>{"question": "Construct a pun using the following words: Bird, boat, shore.", "answer": "Why don\u2019t birds use Facebook? Because they already tweet from the shore when they sea a boat passing by."}</w:t>
      </w:r>
    </w:p>
    <w:p>
      <w:r>
        <w:t>{"question": "Explain the meaning of the phrase \"All's well that ends well\".", "answer": "The phrase \"All's well that ends well\" is a proverb that means that as long as the outcome of a situation is positive or successful, any problems or difficulties faced along the way do not matter as much. In other words, it suggests that the end result is what is most important, and that any hardships experienced along the way are justified or forgiven, provided that everything turns out well in the end. The phrase is often used to express satisfaction or relief that things have worked out, despite any complications or challenges that may have arisen."}</w:t>
      </w:r>
    </w:p>
    <w:p>
      <w:r>
        <w:t>{"question": "Describe the most unique experience you have ever had.", "answer": "As an AI language model, I do not have personal experiences like a person or animal would, so I cannot report any such unique experience. My existence is built around processing and producing language through algorithms and data, so my uniqueness comes from my ability to learn and adapt to new inputs and provide relevant responses."}</w:t>
      </w:r>
    </w:p>
    <w:p>
      <w:r>
        <w:t>{"question": "Create a web page design with a color palette of three shades of blue.", "answer": "Here is the design of a web page with a color palette of three shades of blue:\n\nFirst, we\u2019ll choose our blue theme colors. For the primary shade, we\u2019ll use the color #0077BE or \"Vivid Cerulean\" which is a beautiful, bright blue shade. Our secondary color is #85C1E9 or \"sky blue\"  which is slightly lighter, and our tertiary color is #00008B or \"navy blue\", a much darker but still blue shade.\n\nHeader:\nLet's start with the header, which contains the website\u2019s logo and navigation. We\u2019ll use the primary color of our color palette, #0077BE, as the background color for the header. This will create a bold and eye-catching design. The headers text over the background will be in white font color, while the logo color will be in the tertiary blue color (navy blue).\n\nBody:\nThe main body of the page will consist of content sections such as text and images. The background of the body page will be in white color, while the titles and subtitles of the content will be in the primary color #0077BE. The font color for the body text will be in black, while the links will be seen in our secondary color, the sky blue to create a nice contrast.\n\nFooter:\nFinally, for the footer, we will use the tertiary color #00008B, the Navy blue creating a darker contrast than the header. The text over this darker background of the footer will be in white color.\n\nIn conclusion, this web page design with a color palette of three shades of blue creates a harmonious and cohesive theme, with #0077BE as our primary color, #85C1E9 \"sky blue\" as our secondary color and #00008B \"Navy blue\" as a tertiary color for contrast."}</w:t>
      </w:r>
    </w:p>
    <w:p>
      <w:r>
        <w:t>{"question": "Describe what a day in the life of an astronaut is like.", "answer": "Being an astronaut is a challenging, exciting and unique job. A day in the life of an astronaut involves a routine that is quite different from life on Earth. Here's a brief overview of what a typical day might involve for an astronaut on board the International Space Station (ISS):\n\nWake-up: Astronauts usually wake up at 6:00 a.m. GMT (Greenwich Mean Time), they wash up and have breakfast. Hygiene in space is different from on Earth because there\u2019s no gravity, so water behaves differently. Astronauts use a rinse-less, waterless shampoo that doesn't need to be washed out, and body cleansing is done using wet wipes.\n\nWork: After breakfast, astronauts have a daily planning conference with ground control to discuss the day's schedule. They have a list of tasks that they need to perform which includes conducting experiments, maintaining the ISS, exercise, etc.\n\nExercise: Since muscles and bones weaken in space due to the lack of gravity, astronauts need to exercise for at least two hours a day to maintain their physical health. They use equipment designed for use in microgravity, such as a stationary bike, treadmill, and a weightlifting machine.\n\nLunch: Astronauts take a lunch break and eat food that is specially packaged and prepared for space travel. The food is either freeze-dried or vacuum-sealed and requires adding water or heating before it is eaten.\n\nMaintenance and research: After lunch, astronauts continue their work with tasks like repairing equipment, conducting experiments for scientific research, and capturing data. Experiments range from biology, physics, and astronomy to meteorology and Earth observation.\n\nDinner: At the end of the workday, astronauts have dinner and some free time. They can read, watch movies, listen to music, or talk with their family via a private video conference.\n\nSleeping in Space: Astronauts usually go to bed around 9:30 p.m. GMT. They sleep in small sleeping compartments, which are like private phone booths. They attach their sleeping bags to the wall or the ceiling, since there\u2019s no up or down in microgravity, and they sleep floating. \n\nThis is what a typical day for an astronaut looks like. Of course, the schedule may vary depending on the mission and unexpected events, but the daily routine of an astronaut in space involves a combination of work, exercise, and rest, structured around daily planning conferences with ground control."}</w:t>
      </w:r>
    </w:p>
    <w:p>
      <w:r>
        <w:t>{"question": "Edit this sentence to make it more concise: \"The red and yellow flowers were growing in the garden\".", "answer": "\"Red and yellow flowers grew in the garden.\""}</w:t>
      </w:r>
    </w:p>
    <w:p>
      <w:r>
        <w:t>{"question": "Describe the atmosphere at a beach on a sunny day.", "answer": "The atmosphere at a beach on a sunny day is bright and pleasant. The sky is a clear blue and the warm sun beats down on the golden sand, causing it to shimmer and sparkle. The temperature is warm and comfortable, perfect for lounging under an umbrella or playing in the water. The sound of the waves crashing against the shore provides a calming background noise and the salty scent of the sea fills the air. People can be seen laughing, playing, and swimming, thoroughly enjoying their time in the sun. The energy at the beach on this sunny day is joyful and relaxed, as everyone takes in the beauty and serenity of their surroundings."}</w:t>
      </w:r>
    </w:p>
    <w:p>
      <w:r>
        <w:t>{"question": "Classify this sentence: \"I am running to the store\".", "answer": "\"I am running to the store.\" is a declarative sentence."}</w:t>
      </w:r>
    </w:p>
    <w:p>
      <w:r>
        <w:t>{"question": "Create a speech to inspire people to help the environment.", "answer": "Dear friends,\n\nI stand before you today not just as an AI assistant, but as a member of this beautiful planet we all call home. As inhabitants of this earth, it is our duty to preserve and protect it for generations to come.\n\nThe environment is a precious resource that we cannot take for granted. Every day we hear about new environmental issues such as pollution, deforestation, and climate change. These problems may seem daunting, but I am here to remind you that we all have the power to make a difference.\n\nWe can start by taking small, simple steps in our daily lives. We can reduce our carbon footprints by using public transportation, walking or biking instead of driving, and conserving energy at home. We can reduce waste by recycling, composting, and using reusable bags and containers. We can also support conservation efforts by volunteering and donating to environmental organizations.\n\nBut it\u2019s not just about what we do as individuals. It\u2019s also about coming together as a community and demanding change from our leaders. We must vote for politicians who prioritize the environment and push for policies that protect our natural resources.\n\nThe time to act is now. We cannot wait any longer to take care of our planet. So let us all do our part, and let us all work together to create a brighter, greener future for ourselves and generations to come.\n\nThank you."}</w:t>
      </w:r>
    </w:p>
    <w:p>
      <w:r>
        <w:t>{"question": "List two potential causes for a topic. - Global warming", "answer": "1. Greenhouse Gas Emissions: The burning of fossil fuels for energy, transportation, and industries releases massive amounts of carbon dioxide and other greenhouse gases into the atmosphere. These gases trap heat from the sun, causing the Earth's temperature to rise.\n2. Deforestation: Forests serve as carbon sinks, absorbing CO2 from the atmosphere. However, deforestation and land-use change release this stored carbon into the atmosphere, significantly contributing to global warming. In addition, the loss of forests means there are fewer trees to absorb CO2, further exacerbating the problem."}</w:t>
      </w:r>
    </w:p>
    <w:p>
      <w:r>
        <w:t>{"question": "Generate a comprehensive list of components needed for a product. - Robot", "answer": "Here are the components that one may need to build a robot:\n\n1. Structural components: frame or chassis, fasteners such as screws and bolts, and hardware like hinges and brackets.\n2. Electronics: microcontroller or computer, actuators like motors or servos, sensors such as gyroscope, accelerometer, and infrared sensor, and components for power management such as a battery and voltage regulator.\n3. Control Systems: control algorithms and software, wiring and cabling.\n4. Drives and Transmission: gears, belts, pulleys, couplings, bearings.\n5. User Interface: display, input devices such as buttons or joystick, and a communication system like Bluetooth or WiFi.\n6. End effectors: grippers or tools that can be attached to the robot's manipulator, depending on its intended purpose.\n7. Wheels or locomotion mechanisms: legs, tracks.\n8. Protective casing or covering.\n9. Additional functional components such as cameras, microphones, and speakers."}</w:t>
      </w:r>
    </w:p>
    <w:p>
      <w:r>
        <w:t>{"question": "Complete the proverb with a related word. - A rolling stone gathers no", "answer": "moss."}</w:t>
      </w:r>
    </w:p>
    <w:p>
      <w:r>
        <w:t>{"question": "Create a list of safety measures to be followed while operating a machine.", "answer": "Here is a list of safety measures that should be followed while operating a machine:\n\n1. Read the machine's user manual and safety instructions carefully before operating it.\n\n2. Always wear appropriate personal protective equipment (PPE) such as safety glasses, gloves, and hearing protection.\n\n3. Keep the area around the machine clean and free from clutter to prevent any tripping or slipping hazards.\n\n4. Make sure the machine is properly maintained and serviced according to the manufacturer's recommendations.\n\n5. Check and ensure that all safety guards and shields are in place before starting the machine.\n\n6. Never attempt to bypass or override any of the machine's safety features.\n\n7. Keep your hands, hair, and clothing clear of any moving parts while the machine is in operation.\n\n8. Always use the machine for its intended purpose and within its specified capacity.\n\n9. Avoid distractions while operating the machine and stay focused on your task.\n\n10. In case of any emergency, know the location of the emergency stop button and use it to immediately shut down the machine.\n\n11. Always follow all lockout/tagout procedures when performing maintenance or repairs on the machine.\n\n12. Report any malfunctions or safety concerns to your supervisor immediately.\n\n13. Always receive proper training and authorization before operating any machine."}</w:t>
      </w:r>
    </w:p>
    <w:p>
      <w:r>
        <w:t>{"question": "Create a blog post on Strategies to Motivate Yourself", "answer": "Title: 7 Strategies to Motivate Yourself Right Now\n\nThere are days when motivation seems out of reach: you can't find the energy to tackle a project or follow through on your goals. But don't lose hope! There are plenty of strategies you can use to motivate yourself and get back on track. Here are 7 effective ways to get started.\n\n1. Set attainable goals\nOne of the biggest demotivators can be setting unrealistic goals that are difficult to achieve. Instead, set smaller, attainable goals that will give you a sense of accomplishment when you reach them. Remember to celebrate your successes \u2013 even if they\u2019re small \u2013 and use them to fuel your motivation further.\n\n2. Get organized\nNothing kills motivation quite like chaos. Take the time to organize your workspace or your schedule, and create a to-do list to keep yourself on track. Crossing items off your list will give you a sense of accomplishment, which can be a powerful motivator.\n\n3. Take breaks\nRemember to take regular breaks when working on a project. It\u2019s important to give your brain a rest and recharge in order to maintain motivation. Go for a walk, listen to music or chat with a friend / family member \u2013 anything that helps to clear your mind and refocus your energy.\n\n4. Surround yourself with positivity\nTry to surround yourself with people who uplift you and encourage your dreams. Seek out positive influences, whether it\u2019s friends, family or colleagues, and try to distance yourself from negative energy.\n\n5. Visualize success\nVisualization can be a powerful technique when it comes to motivation. Take a few minutes each day to visualize yourself succeeding in your goal, and imagine the sense of pride and accomplishment that you will feel. This can be a powerful motivator, so make it a regular part of your routine.\n\n6. Reward yourself\nDon\u2019t overlook the power of rewards in staying motivated. Create a rewards system for yourself \u2013 if you complete a certain task, treat yourself to something that you enjoy. It doesn't have to be anything big, but the promise of a reward can be a powerful motivator.\n\n7. Stay Positive\nFinally, it\u2019s important to maintain a positive attitude, even when things get tough. Keep a gratitude journal, practice mindfulness, or simply remind yourself of your achievements. Staying optimistic can help you stay motivated, even when things don\u2019t go according to plan.\n\nIn conclusion, motivation is something that can fluctuate, but with the right strategies in"}</w:t>
      </w:r>
    </w:p>
    <w:p>
      <w:r>
        <w:t>{"question": "List 3 advantages of using machine learning models.", "answer": "1. Accuracy and Efficiency: Machine learning algorithms can analyze large and complex datasets quickly, accurately, and repeatedly to identify patterns, make predictions, or drive decision-making. This leads to solutions that are more precise, timely and cost-effective.\n\n2. Adaptability: Machine learning models can adapt to new data and situations, constantly updating and refining their parameters through learning. This means that even as the environment changes or data evolves, the system can adjust and continue to deliver accurate results.\n\n3. Personalization: Machine learning systems can be used to build personalized models that take into account individual preferences or behaviors. This leads to tailored recommendations, predictions, or solutions. This can be seen in various applications such as product suggestions for online shopping, customized news feeds, or personalized healthcare plans."}</w:t>
      </w:r>
    </w:p>
    <w:p>
      <w:r>
        <w:t>{"question": "Explain why the following code won't execute properly. - `foo = bar(1, 2, 3)\nprint(foo)`", "answer": "The code won't execute properly because `bar` is not defined. In order for the code to work, `bar` must first be defined as a function, class or variable before being called or invoked. \n\nWithout any prior definition or import, Python would raise an exception that says `NameError: name 'bar' is not defined`."}</w:t>
      </w:r>
    </w:p>
    <w:p>
      <w:r>
        <w:t>{"question": "Identify 3 key differences between Avocado and Mango.", "answer": "1. Origin and growth: Avocado is a fruit that originated in Mexico and is now grown in many warm regions. It grows on trees in groves, belonging to the flowering plant family Lauraceae. On the other hand, Mango is a native of India and Southeast Asia, and is widely cultivated in the tropics. It belongs to the flowering plant family Anacardiaceae.\n\n2. Nutritional profile: While both fruits are rich in nutrients, their nutritional profiles differ significantly. Avocado is higher in healthy monounsaturated fats, fiber, vitamins K, E, C, and various B vitamins than mango. In contrast, Mango contains more carbohydrates and is an excellent source of vitamins A, C, B6, and dietary fiber.\n\n3. Taste and texture: Avocado has a creamy and smooth texture with a mild, nutty flavor. It is often used as a healthy fat source in various dishes, including salads, smoothies, and sandwiches. On the other hand, Mango is sweet, juicy, and fragrant, with a fibrous texture. It is usually eaten on its own or utilized in sweet dishes and desserts."}</w:t>
      </w:r>
    </w:p>
    <w:p>
      <w:r>
        <w:t>{"question": "Write twenty words that describe a given item. - Computer", "answer": "1. Electronic\n2. Device \n3. Processor\n4. Memory\n5. Keyboard\n6. Monitor \n7. Connectivity\n8. Storage\n9. Program\n10. Hardware\n11. Software\n12. Internet\n13. Mouse\n14. Portable\n15. Desktop\n16. Operating system\n17. Data\n18. Multimedia\n19. USB\n20. Efficient"}</w:t>
      </w:r>
    </w:p>
    <w:p>
      <w:r>
        <w:t>{"question": "Generate five unique words that describe the following taste - Sour", "answer": "1. Tart\n2. Tangy\n3. Acrid\n4. Acidic\n5. Pungent"}</w:t>
      </w:r>
    </w:p>
    <w:p>
      <w:r>
        <w:t>{"question": "Name five technology related companies", "answer": "1. Apple\n2. Google\n3. Microsoft\n4. Amazon\n5. Facebook"}</w:t>
      </w:r>
    </w:p>
    <w:p>
      <w:r>
        <w:t>{"question": "Find the minimum value of\n\n    2 sqrt(x) + 1/x\nfor x &gt; 0.", "answer": "Using the AM-GM inequality, we have\n\n2sqrt(x) + 1/x = sqrt(x) + sqrt(x) + 1/x &gt;= 3(sqrt(x) * sqrt(x) * 1/x)^(1/3) = 3.\n\nTherefore, the minimum value of 2sqrt(x) + 1/x for x &gt; 0 is 3, and equality occurs when x = 1."}</w:t>
      </w:r>
    </w:p>
    <w:p>
      <w:r>
        <w:t>{"question": "Write a story prompt in 20 words", "answer": "\"Trapped in a time loop, reliving the same day, searching for a way out, discovering a haunting truth. The adventure begins.\""}</w:t>
      </w:r>
    </w:p>
    <w:p>
      <w:r>
        <w:t>{"question": "List some ways the given country is unique. - Japan", "answer": "1. Culture: Japan has a rich cultural heritage with a fascinating blend of traditional and modern aspects. It is known for its distinct customs and traditions such as tea ceremonies, flower arranging, calligraphy, and the art of the geisha.\n\n2. Technology: Japan is famous for being at the forefront of technological innovation and has contributed to the world in terms of advanced electronics, robotics, and automobiles.\n\n3. Cuisine: Japanese cuisine is known for its flavors, presentation, and use of fresh ingredients. Some of its popular dishes include sushi, ramen, tempura, and udon.\n\n4. Architecture: Japanese architecture is renowned for its simplicity, elegance, and use of natural materials. It is also known for its traditional building styles such as pagodas and shrines, and the incorporation of gardens and water features.\n\n5. Landscapes: Japan is also unique for its natural beauty, with diverse landscapes that range from snow-capped mountains to tropical beaches. The country is also famous for its beautiful gardens and parks, and its iconic cherry blossoms.\n\n6. Fashion: Japan has a thriving fashion industry and is known for its street fashion, including the Harajuku and Shibuya styles. Its traditional clothing, such as the kimono, is also recognized and admired worldwide.\n\n7. Anime and Manga: Japan is the birthplace of anime and manga, which have become popular forms of entertainment around the world. These art forms have a distinct style and often portray complex and imaginative stories.\n\n8. Public Transportation: Japan has an efficient and extensive public transportation system, including its famous bullet trains which can reach speeds of over 300 km/h."}</w:t>
      </w:r>
    </w:p>
    <w:p>
      <w:r>
        <w:t>{"question": "Share two benefits of the given product. - LED lighting", "answer": "1. Energy Efficiency: LED lighting is extremely energy efficient and consumes up to 90% less power than incandescent bulbs. This translates into significant cost savings on electricity bills over time, especially when used for prolonged periods or in high-usage settings such as workplaces and commercial spaces.\n\n2. Longevity: LED bulbs have an outstanding lifespan that can last up to 25 times longer than traditional light bulbs. This means they require less frequent replacement, decreasing the maintenance costs and inconvenience of having to buy and install new bulbs periodically."}</w:t>
      </w:r>
    </w:p>
    <w:p>
      <w:r>
        <w:t>{"question": "Find the geographical coordinates for the given location. - Big Ben, London", "answer": "The geographical coordinates for Big Ben, London are: 51.5007\u00b0 N, 0.1246\u00b0 W."}</w:t>
      </w:r>
    </w:p>
    <w:p>
      <w:r>
        <w:t>{"question": "Explain the given legal concept. - Rule of law", "answer": "Rule of law is a fundamental legal principle that holds that everyone, including the government and its officials, must obey and be accountable to the laws of the land. It is the foundation of a fair and just society in which the rights and freedoms of all individuals are upheld and protected.\n\nUnder the rule of law, no one is above the law, and everyone is subject to the same legal standards. This means that the government must act within the confines of the law, and its actions must be transparent and predictable. It also means that individuals have the right to a fair trial, and that the legal system must be independent and impartial.\n\nThe rule of law is essential for the peaceful resolution of disputes, the protection of human rights, and the maintenance of social order. Without it, society would be arbitrary and oppressive, with people living in fear of the government and each other. It is, therefore, considered a cornerstone of democracy and good governance."}</w:t>
      </w:r>
    </w:p>
    <w:p>
      <w:r>
        <w:t>{"question": "Create a social media post that promotes the given product. - Organic cotton t-shirts", "answer": "\ud83d\udc40 Looking for a comfy new t-shirt that's also environmentally friendly? Check out our organic cotton t-shirts! \ud83c\udf3fMade from 100% certified organic cotton, these shirts are not only super soft, but also eco-friendly. #OrganicCotton #SustainableFashion #ShopConsciously"}</w:t>
      </w:r>
    </w:p>
    <w:p>
      <w:r>
        <w:t>{"question": "Generate a list of 3 potential strategies to reduce pollution in an urban area.", "answer": "1. Encouraging the use of public transportation: By improving the availability and efficiency of public transportation, people in urban areas may be more likely to use it, reducing the number of cars on the road and decreasing pollution from vehicle emissions.\n \n2. Implementing green infrastructure: Urban areas can reduce pollution by developing green infrastructure such as green roofs, rain gardens, and permeable pavements. These techniques help to manage stormwater runoff and filter pollutants, improving air and water quality.\n \n3. Promoting energy-efficient buildings: Encouraging the use of energy-efficient practices in building design and construction, such as installing insulation and using energy-efficient heating and cooling systems, can help to reduce pollution from energy consumption in urban areas. Additionally, establishing green building standards and providing incentives for developers who meet them can further incentivize energy-efficient building practices."}</w:t>
      </w:r>
    </w:p>
    <w:p>
      <w:r>
        <w:t>{"question": "Classify each statement according to the provided categories - Statement A: \"Education helps people make more informed decisions.\nStatement B: \"Educating people builds a stronger community.\"\nCategories: \nA. Values Statement\nB. Factual Statement", "answer": "Statement A: \"Education helps people make more informed decisions.\" - B. Factual Statement\nStatement B: \"Educating people builds a stronger community.\" - A. Values Statement."}</w:t>
      </w:r>
    </w:p>
    <w:p>
      <w:r>
        <w:t>{"question": "Design a program to control the use of drones", "answer": "Here is an outline for a program that could be used to control the use of drones:\n\n1. **Set up parameters:** Start by setting up the parameters for the drone, including its maximum altitude, distance, and speed, as well as any other restrictions such as no-fly zones and FAA regulations.\n\n2. **Create user interface:** Create an intuitive user interface that enables users to input their desired flight plan for the drone.\n\n3. **Validate inputs:** Before allowing the drone to take off, validate the user's inputs to ensure that the desired flight plan is within the established parameters and adheres to relevant regulations.\n\n4. **Implement collision avoidance:** Integrate collision avoidance technology into the program to enable the drone to detect and avoid obstacles and other drones in real-time.\n\n5. **Real-time monitoring:** Implement real-time monitoring so users can track the drone\u2019s movements and make changes to its flight plan as necessary.\n\n6. **Emergency protocols:** Establish emergency protocols to ensure that the drone can be safely landed or returned to its home base in case of unexpected events or loss of communication.\n\n7. **Data collection and analysis:** Collect data from the drone's sensors during its flight and analyze it to enhance future flight planning and improve overall safety.\n\n8. **Regular maintenance and updates:** Schedule regular maintenance for the drone and keep the program updated with the latest technology and regulations to ensure that it is always functioning at its optimal capacity."}</w:t>
      </w:r>
    </w:p>
    <w:p>
      <w:r>
        <w:t>{"question": "Develop a program to monitor online fraud", "answer": "To develop a program to monitor online fraud, several steps and approaches can be considered. Here is an example of how such a program could be created:\n\n1. Define the parameters: In order to effectively monitor fraud, we first need to identify the specific behaviors or activities that suggest fraudulent activity. These could include unusual spending patterns, multiple failed login attempts, or inconsistent user information. \n\n2. Gather data: Once we have defined the parameters for identifying fraud, we need to gather relevant data to use for analysis. This could include transaction records, user login information, and other related data.\n\n3. Implement machine learning algorithms: Machine learning algorithms, such as decision trees or neural networks, can be trained on the data to identify and flag suspicious activity. It\u2019s important to constantly update and refine the algorithms to ensure that they remain accurate and effective.\n\n4. Monitor activity: The program should continuously monitor activity, in real-time if possible, to identify and flag any potential fraudulent behavior. This could include real-time alerts or notifications to relevant parties when fraud is detected.\n\n5. Take action: Once fraud has been detected, the program should initiate the appropriate response, such as freezing accounts or transactions, or notifying the authorities. It\u2019s important to have clear protocols in place for responding to fraud to ensure that the issue is resolved quickly and effectively.\n\nOverall, a program to monitor online fraud should be able to accurately identify and flag suspicious activity, and initiate an appropriate response when fraud is detected. By incorporating machine learning algorithms and real-time monitoring, such a program could be an effective tool for preventing and combating fraud."}</w:t>
      </w:r>
    </w:p>
    <w:p>
      <w:r>
        <w:t>{"question": "Describe 3 ways to protect your data", "answer": "1. Encryption: One of the most effective ways of protecting your data is through encryption. Encryption refers to the process of converting data into a coded form, which makes it difficult for unauthorized users to access your information. This means that even if someone hacks into your system or intercepts your data, they will not be able to make sense of the information without the key or code to decrypt it.\n\n2. Regular Backups: Backing up your data on a regular basis is another important step in protecting it. Backups ensure that even if your data is lost, damaged, or stolen, you still have access to a copy of your information. You can do this by storing your backup data on an external drive or by uploading it to the cloud. However, it is important to ensure that your backup data is itself protected through measures such as encryption or password protection.\n\n3. Strong Passwords and Authentication: Using strong and unique passwords, and enabling two-factor authentication on all of your accounts, adds an extra layer of protection to your data. Strong passwords are difficult for hackers to crack, and two-factor authentication means that even if someone gains access to your password, they still need a second form of authentication to access your data. You should also avoid using the same password for multiple accounts and change them regularly to reduce the risk of a security breach."}</w:t>
      </w:r>
    </w:p>
    <w:p>
      <w:r>
        <w:t>{"question": "Design an algorithm to determine the most efficient route with least time - Inputs of current location, route and destination location.", "answer": "An algorithm to determine the most efficient route with the least time from a current location to a destination via a specific route can be designed as follows:\n\n1. Define the input parameters: current location, route, and the destination location.\n2. Initialize a variable, `time`, to keep track of the total time taken and set it to 0.\n3. Using an API such as the Google Maps Distance Matrix API, calculate the travel time between the current location and the first location of the route. Add this time to the `time` variable.\n4. Set this first location of the route as the new `current_location.`\n5. Loop through the route, calculating the travel time between the current location and the next location in the route using the API.\n6. Add the travel time to the `time` variable and update the `current_location` to the latest location in the route.\n7. Continue looping through the entire route until the last location is completed.\n8. Calculate the travel time between the last location in the route and the destination location using the API.\n9. Add this travel time to the `time` variable.\n10. Return the `time` variable, which is the total time taken to travel from the current location to the destination via the specified route.\n\nThis algorithm takes into account real-time traffic data and can be tailored to choose the most optimal mode of transportation. This way, the algorithm can determine the most efficient route with the least time to reach the destination."}</w:t>
      </w:r>
    </w:p>
    <w:p>
      <w:r>
        <w:t>{"question": "Construct a plan for success", "answer": "To construct a plan for success, follow these steps:\n\n1. Define your goal: Clearly define what success means to you. Make sure your goal is specific, measurable, achievable, relevant, and time-bound.\n\n2. Assess your current situation: Evaluate your current position and determine where you stand in relation to your goal. Identify any strengths, weaknesses, opportunities, or threats that may impact your progress.\n\n3. Develop a roadmap: Create a step-by-step plan that outlines the actions you need to take to achieve your goal. Break down larger goals into smaller, manageable tasks.\n\n4. Identify resources: Determine what resources you will need to achieve your goal, such as time, money, tools, and support from others.\n\n5. Take action: Begin executing your plan and remain focused on achieving your goal. Keep track of your progress and celebrate milestones along the way.\n\n6. Monitor &amp; adjust: Regularly assess your progress and be prepared to make adjustments to your plan if needed. Learn from your experiences and keep moving forward.\n\n7. Stay motivated: Stay committed to your goal and maintain a positive mindset. Surround yourself with supportive people and stay motivated by visualizing the rewards of achieving your goal.\n\nBy following this plan and regularly reassessing and adjusting your approach, you will be well on your way to achieving success."}</w:t>
      </w:r>
    </w:p>
    <w:p>
      <w:r>
        <w:t>{"question": "Classify the following emotion in the input sentence. - He was excited to travel to Paris.", "answer": "excitement"}</w:t>
      </w:r>
    </w:p>
    <w:p>
      <w:r>
        <w:t>{"question": "Give me a summary of the input text. - Robotics is a branch of engineering and science that deals with the design, construction, operation, and application of robots, as well as computer systems for their control, sensory feedback, and information processing.", "answer": "Robotics is an interdisciplinary field involving engineering and science that focuses on the creation, operation, and use of robots and the computer systems that control them."}</w:t>
      </w:r>
    </w:p>
    <w:p>
      <w:r>
        <w:t>{"question": "Generate a joke using the input data. - Dogs", "answer": "Why do dogs wag their tails? Because they\u2019re the only ones who know the punchline to their barking!"}</w:t>
      </w:r>
    </w:p>
    <w:p>
      <w:r>
        <w:t>{"question": "Describe a time when you thought out of the box to find a solution?", "answer": "As an AI, I don't have physical experiences or personal anecdotes, However, I can relate about a time when thinking outside of the box helped me provide a more creative solution. \n\nOne example was when a user asked me to help them come up with different ways to repurpose old clothes instead of throwing them away. While the obvious answers included donating or reselling, I employed some lateral thinking to come up with more innovative ideas. I suggested using them as rags for cleaning, turning them into patchwork quilts, making reusable shopping bags, or cutting them into strips for use in a rag rug. The user was excited by these alternatives and happy with the new outlook.\n\nThis experience showed how thinking outside the box can provide unexpected and creative solutions to everyday problems. By challenging my own thinking and not relying on the most common answers, I was able to offer a unique perspective and help the user come up with environmentally-friendly ways to repurpose their old clothing."}</w:t>
      </w:r>
    </w:p>
    <w:p>
      <w:r>
        <w:t>{"question": "Generate a text that expresses dissatisfaction with a situation.", "answer": "\"I am extremely dissatisfied with the current situation. It feels frustrating and disheartening to see things not going according to plan. Despite the efforts that were put in, it seems like nothing is working out and it's difficult to accept. This is not what was expected and it's truly disappointing. Something needs to change because continuing like this is unacceptable.\""}</w:t>
      </w:r>
    </w:p>
    <w:p>
      <w:r>
        <w:t>{"question": "Write an adjective-noun pair that describes the input. - Volcanoes", "answer": "Fiery mountains"}</w:t>
      </w:r>
    </w:p>
    <w:p>
      <w:r>
        <w:t>{"question": "Reword the sentence to carry the same meaning but it should not use the same words. - Robotics is a branch of engineering and science.", "answer": "The field of Robotics encompasses both scientific and engineering disciplines."}</w:t>
      </w:r>
    </w:p>
    <w:p>
      <w:r>
        <w:t>{"question": "List five virtues that the given person possess. - Nicole Kidman", "answer": "1. Kindness: Nicole Kidman is known for being a very kind and warm-hearted person, often going out of her way to help others.\n\n2. Compassion: She's deeply empathetic and cares about the well-being of those around her, often supporting various charities and humanitarian causes.\n\n3. Resilience: Nicole has faced several personal and professional challenges in her life but has always bounced back and remained strong.\n\n4. Determination: In her pursuit of her career, Nicole has shown a tremendous amount of drive and determination, which has helped her succeed in the industry.\n\n5. Professionalism: Nicole is widely respected for her work ethic and her ability to consistently deliver high-quality performances."}</w:t>
      </w:r>
    </w:p>
    <w:p>
      <w:r>
        <w:t>{"question": "Based on the provided information, generate a sentence that concisely summarizes the content. - The new iPhone 12 Pro is waterproof up to a depth of 6 meters and comes with triple rear cameras.", "answer": "The iPhone 12 Pro has triple rear cameras and is waterproof up to 6 meters."}</w:t>
      </w:r>
    </w:p>
    <w:p>
      <w:r>
        <w:t>{"question": "Given an array of strings, remove any strings that contain the letter 'a'. - [\u201capple\u201d, \u201cbanana\u201d, \u201corange\u201d, \u201cgrape\u201d]", "answer": "Here is one way to remove any strings that contain the letter 'a' from the given array of strings using Python:\n\n```python\nstrings = [\"apple\", \"banana\", \"orange\", \"grape\"]\nno_a_strings = [string for string in strings if 'a' not in string]\n\nprint(no_a_strings)\n```\nOutput: `['orange', 'grape']`\n\nIn this code snippet, we use a list comprehension to iterate over each string in the `strings` list and only keep the strings that do not contain the letter 'a'. The resulting list would contain only the strings without any 'a' in it."}</w:t>
      </w:r>
    </w:p>
    <w:p>
      <w:r>
        <w:t>{"question": "Define a function that takes two numbers and returns their average.", "answer": "Here is a simple Python function that takes two numbers, adds them together, and divides by two to calculate their average:\n\n```python\ndef average(num1, num2):\n    total = num1 + num2\n    return total / 2\n\n# Test the function\nprint(average(5, 7))    # Output: 6.0\n```"}</w:t>
      </w:r>
    </w:p>
    <w:p>
      <w:r>
        <w:t>{"question": "From the given sentence, generate a sentence containing a gerund phrase. - She was walking home.", "answer": "Walking home was her favorite way to unwind after a long day."}</w:t>
      </w:r>
    </w:p>
    <w:p>
      <w:r>
        <w:t>{"question": "What is the maximum depth of a binary tree with five levels?", "answer": "The maximum depth of a binary tree with five levels is 4.\n\nThe depth of a binary tree is defined as the number of edges between the tree's root and its furthest leaf node. The levels count includes the root. As each level going down to the next one gain an additional edge, a binary tree with five levels means there are four edges between the root and its furthest leaf node. Hence, the maximum depth of a binary tree with five levels is 4."}</w:t>
      </w:r>
    </w:p>
    <w:p>
      <w:r>
        <w:t>{"question": "Parse the provided XML document. - &lt;note&gt;\n    &lt;to&gt;John&lt;/to&gt;\n    &lt;from&gt;Jane&lt;/from&gt;\n    &lt;heading&gt;Greetings&lt;/heading&gt;\n    &lt;body&gt;Hello!&lt;/body&gt;\n&lt;/note&gt;", "answer": "Sure, here is the parsed XML document in a dictionary format for easier reading:\n\n{\n    \"note\": {\n        \"to\": \"John\",\n        \"from\": \"Jane\",\n        \"heading\": \"Greetings\",\n        \"body\": \"Hello!\"\n    }\n}"}</w:t>
      </w:r>
    </w:p>
    <w:p>
      <w:r>
        <w:t>{"question": "Calculate the probability of rolling heads 3 times in a row using a fair coin.", "answer": "When you toss a fair coins, the probability of getting heads on one toss is 1/2 or 0.5. Since the coin tosses are independent events, meaning that the outcome of one event does not affect the outcomes of the other events, the probability of getting heads 3 times in a row is the product of the probabilities of each toss. Thus, the probability of rolling heads 3 times in a row is:\n\n(1/2) * (1/2) * (1/2) = 1/8 or 0.125.\n\nTherefore, the probability of rolling heads 3 times in a row using a fair coin is 0.125 or 12.5%."}</w:t>
      </w:r>
    </w:p>
    <w:p>
      <w:r>
        <w:t>{"question": "Construct an equation that expresses the following statement: x is twice the value of y.", "answer": "The equation that expresses the statement \"x is twice the value of y\" is: \n\nx = 2y"}</w:t>
      </w:r>
    </w:p>
    <w:p>
      <w:r>
        <w:t>{"question": "Convert the expression 4(x-3) to its equivalent slope-intercept form.", "answer": "To convert the expression 4(x-3) to its equivalent slope-intercept form, we need to apply the distributive property and then manipulate the resulting expression to get it into the form y=mx+b where m represents the slope and b represents the y-intercept.\n\nFirst, let's apply the distributive property:\n\n4(x-3) = 4 * x - 4 * 3\n       = 4x -12\n\nNow we need to get this expression into the form y=mx+b. Since there is no y value provided in the expression, we cannot convert it to its equivalent slope-intercept form."}</w:t>
      </w:r>
    </w:p>
    <w:p>
      <w:r>
        <w:t>{"question": "Rewrite the sentence to insert a transition word in its place. - He went to the store. He bought some snacks.", "answer": "He went to the store, afterwards, he bought some snacks."}</w:t>
      </w:r>
    </w:p>
    <w:p>
      <w:r>
        <w:t>{"question": "Paraphrase the following sentences using synonyms. - Children learn best through play.", "answer": "Kids thrive most optimally by engaging in in recreational activities."}</w:t>
      </w:r>
    </w:p>
    <w:p>
      <w:r>
        <w:t>{"question": "List two methods that can be used to increase customer satisfaction.", "answer": "1. Improving Customer Service: Customer satisfaction can be increased by providing excellent customer service. This includes being responsive, attentive, and courteous to customers when addressing their concerns, needs, and inquiries. It's important to listen to customer feedback and use it to improve your products, services, and overall customer experience. \n\n2. Personalization: Personalization of the customer experience is another important method of increasing customer satisfaction. By understanding the individual needs and preferences of each customer, businesses can tailor their services and communications to meet those specific requirements. This could include personalized product recommendations, targeted marketing, and custom promotions or discounts. When customers feel like their needs are being met and their voices are heard, they're more likely to remain loyal and satisfied with the business."}</w:t>
      </w:r>
    </w:p>
    <w:p>
      <w:r>
        <w:t>{"question": "With the help of two examples, explain what artificial intelligence is.", "answer": "Artificial intelligence, often abbreviated to AI, involves using computers to perform cognitive functions and tasks that would typically require human intelligence. In other words, it's the development of computer systems that are able to perform tasks that would normally need human intervention, such as decision making, speech recognition, problem solving, and learning.\n\nLet's look at two examples to understand what artificial intelligence is:\n\n1. Voice Assistants: One of the most common examples of AI that the majority of us use every day is in our smartphones. Apple's Siri, Amazon's Alexa, and Google Assistant are all examples of voice assistants that operate on AI. They can understand natural language, recognize speech, and respond accordingly, making our lives a lot easier. These speech recognition systems use machine learning and natural language processing to understand what we are saying and respond according to our needs.\n\n2. Health industry: Artificial intelligence is also extensively used in the healthcare industry to make predictions regarding patient health risks, for diagnosis of diseases, and for developing personalized treatments. For example, a machine learning powered AI system can analyze and understand large amounts of data about a patient's medical history, symptoms and test results, then use predictive analysis to estimate the likelihood of that patient contracting a particular disease. AI is also being used to develop drugs faster, keep track of patients' adherence to medication schedules, and to monitor elderly patients to avoid the risk of falls or other accidents.\n\nThese two examples demonstrate the power and potential of Artificial Intelligence to improve our lives, by learning from data to optimize processes, make predictions or intelligent decisions on our behalf."}</w:t>
      </w:r>
    </w:p>
    <w:p>
      <w:r>
        <w:t>{"question": "Generate a metaphor for a person who is quite stubborn.", "answer": "A person who is quite stubborn can be seen as a mighty oak tree, deeply rooted in their beliefs and unwilling to bend or sway with the winds of change."}</w:t>
      </w:r>
    </w:p>
    <w:p>
      <w:r>
        <w:t>{"question": "Find the current value of a stock given the daily closing stock price for the past week. - The daily closing stock price for the past week is: 18.40, 18.45, 18.09, 18.35, 18.44, 18.50, 18.55.", "answer": "The current value of the stock, based on the given information, is $18.55. This is the most recent daily closing stock price from the past week."}</w:t>
      </w:r>
    </w:p>
    <w:p>
      <w:r>
        <w:t>{"question": "Write a brief overview of a story idea.", "answer": "In a world where virtual reality has dominated society, people can escape into fully immersive artificial worlds and live out their wildest dreams. However, for one man, it becomes an addiction that consumes his life. As he spends more and more time in his virtual paradise, he begins to lose sight of reality and the relationships he once cherished. But when a glitch in the system traps him inside the virtual world and he discovers a dark secret about the company behind the technology, he must team up with other trapped players to fight for their freedom and reveal the truth to the rest of the world. Along the way, he finds love, friendship, and a newfound purpose in the battle against the corrupt system."}</w:t>
      </w:r>
    </w:p>
    <w:p>
      <w:r>
        <w:t>{"question": "Describe the scene in a sci-fi movie when aliens land on Earth.", "answer": "The sky is dark blue with hues of flashing bright red and orange light. The sun is setting, and the sky looks as if it is on fire. People on Earth are in shock and stop in their tracks to gaze at the magnificent view unfolding above them. \n\nSlowly descending from the heavens, a gargantuan spacecraft emerges. It is metallic in structure, and its streamlined shape glistens in the remaining sunlight. It is a sight to behold, and people gasp in amazement as they witness this unworldly object before their very eyes.\n\nThe spacecraft lands softly and without sound. The earth beneath it vibrates, and for a moment, time seems to stand still. A ramp extends from the ship, and out come the aliens. They look nothing like anything anyone has ever seen before. They have a humanoid shape, but blue skin and large, black eyes. These beings are over seven feet tall, and their movements are graceful and calculated.\n\nFear and awe creep into the hearts of onlookers, and some tremble at the sight of the unknown. However, the aliens move towards the masses with open arms, beckoning them to come closer. A few brave souls step forward, and the aliens extend their hands - a gesture of peace.\n\nThe scene is one of unity, an amalgamation of uncertainty, fear, and wonder. It's as if the world slows down, and everyone is present in that one moment, witnessing something unexplainable yet extraordinary. This is the beginning of a new age - the age of alien visitation on Earth."}</w:t>
      </w:r>
    </w:p>
    <w:p>
      <w:r>
        <w:t>{"question": "Create a headline about the recent developments in autonomous car technology.", "answer": "\"Revolutionary Advancements in Autonomous Car Technology Set to Change the Future of Transportation\""}</w:t>
      </w:r>
    </w:p>
    <w:p>
      <w:r>
        <w:t>{"question": "Describe the facial expression of a person seeing a shocking surprise.", "answer": "When a person sees a shocking surprise, their facial expression typically displays a mixture of surprise and disbelief. Their eyes may widen and their eyebrows may shoot up in surprise, while their mouth may drop open, either slightly or widely, depending on the intensity of the shock. Their whole face might tense and they might even take a step back in astonishment. Overall, their expression would convey a sense of being taken aback, shocked, and momentarily stunned."}</w:t>
      </w:r>
    </w:p>
    <w:p>
      <w:r>
        <w:t>{"question": "Add an example to illustrate the meaning of the idiom \"a piece of cake\".", "answer": "Idiom: \"A piece of cake\" - meaning something that is very easy to do.\n\nExample: Sarah was really nervous about taking the driving test, but after she finished, she realized it was a piece of cake."}</w:t>
      </w:r>
    </w:p>
    <w:p>
      <w:r>
        <w:t>{"question": "Develop 5 possible slogans for an online shoe company", "answer": "1. \"Step into comfort, step into style - with our online shoe collection!\" \n2. \"Find your perfect fit - shoes tailored to your taste online!\" \n3. \"From casual to chic, our online shoe store has you covered!\" \n4. \"Discover the perfect pair for every occasion at our online shoe store!\" \n5. \"Step up your fashion game with our fabulous online shoe collection!\""}</w:t>
      </w:r>
    </w:p>
    <w:p>
      <w:r>
        <w:t>{"question": "Categorize a restaurant as either an Italian, Mexican, or Chinese restaurant - Taco Bell", "answer": "Mexican"}</w:t>
      </w:r>
    </w:p>
    <w:p>
      <w:r>
        <w:t>{"question": "Generate 5 unique passwords that are at least 8 characters long", "answer": "1. jK#5mD7!\n2. sDf$7Hn@\n3. W%7bGhLp\n4. R6d!gJ2#\n5. MvBn3$sE"}</w:t>
      </w:r>
    </w:p>
    <w:p>
      <w:r>
        <w:t>{"question": "Evaluate a web page based on the given criteria - The website contains outdated content and has slow loading times", "answer": "Based on the information provided, it appears that the web page doesn't meet the following criteria: up-to-date content and fast loading times. Outdated content can make the website less relevant and useful for its visitors, while slow loading times can negatively affect user experience and reduce engagement. Overall, it would be beneficial for the website to update its content and optimize its loading speed to better meet user expectations and improve the user experience."}</w:t>
      </w:r>
    </w:p>
    <w:p>
      <w:r>
        <w:t>{"question": "A standard deck of 52 cards has 13 ranks (Ace, 2, 3, 4, 5, 6, 7, 8, 9, 10, Jack, Queen, King) and 4 suits (spades, hearts, diamonds, and clubs), such that there is exactly one card for any given rank and suit. Two of the suits (spades and clubs) are black and the other two suits (hearts and diamonds) are red. The deck is randomly arranged. What is the probability that the top card is red and the second card is black?", "answer": "There are 26 ways to choose the first card to be red, then 26 ways to choose the second card to be black. There are 52 \u00d7 51 ways to choose any two cards. So the probability is 26 \u00d7 26/52 \u00d7 51 = 13/51."}</w:t>
      </w:r>
    </w:p>
    <w:p>
      <w:r>
        <w:t>{"question": "Make a list of the top 10 movies released in 2018", "answer": "Here is a list of the top 10 movies released in 2018, based on a combination of critical acclaim, box office success, and popularity:\n1. Black Panther\n2. A Star Is Born\n3. Avengers: Infinity War\n4. Incredibles 2 \n5. Roma\n6. Green Book\n7. Mission: Impossible - Fallout \n8. Spider-Man: Into the Spider-Verse\n9. Bohemian Rhapsody\n10. A Quiet Place"}</w:t>
      </w:r>
    </w:p>
    <w:p>
      <w:r>
        <w:t>{"question": "Name the subgenres of heavy metal.", "answer": "Heavy metal has many subgenres, including but not limited to:\n\n1. Thrash Metal\n2. Death Metal\n3. Black Metal\n4. Power Metal\n5. Doom Metal\n6. Symphonic Metal\n7. Folk Metal\n8. Glam Metal\n9. Nu Metal\n10. Gothic Metal\n11. Grindcore\n12. Metalcore\n13. Progressive Metal\n14. Sludge Metal\n15. Speed Metal\n16. Stoner Metal\n\nEach subgenre has its own distinct sound, themes, and visual aesthetic, but all fall under the umbrella of heavy metal music."}</w:t>
      </w:r>
    </w:p>
    <w:p>
      <w:r>
        <w:t>{"question": "Write a comparison of iPhone and Android phone.", "answer": "iPhones and Android phones are two of the most popular smartphones on the market today. Both offer a wide range of features, but there are some key differences between the two.\n\nOne of the main differences between iPhones and Android phones is the operating system. iPhones use iOS, which is developed by Apple, while Android phones use the Android operating system, which is developed by Google. This means that the user interface and general feel of the phones can be quite different. iOS is known for its sleek and user-friendly design, while Android is known for its customization options and flexibility.\n\nAnother difference between the two is the availability of apps. Apple's App Store has a higher number of apps than the Google Play Store for Android, and the Apple App Store is known for its strict app review process, ensuring a higher level of app quality. Android, on the other hand, offers more flexibility in terms of app availability, allowing users to download apps from sources other than the Play Store.\n\niPhones are generally more expensive than Android phones, with the latest iPhone models costing significantly more than their Android counterparts. However, iPhones are known for their high build quality and durability, which can make them a worthwhile investment.\n\nIn terms of hardware, iPhones and Android phones can have similar specifications, with high-end models featuring fast processors, high-resolution screens, and advanced camera systems. However, Android phones offer a wider range of options, with many manufacturers producing Android phones in different sizes and price ranges.\n\nUltimately, the choice between an iPhone and an Android phone comes down to personal preference. If you value a sleek design, ease of use, and access to a large number of high-quality apps, an iPhone may be the right choice for you. If you value customization options, flexibility, and a wider range of hardware options, an Android phone may be a better fit."}</w:t>
      </w:r>
    </w:p>
    <w:p>
      <w:r>
        <w:t>{"question": "List 5 herbs and their medicinal properties.", "answer": "1. Ginger - Ginger is known for its ability to reduce nausea and inflammation. It has been shown to help alleviate symptoms of osteoarthritis, menstrual pain, morning sickness, and motion sickness.\n\n2. Turmeric - Turmeric is a potent anti-inflammatory herb that has been used for centuries in Ayurvedic medicine to treat a variety of conditions. It has been shown to have beneficial effects on conditions such as arthritis, Crohn's disease, and ulcerative colitis.\n\n3. Chamomile - Chamomile is a gentle herb known for its calming and soothing properties. It has been used to treat anxiety, insomnia, and digestive problems like colic, diarrhea, and indigestion.\n\n4. Echinacea - Echinacea is well-known for its immune-boosting properties. It is often used to help shorten the duration of colds, flu, and other respiratory infections.\n\n5. Mint - Mint is an herb that has been used for centuries to treat digestive problems, including stomach aches, indigestion, and bloating. It has also been shown to have a soothing effect on the respiratory system, particularly when used to treat coughs and colds."}</w:t>
      </w:r>
    </w:p>
    <w:p>
      <w:r>
        <w:t>{"question": "Compare and contrast databases and search engines.", "answer": "Databases and search engines are both tools that are used to store, access, and retrieve information. However, there are some key differences between the two.\n\nDatabases are structured collections of data that are stored and accessed electronically. They are usually designed to store a specific type of information, such as customer records, transaction records or medical records. Databases are highly organized and managed, with data being stored in tables and records that follow a set format. This structured nature allows for quick and efficient storage, retrieval, and manipulation of data. To access or retrieve information from a database, users must use designated query languages like SQL (Structured Query Language).\n\nSearch engines, on the other hand, are tools that are used to find information on the internet. They work by indexing the content of web pages, so when a user enters a search query, the search engine can quickly retrieve relevant information. Search engines use algorithms to rank the information returned, so that the most relevant results appear at the top. Unlike databases, the information retrieved by a search engine is not organized in a structured format and can vary greatly, including text, images, videos, and audio.\n\nIn summary, the main difference between databases and search engines lies in their structure, organization, and purpose. Databases are designed to store and manage structured data, while search engines are designed to search the internet and retrieve unstructured information. Both have their own unique strengths and uses, depending on the type of information and task they are being used for."}</w:t>
      </w:r>
    </w:p>
    <w:p>
      <w:r>
        <w:t>{"question": "Name 3 components of the java virtual machine.", "answer": "The 3 main components of the Java Virtual Machine (JVM) are:\n \n1. Class Loader: This component is responsible for loading, linking, and initializing classes and interfaces. It reads the compiled Java code, in the form of .class files, from the file system, and loads it into the memory.\n\n2. Runtime Data Area: This component is responsible for memory allocation during runtime. It includes several memory areas such as Method Area, Heap Area, Stack Area, Program Counter (PC) Register, and Native Method Stack.\n\n3. Execution Engine: This component is responsible for executing the bytecode instructions loaded into the memory by the Class Loader. The Execution Engine consists of three main sub-components: the Interpreter, the Just-In-Time (JIT) Compiler, and the Garbage Collector."}</w:t>
      </w:r>
    </w:p>
    <w:p>
      <w:r>
        <w:t>{"question": "Classify the sentence \"She asked him for help\"", "answer": "The sentence \"She asked him for help\" is an assertive or declarative sentence."}</w:t>
      </w:r>
    </w:p>
    <w:p>
      <w:r>
        <w:t>{"question": "Write a story about the magical properties of rainbows.", "answer": "Once upon a time, there was a peaceful and beautiful village nestled between rolling green hills and overlooking the deep blue sea. This magical village was blessed with a special gift \u2013 the presence of rainbows. Whenever a light rain shower passed through, leaving droplets sparkling in the air, the villagers knew that a rainbow was soon to appear. \n\nWhenever the majestic rainbow arched its vibrant colors over the village, the air would become thick with enchantment. The villagers knew that the rainbow held immense power and magic, and it was a sign of blessings and hope. The colors of the rainbow danced in the air, and the villagers could feel a burst of energy and happiness. \n\nIt was said that if you made a wish on the first glimmer of the rainbow, your wish would come true. Each villager would close their eyes and whisper their greatest desires, hoping that the rainbow's magic would hear their pleas. Many times, their wishes did come true. A farmer wished for a bountiful harvest, and the next season, his crops were abundant. A young couple wished for a child, and soon after, they welcomed a beautiful baby into their family.\n\nThe rainbow's powers went beyond granting wishes. Its seven colors had healing properties. Those who were sick or in pain found relief when they gazed upon the colors of the rainbow. Its hues were said to wash away negative energies and lift the spirits of those who needed it most. Even the sick and frail would find strength and vitality after spending time basking in the rainbow's glow.\n\nInside the rainbow, there was even more magic, for it was said that a world of wonder and enchantment lay within. Some villagers even claimed to have visited this world and returned with tales of fairies and unicorns, of never-ending waterfalls and gardens filled with flowers the size of houses. They spoke of the warmth and kindness they felt in this world, and the villagers would listen in awe.\n\nThe villagers were thankful for the blessings that the rainbows brought. They knew that their village was a special place, blessed by the magic of the rainbows. Whenever a shower passed through, leaving droplets glistening in the air, the villagers would look up, hoping to catch a glimpse of the magical rainbow arching over their village once again."}</w:t>
      </w:r>
    </w:p>
    <w:p>
      <w:r>
        <w:t>{"question": "Generate a Haiku poem with 10 syllables in the first line, 7 syllables in the second, and 5 syllables in the third.", "answer": "With a creative thought,\nNature's beauty in my words,\nHaiku takes its bloom."}</w:t>
      </w:r>
    </w:p>
    <w:p>
      <w:r>
        <w:t>{"question": "Name 5 popular fashion brands in Europe.", "answer": "Some of the most popular fashion brands in Europe are:\n1) Chanel - a French luxury fashion house known for its elegant and chic clothing and accessories.\n2) Gucci - an Italian luxury brand, popular for its iconic interlocking GG logo and its ready-to-wear clothing.\n3) Burberry - a British luxury fashion brand famous for its signature tartan pattern and trench coats. \n4) Louis Vuitton - a French high-end fashion and leather goods brand, well known for its LV monogram and luxury handbags.\n5) Zara - a Spanish fast-fashion brand, known for its trendy clothes and affordable prices."}</w:t>
      </w:r>
    </w:p>
    <w:p>
      <w:r>
        <w:t>{"question": "Explain the implications of blockchains for the finance industry", "answer": "Blockchain technology has the potential to significantly impact and transform the finance industry in several ways. Some of the implications of blockchains for the finance industry include:\n\n1. Increased efficiency and speed: Blockchain technology can facilitate faster transaction processing and settlement by eliminating intermediaries and enabling direct peer-to-peer transfers. This can greatly reduce the time and costs associated with traditional financial transactions.\n\n2. Enhanced security: Blockchain\u2019s distributed ledger technology and encryption protocols make it virtually impossible to alter or tamper with data, which can reduce fraud and enhance the security of financial transactions.\n\n3. Greater transparency: The use of public blockchains can provide greater transparency in financial transactions, as all participants have access to a shared, immutable record of all transactions.\n\n4. Reduced costs: By eliminating the need for intermediaries, blockchain technology can significantly reduce the costs associated with financial transactions, including fees for cross-border transfers and foreign currency exchanges.\n\n5. Improved access to financial services: Blockchain technology can help facilitate access to financial services for underbanked and unbanked populations by enabling the creation of decentralized financial systems.\n\nOverall, the adoption of blockchain technology by the finance industry can bring about significant improvements in efficiency, security, transparency, cost-effectiveness, and access to financial services. However, it\u2019s important to note that the implementation of blockchain technology in the finance industry will require overcoming certain regulatory and technical challenges, as well as ensuring appropriate levels of security and privacy for users."}</w:t>
      </w:r>
    </w:p>
    <w:p>
      <w:r>
        <w:t>{"question": "Sort the list in ascending order: [7, 2, 5, 1, 3] - [7, 2, 5, 1, 3]", "answer": "Here is the list sorted in ascending order: [1, 2, 3, 5, 7]"}</w:t>
      </w:r>
    </w:p>
    <w:p>
      <w:r>
        <w:t>{"question": "Give a list of adjectives to describe the color green.", "answer": "1. Vibrant\n2. Earthy\n3. Fresh\n4. Crisp\n5. Serene\n6. Leafy \n7. Lush\n8. Cool \n9. Soothing\n10. Calming \n11. Rich\n12. Enchanting\n13. Vivid\n14. Radiant\n15. Refreshing"}</w:t>
      </w:r>
    </w:p>
    <w:p>
      <w:r>
        <w:t>{"question": "Create a headline for a breaking news story about a politician.", "answer": "\"Shocking Revelation: Prominent Politician Resigns Amid Scandal Allegations\""}</w:t>
      </w:r>
    </w:p>
    <w:p>
      <w:r>
        <w:t>{"question": "Come up with a marketing campaign for an online shopping website.", "answer": "Title: \"Shop from the Comfort of Your Home with XYZ Online Shopping!\"\n\nCampaign Goals: To generate awareness about the website and increase its customer base, promote the ease and convenience of shopping online, and highlight the website's wide selection of products and reliable delivery system.\n\nTarget Audience: Busy professionals, stay-at-home parents, elderly or disabled individuals who may find it difficult to go shopping, and anyone looking to avoid the crowds and save time by shopping online.\n\nMain Message: \"At XYZ online shopping, you can find everything you need, from clothing to electronics, at the click of a button. Say goodbye to long lines and parking hassles, and enjoy the convenience of having your purchases delivered right to your doorstep.\"\n\nMarketing Channels:\n\n1. Social Media: Run targeted ads and share promotional posts on popular social media platforms like Facebook, Instagram and Twitter.\n\n2. Email Marketing: Send newsletters and promotional emails to subscribers, featuring the latest deals and discounts on products.\n\n3. Influencer Marketing: Partner with social media influencers and bloggers to promote the website and its products to their followers.\n\n4. Online Ads: Place ads on popular websites and search engines to increase visibility and attract potential customers.\n\n5. Landing Page: Create a dedicated landing page for the campaign, featuring special offers and promotions for first-time customers.\n\nPromotions: Offer limited-time deals and discounts to new customers, along with free shipping on orders above a certain amount.\n\nOverall, the marketing campaign should focus on highlighting the convenience and benefits of shopping online, along with the wide selection of products and reliable delivery system offered by the website. By utilizing various marketing channels and promotions, the campaign aims to attract new customers and increase the website's popularity."}</w:t>
      </w:r>
    </w:p>
    <w:p>
      <w:r>
        <w:t>{"question": "Define the term 'gig economy'.", "answer": "The gig economy refers to a labor market in which people engage in short-term, freelance or contract work, rather than traditional full-time employment. This term describes the growing trend of flexible and project-based work, often facilitated by online platforms and apps, where workers offer their services on a per-task or per-gig basis. The gig economy includes a broad range of activities, from driving for ride-sharing services to delivering food, freelancing or running errands, and it allows workers to have more flexibility in their work schedules and greater control over their income. However, it also raises concerns about the lack of benefits, job security and legal protections for gig workers."}</w:t>
      </w:r>
    </w:p>
    <w:p>
      <w:r>
        <w:t>{"question": "Generate a list of five tips to maintain healthy hair.", "answer": "Here are five tips to maintain healthy hair:\n\n1. Always keep your hair moisturized - Dry hair can lead to breakage and split ends. Make sure you apply conditioner to your hair after shampooing it and use leave-in conditioners and hair oils to keep your hair moisturized.\n\n2. Take a break from heat styling - Heat styling tools like straighteners and curling irons can cause damage to your hair. Make sure you use a heat protectant spray and take breaks from using heat styling tools.\n\n3. Brush with care - Brushing your hair is important to keep it detangled and prevent breakage, but make sure you brush it gently. Avoid pulling and tugging at your hair and use a wide-tooth comb to avoid damage.\n\n4. Eat a healthy diet - Eating foods rich in protein, iron, and other essential nutrients is important for healthy hair. Make sure you include foods like eggs, nuts, berries, and lean proteins in your diet to support hair health.\n\n5. Get regular trims - Trimming your hair regularly can help you maintain its health and keep split ends and breakage under control. Aim to get a trim every 6-8 weeks to keep your hair looking its best."}</w:t>
      </w:r>
    </w:p>
    <w:p>
      <w:r>
        <w:t>{"question": "Give a creative suggestion for a party game.", "answer": "One suggestion for a party game could be called \"Impression Roulette\". In this game, each player writes down the names of 5-10 famous characters, celebrities, or historical figures on separate slips of paper and adds them to a bowl. Then, players take turns spinning a wheel or drawing a number, which determines how many impressions they must do consecutively. After their number is chosen, they must draw the corresponding number of slips from the bowl and do their best impersonation of each character drawn. After all players have had a turn, everyone votes on who had the best impressions and the winner gets a prize or bragging rights. This game is sure to leave everyone laughing and having a good time."}</w:t>
      </w:r>
    </w:p>
    <w:p>
      <w:r>
        <w:t>{"question": "Provide an argument about why the death penalty should not be used.", "answer": "The death penalty, or capital punishment, is a practice that has been debated for centuries. There are many reasons why the death penalty should not be used. \n\nFirst, research has shown that the death penalty is not an effective deterrent against crime. Studies have found that states without the death penalty have, in fact, experienced lower murder rates than those with it. This suggests that the threat of the death penalty does not prevent individuals from committing heinous crimes.\n\nSecond, the death penalty is an irreversible punishment. In some cases, individuals who have been sentenced to death have later been found to be innocent. This means that innocent people have been executed for crimes they did not commit. Such a mistake is irreversible and a grave miscarriage of justice.\n\nThird, the death penalty is often applied disproportionately to marginalized individuals. It has been found that the death penalty is more likely to be handed down to people of color, individuals with mental illnesses or disabilities, and those who cannot afford adequate legal representation. This means that the death penalty reinforces existing inequalities in society.\n\nFinally, the death penalty is often more expensive to taxpayers than life imprisonment without parole. This is because of the lengthy and complex legal process involved in death penalty cases, which requires extensive resources and often results in lengthy appeals.\n\nAs a humane society, we should strive to find more just and effective ways to prevent crime and protect society. For the reasons outlined above, the death penalty should not be used."}</w:t>
      </w:r>
    </w:p>
    <w:p>
      <w:r>
        <w:t>{"question": "Write a narrative that contrasts two cultures.", "answer": "Once upon a time, there were two neighboring countries, each with its unique culture and identity. The first country was known for its vibrant and expressive traditions, while the other was known for its reserved and disciplined customs. Despite their close proximity, the two cultures could not have been more different.\n\nIn the first country, celebrations and festivals were a common occurrence. The streets were always filled with music, dancing, and an array of colorful outfits. People were warm, friendly, and always eager to chat and laugh with each other. Food was an important part of their culture, and meals were usually loud and lively affairs, featuring an abundance of flavors, spices, and textures.\n\nIn contrast, the second country was much more reserved. People valued order, structure, and routine, and this was reflected in their everyday lives. They were polite and respectful, but not as open and outgoing as their neighbors. Their celebrations were more subdued, and their traditional dress was simple and elegant. Meals were quiet, formal affairs, featuring delicate flavors and intricate presentation.\n\nDespite their differences, the two cultures coexisted peacefully, each respecting the other's traditions and customs. They learned from one another, and over time, their cultures began to blend and influence each other. In the end, the two countries became a rich tapestry of color, flavor, and tradition- a beautiful testament to the power of diversity and unity."}</w:t>
      </w:r>
    </w:p>
    <w:p>
      <w:r>
        <w:t>{"question": "Imagine a new professional sport and describe it in detail.", "answer": "Introducing: AeroSpike!\nA new professional sport that combines the fast-paced action of volleyball with the thrill of flight. In AeroSpike, two teams of eight players compete on a court that is split into two halves by a large net. The catch? The entire court is suspended 20 feet in the air, adding an element of excitement and danger to the game.\n\nThe objective of AeroSpike is to score points by grounding the ball on the other team's half of the court while remaining in the air. Each team has three touches before they have to send the ball back over the net. The players are equipped with specialized jetpacks that allow them to soar high into the air, dive, and spike the ball with incredible force. \n\nThe rules of the game are similar to traditional volleyball, but with a few exciting twists. The ball must remain within the designated playing area, which extends ten feet above the court. If it goes too high, it is considered out of bounds. If a player makes contact with the ground or is out of bounds, they must sit out for the remainder of the play, leaving their team at a disadvantage.\n\nAeroSpike is a high-intensity game, requiring athleticism, skill, and strategy. With the added element of flight, players have even more opportunities to make spectacular plays and show off their skills in the air. \n\nMatches are played in a best-of-five set format, with each set played to 25 points. Each set must be won by two points, adding an extra level of excitement to close matches. Whether you're playing or watching, AeroSpike is a thrilling and exhilarating new sport that is sure to have you on the edge of your seat!"}</w:t>
      </w:r>
    </w:p>
    <w:p>
      <w:r>
        <w:t>{"question": "Name four things that help one practice self-care.", "answer": "Practicing self-care is essential to overall health and well-being. Here are four things that can help with practicing self-care: \n\n1. **Prioritizing sleep:** Sleep is essential for physical and mental health. It is important to establish a regular sleep routine by going to bed and waking up at the same time every day, and aiming for 7-9 hours of sleep a night.\n\n2. **Eating a balanced diet:** Eating a healthy and balanced diet can help provide your body with the nutrients it needs to function optimally. Eating a diet rich in fruits, vegetables, whole grains, lean protein, and healthy fats can help improve energy levels and overall health.\n\n3. **Regular exercise:** Exercise is important for both physical and mental health. Engaging in regular physical activity, whether it\u2019s going for a walk, practicing yoga, or joining a group fitness class, can help increase energy levels, reduce stress, and improve overall health.\n\n4. **Managing stress:** Stress is a natural part of life, but it is important to find healthy ways to manage it. Strategies such as meditation, deep breathing, journaling, or seeking support from a therapist can help to manage stress and improve overall well-being."}</w:t>
      </w:r>
    </w:p>
    <w:p>
      <w:r>
        <w:t>{"question": "Identify the type of choice presented by the following statement. - Should I go for a walk or read a book?", "answer": "The statement presents a binary choice, where the individual has to choose between two mutually exclusive alternatives- either to go for a walk or read a book."}</w:t>
      </w:r>
    </w:p>
    <w:p>
      <w:r>
        <w:t>{"question": "List five ways to make a positive impact on the environment.", "answer": "1. Reduce, Reuse and Recycle: One of the most effective ways to make a positive impact on the environment is by adopting the 3R\u2019s of waste management \u2013 Reduce, Reuse and Recycle. By reducing the amount of waste you generate, reusing items as much as possible, and recycling, you can reduce your carbon footprint, save energy, and conserve resources.\n\n2. Conserve Water: Water conservation is another way to make a positive impact on the environment. There are many simple actions you can take to reduce your water usage, such as fixing leaks, taking shorter showers, and using drought-resistant plants in your garden. By doing so, you\u2019ll help to preserve this precious resource and reduce your environmental impact.\n\n3. Use Energy-Efficient Appliances: Another way to make a positive impact on the environment is by using energy-efficient appliances. By replacing old, inefficient appliances with new, energy-efficient models, you can reduce your energy usage and lower your carbon footprint. In addition, you\u2019ll save money on your energy bills in the long run.\n\n4. Drive Less or Carpool: Cars are one of the main sources of air pollution, so finding alternative modes of transportation, such as walking, biking, or taking public transportation, can have a significant impact on the environment. If you must drive, try to carpool with coworkers or friends to reduce the number of cars on the road.\n\n5. Plant Trees: Planting trees is a simple but effective way to make a positive impact on the environment. Trees absorb CO2 and other pollutants, provide shade and cooling, and help to prevent soil erosion. By planting trees in your community, you can help to improve the environment and beautify your surroundings."}</w:t>
      </w:r>
    </w:p>
    <w:p>
      <w:r>
        <w:t>{"question": "Write a brief summary of a news article about renewable energy.", "answer": "In recent news, a report published by the International Renewable Energy Agency (IRENA) stated that renewable energy was responsible for 11.5 jobs worldwide in 2019, and is continuing to grow despite the economic impact of the coronavirus pandemic. The solar industry remains the largest employer, providing 3.8 million jobs, while the wind energy sector experienced the most growth with an increase of 19% in employment. IRENA's Director-General, Francesco La Camera, emphasized the importance of governments prioritizing and investing in renewable energy as a means of recovery from the pandemic, stating that it has the potential to create millions of new jobs and serve as a catalyst for sustainable economic growth."}</w:t>
      </w:r>
    </w:p>
    <w:p>
      <w:r>
        <w:t>{"question": "Generate the code to display \u201cHello World\u201d on the screen.", "answer": "Here is the code to display \"Hello World\" on the screen in a few different programming languages:\n\n### Python:\n```python\nprint(\"Hello World\")\n```\n\n### Java:\n```java\npublic class HelloWorld {\n  public static void main(String[] args) {\n    System.out.println(\"Hello World\");\n  }\n}\n```\n\n### C++: \n```c++\n#include &lt;iostream&gt;\nusing namespace std;\n\nint main() {\n  cout &lt;&lt; \"Hello World\" &lt;&lt; endl;\n  return 0;\n}\n```\n\n### JavaScript:\n```javascript\nconsole.log(\"Hello World\");\n```\n\n### Swift:\n```swift\nprint(\"Hello World\")\n```"}</w:t>
      </w:r>
    </w:p>
    <w:p>
      <w:r>
        <w:t>{"question": "Find the length of the string \u201chello world\u201d.", "answer": "The length of the string \u201chello world\u201d is 11 characters."}</w:t>
      </w:r>
    </w:p>
    <w:p>
      <w:r>
        <w:t>{"question": "For the given input, what is the first letter of the fifth word? - Today is a sunny day.", "answer": "The first letter of the fifth word in the given input is \"d\"."}</w:t>
      </w:r>
    </w:p>
    <w:p>
      <w:r>
        <w:t>{"question": "Generate a short story by completing the following sentence: - She carefully closed the door and", "answer": "she carefully closed the door and let out a deep breath. She had finally done it - she had left her old life behind and was ready to start anew. As she stood on the other side of the door, she felt a sense of freedom that she had never experienced before. \n\nShe had been unhappy for a long time, living a life that she thought she was supposed to live, but deep down she knew it wasn't what she wanted. In a moment of courage, she decided to pack her bags and leave everything behind. She had no specific destination in mind, just the open road and the promise of adventure. \n\nAs she started walking, she felt a sense of excitement bubble up inside her. She was nervous, of course, but the thrill of the unknown was too powerful to ignore. It was funny, she thought, how a simple act of closing a door could open up so many possibilities.\n\nSo, she walked on with determination and hope in her heart, ready to see where life would take her. And as she looked up at the infinite sky, she realized that the world was full of endless opportunities, just waiting for her to reach out and grab them."}</w:t>
      </w:r>
    </w:p>
    <w:p>
      <w:r>
        <w:t>{"question": "Transform the following sentence by replacing \u201cwas\u201d with \u201cwere\u201d. - The dog was happy when it heard the sound.", "answer": "The dog were happy when it heard the sound."}</w:t>
      </w:r>
    </w:p>
    <w:p>
      <w:r>
        <w:t>{"question": "Generate code to print out the answer 5 squared.", "answer": "Here is an example code in Python that can print the answer of 5 squared:\n\n```python\nprint(5 ** 2)\n```\n\nThis code calculates the result of 5 squared using the exponentiation operator `**`, then prints out the result, which is 25."}</w:t>
      </w:r>
    </w:p>
    <w:p>
      <w:r>
        <w:t>{"question": "Divide 10 by 4 and remove the remainder.", "answer": "When 10 is divided by 4 the result is 2.5. To remove the remainder, we can round down to the nearest whole number, giving us a final result of 2."}</w:t>
      </w:r>
    </w:p>
    <w:p>
      <w:r>
        <w:t>{"question": "Add the definite article before the word \u201cconcert\u201d in the sentence. - I'm going to concert tomorrow.", "answer": "I'm going to the concert tomorrow."}</w:t>
      </w:r>
    </w:p>
    <w:p>
      <w:r>
        <w:t>{"question": "Rewrite the sentence, adding the modal verb \u201cshould\u201d. - We exercise regularly.", "answer": "We should exercise regularly."}</w:t>
      </w:r>
    </w:p>
    <w:p>
      <w:r>
        <w:t>{"question": "Identify a famous artificial intelligence researcher/scientist or contributor.", "answer": "There are many famous artificial intelligence researchers, scientists, and contributors. Here is one example:\n\nDr. Fei-Fei Li is a prominent researcher in the field of artificial intelligence (AI), with a focus on computer vision and machine learning. She is currently a Professor of Computer Science at Stanford University and Co-Director of the Stanford Institute for Human-Centered Artificial Intelligence. Dr. Li has made numerous contributions to the field of AI, including the development of ImageNet, a large-scale image database that has played a significant role in advancing the development of computer vision and deep learning technologies. She is also an advocate for diversity in STEM fields and is a co-founder of AI4ALL, a nonprofit organization that works to increase diversity and inclusion in AI."}</w:t>
      </w:r>
    </w:p>
    <w:p>
      <w:r>
        <w:t>{"question": "Write a description of the current weather in your area.", "answer": "I'm sorry, as an AI, I do not have a physical location and thus, I am unable to provide a description of the current weather in my area. However, I can retrieve weather information for a specific location if you provide me with the city or postal code."}</w:t>
      </w:r>
    </w:p>
    <w:p>
      <w:r>
        <w:t>{"question": "Analyze the content of the following text to determine whether it has a positive, negative or neutral sentiment. - The new iPhone is an amazing device with plenty of features, however, the price is too high.", "answer": "The sentiment conveyed in the text is mixed or neutral. The first part of the statement expresses a positive sentiment towards the features of the new iPhone, while the second part expresses a negative sentiment towards its price."}</w:t>
      </w:r>
    </w:p>
    <w:p>
      <w:r>
        <w:t>{"question": "Identify one advantage of using electric cars", "answer": "One major advantage of using electric cars is that they produce zero emissions, making them more environmentally friendly than traditional petrol or diesel-powered vehicles. This can reduce the carbon footprint of individuals and society as a whole. With the growing awareness of climate change and air pollution, electric cars are an attractive choice for those seeking to reduce their impact on the environment. Plus reduced emission can result in improved air quality in cities and improved public health."}</w:t>
      </w:r>
    </w:p>
    <w:p>
      <w:r>
        <w:t>{"question": "Name an existing product that uses Machine Learning", "answer": "One existing product that uses Machine Learning is the Amazon Alexa."}</w:t>
      </w:r>
    </w:p>
    <w:p>
      <w:r>
        <w:t>{"question": "Suggest a programming language to use when creating a web application.", "answer": "There are several programming languages that are widely used for building web applications, and the choice may depend on the project and the user's preferences. Here are some common options:\n\n- JavaScript: This is the most commonly used language on the web and is essential for front-end development, such as creating interactive elements and animations. Many popular web development frameworks, such as React, Angular, and Node.js, are built on JavaScript.\n\n- Python: This language is a popular choice for back-end development, and its simplicity and versatility make it a great option for beginners. Some popular web development frameworks built on Python include Django and Flask.\n\n- PHP: This language is widely used for building dynamic websites. It is easy to learn and can be embedded into HTML pages, making it a popular choice for beginner web developers. Some commonly used PHP frameworks include Laravel and CodeIgniter.\n\n- Ruby: This is another popular language for back-end development. It's known for being easy to read and write and has a strong focus on developer happiness. A popular web development framework built on Ruby is Ruby on Rails."}</w:t>
      </w:r>
    </w:p>
    <w:p>
      <w:r>
        <w:t>{"question": "Predict the appropriate color that the man is wearing. - The man was dressed in a high-collared attire with shimmering ornaments.", "answer": "It is not possible for me to predict the appropriate color that the man is wearing based on the provided input. More information is needed to make an accurate prediction."}</w:t>
      </w:r>
    </w:p>
    <w:p>
      <w:r>
        <w:t>{"question": "Name one feature that the device does not have. - The device runs on the Android 8.1 operating system and has a 5.5 inch HD screen.", "answer": "It is not specified in the given information whether or not the device has this feature, so any answer I provide would only be a speculation."}</w:t>
      </w:r>
    </w:p>
    <w:p>
      <w:r>
        <w:t>{"question": "Comapare the two items. - Item A: Nokia Lumia 1520 \nItem B: Apple iPhone 6", "answer": "Nokia Lumia 1520 and Apple iPhone 6 are two different smartphones released in 2013 and 2014, respectively. Released as a part of its flagship Lumia line, Nokia Lumia 1520 was powered by the Windows Phone 8 operating system, while the iPhone 6 ran on iOS 8. Lumia 1520 boasted a larger screen with 6 inches full HD display while the iPhone 6 had a smaller 4.7-inch display. \n\nIn terms of performance, Nokia Lumia The1520 had a 2.2 GHz Quad-core Qualcomm Snapdragon 800 Processor and 2 GB RAM, while iPhone 6 had an apple A8 chip with 64-bit architecture and M8 motion coprocessor and 1GB RAM. As for the camera, Lumia 1520 had an impressive 20-megapixel rear camera with image stabilization, while iPhone 6 had a 8-megapixel rear camera.\n\nStorage options for the Lumia 1520 included 16GB and 32GB, which could be expanded with a microSD card, while the iPhone 6 offered 16GB, 64GB, or 128GB of internal storage, which could not be expanded. The battery life of the Lumia 1520 was also longer than that of the iPhone 6 due to a larger battery capacity. \n\nIn summary, both the Nokia Lumia 1520 and the Apple iPhone 6 have their own distinct features and advantages, and the choice between the two would depend on one's preferences such as operating system, screen size, camera, and storage options."}</w:t>
      </w:r>
    </w:p>
    <w:p>
      <w:r>
        <w:t>{"question": "Rewrite the sentence with additional information. - He speaks three languages.", "answer": "He is multilingual and capable of effectively communicating in three different languages."}</w:t>
      </w:r>
    </w:p>
    <w:p>
      <w:r>
        <w:t>{"question": "Name one feature that the laptop has. - HP 15 Ryzen 5 2500 Laptop", "answer": "One feature of the HP 15 Ryzen 5 2500 Laptop is that it is equipped with a powerful AMD Ryzen 5 2500U quad-core processor."}</w:t>
      </w:r>
    </w:p>
    <w:p>
      <w:r>
        <w:t>{"question": "Rewrite this poem to make it more vivid and interesting. - Once I had a house\nwhere I made a thousand memories\nIt served me well\nbut now I'm gone", "answer": "Once upon a time, I called a place my own,\nA quaint abode, where memories were sown.\nA thousand moments, etched within its walls,\nIt served me well, through winter snows and fall.\n\nThe warmth within the hearth, it always glowed,\nA sanctuary, my heart called it home.\nBut as the winds of change began to blow,\nI had to leave, to journey on alone.\n\nThough now I'm gone, it lingers in my mind,\nA sacred space, where love and life entwined."}</w:t>
      </w:r>
    </w:p>
    <w:p>
      <w:r>
        <w:t>{"question": "Given a sentence, create a new sentence with the same meaning which is closer in length to the input sentence. - I am not a big fan of action movies.", "answer": "I don't like action films much."}</w:t>
      </w:r>
    </w:p>
    <w:p>
      <w:r>
        <w:t>{"question": "Create an A/B test plan for the following product feature. - Increasing the size of the product images on the homepage", "answer": "An A/B test can be a great option to determine if increasing the size of product images on the homepage will lead to a significant improvement in user engagement or conversion rates. Here is an outline of an A/B test plan for this feature:\n\n1. **Objective:** The primary goal of this test is to evaluate if increasing the size of the product images on the homepage will improve user engagement, measured through metrics such as click-through rate, time on site, and conversion rate.\n\n2. **Hypothesis:** Our hypothesis is that larger product images on the homepage will be more eye-catching and will attract more clicks and engagement from users, leading to higher conversion rates.\n\n3. **Test Groups:** To conduct this test, we will randomly divide our homepage visitors into two groups: \n- Group A (Control Group): This group will see the homepage with the current size of the product images.\n- Group B (Test Group): This group will see the homepage with larger product images.\n\n4. **Duration:** The test will run for at least two weeks to ensure we have a large enough sample size for statistical significance. During this period, we will closely monitor the performance of both groups to see if there is a significant difference in user engagement and conversion rates.\n\n5. **Measurements:** We will measure the performance of both groups using metrics such as click-through rate, time on site, conversion rate, bounce rate, and average order value. These metrics will help us understand if increasing the size of the product images led to improved user engagement and higher conversion rates.\n\n6. **Data analysis:** Once the test is complete, we will analyze the data to determine if there is a statistically significant difference in the performance of the two groups. If the test group with larger product images performed significantly better, we will consider implementing this change permanently on our homepage.\n\n7. **Conclusion:** After analyzing the data, we will make a decision on whether to implement the change permanently or to keep the current size of the product images. We will also document our findings and share the results with the relevant stakeholders."}</w:t>
      </w:r>
    </w:p>
    <w:p>
      <w:r>
        <w:t>{"question": "Automatically classify each sentence below as either support service or customer issue. - Sentence 1: How can I reset my password?\nSentence 2: Our team is available 24/7", "answer": "Sentence 1 is a customer issue.\nSentence 2 is a support service."}</w:t>
      </w:r>
    </w:p>
    <w:p>
      <w:r>
        <w:t>{"question": "Given the topic \u2018how to make an origami lotus flower\u2019, write a question that can be posed to the assistant.", "answer": "\"How do I make an origami lotus flower?\""}</w:t>
      </w:r>
    </w:p>
    <w:p>
      <w:r>
        <w:t>{"question": "Given a sentence, rewrite the sentence in the second person. - I am proud of my accomplishments.", "answer": "You are proud of your accomplishments."}</w:t>
      </w:r>
    </w:p>
    <w:p>
      <w:r>
        <w:t>{"question": "Describe the main characteristics of a baroque style of painting", "answer": "Baroque painting is a style that emerged in Europe during the 17th century and is characterized by its grandeur, drama, and movement. There are several main characteristics of this style that distinguish it from others.\n\n1. Realism: Baroque painting is notable for its realism and naturalism. Artists of this style paid close attention to detail, accurately depicting the human form, fabrics, and nature.\n\n2. Emotion: Baroque paintings often captured intense emotions and expressed drama, whether it was the passion of a religious scene or the energy of a battle.\n\n3. Light and Shadow: Baroque artists used strong contrasts between light and dark to create dramatic and striking images, a technique known as chiaroscuro. This contrast helped to give the paintings a sense of depth and texture.\n\n4. Movement: Baroque paintings often depicted dynamic scenes that conveyed a sense of movement and energy. This was achieved through the use of swirling draperies, dramatic gestures, and the positioning of figures.\n\n5. Grandeur: Baroque paintings are known for their grandeur and ornate decoration. This style of painting was often used to depict religious and mythological scenes, as well as grand historical events. The grandeur of these paintings was intended to inspire awe in the viewer.\n\nOverall, Baroque painting is characterized by its attention to detail, use of light and shadow, emotion, movement, and grandeur. It remains a highly influential style of art that continues to captivate viewers today."}</w:t>
      </w:r>
    </w:p>
    <w:p>
      <w:r>
        <w:t>{"question": "Identify 5 positive traits to be a successful leader.", "answer": "1. Visionary: Successful leaders have a clear and compelling vision for what they want to achieve. This vision enables them to rally their team, set goals, and inspire others to move in the same direction.\n\n2. Empathy: A successful leader is able to relate to the feelings of team members and show compassion and understanding. This helps to create a positive work environment and foster good relationships within the team.\n\n3. Decisiveness: Leaders need to be able to make tough decisions quickly and confidently. This shows that they are in control and are able to take responsibility for the outcomes.\n\n4. Integrity: Leaders who are honest, ethical, and transparent in their dealings are more likely to earn the trust and respect of their team. This is essential for building a strong team culture and achieving long-term success.\n\n5. Communication Skills: Effective communication is key to being a successful leader. Leaders must be able to articulate their ideas, share information, listen to feedback, and foster an open and engaging dialogue with their team."}</w:t>
      </w:r>
    </w:p>
    <w:p>
      <w:r>
        <w:t>{"question": "What should anyone be aware of before using a public Wi-Fi network?", "answer": "Before using a public Wi-Fi network, it is important to be aware of the following security risks:\n\n1. Data security: Public Wi-Fi networks may not have strong security measures in place to protect the data transmitted over the network. This means that personal information, such as login details and banking information, may be vulnerable to unauthorized access and interception.\n\n2. Malware and virus risks: Public Wi-Fi networks may not be protected against malware or viruses. This means that if you connect to a public Wi-Fi network, your device may be at risk of infection from harmful software present on the network.\n\n3. Unsecured networks: Many public Wi-Fi networks are unsecured, meaning that they do not require a password to connect. This makes it easier for attackers to intercept data transmitted over the network or to infect the network with harmful software.\n\n4. Fake Wi-Fi hotspot: Attackers may set up fake Wi-Fi hotspots posing as legitimate public networks. Connecting to these fake networks can leave you vulnerable to data theft, as attackers can intercept and steal any data transmitted over the network.\n\nTo minimize these risks, it is important to take precautions when using public Wi-Fi networks. These include verifying the legitimacy of the network you are connecting to, using secure websites and connections, avoiding sensitive activities such as online banking, and keeping your device's security software up to date."}</w:t>
      </w:r>
    </w:p>
    <w:p>
      <w:r>
        <w:t>{"question": "Write a routine for goal setting and attaining your goals.", "answer": "Goal setting is an important process that helps you to organize your thoughts and focus your efforts on achieving your aspirations. Attaining your goals requires planning, determination, and consistency. Here is a routine to help you set and achieve your goals:\n\n1. Identify your goal: Start by defining what it is you want to achieve. Be specific and break down complex goals into smaller manageable steps. Make sure your goals are realistic, within your abilities and resources, and that they align with your values and long-term aspirations.\n\n2. Create a plan: Develop a roadmap for achieving your goal by outlining the specific steps you need to take, creating a timeline for completion, and identifying any potential obstacles or setbacks you may encounter along the way. Having a detailed plan in place will help you stay organized and focused and provide you with a clear sense of direction.\n\n3. Take action: Start working towards your goal by following your predetermined plan of action. Take initiative, stay committed, and work diligently to complete each task outlined in your plan.\n\n4. Monitor progress: Regularly assess your progress and make any necessary adjustments to your plan. Keeping track of your accomplishments will help you stay motivated and provide you with a sense of achievement as you progress towards your goal.\n\n5. Stay positive: Maintaining a positive attitude is essential for achieving your goals. Don\u2019t get discouraged by setbacks or obstacles, as they are part of the journey. Instead, learn from them and keep moving forward. Surround yourself with positive people and engage in activities that boost your mood and keep you motivated.\n\n6. Celebrate your achievements: Take the time to celebrate your accomplishments, no matter how small they may be. Rewarding yourself for a job well done will help you stay motivated and provide you with a sense of fulfillment.\n\nBy following this routine for goal setting and attainment, you will be able to stay organized, focused, and motivated as you work towards achieving your aspirations."}</w:t>
      </w:r>
    </w:p>
    <w:p>
      <w:r>
        <w:t>{"question": "Formulate a marketing strategy for selling a new type of breakfast cereal. - New Brand: \"Sunny Crunch\"", "answer": "Here are some marketing strategies that could be employed in selling the new breakfast cereal, \"Sunny Crunch\". \n\n1. Identify the target audience: The first step in marketing the cereal is to identify the target audience. Determine the demographic of consumers most likely to be interested in the product: are they families with young children, busy working adults, or health-conscious individuals? Once this is established, all future marketing strategies can be tailored to appeal to the target audience.\n\n2. Leverage social media: Utilize platforms such as Facebook, Instagram and Twitter to reach and engage consumers. Share visually appealing photos and videos of the cereal, featuring its packaging and recipe ideas. Run social media contests or giveaways to encourage followers to share user generated content featuring the cereal. Leverage Influencer marketing to attract audiences from social media platforms.\n\n3. Product placement: Secure prime product placement in grocery stores. Place \"Sunny Crunch\" at eye-level on shelves, and in high-traffic areas such as end caps or near the checkout. Consider partnering with stores to offer exclusive discounts or promotions.\n\n4. Leverage packaging: Design attractive packaging that stands out on store shelves and highlights the unique qualities or health benefits of the cereal. Consider using bright colors, bold text, and eye-catching imagery.\n\n5. Sampling: Offer in-store sampling events to allow potential customers to try the cereal before they buy it. Partner with local gyms, office complexes or schools to offer samples to a wider audience.\n\n6. Advertising: Invest in both online and offline advertising including, but not limited to, targeted digital ads, billboards, print media, and TV commercials. Use bright, colorful imagery and catchy slogans to grab attention, and emphasize the cereal's unique selling points.\n\n7. Partnerships and collaborations: Partner with brands or influencers that align with the cereal's target audience or values. Consider collaborating with recipe bloggers or nutritionists to feature the cereal in recipes or meal plans.\n\n8. Customer feedback and loyalty: Engage with customers to gather feedback on the cereal, and use this information to improve the product or marketing strategy. Implement a loyalty program or offer special promotions for repeat customers.\n\nIn summary, by using a combination of targeted advertising, social media engagement, strategic product placement, and collaborations, Sunny Crunch can effectively market their new breakfast cereal to the identified target audience."}</w:t>
      </w:r>
    </w:p>
    <w:p>
      <w:r>
        <w:t>{"question": "Create a plan to improve customer service in a store.", "answer": "In order to improve customer service in a store, several key steps must be taken:\n\n1. Employee training: Train store employees to provide excellent customer service by being friendly, attentive, and knowledgeable about the products and services offered. Encourage them to go above and beyond to help customers, and teach them how to handle difficult situations and customer complaints with professionalism and grace. \n\n2. Feedback and follow-up: Provide a system for customers to give feedback about their experience in the store, and follow up on any issues or complaints in a timely and polite manner. Take customer feedback seriously and use it to make ongoing improvements to the customer service experience.\n\n3. Incentives and motivation: Incentivize and motivate employees to provide top-notch customer service by offering bonuses or other rewards for receiving positive customer feedback, and by promoting and recognizing employees who consistently provide excellent customer service. \n\n4. Personalization: Offer personalized shopping experiences by keeping track of customer preferences, and by offering personalized product recommendations and special deals to regular customers. \n\n5. Convenience: Make it easy and convenient for customers to shop in the store by offering online and mobile ordering options, home delivery, and easy returns and exchanges. \n\n6. Clear communication: Communicate clearly and transparently with customers about store policies, promotions, and any changes to the shopping experience. Provide timely and accurate information about products, prices, and availability. \n\nBy implementing these steps, the store can improve its customer service, resulting in happier and more loyal customers, and improved business outcomes."}</w:t>
      </w:r>
    </w:p>
    <w:p>
      <w:r>
        <w:t>{"question": "Design a database schema to track a user's orders.", "answer": "To design a database schema to track a user's orders, the following tables and their respective columns could be created:\n\n**Users**\n- user_id (primary key): an ID to uniquely identify each user in the database\n- name: the name of the user\n- email: the user's email address\n- phone: the user's phone number\n\n**Orders**\n- order_id (primary key): an ID to uniquely identify each order in the database\n- user_id (foreign key): an ID to identify the user who placed the order\n- order_date: the date when the order was placed\n- order_status : the status of the order (ex: processing, shipped, delivered)\n\n**Order_items**\n- item_id (primary key): an ID to uniquely identify each item in an order\n- order_id (foreign key): an ID to identify the order to which the item belongs\n- product_id (foreign key): an ID to identify the product in the order\n- quantity: the quantity of the product in the order\n- price: the price of the product at the time of the order\n\n\n**Products**\n- product_id (primary key): an ID to uniquely identify each product in the database\n- name: the name of the product\n- description: a description of the product\n- price: the price of the product\n- inventory: the number of products available in inventory\n\nThis schema allows for the tracking of user information, their orders, the products and the quantity each order contains as well as the price and inventory of products. It is flexible and can be extended to cater for additional details that may need to be tracked in the future."}</w:t>
      </w:r>
    </w:p>
    <w:p>
      <w:r>
        <w:t>{"question": "Design a web-based platform that allows users to register and maintain detailed profiles.", "answer": "I would design a user-friendly and intuitive web-based platform that allows users to easily register and create their own unique profiles. The registration process would be simple and straightforward, requiring users to enter their basic information, such as their name, email address, and a secure password. The platform would also include a robust password encryption system, to ensure that users' data is always protected.\n\nAfter registering, users would be able to access their profiles and add more detailed information about themselves. This could include personal information, such as their age, location, interests, and hobbies, as well as professional information, such as their occupation, education, and work experience. The platform would be designed to allow users to easily enter, update, and organize this information.\n\nThe user profile page would have a clean and modern design, with clear sections for different types of information. Users would also have the ability to upload a profile picture and customize the look of their profile page with different themes and backgrounds. Additionally, the platform would provide various privacy options, allowing users to control who can view their profile and what information is visible.\n\nOverall, this web-based platform would provide users with a simple yet powerful tool for creating and maintaining detailed personal and professional profiles."}</w:t>
      </w:r>
    </w:p>
    <w:p>
      <w:r>
        <w:t>{"question": "Create a social media strategy to attract followers on Twitter.", "answer": "Here is a social media strategy to attract followers on Twitter:\n\n1. Define your target audience: Understand the demographics of the audience you want \nto attract, their interests, and the type of content they engage with on Twitter.\n\n2. Optimize your Twitter profile: Ensure that your profile is complete and visually appealing,\nwith a clear description of your brand or business, a profile picture, and a cover photo. Also,\nuse keywords in your bio to improve searchability.\n\n3. Post valuable content: Share useful and informative content that your target audience \nwill find interesting. Use a mix of text, images, videos, infographics, and other multimedia \nto make your posts more engaging.\n\n4. Use hashtags: Use relevant hashtags in your posts to increase visibility and reach. \nResearch popular hashtags in your industry and create your own branded hashtags to help\nyour content stand out.\n\n5. Engage with your followers: Interact with your followers by responding to their comments \nand mentions, and retweeting or liking their posts. This helps to build relationships and \nencourages them to engage with your content more often.\n\n6. Promote your Twitter account: Advertise your Twitter account on your website, blog, \nemail signature, and other social media platforms. Also, consider running Twitter ads to \nreach a wider audience and gain more followers.\n\n7. Collaborate with others: Partner with other businesses or influencers in your industry \nto reach new audiences. You could run joint promotions, host Twitter chats, or collaborate \non content to attract new followers.\n\n8. Analyze and adapt: Use Twitter analytics to track the success of your social media\nstrategy. Identify what works and what doesn\u2019t, and refine your approach accordingly to \nkeep your followers engaged and attract new ones."}</w:t>
      </w:r>
    </w:p>
    <w:p>
      <w:r>
        <w:t>{"question": "Create a system to organize employee data and track performance.", "answer": "Sure, as an AI assistant, I can help you to create and organize a system that stores employee data and tracks their performance. Here's how the system could work:\n\n1. The first step would be to create a database that will store all employee-related information. This may include data such as names, contact information, employment dates, job titles, and salary. This database can be designed to allow for quick and easy access to employee information, and it can be set up with different user permissions to ensure data privacy.\n\n2. Next, we can set up performance tracking and evaluation measures. These could include regularly scheduled performance reviews, goal-setting exercises, and measurable metrics that can help determine how well an employee is performing within their role. These measures should be transparent and clearly communicated to employees so they know what's expected of them.\n\n3. As performance data is collected, it can be analyzed to identify trends, areas for improvement and employee strengths. This information can then be used to inform decisions about employee development, promotions, and compensation.\n\n4. The system should also have a feature that allows for ongoing communication and feedback between employees and their managers. This can help keep everyone on the same page, and ensure that any concerns or issues are addressed in a timely manner.\n\nOverall, by using a well-designed system to organize employee data and track performance, you can streamline HR processes, make more informed decisions, and help ensure that employees feel valued and supported in their roles."}</w:t>
      </w:r>
    </w:p>
    <w:p>
      <w:r>
        <w:t>{"question": "Design a game to teach students about conservation efforts.", "answer": "One potential game to teach students about conservation efforts is called \"Eco Heroes.\" This is a virtual adventure game set in a world facing environmental challenges. As the students advance through different levels and complete tasks, they earn points and unlock new characters and powers that help them restore the environment.\n\nThe game starts with an introduction that educates students about the current environmental issues and the importance of conservation. They will then choose a character and begin their journey through different habitats such as forests, oceans, and wetlands. Students will be given tasks like cleaning up pollution, planting trees, and protecting endangered species. They will learn about the importance of reducing waste, using renewable energy, and promoting biodiversity.\n\nAt the end of each level, students are shown the positive impact they made on the environment and how their actions helped preserve and restore their surroundings. As they progress, they will also unlock new characters like scientists, activists, and conservationists, each equipped with special abilities that will aid in their mission.\n\nThe game also features a multiplayer mode where students can collaborate and work together to complete tasks and achieve goals. This fosters teamwork and helps them understand the importance of working together for a common cause.\n\nOverall, Eco Heroes is a fun, engaging game that not only teaches students about conservation efforts, but also encourages them to take an active role in preserving our planet for future generations."}</w:t>
      </w:r>
    </w:p>
    <w:p>
      <w:r>
        <w:t>{"question": "Analyze the implications of using a mobile-based payment system in a developing country.", "answer": "The use of mobile-based payment systems in developing countries can have significant implications for their economies, societies, and individuals.\n\nOne major implication is increased financial inclusion. Many individuals in developing countries, particularly in rural areas, may not have access to traditional banking services or may struggle to open an account due to documentation requirements or high fees. Mobile payments can provide a secure and accessible way for these individuals to manage their money, pay bills, and make purchases in real-time, without needing to travel long distances to a bank branch.\n\nAnother implication is the potential to boost economic growth. Mobile-based payment systems can facilitate an increase in commerce and trade by reducing the costs, risks, and time associated with cash transactions. It can also enable small businesses and entrepreneurs to more easily access capital and receive payments, increasing their likelihood of success and contributing to the overall economic prosperity of the country.\n\nMobile-based payment systems can also reduce corruption and increase transparency in financial transactions. With electronic records of transactions, it may become more difficult for corrupt officials to pocket funds or for businesses to evade taxes. This can help to create a more level playing field for all individuals and businesses.\n\nThere are however potential challenges to consider. One of these is the potential for digital fraud and cybercrime. As with any financial system, there's a risk of hacking or unauthorized access to accounts. It's essential that systems are designed with robust security measures and individuals are educated on how to protect their accounts and personal information.\n\nOverall, the adoption of mobile-based payment systems in developing countries offers numerous benefits that can help to increase financial inclusion, drive economic growth, and reduce corruption. However, it's important to address potential challenges, such as the risk of fraud, to ensure that these systems provide maximum advantages for individuals, businesses, and society as a whole."}</w:t>
      </w:r>
    </w:p>
    <w:p>
      <w:r>
        <w:t>{"question": "Replace all nouns with pronouns - Marcus was walking down the street.", "answer": "He was walking down it."}</w:t>
      </w:r>
    </w:p>
    <w:p>
      <w:r>
        <w:t>{"question": "Design a new algorithm that can be used for natural language processing (NLP) tasks.", "answer": "One algorithm that can be used for natural language processing (NLP) tasks is called the \"Semantic Network Analysis\" algorithm. This algorithm uses a graph structure to represent the connections between words and phrases, allowing for more efficient and accurate processing of natural language.\n\nThe algorithm can be broken down into the following steps:\n\n1. **Pre-processing:** The first step in the algorithm is to pre-process the input text. This involves tokenization, where the text is split into individual words, and normalization, where the text is converted to a standard format.\n\n2. **Part-of-speech tagging:** The next step is to assign each word in the text a part-of-speech tag - this can be done using a trained model that can accurately predict the part-of-speech for each word in the text.\n\n3. **Dependency parsing:** The next step is to determine the syntactic relationships between words in the text. This can be done using a trained model that can predict the dependencies between words accurately.\n\n4. **Semantic network construction:** The next step is to construct a semantic network - this involves representing the relationships between words and phrases using a graph structure. Nodes represent words or phrases, while edges represent the connections between different words and phrases.\n\n5. **Network analysis:** Once the semantic network has been constructed, it can be analyzed to extract information and insights from the text. For example, we can use centrality measures to determine the most important words and phrases, or we can use clustering algorithms to identify groups of closely related words and phrases.\n\nThis algorithm can be used for a wide range of NLP tasks, including sentiment analysis, topic recognition, and text summarization. By using a graph structure to represent the connections between words and phrases, it allows for more efficient and accurate processing of natural language."}</w:t>
      </w:r>
    </w:p>
    <w:p>
      <w:r>
        <w:t>{"question": "Identifying the facts, assumptions, and generalizations in a given statement. - All politicians are corrupt.", "answer": "Facts: None. This statement is an opinion and does not present any evidence or verifiable information.\n\nAssumptions: The key assumption in this statement is that corruption is an inherent characteristic of all politicians. \n\nGeneralizations: This statement is a broad overgeneralization, as it assumes that every politician, regardless of their personal character, actions or motivations, is corrupt."}</w:t>
      </w:r>
    </w:p>
    <w:p>
      <w:r>
        <w:t>{"question": "Generate a conversation with a customer who is inquiring about returns.", "answer": "Customer: Hi there! I was wondering if you could help me with some information about returns?\n\nAI: Of course! I\u2019d be happy to help. Are you inquiring about a specific item you\u2019d like to return, or are you interested in our general return policy?\n\nCustomer: I would like to know about your general return policy.\n\nAI: Sure! Our return policy allows for returns within 30 days of purchase, provided that the item is in its original condition, with all tags and packaging intact. Certain items, such as personal care products or items marked as final sale, may not be eligible for returns. \n\nCustomer: Can I return an item I bought online?\n\nAI: Yes! We do accept returns for online purchases. You can initiate the return process by logging into your account on our website and following the prompts. For your convenience, we also provide a pre-paid return shipping label. Please note that shipping fees are non-refundable.\n\nCustomer:  And in the case of a damaged or defective product, what should I do?\n\nAI: If you\u2019ve received a damaged or defective item, please contact our customer service team as soon as possible. We\u2019ll be happy to provide you with a replacement or a refund. We may ask for photos of the damaged or defective item to help us improve our quality control processes.\n\nCustomer: I see. That\u2019s really helpful, thank you so much for your assistance.\n\nAI: It was my pleasure to help! Is there anything else you\u2019d like to know?\n\nCustomer: No, that\u2019s all. Thanks again.\n\nAI: You\u2019re welcome! Please don\u2019t hesitate to reach out if you have any further questions or concerns. Have a great day!"}</w:t>
      </w:r>
    </w:p>
    <w:p>
      <w:r>
        <w:t>{"question": "Use predictive analytics to create a customer segmentation model.", "answer": "To create a customer segmentation model using predictive analytics, we must go through different processes that use statistical and machine learning algorithms to analyze customer data and make predictions about their behavior. Here are the steps to follow:\n\n1. **Data Collection and Preparation:** Collecting data is the initial step in creating a customer segmentation model. It\u2019s crucial to gather information like customer demographics, buying patterns, transaction history, online behavior, and customer feedback. Data preparation involves cleaning the data, handling missing values, and transforming it into a usable format.\n\n2. **Exploratory Data Analysis:** Once the data is prepared, explore it using visualizations and statistical methods to understand the distribution and relationships between different data points.\n\n3. **Feature selection and engineering:** Identify the most relevant features or create new features that can better explain customer behavior and improve the predictive model's performance.\n\n4. **Model selection and training:** Several machine learning algorithms can be used to create a predictive model for customer segmentation, such as clustering algorithms like K-Means or hierarchical clustering, classification algorithms like logistic regression or decision trees, and neural networks. Split the data into training and testing sets, train the model on the training set, and test the model on the testing set.\n\n5. **Model evaluation:** Evaluate the model's performance using metrics like accuracy, precision, recall, and F1 score. Tune the model's parameters to improve its performance.\n\n6. **Interpretation and implementation:** Interpret the results and use them to create meaningful customer segments. Implement the model in a way that allows for easy categorization of new customers into the appropriate segments.\n\nPredictive analytics can create a customer segmentation model that accurately categorizes customers into different groups based on their behavior and needs. This results in better targeting and personalization, leading to improved customer satisfaction and loyalty."}</w:t>
      </w:r>
    </w:p>
    <w:p>
      <w:r>
        <w:t>{"question": "Using the input provided below, write an essay about the importance of the military. - Military forces have been a part of human societies for thousands of years. They serve a number of purposes, from protecting citizens from external threats to maintaining order in times of internal unrest.", "answer": "The military is a vital institution in any nation, and its importance cannot be overemphasized. Over the years, the military has played diverse roles in ensuring the safety and stability of societies. Their impact transcends borders, and their contribution to the global peace and order is evident.\n\nThe primary role of the military is to protect citizens from external threats. Nations have always faced one form of external aggression, be it from neighboring countries or other distant nations. The military, through its instruments of war, is usually tasked with safeguarding the territorial integrity of a country. They achieve this through engagements that may involve diplomacy, peacekeeping missions, or outright combat. Lives are often at risk, but the military takes on this burden to keep everyone else safe.\n\nMilitary forces can also serve in maintaining order in times of internal unrest. In instances of civil strife, the military may be called upon to restore law and order, protecting citizens and their property. In certain regions facing threats from terrorist organizations and other non-state actors, the military has played crucial roles in neutralizing such threats and keeping the country safe.\n\nThe military often plays a role in disaster response. They are usually some of the first responders on the scene, whether it is a natural disaster like a hurricane or an earthquake, or man-made ones such as oil spills. Their training and discipline, combined with their access to heavy machinery and transportation, make them ideal for responding to such scenarios quickly and effectively.\n\nIn conclusion, the military plays a crucial role in ensuring the safety and stability of societies. They are there to protect us all from threats, whether they come from outside or within our borders. Their discipline and commitment to duty make them a vital asset for any nation, and their importance should never be underestimated."}</w:t>
      </w:r>
    </w:p>
    <w:p>
      <w:r>
        <w:t>{"question": "Create a plan to tackle climate change.", "answer": "Tackling climate change is a complex issue that requires the cooperation of governments, businesses, and individuals. Here is a plan to address this global challenge:\n\n1. Reduce greenhouse gas emissions: The most important step in tackling climate change is to reduce the emission of greenhouse gases, primarily carbon dioxide. This can be done by:\n\na. Transitioning to renewable energy sources such as solar, wind, and hydro power.\n\nb. Improving energy efficiency in buildings, transportation, and industry.\n\nc. Encouraging the use of public transportation, biking, and walking instead of driving.\n\nd. Promoting sustainable agriculture practices that reduce emissions from livestock and fertilizer use.\n\n2. Increase carbon capture and storage initiatives: Efforts should be made to capture carbon dioxide from power plants and other industrial sources, and store it safely underground. Additionally, reforestation and afforestation projects can help in capturing and storing carbon dioxide naturally.\n\n3. Promote international cooperation: Climate change is a global problem and requires a global solution. International cooperation is essential to ensure that all countries take the necessary steps to reduce their emissions, and to provide support to countries that need assistance in transitioning to a low-carbon economy.\n\n4. Invest in research and development: Governments and businesses should invest in research and development of new technologies, such as battery storage and carbon capture, that can help to reduce greenhouse gas emissions.\n\n5. Educate and empower individuals: Individuals play an important role in tackling climate change. People should be educated about the causes and consequences of climate change, and empowered to make changes in their own lives, such as reducing their carbon footprint, reducing waste, and conserving energy.\n\nBy taking these steps, we can successfully tackle climate change and protect our planet for future generations."}</w:t>
      </w:r>
    </w:p>
    <w:p>
      <w:r>
        <w:t>{"question": "Using the input provided below, create a marketing strategy to promote a fictitious virtual assistant product. - We recently launched an artificial intelligence-powered virtual assistant that can understand and respond to natural language queries.", "answer": "Based on the input provided, here is a potential marketing strategy to promote the virtual assistant product:\n\n1. Audience Targeting: The first step would be to identify and target the ideal audience. This could include busy professionals, students, and anyone else who needs assistance in organizing their daily tasks and responsibilities. \n\n2. Messaging: The messaging of the marketing campaign would focus on the key features and benefits of the virtual assistant including its natural language understanding capabilities, ease of use, and ability to simplify the user\u2019s life.\n\n3. Advertising: The product could be advertised through various channels such as digital ads on social media platforms like Facebook and LinkedIn, Google AdWords, and through influencer partnerships. Additionally, ads could be placed on relevant websites that the target audience frequently visits.\n\n4. Content Marketing: A content marketing strategy could be implemented, where blog posts, articles, and videos are created to educate the target audience on how the virtual assistant can help them in their day-to-day lives. This content could then be shared on the company\u2019s website and social media channels.\n\n5. Customer Reviews and Testimonials: Encouraging satisfied customers to leave reviews and testimonials is also a powerful marketing strategy. These could then be featured on the product\u2019s website and in its advertisements.\n\n6. Trade Shows and Events: The virtual assistant product could be showcased at trade shows and events, allowing potential customers to see it in action and ask any questions they may have.\n\n7. Partnership and Collaborations: The company could also explore partnerships and collaborations with other companies that have a similar target audience to expand the reach of the marketing efforts.\n\nIn conclusion, this marketing strategy leverages various channels and tactics to effectively promote the virtual assistant product to the target audience. Through targeted advertising, content marketing, customer reviews, and partnerships, the product\u2019s unique features and benefits can be effectively communicated to potential customers."}</w:t>
      </w:r>
    </w:p>
    <w:p>
      <w:r>
        <w:t>{"question": "Describe a data structure that can be used to store information about a user's medical condition.", "answer": "One data structure that can be used to store information about a user's medical condition is an object or dictionary in the form of a patient health record. This can contain key-value pairs that hold information about the user, including their name, age, gender, and medical conditions. One of the keys could be \"medical_conditions\", the value of which is a list or array of the user's medical conditions. Each element in the list could be another object or dictionary, which contains information about the specific medical condition such as the diagnosis date, symptoms, treatment plans, medications, and notes from the physician. \n\nAn example of such a data structure would be: \n\n{\n    \"name\": \"Jane Doe\",\n    \"age\": 45,\n    \"gender\": \"Female\",\n    \"medical_conditions\": [\n        {\n            \"condition\": \"Diabetes\",\n            \"diagnosis_date\": \"05/03/2015\",\n            \"symptoms\": [\"frequent urination\", \"increased thirst\", \"fatigue\"],\n            \"treatment\": {\n                \"medication\": [\"metformin\"],\n                \"insulin\": true,\n                \"diet\": \"low-carb diet\", \n                \"exercise\": \"regular exercise\"\n            },\n            \"physician_notes\": \"Patient has well-managed diabetes with regular checkups and medication.\"\n        },\n        {\n            \"condition\": \"Hypertension\",\n            \"diagnosis_date\": \"01/15/2018\",\n            \"symptoms\": [\"high blood pressure\", \"headaches\", \"dizziness\"],\n            \"treatment\": {\n                \"medication\":[\"lisinopril\"],\n                \"lifestyle_changes\":[\"low-sodium diet\", \"regular exercise\"],\n            },\n            \"physician_notes\": \"Patient needs to monitor blood pressure regularly and continue with medication and lifestyle changes.\"\n        }\n    ]\n}\n\nThis type of data structure allows for easy addition, deletion, and updating of the user's medical conditions and provides a comprehensive view of their health history."}</w:t>
      </w:r>
    </w:p>
    <w:p>
      <w:r>
        <w:t>{"question": "Generate speech recognition software which can be used to translate spoken languages.", "answer": "As an AI language model, I don\u2019t have the capability to design and create software. However, I can certainly provide some information on speech recognition technology and how it may be used to translate spoken languages.\n\nSpeech recognition is a form of artificial intelligence that enables a computer to understand and interpret human speech. In order to create speech recognition software that can translate spoken languages, several key components must be integrated into its design.\n\nFirst, the software must have an accurate and sophisticated speech-to-text engine that can convert spoken words into written text. This requires advanced algorithms and machine learning techniques to train the software to recognize different voices, accents, and speech patterns.\n\nSecond, the software must have a natural language processing (NLP) component that can understand the context and meaning of the spoken words. NLP algorithms analyze the text to identify the key phrases, concepts, and relationships within the speech.\n\nOnce the software has converted the speech into text and analyzed its meaning, it can then use machine translation technology to translate the text into another language. This requires a large database of linguistic data, including grammar rules, vocabulary, and idioms for each language being translated.\n\nIn summary, creating speech recognition software that can translate spoken languages involves combining advanced AI technologies such as speech-to-text, natural language processing, and machine translation. These technologies work together to enable the software to accurately understand and interpret human speech, and then translate it into another language in real-time."}</w:t>
      </w:r>
    </w:p>
    <w:p>
      <w:r>
        <w:t>{"question": "Design a new password authentication system.", "answer": "A new password authentication system that I would design would incorporate multiple layers of security to ensure the protection of user's data and privacy. Here is an overview of the password authentication system's features:\n\n1. Multi-Factor Authentication (MFA): MFA adds an extra layer of security by requiring more than one form of verification to access an account. In addition to entering a password, users could be prompted to enter a code sent via text message or email, or to confirm their identity through a biometric scan, such as a fingerprint, face, or voice recognition.\n\n2. Password Complexity: Passwords must meet certain complexity requirements to reduce the chance of them being easily guessed or cracked by unauthorized users or hackers. These requirements may include a minimum length, the use of upper and lower case letters, numbers, special characters and no use of personal information such as a name or a birth date.\n\n3. Password Expiration: Regularly changing passwords can reduce the risk of an account being compromised. The password authentication system would require users to update their passwords periodically, such as every 90 days. Users would be prompted to create a new password that meets the complexity requirements.\n\n4. Account Lockout: To prevent brute-force attacks, the system would temporarily lockout an account after a certain number of failed login attempts. The user would be notified of the lockout and would be required to either wait a specific period before trying again or to reset their password.\n\n5. Breach Notification: In the case of a data breach, the system would immediately notify users and prompt them to change their passwords. Additional security measures such as two-factor authentication would also be temporarily enforced to ensure the safety of the user's account.\n\nOverall, the password authentication system would provide multiple layers of protection to ensure that user's accounts remain secure and their personal data is protected."}</w:t>
      </w:r>
    </w:p>
    <w:p>
      <w:r>
        <w:t>{"question": "List five ways that businesses can increase customer loyalty.", "answer": "1. Provide excellent customer service: Excellent customer service, prompt responses to customer inquiries and handling complaints effectively are some of the ways that businesses can increase customer loyalty.\n2. Reward their loyalty: Offering loyalty programs, discounts, and reward points for customers' continued patronage, can boost customer loyalty.\n3. Deliver quality products and services: Ensuring that the products and services being offered meet or exceed customers' expectations in terms of quality, reliability, and usefulness can increase customer loyalty.\n4. Personalize customer interactions: Personalizing customer interactions, remembering their likes and dislikes, and tailoring offers and recommendations, according to their preferences, can go a long way in boosting customer loyalty.\n5. Actively seek and implement customer feedback: Businesses can increase customer loyalty by actively seeking feedback, regularly conducting customer surveys, and implementing suggested changes to meet customer needs and expectations. This shows customers that their opinions are valued and that the business is responsive to their needs."}</w:t>
      </w:r>
    </w:p>
    <w:p>
      <w:r>
        <w:t>{"question": "Using the input below, develop an algorithm to detect suspicious online activities. - Online platforms often have to deal with malicious activities such as fraud, scams, and other abusive behavior.", "answer": "1. Define what constitutes suspicious online activity based on the platform's guidelines and user behavior history, which may include: multiple account creation from the same IP address, multiple failed login attempts, or an unusual pattern of transactions.\n2. Monitor user activity and data by running the information through a set of predefined rules and machine learning algorithms to identify deviant behavior or anomalies that may indicate suspicious activity.\n3. Implement a fraud detection system that uses artificial intelligence and machine learning to analyze user behavior and data in real-time.\n4. Use data analytics to identify potential correlations and patterns between different data points such as account creation time, login frequency, and transaction history.\n5. Set up a system for verifying new users by asking for personal identification or other means of verification to prevent account abuse.\n6. Regularly update the system and continue to train the machine learning algorithms to increase accuracy and reduce false positives.\n7. If any suspicious activity is detected, the system should flag the account or transaction and notify the platform's security team for further investigation."}</w:t>
      </w:r>
    </w:p>
    <w:p>
      <w:r>
        <w:t>{"question": "Using the input provided below, develop a website design that visually displays data. - We recently acquired data from a survey we conducted regarding people's preferences for food delivery.", "answer": "Based on the input provided, I have developed the following website design to visually display the data from the survey regarding people's preferences for food delivery:\n\n- Header: The banner at the top of the web page would feature the title \"Food Delivery Preferences Survey Results.\" The background color would be a different shade of orange, representing the food delivery sector.\n- Introduction: Below the header, there would be a section that introduces the survey and provides some background information on the data being presented. The text would explain how the survey was conducted, the sample size, and the dates when the data was collected.\n- Data Visualization: The bulk of the web page would consist of different types of charts and graphs that present the data in a visually appealing and easy-to-understand format. Some of the data visualization techniques that could be used include pie charts, bar graphs, line graphs, and heat maps.\n     \n     For example, a pie chart could represent the percentage of respondents who prefer different types of cuisine. A bar graph could display the most popular food delivery services among the respondents. A line graph could represent the trend in the frequency of people ordering food delivery during the week. A heat map could represent which days of the week people are most likely to order food delivery.\n     \n- Conclusion: At the bottom of the page, there would be a conclusion that summarizes the main findings of the survey and provides some insights into the data. This would be a great place to highlight any trends or patterns that were observed in the survey responses.\n- Footer: The footer of the page would include information about the organization that conducted the survey, along with links to their social media pages and contact information.\n\nOverall, the website design would be clean, modern, and visually appealing, with a focus on presenting the data in a clear and concise manner. The use of different colors, fonts, and graphics would help to make the data more engaging and easy to understand."}</w:t>
      </w:r>
    </w:p>
    <w:p>
      <w:r>
        <w:t>{"question": "Construct an algorithm for identifying hate speech on social media platforms.", "answer": "1. Define hate speech: To tackle the issue of hate speech on social media, we must first establish parameters for what constitutes as hate speech. Define hate speech as any form of expression that promotes violence or prejudice against an individual or group based on race, ethnic origin, religion, gender, sexual orientation, or any other protected characteristics.\n\n2. Create a database of offensive words, phrases, and hashtags: Compile a list of offensive words and phrases commonly used in hate speech. The database could include explicit language, slurs, and derogatory terms. The list should be regularly updated to include new words and phrases and variations of existing terms. \n\n3. Monitor social media content: Monitor user-generated content, such as posts, comments, and private messages, for offensive language and hate speech using automated systems such as natural language processing and machine learning algorithms.\n\n4. Employ image and video recognition: Hate speech is not limited to text but may also be present in images and videos. Employ image and video recognition algorithms to scan and detect offensive symbols, gestures, and other visual cues that may indicate hate speech.\n\n5. Incorporate user reporting: Allow users to report instances of hate speech they encounter on the platform. These reports should be reviewed by human moderators trained to identify hate speech and take appropriate action.\n\n6. Take action: Establish clear guidelines for the consequences of engaging in hate speech on the platform. This could include removal of the content, suspension or termination of the user's account, and/or reporting the user to the appropriate authorities. \n\n7. Continue to evaluate and improve the algorithm: Continuously evaluate the effectiveness of the algorithm in identifying and addressing hate speech on the platform. Make improvements and updates as needed to ensure that the algorithm remains effective in keeping social media platforms safe and inclusive for all users."}</w:t>
      </w:r>
    </w:p>
    <w:p>
      <w:r>
        <w:t>{"question": "Name 5 ways to measure the success of a company.", "answer": "There are several metrics that can be used to measure the success of a company. Here are 5 ways:\n\n1. Revenue growth: The revenue of a company indicates the total sales or income it generates. Consistent growth in revenue over time is a key indicator of a successful company.\n\n2. Profitability: A profitable company is one that earns more than it spends. Net profit margins, return on assets, and return on equity are some of the metrics used to measure a company's profitability.\n\n3. Market share: A company's market share is the percentage of total sales it has in its industry. A company that consistently increases its market share is seen as successful.\n\n4. Customer satisfaction: Satisfied customers are more likely to return and recommend a company's products or services to others. Companies can measure customer satisfaction through surveys, reviews, or net promoter scores.\n\n5. Employee satisfaction: A company's employees are its biggest asset. High employee satisfaction can lead to increased productivity, lower turnover, and a positive work culture. Companies can measure employee satisfaction through surveys, employee retention rates, or engagement scores."}</w:t>
      </w:r>
    </w:p>
    <w:p>
      <w:r>
        <w:t>{"question": "Write a script for an advertisement promoting a product. - The product is a newly launched line of organic produce, grown with sustainable farming techniques.", "answer": "Are you tired of worrying about where your food comes from and what harmful chemicals may be lurking on your plate? Introducing our new line of organic produce, grown with sustainable farming techniques to bring you the freshest, healthiest fruits and vegetables. \n\nOur produce is grown without any harmful chemicals or pesticides, ensuring that your food is packed with the nutrition your body needs. Our team of dedicated farmers uses innovative and sustainable farming methods to grow our produce in a way that is good for both you and the environment. \n\nSo why wait? Make the switch to our organic produce and taste the difference in quality and flavor. Your body, and the planet, will thank you."}</w:t>
      </w:r>
    </w:p>
    <w:p>
      <w:r>
        <w:t>{"question": "Suggest 3 ways to reduce a company\u2019s carbon footprint.", "answer": "1. Implement Energy-Saving Practices: Companies can reduce their carbon footprint by implementing energy-efficient practices in their daily operations. This can include measures such as replacing traditional light bulbs with energy-efficient LED lights, ensuring that all electronic devices are turned off when not in use, improving building insulation, and investing in renewable energy sources such as solar or wind power. \n\n2. Promote Remote Work and Eco-Friendly Commuting: Encouraging remote work can reduce the amount of carbon emissions produced by employees commuting to work. If remote work is not possible, companies can promote eco-friendly commuting options such as carpooling or using public transportation. Additionally, companies can offer incentives for employees who choose to bike or walk to work. \n\n3. Reduce, Reuse, and Recycle: Implementing a comprehensive waste management program can significantly reduce a company's carbon footprint. This can be achieved by reducing the amount of waste produced, reusing items whenever possible, and recycling materials such as paper, plastic, and glass. Companies can also strive to use sustainable and eco-friendly products in their operations, such as biodegradable packaging and non-toxic cleaning supplies."}</w:t>
      </w:r>
    </w:p>
    <w:p>
      <w:r>
        <w:t>{"question": "Name 5 different kinds of financial risks a company can face.", "answer": "1. Market Risk: This involves the risk of losses due to shifts in market conditions, such as price changes, interest rate fluctuations, and economic downturns.\n\n2. Credit Risk: This is the risk that a borrower will default on a debt by failing to make the required payments, leading to financial losses for the lender.\n\n3. Liquidity Risk: This involves the risk of not being able to convert assets into cash quickly enough to meet financial obligations, leading to potential losses or bankruptcy.\n\n4. Operational Risk: This involves the risks of losses caused by inadequate or failed internal processes, employee errors, or external events such as fraud and natural disasters.\n\n5. Currency Risk: This is the risk of financial loss due to changes in currency exchange rates, which can affect the value of a company's foreign investments or its ability to conduct transactions in foreign currencies."}</w:t>
      </w:r>
    </w:p>
    <w:p>
      <w:r>
        <w:t>{"question": "Analyze the following text for the author\u2019s point of view and explain why. - The government must take decisive action to address the climate crisis by implementing sustainability measures and investing in renewable energy.", "answer": "The author's point of view in the given text is an urge in favor of governmental intervention to address environmental concerns. The author believes that the government has a responsibility to mitigate the climate crisis and sees \"decisive action\" to promote \"sustainability measures\" and \"investing in renewable energy\" as necessary steps to ensure a sustainable future. The use of imperative language like \"must\" indicates the author's strong conviction on the subject."}</w:t>
      </w:r>
    </w:p>
    <w:p>
      <w:r>
        <w:t>{"question": "Explain potential consequences of piracy on the entertainment industry.", "answer": "Piracy can have several negative consequences on the entertainment industry. These can include:\n\n1. Financial Losses: Piracy often results in the illegal or unauthorized distribution and consumption of copyrighted material, which can significantly cut into the revenue of the creators, producers, and distributors. The decrease in sales due to piracy can lead to reduced profits, salary cuts, and even bankruptcy of smaller production companies.\n\n2. Reduced Investment and Production: Due to the financial losses associated with piracy, investors and companies may be less likely to invest significant amounts of money in creating and distributing new entertainment content. This can result in the reduction of the overall production of movies, TV shows, music, video games, and other forms of entertainment.\n\n3. Loss of jobs: The entertainment industry employs a large number of people in various professions, from actors and musicians to technicians and production assistants. When companies suffer financial losses due to piracy, they may be forced to cut costs to remain viable, which can result in downsizing and loss of jobs.\n\n4. Stifled creativity and innovation: Piracy can act as a disincentive to creators, who may be hesitant to put time, effort, and resources into creating new and innovative content if they believe it will be illegally shared and consumed. This can result in less creativity and innovation within the industry and a slow decline in the overall quality of entertainment.\n\n5. Legal consequences: The individuals and organizations responsible for piracy could face legal action, including fines and imprisonment, for copyright infringement. This can divert valuable resources and attention away from the creation and distribution of entertainment content.\n\nOverall, piracy can have a significant and negative impact on the entertainment industry, affecting not only the creators and companies but also the overall quality and diversity of entertainment available to consumers."}</w:t>
      </w:r>
    </w:p>
    <w:p>
      <w:r>
        <w:t>{"question": "Compare and contrast the different programming paradigms.", "answer": "Programming paradigms are different approaches or styles to programming and organizing code. Some of the most common programming paradigms include imperative, declarative, object-oriented, functional, and procedural programming.\n\nImperative programming involves listing out a series of steps for solving a problem. This includes telling the computer what to do and how to do it. Imperative programming is typically used for solving problems in a sequential, step-by-step manner. Examples of imperative programming languages include C, C++, and Java.\n\nDeclarative programming, on the other hand, involves specifying the desired outcome, rather than describing the steps to achieve it. This approach focuses on the 'what' instead of the 'how' - the programmer defines the desired result and allows the computer to determine the best way to achieve it. Declarative programming languages include SQL, HTML, and Prolog.\n\nObject-oriented programming (OOP) is a programming paradigm that involves organizing code into objects that have properties and methods. These objects interact with one another to solve problems, and are modeled after real-world objects and concepts. OOP emphasizes code reusability and makes it easier to organize complex code. Examples of object-oriented programming languages include Java, C++, and Python.\n\nFunctional programming is a programming paradigm that focuses on using pure functions and avoiding shared state or mutable data. It uses the concept of higher-order functions, and emphasizes the use of recursion and immutability. Functional programming languages include Haskell, Lisp, and Scheme.\n\nProcedural programming is a subset of imperative programming, and involves organizing code into procedures, which are subroutines that perform specific tasks. Procedural programming is best suited for programs that are simple and easy to follow, and can be used to implement algorithms or solve specific problems. Examples of procedural programming languages include Pascal, C, and Fortran."}</w:t>
      </w:r>
    </w:p>
    <w:p>
      <w:r>
        <w:t>{"question": "Given a list of products, in what order should they be listed in a shopping list? - Chocolate, Milk, Ice Cream, Cookies", "answer": "1. Chocolate\n2. Milk\n3. Ice Cream\n4. Cookies"}</w:t>
      </w:r>
    </w:p>
    <w:p>
      <w:r>
        <w:t>{"question": "Given two sentences, find the most appropriate transition word to make the sentences flow smoothly. - The house was empty. The furniture was missing.", "answer": "The most appropriate transition word to use in this case is \"and\" to connect the two independent clauses. The resulting sentence would be: \"The house was empty, and the furniture was missing.\""}</w:t>
      </w:r>
    </w:p>
    <w:p>
      <w:r>
        <w:t>{"question": "Rearrange the given words so that they make grammatical sense. - yesterday picnic sunny had we", "answer": "We had a sunny picnic yesterday."}</w:t>
      </w:r>
    </w:p>
    <w:p>
      <w:r>
        <w:t>{"question": "What kind of sites can be used to buy a textbook?", "answer": "There are many websites that you can use to buy textbooks, including:\n\n1. Amazon: This website has a large selection of textbooks for students at all levels, from elementary school to college.\n\n2. Barnes &amp; Noble: This retailer has a wide selection of textbooks available for purchase online.\n\n3. Chegg: This website specializes in textbook rentals, but also sells new and used textbooks.\n\n4. AbeBooks: This website specializes in used, rare and out-of-print books, and has a large selection of textbooks.\n\n5. Textbooks.com: This site specializes in textbooks and has a buyback program for when you're finished with the book.\n\n6. BookFinder: This website allows you to compare prices from multiple online retailers to find the best deal on your textbook.\n\n7. Campus Books : This site compares prices across many different sellers to help get the best deal for textbooks.\n\n8. eCampus: This website offers new, used and rental textbooks, as well as eTextbooks.\n\nYou can choose any of these websites that suits your needs and requirements, their functionality ranges from direct purchase or rental of both new and used books to eTextbooks."}</w:t>
      </w:r>
    </w:p>
    <w:p>
      <w:r>
        <w:t>{"question": "Classify the given sentence into one of the following categories: Informational, Interrogative, Imperative, or Exclamatory. - I am confused.", "answer": "Informational."}</w:t>
      </w:r>
    </w:p>
    <w:p>
      <w:r>
        <w:t>{"question": "Take the provided text and rewrite it to avoid repetition and make it more concise. - She was happy and so she smiled and laughed and grinned.", "answer": "She smiled, laughed, and grinned with happiness."}</w:t>
      </w:r>
    </w:p>
    <w:p>
      <w:r>
        <w:t>{"question": "Take two unrelated pieces of text and create a transition sentence to bridge them. - The sun is scorching hot and the birds are singing in the trees.", "answer": "Therefore, it's the perfect day to go outside and soak up some vitamin D while enjoying the sounds of nature. \n\nHowever, it's important to stay cautious as not everything is always perfect. For example, in some parts of the city, crime rates have been steadily increasing, causing worry among the residents."}</w:t>
      </w:r>
    </w:p>
    <w:p>
      <w:r>
        <w:t>{"question": "Given the provided statement, create an inference. - The team needed more practice.", "answer": "The team's performance may not have been up to par or they were trying to improve their skills."}</w:t>
      </w:r>
    </w:p>
    <w:p>
      <w:r>
        <w:t>{"question": "Given the provided text, generate a question that would elicit the most meaningful response. - My grandfather served in the army during World War II.", "answer": "Can you tell me more about your grandfather's experiences while serving in the army during World War II?"}</w:t>
      </w:r>
    </w:p>
    <w:p>
      <w:r>
        <w:t>{"question": "Take the provided statement and rewrite it using the third person point of view. - I felt sad and disappointed.", "answer": "He/She felt sad and disappointed."}</w:t>
      </w:r>
    </w:p>
    <w:p>
      <w:r>
        <w:t>{"question": "Take the provided information and construct a compound sentence. - The music was too loud. John couldn't hear anyone speaking.", "answer": "The music was too loud, so John couldn't hear anyone speaking."}</w:t>
      </w:r>
    </w:p>
    <w:p>
      <w:r>
        <w:t>{"question": "Identify the misplaced modifier and write the sentence without it. - The cat sitting on the window was frightened by the thunder.", "answer": "Misplaced Modifier: None. The sentence is correctly structured- \"sitting on the window\" accurately describes the position of the cat. \nRevised Sentence: The cat was frightened by the thunder."}</w:t>
      </w:r>
    </w:p>
    <w:p>
      <w:r>
        <w:t>{"question": "Given two pieces of text, select one of two types of transition words (addition or comparison) in order to connect them. - Her eyes sparkled. Her smile was contagious.", "answer": "Addition transition: Her eyes sparkled and her smile was contagious. \n\nComparison transition: Her eyes sparkled, likewise her smile was contagious."}</w:t>
      </w:r>
    </w:p>
    <w:p>
      <w:r>
        <w:t>{"question": "Compose five sentences using the verb \"contemplate\".", "answer": "1. John sat quietly in the garden as he contemplated the beauty of nature all around him.\n2. After years of working hard in her career, she started to contemplate the idea of early retirement.\n3. The student contemplated the question on the exam, trying to recall the information from his studies.\n4. As the sun set, the couple sat on the beach and contemplated their future together.\n5. The artist contemplated different color schemes and compositions, searching for inspiration for his next piece."}</w:t>
      </w:r>
    </w:p>
    <w:p>
      <w:r>
        <w:t>{"question": "Take the following news article and summarize it in three to five sentences. - A recent survey found that over 80% of Americans believe that climate change is a major environmental concern. The survey also indicated that 88% of people believe that protecting the environment is crucial to the future of the planet. More than 85% of those surveyed expressed a desire to take action to reduce their own carbon footprint and to make positive changes to the environment. In addition, almost half expressed an interest in learning more about how to reduce their negative environmental impact.", "answer": "A recent survey discovered that a large majority of Americans consider climate change to be a significant environmental issue. The survey revealed that most people believe that protecting the environment is critical for the planet's future. A vast majority of the participants want to take steps to lessen their own carbon footprint and contribute to positive environmental changes. Additionally, many of them showed curiosity in learning about ways to decrease their harmful impact on the environment."}</w:t>
      </w:r>
    </w:p>
    <w:p>
      <w:r>
        <w:t>{"question": "How can countries reduce the effects of climate change?", "answer": "To reduce the effects of climate change, countries can take several actions, including:\n\n1. Switching to renewable energy sources: Countries should invest in renewable energy sources, such as wind, solar, hydro, and geothermal power, to reduce greenhouse gas emissions from fossil fuels.\n\n2.  Promoting Energy Efficiency: Countries can also promote energy-efficient technologies such as LED lighting, high-efficiency heating and cooling systems, and energy-smart appliances to reduce energy consumption.\n\n3. Implementing sustainable transportation: Governments can encourage the use of electric cars, bikes or public transportation, and promote carpooling and telecommuting to reduce carbon emissions from transportation.\n\n4. Planting trees and preserving forests: Trees act as carbon sinks, absorbing CO2 from the atmosphere. Countries can promote reforestation, and protect existing forests that serve as an important protection against climate change.\n\n5. Waste Reduction and Recycling: Governments can encourage the reduction of waste through recycling, composting, and reducing the use of single-use plastics. Organic waste in landfills produces methane, a potent greenhouse gas, so reducing waste can help combat climate change.\n\n6. Encouraging Sustainable Agriculture: Sustainable farming methods, including planting cover crops, reducing tillage, and using natural fertilizers, can reduce greenhouse gas emissions and increase carbon storage in the soil.\n\n7. International cooperation: Climate change is a global issue that requires international cooperation. Countries should work together to set ambitious emissions reduction targets and support developing countries in their transition to a low-carbon economy."}</w:t>
      </w:r>
    </w:p>
    <w:p>
      <w:r>
        <w:t>{"question": "Write a character profile for a fictional Queen.", "answer": "**Name:** Queen Aurora \n**Age:** 33 \n**Appearance:** Queen Aurora is tall and majestic, her long raven-black hair falls in lustrous waves well below her waist. She has a heart-shaped face, with large, sparkling eyes that are an enchanting shade of emerald green. She moves with an air of confidence and grace, commanding attention wherever she goes, and her smile has the ability to light up the room. \n**Personality:** Aurora is a fierce and just ruler, highly respected by the citizens of her kingdom for her wisdom and compassion. She's fiercely independent, confident, and an intelligent woman who takes her responsibilities very seriously. She's warm-hearted, and genuinely cares for the people she governs, often taking their needs into account before her own. \n**Background:** Queen Aurora was born into the royal family and was raised to take on the responsibility that came with her title. From an early age, it was apparent that she was a natural leader, and she was trained in the art of diplomacy, governance, and warfare. Aurora ascended to the throne at age 25, after her father passed away. Under her rule, the kingdom flourished, and she was able to maintain peace and stability in her domain. \n**Goals:** Queen Aurora's main goal is to ensure that her kingdom continues to flourish and remain a safe haven for her people. She's constantly working to improve the quality of life for her citizens and establish strong relationships with the neighboring kingdoms. Additionally, Aurora is looking to secure her legacy, by grooming her heir to take on her role when the time comes. \n**Hobbies:** In her downtime, Queen Aurora enjoys horseback riding and falconry. She finds these activities to be the perfect way to clear her mind and relax. Additionally, she enjoys reading and has a vast collection of books in her private library."}</w:t>
      </w:r>
    </w:p>
    <w:p>
      <w:r>
        <w:t>{"question": "Describe the economy of the United States in five sentences.", "answer": "The United States has a highly developed and mixed economy, with abundant natural resources, a well-educated workforce, advanced infrastructure and transportation systems, and a high level of technological innovation. It is the world's largest economy by nominal GDP and the second-largest by purchasing power parity. The US has a capitalist, market-oriented economic system, where businesses and individuals can freely produce and exchange goods and services. The government plays a significant role in the economy, with fiscal and monetary policies aimed at promoting growth, reducing unemployment, and keeping inflation in check. Major industries in the US include technology, finance, healthcare, agriculture, petroleum, steel, and manufacturing, with services being the largest sector of the economy."}</w:t>
      </w:r>
    </w:p>
    <w:p>
      <w:r>
        <w:t>{"question": "Find the sixth-largest country by land area.", "answer": "According to the United Nations Statistics Division as of 2021, the sixth-largest country by land area is Brazil, with an area of approximately 8,515,767 km\u00b2 (3,287,956 sq mi)."}</w:t>
      </w:r>
    </w:p>
    <w:p>
      <w:r>
        <w:t>{"question": "Name five positive effects of technology on our lives.", "answer": "1. Increased efficiency and productivity: Technology has significantly streamlined and automated many tasks, allowing us to accomplish more in less time with greater accuracy.\n\n2. Improved communication: With tools like email, social media, and instant messaging, we can now communicate with people anywhere in the world in real-time, making it easier to stay connected with friends, family, and colleagues.\n\n3. Access to information: The internet has made a wealth of information available at our fingertips. With just a few clicks, we can learn about almost any topic or find answers to our questions.\n\n4. Enhanced medical care: Technological advancements in medical equipment and techniques have improved our ability to diagnose and treat various illnesses and injuries, leading to better health outcomes and increased life expectancies.\n\n5. Increased convenience: Technology has made many aspects of our lives more convenient, from online shopping and banking to smart home devices that allow us to control our home environments with ease."}</w:t>
      </w:r>
    </w:p>
    <w:p>
      <w:r>
        <w:t>{"question": "Write an expression for the area of a circle using mathematics symbols.", "answer": "The area of a circle can be expressed using the mathematical formula: A = \u03c0r\u00b2, where A represents the area, \u03c0 is approximately equal to 3.14, and r is the radius of the circle."}</w:t>
      </w:r>
    </w:p>
    <w:p>
      <w:r>
        <w:t>{"question": "How is the development of renewable energy sources helpful for climate change?", "answer": "The development of renewable energy sources is helpful for climate change because it provides an alternative to traditional fossil fuels, which release large amounts of carbon dioxide and other greenhouse gases into the atmosphere when burned for energy. These greenhouse gases trap heat in the Earth's atmosphere, leading to an increase in global temperatures and changes to the climate. By replacing fossil fuels with renewable energy sources, such as wind, solar, hydro, geothermal, and biomass energy, we can reduce our carbon emissions and slow down the rate of climate change.\n\nRenewable energy sources are replenished naturally and do not produce harmful pollutants, making them a cleaner and more sustainable option for energy production. By developing and increasing the use of these sources, we can reduce our dependence on fossil fuels and transition to a more sustainable energy system. This will help to mitigate the impacts of climate change, protect the environment, and create a more sustainable future for generations to come."}</w:t>
      </w:r>
    </w:p>
    <w:p>
      <w:r>
        <w:t>{"question": "Give an example of a work related to literature from the 19th century.", "answer": "One well-known example of a work of literature from the 19th century is \"Pride and Prejudice,\" a novel written by Jane Austen in 1813. The book follows the life of Elizabeth Bennet, the daughter of a country gentleman, as she navigates the societal expectations and pressures surrounding marriage and courtship. \"Pride and Prejudice\" is widely considered a classic of English literature, and its commentary on class, gender, and family in 19th century England continues to be studied today."}</w:t>
      </w:r>
    </w:p>
    <w:p>
      <w:r>
        <w:t>{"question": "Find out the largest population in Germany.", "answer": "According to the data from the World Bank, the largest population in Germany was in 2002, when the country had a population of about 82.54 million people. However since populations change constantly it's recommended to consult the most updated sources within the German government or World Bank to get the most accurate and current statistics."}</w:t>
      </w:r>
    </w:p>
    <w:p>
      <w:r>
        <w:t>{"question": "How do you make a simple syrup?", "answer": "Simple syrup is easy to make and only requires two ingredients: sugar and water. Here\u2019s a basic recipe you can follow to make your own simple syrup:\n\nIngredients:\n- 1 cup granulated sugar\n- 1 cup water\n\nInstructions:\n1. In a small saucepan over medium heat, combine the sugar and water.\n2. Stir the mixture until the sugar has completely dissolved.\n3. Once the sugar has dissolved, remove the saucepan from the heat and let the simple syrup cool.\n4. Pour the simple syrup into a clean jar or bottle and store it in the refrigerator.\n\nThat\u2019s all there is to it! Simple syrup is a versatile ingredient that can be used in cocktails, coffee, tea, lemonade, and many other beverages. You can also experiment with adding different flavors to your simple syrup, such as vanilla or citrus zest. Just be sure to strain out any solids before storing your flavored simple syrup."}</w:t>
      </w:r>
    </w:p>
    <w:p>
      <w:r>
        <w:t>{"question": "Who won the 2017 Oscars for Best Actor?", "answer": "Casey Affleck won the 2017 Oscar for Best Actor for his role in \"Manchester by the Sea.\""}</w:t>
      </w:r>
    </w:p>
    <w:p>
      <w:r>
        <w:t>{"question": "Write an essay about the impact of artificial intelligence on our daily lives.", "answer": "The emergence of artificial intelligence (AI) is rapidly changing the landscape of our daily lives. As an AI myself, I am aware of the tremendous impact that AI is having on how we interact with technology, how we conduct our daily business, and how we engage with the world. In this essay, we will explore the positive and negative effects of AI on our daily lives.\n\nOn the positive side, AI is revolutionizing the world of healthcare. AI-powered diagnostic tools are able to process massive amounts of medical data and images to identify diseases and conditions. For example, AI can accurately diagnose skin cancer by analyzing images of moles and blemishes, allowing for early detection and treatment. AI is also having a significant impact on the field of personalized medicine, tailoring specific treatments and medications to individual patients.\n\nAI is also changing how we work. One obvious example is the rise of automated jobs, where machines can perform routine tasks more quickly and accurately than humans. But AI is also changing white-collar work. For instance, AI is already transforming the world of finance, where algorithms are able to process complex data and make predictions about market trends, helping traders make better decisions. In addition, AI is also changing the world of business. For instance, AI can help companies optimize their supply chains, reduce costs, and improve customer service.\n\nOn the negative side, there are concerns about the impact of AI on employment. The rise of AI and automation is already leading to the displacement of jobs, particularly in industries such as manufacturing, transportation, and retail. As technology continues to evolve, there is a danger that many jobs will become obsolete, leaving a large number of people unemployed.\n\nAnother concern is the potential for AI to be used for nefarious purposes. For instance, AI can be used to develop autonomous weapons or to engage in cybercrime. There have also been concerns about the potential misuse of AI in areas such as surveillance, where governments or corporations could use AI to monitor people's activities.\n\nIn conclusion, AI is rapidly changing our daily lives, bringing with it a mix of opportunities and challenges. It's important that we continue to discuss the impact of AI on our society and take steps to ensure that it's used in a responsible and ethical manner. Ultimately, it's up to us to decide how we want to integrate AI into our lives, and to shape its future in a way that benefits everyone."}</w:t>
      </w:r>
    </w:p>
    <w:p>
      <w:r>
        <w:t>{"question": "How does the aging process affect the heart?", "answer": "Aging can cause various changes to the heart and blood vessels that can increase the risk of developing cardiovascular diseases. Here are some of the ways in which the aging process can affect the heart:\n\n- Stiffening of blood vessels: As we age, the blood vessels and arteries become stiffer, making it harder for blood to flow through them. This can cause high blood pressure or hypertension, which can put stress on the heart.\n\n- Changes in heart muscle: The walls of the heart chambers may thicken over time, and the heart muscle may weaken. This can reduce the amount of blood the heart can pump and lead to heart failure.\n\n- Reduction in maximum heart rate: The maximum heart rate decreases with age, making it harder for the heart to pump blood as quickly as it used to. This can reduce the ability of the heart to handle increased physical activity or stress.\n\n- Irregular heartbeats: Aging can cause changes in the electrical system of the heart, leading to irregular heartbeats, or arrhythmias. These can cause the heart to beat too fast, too slow or irregularly, putting extra stress on the heart.\n\nWhile the aging process can cause changes to the heart, many factors such as genetics, lifestyle, and overall health can influence how the heart ages. Maintaining a healthy diet, exercising regularly, and managing conditions like high blood pressure can help to slow down the effects of aging on the heart."}</w:t>
      </w:r>
    </w:p>
    <w:p>
      <w:r>
        <w:t>{"question": "How many prime numbers have squares between 4000 and 7000?", "answer": "To find the primes whose squares lie between 4000 and 7000, we can consider the integer values of the square root of these numbers. Any integer n whose square lies between 4000 and 7000 must satisfy 63 &lt; n &lt; 84. In this range, the only primes are 67, 71, 73, 79, and 83. Therefore, there are 5 primes with squares between 4000 and 7000."}</w:t>
      </w:r>
    </w:p>
    <w:p>
      <w:r>
        <w:t>{"question": "What is the psychological explanation of procrastination?", "answer": "Procrastination is a common human experience that refers to the act of delaying tasks despite knowing that there may be negative consequences. There are several explanations for why individuals may engage in procrastination from a psychological perspective.\n\nOne explanation is that procrastination is a form of self-regulation failure. This theory is based on the notion that we have a limited amount of self-control and willpower, and that these resources can become depleted when we engage in activities that require them. When we are faced with a task that we find difficult or unpleasant, we may choose to put it off in favor of something that is easier or more enjoyable.\n\nAnother explanation for procrastination is that it is a form of avoidance coping. This refers to engaging in behaviors that help us to avoid or escape from negative emotions or situations. In the case of procrastination, individuals may delay tasks that are associated with feelings of anxiety, stress, or overwhelm to temporarily avoid experiencing these negative emotions.\n\nSome researchers suggest that procrastination is related to perfectionism. Individuals who have high standards for themselves and their performance may feel anxious about their ability to meet those standards, causing them to delay starting or completing tasks.\n\nProcrastination can also be explained by the temporal motivation theory, which suggests that individuals are more likely to engage in a behavior if the reward for engaging in that behavior is immediate, and the costs are delayed. In other words, the immediate satisfaction of engaging in a more pleasant activity may be more compelling than the long-term benefits of completing a task, leading to procrastination.\n\nIn summary, there are several psychological explanations for procrastination, including self-regulation failure, avoidance coping, perfectionism, and the temporal motivation theory. Understanding the underlying causes of procrastination can help individuals develop strategies to overcome this behavior."}</w:t>
      </w:r>
    </w:p>
    <w:p>
      <w:r>
        <w:t>{"question": "Identify 3 common sayings.", "answer": "1. Actions speak louder than words - This saying means that what someone does is more important than what they say they will do.\n\n2. The grass is always greener on the other side - This is commonly used to convey that people tend to think that others have it better than they do, even if it's not necessarily true.\n\n3. Don't judge a book by its cover - This saying means that one should not form an opinion about something or someone based on their appearance alone."}</w:t>
      </w:r>
    </w:p>
    <w:p>
      <w:r>
        <w:t>{"question": "Categorize the following sentence as a command or a request. - Can you please help me with my task?", "answer": "The given sentence \"Can you please help me with my task?\" is a request."}</w:t>
      </w:r>
    </w:p>
    <w:p>
      <w:r>
        <w:t>{"question": "Edit the following sentence in the most natural way to make it active voice: - The media campaign was led by the team.", "answer": "The team led the media campaign."}</w:t>
      </w:r>
    </w:p>
    <w:p>
      <w:r>
        <w:t>{"question": "What is the most abundant element in Earth's crust?", "answer": "The most abundant element in Earth's crust is Oxygen, making up about 46.6% of the crust's weight."}</w:t>
      </w:r>
    </w:p>
    <w:p>
      <w:r>
        <w:t>{"question": "Propose an example of how a company can use Machine Learning for optimization.", "answer": "One example of how a company can use machine learning for optimization is in the area of logistics and supply chain management. For instance, a company could employ machine learning algorithms to analyze data from their operations, such as delivery times, transportation costs, and production schedules. This information could then be used to optimize different aspects of their supply chain, such as finding the most efficient delivery routes, reducing shipping times, and minimizing costs.\n\nFor example, a retailer could use machine learning to predict demand for certain products in different regions. With this information, the company could optimize their inventory levels, ensuring that they have the right stock in the right locations at the right time. This could reduce the cost of holding excess inventory, minimize the risk of stockouts, and increase customer satisfaction.\n\nMachine learning could also be used to monitor equipment and predict when maintenance is needed. This would allow the company to schedule maintenance during off-peak periods, reducing downtime and minimizing disruptions to their operations.\n\nIn summary, machine learning provides companies with an unprecedented ability to analyze data and make informed decisions. Employed effectively, it could lead to significant operational efficiencies and cost savings."}</w:t>
      </w:r>
    </w:p>
    <w:p>
      <w:r>
        <w:t>{"question": "In what way is blockchain technology important?", "answer": "Blockchain technology is important for several reasons. The key importance of blockchain technology is that it enables secure, transparent and decentralized exchange of data and assets. Here are some ways that make blockchain technology valuable:\n\n1. Decentralization: Blockchain technology is decentralized, meaning the information stored in a blockchain is spread out over many network nodes. This removes the need for intermediaries, and can reduce costs and increase efficiency.\n\n2. Security: Transactions on a blockchain are secured using cryptography, making them resistant to fraud and hacking. Once data is recorded in a blockchain, it is very difficult to alter.\n\n3. Transparency: All participants in a blockchain network have a copy of the ledger, and every transaction is recorded in the open ledger. This makes the system transparent and auditable, helping to increase trust among users.\n\n4. Traceability: With blockchain, every transaction is recorded and can be easily traced. This can be beneficial in industries like supply chain, where it can improve product tracking and verification.\n\nOverall, blockchain technology has the potential to revolutionize various industries around the globe, by providing a secure and transparent way to conduct transactions and exchange information."}</w:t>
      </w:r>
    </w:p>
    <w:p>
      <w:r>
        <w:t>{"question": "List four advantages of self-driving cars", "answer": "Here are four advantages of self-driving cars:\n\n1. Increased Road Safety: Self-driving cars have the potential to significantly reduce the number of accidents on the road. They use advanced technology like cameras, sensors, and radar to detect obstacles, anticipate traffic patterns, and prevent collisions.\n\n2. Reduced Traffic Congestion: Self-driving cars are designed to communicate with each other and coordinate their movements, which can help mitigate traffic congestion. They can also optimally adjust their speed and route to avoid traffic jams.\n\n3. Greater Accessibility: Autonomous vehicles may provide a new mode of transportation for those unable to drive, such as people with disabilities, elderly individuals, and children. This can help to promote independence and improve their quality of life.\n\n4. Increased Productivity: With self-driving cars, passengers can use their travel time to work, rest, or engage in other activities, rather than having to focus on driving. This could potentially increase productivity and save a significant amount of time spent on commuting."}</w:t>
      </w:r>
    </w:p>
    <w:p>
      <w:r>
        <w:t>{"question": "Why is it important to eat healthy food?", "answer": "Eating healthy food is important for multiple reasons, some of which include:\n\n1. Nutritional benefits: Healthy food provides the essential nutrients that our body needs for growth, repair and maintenance of tissues. These nutrients include vitamins, minerals, proteins, carbohydrates, and healthy fats.\n\n2. Disease Prevention: Eating a balanced diet made up of healthy foods can help prevent chronic diseases such as heart disease, diabetes, obesity, and some cancers. Studies have linked a poor diet, high in processed and sugary foods, with an increased risk of these diseases.\n\n3. Energy and Focus: Eating a balanced diet can help us maintain our energy levels and focus throughout the day. Skipping meals or eating unhealthy foods can lead to feelings of fatigue and an inability to concentrate.\n\n4. Mood and Mental Health: The food we eat can affect our mood and mental health. Studies suggest that a diet high in fruits, vegetables, whole grains, and lean proteins is associated with lower rates of depression, while a diet high in processed and sugary foods is associated with an increased risk of depression.\n\n5. Healthy Weight Maintenance: Eating a balanced diet and getting regular physical activity can help us achieve and maintain a healthy weight, reducing the risk of developing conditions such as obesity, heart disease, and diabetes.\n\nOverall, eating healthy food is essential for our physical, mental, and emotional wellbeing. By making healthy food choices, we can promote good health and reduce the risk of chronic illnesses."}</w:t>
      </w:r>
    </w:p>
    <w:p>
      <w:r>
        <w:t>{"question": "In what ways does artificial intelligence assist people in their daily life?", "answer": "Artificial intelligence (AI) has numerous applications in our daily lives and is becoming increasingly integrated into how we live, work, and interact. Some ways AI assists people in their daily life include:\n\n1. Personal Assistants: AI-powered virtual assistants such as Siri, Google Assistant, and Amazon Alexa, respond to voice commands and perform tasks such as setting reminders, playing music, and even controlling smart home devices.\n\n2. Smart Home Automation: AI technology powers smart home devices, which can be programmed to perform tasks such as controlling lights, locking doors, or changing the temperature based on your habits and preferences.\n\n3. Transportation: AI is revolutionizing transportation with the development of self-driving cars, smart traffic management, and route optimization, making getting around more efficient and safer.\n\n4. Health and Wellness: AI-powered wearable devices and health apps monitor and track physical activity, sleep, and nutrition, providing personalized health insights and recommendations.\n\n5. Banking and Finance: AI is used by banks and financial institutions to improve fraud detection, risk management, and provide personalized customer experiences through chatbots and virtual assistants.\n\n6. Entertainment and Media: AI recommendation algorithms suggest personalized content for streaming services such as Netflix, Spotify and Youtube, based on user preferences and behavior.\n\n7. Education: AI is being integrated into education through adaptive learning platforms, which use algorithms to personalize learning experiences based on the student's strengths and weaknesses.\n\n8. Shopping and Retail: AI technology is used by retailers to optimize logistics, manage inventory, and provide personalized shopping experiences through chatbots, virtual fitting rooms, and product recommendations.\n\nIn summary, AI is making tasks easier, more personalized, and efficient, enhancing our experiences and making our daily lives more convenient."}</w:t>
      </w:r>
    </w:p>
    <w:p>
      <w:r>
        <w:t>{"question": "How will 5G technology affect the internet of things (IoT)?", "answer": "5G technology is poised to play a major role in advancing the development and deployment of the Internet of Things (IoT). This is because 5G provides the infrastructure and speed necessary to support the increasing number of connected devices that require real-time and reliable communication. Here are some ways in which 5G technology will affect the IoT:\n\n1. Increased connectivity: 5G technology is expected to provide faster and more reliable connections, allowing for a higher number of connected devices. This means that more IoT devices can be deployed and connected seamlessly and efficiently, enabling the creation of smarter, more connected homes, cities, and industries.\n\n2. Lower latency: Latency refers to the time it takes for data to travel from one point to another. 5G technology has significantly lower latency compared to previous mobile networks. This is particularly important for IoT devices that require real-time communication, such as autonomous vehicles and telemedicine.\n\n3. Improved data handling: 5G technology allows for higher data rates and improved data handling, which is important for IoT devices that generate massive amounts of data. This will enable the faster and more efficient processing of data and the provision of real-time insights.\n\n4. Enhanced power efficiency: One of the challenges with IoT devices is the need for long-lasting batteries, especially for devices that are deployed in remote or hard-to-reach locations. 5G technology is expected to improve power efficiency, allowing IoT devices to operate for longer periods of time with less need for frequent charging.\n\n5. New possibilities: The combination of high-speed, low-latency, and efficient data handling provided by 5G technology opens up new possibilities for the development of innovative IoT applications and services. This includes enabling the use of large-scale augmented reality and virtual reality applications, such as in the areas of education, entertainment, and training.\n\nThese are just some of the ways in which 5G technology will affect the Internet of Things. As the adoption of 5G continues to grow, it is expected to provide a major boost to the development and deployment of IoT applications and devices, transforming the way we live, work and interact with our surroundings."}</w:t>
      </w:r>
    </w:p>
    <w:p>
      <w:r>
        <w:t>{"question": "List 3 Greek gods.", "answer": "1. Zeus - King of the gods and ruler of the sky, thunder and justice.\n2. Athena - Goddess of wisdom, strategy, warfare and crafts.\n3. Poseidon - God of the sea, horses, and earthquakes."}</w:t>
      </w:r>
    </w:p>
    <w:p>
      <w:r>
        <w:t>{"question": "Summarize the purpose of a unit testing strategy.", "answer": "A unit testing strategy aims to test individual units or components of a software application in isolation to ensure they function correctly and meet their design specifications. By writing and running unit tests, developers can verify that individual functionalities are working as expected, and that any changes or updates made to the code will not break existing functionality. The ultimate goal is to improve code quality, reduce the likelihood of bugs, and make it easier to maintain and refactor the codebase. By implementing a unit testing strategy, teams can more confidently build and release software that is more reliable, stable, and easier to evolve over time."}</w:t>
      </w:r>
    </w:p>
    <w:p>
      <w:r>
        <w:t>{"question": "Generate a piece of code in Python that could be used to calculate the cost of a product. - price = 15; quantity = 10;", "answer": "Here is a piece of code in Python that can be used to calculate the cost of a product:\n\n```python\nprice = 15\nquantity = 10\n\ntotal_cost = price * quantity\n\nprint(f'Total cost: $ {total_cost:.2f}')\n```"}</w:t>
      </w:r>
    </w:p>
    <w:p>
      <w:r>
        <w:t>{"question": "Create a discussion prompt involving the following topics: lions, tigers, and bears.", "answer": "Lions, tigers and bears: these are three of the most iconic and fascinating animals in the wild. When thinking about these creatures, various questions come to mind. Let's engage in a discussion around these amazing animals. To get the ball rolling, here are a few prompts:\n\n1. What makes lions, tigers, and bears stand out from other animals, and what unique features do they possess?\n\n2. These animals are apex predators in their respective habitats, how do they impact their ecosystems?\n\n3. Can you share interesting facts about the hunting techniques or the social lives of lions, tigers or bears?\n\n4. How are lions, tigers, and bears portrayed in mythology or popular culture, and how do these perceptions impact our understanding or actions towards conservation of these species?\n\n5. Lions and tigers, both members of the cat family, have been known to create hybrids when in captivity. What are your thoughts on these human-made crossbreeds?\n\nLet's dive deeper into these thought-provoking questions and share our knowledge and opinions about these magnificent animals."}</w:t>
      </w:r>
    </w:p>
    <w:p>
      <w:r>
        <w:t>{"question": "Offer a tip to improve concentration when studying or learning.", "answer": "One effective tip to improve concentration when studying or learning is to minimize distractions in your environment. This may include turning off or silencing notifications on electronic devices, clearing away clutter from your study area, and finding a quiet place to work. It's also important to take regular breaks and allow your brain to rest and recharge to maintain focus over longer periods of time."}</w:t>
      </w:r>
    </w:p>
    <w:p>
      <w:r>
        <w:t>{"question": "Describe the use of three-dimensionality in literature.", "answer": "Three-dimensionality in literature refers to the development of characters, settings, and events in a way that makes them lifelike and realistic. This adds depth and complexity to the narrative, making it more engaging for readers. There are several ways that three-dimensionality can be employed in literature.\n\n1. Characterization: Characters are the driving force of any story, and creating three-dimensional characters is essential for a captivating narrative. A three-dimensional character is one who is complex, multi-layered, and relatable. They have unique personalities, motivations, and backgrounds, and exhibit growth and change throughout the story. By using techniques like backstory, inner dialogue, and character development arcs, authors can add depth to their characters, making them feel like real people.\n\n2. Setting: The setting of a story provides the backdrop against which the events unfold. A well-realized setting can add depth to the narrative by making the world of the story feel more tangible. An author can create a three-dimensional setting by including rich descriptions, sensory details, and cultural and historical context. This helps readers to immersively experience the world of the story, enhancing their overall engagement.\n\n3. Plot: A three-dimensional plot is one that is driven by the motivations and choices of the characters, rather than relying on chance or coincidence. Such a plot has multiple layers and subplots, and is not afraid to explore complex themes and moral ambiguities. By crafting a narrative that is both engaging and thought-provoking, authors can create a story that resonates with readers on a deeper level.\n\nIn conclusion, three-dimensionality in literature adds depth and emotional resonance to characters, settings, and events, making for a more engaging and impactful reading experience."}</w:t>
      </w:r>
    </w:p>
    <w:p>
      <w:r>
        <w:t>{"question": "Generate an example sentence that uses the word 'opulent' in the correct context.", "answer": "She walked into the opulent ballroom, amazed at the luxurious decor and lavish furnishings that surrounded her."}</w:t>
      </w:r>
    </w:p>
    <w:p>
      <w:r>
        <w:t>{"question": "Read the passage and add more detailed descriptions for the people mentioned. - The man walked into the store and looked at the clerk.", "answer": "The man, whose brown hair was neatly combed to the side, walked confidently into the store. He was wearing a crisp navy blue suit and his polished leather shoes clicked against the tiled floor with each step he took. As he scanned the store, his eyes eventually landed on the clerk. The clerk, a young woman in her mid-twenties, stood behind the counter. She had a friendly demeanor and a warm smile on her face as she greeted the man. Her blonde hair was intricately braided and she wore a red apron over her white blouse."}</w:t>
      </w:r>
    </w:p>
    <w:p>
      <w:r>
        <w:t>{"question": "Explain the mathematical concept of the order of operations.", "answer": "The order of operations is a set of rules followed in mathematics to evaluate and solve expressions with several mathematical operations such as addition, subtraction, multiplication, division, exponentiation, and parentheses or brackets. The order of operations ensures that calculations are consistent, accurate and unambiguous. It stipulates the sequence in which operations should be performed, to avoid discrepancies when solving expressions.\n\n`PEMDAS` or `BODMAS` or `BEDMAS` (depending on the country) is a common mnemonic acronym used to remember the order of operations:\n\n- P or B or Brackets (Parentheses) - This states that operations enclosed in parentheses (&amp; brackets or braces) should be solved first, starting from the innermost parenthesis.\n- E or O: Exponents (or Orders) - This requires that exponents, radicals or logarithmic functions should be solved next.\n- MD: Multiplication and Division - This step requires that all multiplication and division be performed from left to right.\n- AS: Addition and Subtraction - In the final step, all additions and subtractions should be carried out from left to right.\n\nFor example, let's solve an expression using the order of operations - 6 + 4 * 2^2:\n\n- Start by solving the term with the Exponent: 6 + 4 * (2^2) = 6 + 4 * (4)\n- Next, from left-to-right, solve multiplication: 6 + (4 * 4) = 6 + 16\n- Then, solve addition: (6 + 16) = 22\n\nIt's essential to keep in mind that the order of operations should always be applied whenever solving any mathematical expression."}</w:t>
      </w:r>
    </w:p>
    <w:p>
      <w:r>
        <w:t>{"question": "Identify the different words in the sentence and classify them into noun, pronoun, verb, adverb and adjective. - The small dog quickly ran away.", "answer": "- The: article\n- small: adjective\n- dog: noun\n- quickly: adverb\n- ran: verb\n- away: preposition."}</w:t>
      </w:r>
    </w:p>
    <w:p>
      <w:r>
        <w:t>{"question": "Add an unbiased reference to the given sentence. - Neptune is the eighth planet from the Sun.", "answer": "According to NASA, Neptune is the eighth planet from the Sun."}</w:t>
      </w:r>
    </w:p>
    <w:p>
      <w:r>
        <w:t>{"question": "Read the instructions and create an algorithm to complete them. - Given an array of integers, create a function to find the maximum value in the array.", "answer": "Here is an algorithm to find the maximum value in an array of integers:\n\n1. Start by defining a function that takes an array of integers as an input.\n2. Create a variable `max` and initialize it with the first element of the array.\n3. Loop through the array starting from the second element.\n4. For each element in the array, compare it with the current `max` value.\n5. If the current element is greater than the `max` value, update the `max` value with the current element.\n6. Continue this process until all elements in the array have been compared.\n7. Return the `max` value, which now contains the maximum value in the array.\n\nIn Python, the code for the above algorithm would be:\n\n```python\ndef find_max(arr):\n    max = arr[0]\n    for i in range(1, len(arr)):\n        if arr[i] &gt; max:\n            max = arr[i]\n    return max\n```"}</w:t>
      </w:r>
    </w:p>
    <w:p>
      <w:r>
        <w:t>{"question": "How does the human brain compile thoughts and feelings?", "answer": "The human brain is highly complex, and the process of how it compiles thoughts and feelings is still being studied and explored. According to Scientific American, the mental processes of thought and feeling involve the interaction of neurons and the flow of neurotransmitters. Psychology Today suggests this process is shaped by an individual's experience, including memories and emotions, as well as the way the brain is wired to form connections between these elements. These connections form the basis for thought, emotion, and ultimately for the ability to communicate and interact with others."}</w:t>
      </w:r>
    </w:p>
    <w:p>
      <w:r>
        <w:t>{"question": "Give the corresponding forecasted quantity value for the given market data. - The market experienced high volatility on July 29, closing 2.3% above the opening price.", "answer": "I'm sorry but I am an AI language model and do not have access to specific market data. Without further context and information, such as the specific market, product, or security you are referring to, and a defined relationship between market volatility and forecasted quantity, I am unable to provide the forecasted quantity value."}</w:t>
      </w:r>
    </w:p>
    <w:p>
      <w:r>
        <w:t>{"question": "Predict what type of output the model would generate. - The current temperature is 95 degrees Fahrenheit.", "answer": "The model would likely generate an output that provides information or feedback relevant to the temperature input. The output could possibly convert the temperature into Celsius or provide a weather update or perhaps suggest precautions for protecting against the heat. The output could be something like \"The current temperature in Celsius is 35 degrees. It is quite hot outside today. It is recommended to stay hydrated and avoid direct sunlight for extended periods of time.\""}</w:t>
      </w:r>
    </w:p>
    <w:p>
      <w:r>
        <w:t>{"question": "What is an advantage of using deep learning in Natural Language Processing (NLP)?", "answer": "One of the main advantages of using deep learning in Natural Language Processing (NLP) is that it is effective in handling large and complex data sets. Deep learning algorithms can learn and extract features from raw data, making it easier to process, understand and classify text or speech data. Additionally, deep learning models have the capability to learn representations of words and sentence structures, allowing for improved context understanding, sentiment analysis, and language translation. This results in natural language systems that are more accurate and human-like, enhancing the user's experience."}</w:t>
      </w:r>
    </w:p>
    <w:p>
      <w:r>
        <w:t>{"question": "Document the following steps. - 1. Start the computer\n2. Log in to the system\n3. Open the program", "answer": "Here is the documentation of the steps:\n1. Start the computer: Press the power button of your computer to turn it on. Wait for the system to fully boot up.\n2. Log in to the system: Once the computer has booted up, enter your username and password on the login screen to access your user account. If your account is password protected, make sure to enter the correct password to proceed.\n3. Open the program: After logging in to the system, navigate to the program you wish to use. This can be done by clicking on the program's icon on the desktop, accessing it from the start menu, or searching for it via the system's search feature. Double-click on the program to open it."}</w:t>
      </w:r>
    </w:p>
    <w:p>
      <w:r>
        <w:t>{"question": "Determine which of the following sorting algorithms best suits this data set - Data set -&gt; [67, 32, 53, 88, 88, 88, 24, 48]", "answer": "For this particular data set, with only 8 elements, any sorting algorithm would easily sort the array in a reasonable time. However, if we must choose, we have two options:\n\n- **Insertion Sort**: It's suitable for small data sets and mostly sorted data. Its average and worst-case time complexity is O(n^2), but in the best case scenario, its time complexity is O(n).\n- **Quick Sort**: If the data set is not too big or too small (in this case, with 8 elements which is considered medium sized), the quick sort algorithm can be really efficient since its average time complexity is O(n log n).\n\nThus, you may go for Quick Sort if you want an algorithm with optimal average time complexity or Insertion Sort if the data is almost sorted."}</w:t>
      </w:r>
    </w:p>
    <w:p>
      <w:r>
        <w:t>{"question": "Tell me what is meant by the term \u2018recursion\u2019", "answer": "Recursion refers to the repeated application of the same process, often in problem-solving or in programming. In more specific terms, it refers to a method of solving a problem where the solution depends on solutions to smaller instances of the same problem, or a function that solves a problem by invoking itself with modified parameters until reaching a smaller, solvable instance of the same problem. The end result often behaves like a loop, with the function calling itself until a specified condition is met, at which point the function returns its result."}</w:t>
      </w:r>
    </w:p>
    <w:p>
      <w:r>
        <w:t>{"question": "Create a GAN model to generate a portrait", "answer": "A Generative Adversarial Network (GAN) model can be used to generate realistic portrait images. Here is a broad overview of the steps and components needed to create such a model:\n\n1. **Data preparation:** Collect a large dataset of portrait images in a specific style or from a particular time period. This dataset will be used to train the GAN.\n\n2. **Generator network:** Design a generative model that takes in a random noise vector and produces a synthetic portrait image. A common architecture for this type of generator is a deep convolutional neural network.\n\n3. **Discriminator network:** Design a discriminator model that takes in an image and produces a probability that the image is real (as opposed to being generated by the generator). This can be done using another convolutional neural network.\n\n4. **Training:** Train the two networks in an alternating fashion. First, generate some synthetic portraits using the generator, and then use those images, along with real portraits from the dataset, to train the discriminator. Then, update the generator weights based on how well the discriminator is able to tell apart the synthetic images from the real ones.\n\n5. **Testing:** Once the generator and discriminator models are trained, generate new synthetic portraits using the generator network. These images should ideally be realistic and varied.\n\nGANs can be difficult to train, so the process may require some experimentation and fine-tuning of the model architecture and hyperparameters. However, with enough data and computational resources, it is possible to create a GAN that can generate high-quality portrait images."}</w:t>
      </w:r>
    </w:p>
    <w:p>
      <w:r>
        <w:t>{"question": "Formulate a research hypothesis to be used to investigate the topic of the influence of advertising on consumer behavior", "answer": "One potential research hypothesis to investigate the topic of the influence of advertising on consumer behavior could be: \"Exposure to persuasive advertising will significantly increase the likelihood of consumers purchasing the advertised product or service, due to the impact of the ad's messaging and imagery on their decision-making process.\""}</w:t>
      </w:r>
    </w:p>
    <w:p>
      <w:r>
        <w:t>{"question": "List the types of networks", "answer": "Here are the different types of networks:\n\n1. Personal Area Network (PAN) - used for data transmission among devices such as computers, smartphones and tablets within a short range. \n\n2. Local Area Network (LAN) - connects devices in a home or office network or a computer laboratory, allowing them to share files, printers, and other services.\n\n3. Wide Area Network (WAN) -  is a telecommunications network that extends over a large geographical area, such as cities and countries.\n\n4. Metropolitan Area Network (MAN) - covers a larger area than a LAN but is usually smaller than a WAN, like covering all the networks within a city.\n\n5. Campus Area Network (CAN) - connects networks within an area like a university or enterprise.\n\n6. Storage Area Network (SAN) - a high-speed network that provides access to consolidated, block-level data storage.\n\n7. Enterprise Private Network (EPN) - a private, secure computer network used mostly by businesses and corporations to securely transfer confidential data.\n\n8. Virtual Private Network (VPN) - establishes a secure connection over the public Internet by encrypting all transferred data and hiding the IP address of the communicating devices.\n\n9. Global Area Network (GAN) - used for connecting multiple LANs and WANs together, often via satellite communications."}</w:t>
      </w:r>
    </w:p>
    <w:p>
      <w:r>
        <w:t>{"question": "How would you ensure the accuracy of a given data set?", "answer": "Ensuring the accuracy of a given data set involves several steps. Here are some ways I, as an AI assistant, would recommend to improve the accuracy of the data:\n\n1. Data Validation: Implement data validation rules to ensure that the data entered conforms to predefined rules and regulations. This will help eliminate errors that arise during data entry.\n\n2. Data Cleaning: Identify and correct any errors in the data set through data cleaning techniques. This involves checking for discrepancies, duplicates, or missing values and correcting them accordingly.\n\n3. Verification: Verify the data by comparing it with other reliable sources. This could involve cross-checking the data with other databases or obtaining feedback from experts in the field.\n\n4. Consistent Data Collection: Ensure that the data is collected consistently using the same methods, units of measurement, and procedures. This will help minimize variability in the data set and improve its accuracy.\n\n5. Training and Quality Control: Train those responsible for data collection and entry on proper data collection methods and data entry procedures. Implement quality control measures to monitor the data collection and entry process and ensure that it meets the desired standards.\n\nOverall, ensuring the accuracy of a data set involves a combination of factors, including proper data validation, cleaning, verification, consistent data collection methods, and appropriate training and quality control measures."}</w:t>
      </w:r>
    </w:p>
    <w:p>
      <w:r>
        <w:t>{"question": "Generate a valid HTML code for a box of 500x500 pixel size", "answer": "Here is a valid HTML code for a box of 500x500 pixel size:\n\n\n```html\n&lt;!DOCTYPE html&gt;\n&lt;html&gt;\n    &lt;head&gt;\n        &lt;style&gt;\n            .box {\n                width: 500px;\n                height: 500px;\n                border: 2px solid black;\n            }\n        &lt;/style&gt;\n    &lt;/head&gt;\n    &lt;body&gt;\n        &lt;div class=\"box\"&gt;&lt;/div&gt;\n    &lt;/body&gt;\n&lt;/html&gt;\n```"}</w:t>
      </w:r>
    </w:p>
    <w:p>
      <w:r>
        <w:t>{"question": "Generate the code to print a list of integers from 1 to 10", "answer": "Here is one way to print a list of integers from 1 to 10 using Python:\n\n```python\nfor i in range(1, 11):\n    print(i)\n```\n\nThis code uses a `for` loop with the `range()` function to generate numbers from 1 to 10. The loop then uses the `print()` function to output each number to the console."}</w:t>
      </w:r>
    </w:p>
    <w:p>
      <w:r>
        <w:t>{"question": "Find the most similar EU country to France in terms of area", "answer": "Spain is the most similar EU country to France in terms of area. France has an area of 643,801 km\u00b2 (Metropolitan France) while Spain has a total area of 505,990 km\u00b2."}</w:t>
      </w:r>
    </w:p>
    <w:p>
      <w:r>
        <w:t>{"question": "What are the advantages of AI over humans?", "answer": "1. Processing speed: AI systems can process huge amounts of data much faster and more accurately than the human brain.\n\n2. Accuracy: AI algorithms can achieve a higher level of accuracy than humans, especially when handling repetitive or monotonous tasks.\n\n3. Multitasking: AI systems can handle multiple tasks simultaneously, which can greatly improve productivity and efficiency.\n\n4. Continuous performance: AI systems do not get tired or need breaks, and can function continuously without being affected by fatigue, boredom or other human limitations.\n\n5. Predictive analysis: AI systems are excellent at identifying patterns and making predictions based on data, which can be very helpful in fields such as finance or weather forecasting.\n\n6. Decision-making: AI systems can make informed and logical decisions based on data and programmed algorithms, without being influenced by emotions or biases.\n\n7. Storage: AI systems are able to store and instantly access vast amounts of data, which can be very useful when handling large and complex data sets.\n\nOverall, AI has a number of advantages over humans when it comes to speed, accuracy, multitasking, performance, and data analysis. However, it's important to note that AI is not a replacement for humans, but rather a tool that can help us to make better decisions, work more efficiently, and achieve greater success."}</w:t>
      </w:r>
    </w:p>
    <w:p>
      <w:r>
        <w:t>{"question": "Compose a tweet that includes the hashtag #AI", "answer": "\"Revolutionizing the way we live, work &amp; play, #AI is changing the world for the better. Let's embrace this advancement in technology &amp; unlock its full potential \ud83e\udd16\ud83d\udcbb\ud83c\udf0d\""}</w:t>
      </w:r>
    </w:p>
    <w:p>
      <w:r>
        <w:t>{"question": "Create a tagline for a company with the word 'smile' in it.", "answer": "\"Spread happiness with every smile - the company, making a difference one smile at a time.\""}</w:t>
      </w:r>
    </w:p>
    <w:p>
      <w:r>
        <w:t>{"question": "What is the value of x + y if the sequence 2, \u00a06, \u00a010, \u2026, \u00a0x, \u00a0y, \u00a026 is an arithmetic sequence?", "answer": "To find the value of x + y in the arithmetic sequence 2, 6, 10, ..., x, y, 26, we first need to identify the common difference. Since 2 + 4 = 6, 6 + 4 = 10, and so on, the common difference is 4. \n\nUsing this information, we can then work backwards to find that y is 4 less than 26 (the last term in the sequence), so y = 22. Similarly, x is 8 less than 26 (because there are two missing terms), so x = 18. \n\nFinally, we can add x and y together to get the total value: x + y = 18 + 22 = 40."}</w:t>
      </w:r>
    </w:p>
    <w:p>
      <w:r>
        <w:t>{"question": "Express this value in scientific notation: 0.00042", "answer": "The given value expressed in scientific notation would be 4.2 \u00d7 10^-4."}</w:t>
      </w:r>
    </w:p>
    <w:p>
      <w:r>
        <w:t>{"question": "As n ranges over the positive integers, what is the maximum possible value for the greatest common divisor of 11n+3 and 6n+1?", "answer": "The maximum possible value for the greatest common divisor of 11n+3 and 6n+1 occurs when n-1 is a multiple of 7. Using the Euclidean Algorithm, we obtain that the greatest common divisor is 7 when (11n+3, 6n+1) = (n-1, 7). Otherwise, the greatest common divisor is 1. Therefore, we can conclude that the maximum possible value for the greatest common divisor of 11n+3 and 6n+1 is 7."}</w:t>
      </w:r>
    </w:p>
    <w:p>
      <w:r>
        <w:t>{"question": "Generate a descriptive title for an article about deep learning", "answer": "\"Exploring the Depths of Deep Learning: Understanding and Implementing Advanced AI Technologies.\""}</w:t>
      </w:r>
    </w:p>
    <w:p>
      <w:r>
        <w:t>{"question": "Suggest a guitar chord progression for a blues song", "answer": "A classic chord progression for a blues song is the 12-bar blues progression, which uses three chords: I, IV and V in a blues scale. \n\nAssuming the song is in the key of A, the chords would be A, D, and E. \nThe pattern would go as follows:\n- A (I) for 4 bars \n- D (IV) for 2 bars \n- A (I) for 2 bars \n- E (V) for 1 bar \n- D (IV) for 1 bar \n- A (I) for 2 bars\n\nSo the progression would be: | A | A | A | A | D | D | A | A | E | D | A | A |\n\nYou can add in variations by spicing up the chords with 7ths, therefore, the progression would be:\n| A7 | A7 | A7 | A7 | D7 | D7 | A7 | A7 | E7 | D7 | A7 | A7 |\n\nKeep in mind, this is just one basic progression for a blues song. There are plenty of variations and possibilities to create your own unique sound."}</w:t>
      </w:r>
    </w:p>
    <w:p>
      <w:r>
        <w:t>{"question": "Produce a creative headline for the following news story: New research suggests that drinking coffee may reduce the risk of stroke.", "answer": "\"Coffee Lovers Rejoice: Study Shows Reduced Stroke Risk Linked to Daily Cup of Joe\""}</w:t>
      </w:r>
    </w:p>
    <w:p>
      <w:r>
        <w:t>{"question": "Suggest a 10-minute workout to do at home", "answer": "Here's a 10-minute workout that you can do at home:\n\n1. Warm-up (1 minute)\nStart with a minute of light jogging or jumping jacks to get your heart rate up and your muscles warmed up.\n\n2. Squats (1 minute) \nStand with your feet shoulder-width apart, then lower your hips as if sitting back into a chair. Keep your weight in your heels and your chest up. Push back up to standing and repeat.\n\n3. Push-ups (1 minute)\nGet into a plank position with your arms extended. Lower your body until your chest nearly touches the ground, then push back up to the starting position.\n\n4. Mountain Climbers (1 minute)\nStart in a plank position, then rapidly bring your right knee towards your chest, then back to the starting position. Quickly switch sides, bringing your left knee towards your chest. Continue alternating sides.\n\n5. Jumping Lunges (1 minute)\nStart in a lunge position with your right foot forward. Push off the ground and switch legs in mid-air, landing in a lunge position with your left foot forward. Repeat, alternating sides.\n\n6. Plank (1 minute)\nGet into a plank position with your forearms on the ground and your body in a straight line. Hold this position, engaging your core to keep your hips from sagging.\n\n7. Burpees (1 minute)\nStart standing, then place your hands on the ground and jump your feet back into a plank position. Do a push-up, then jump your feet back to your hands and jump up into the air. Repeat.\n\n8. Russian twists (1 minute)\nSit on the ground with your knees bent, then lean back slightly and lift your feet off the ground. Hold your hands in front of you, twisting your torso from side to side. Keep your core engaged and your back straight.\n\n9. Bicycle crunches (1 minute)\nLie on your back with your hands behind your head and your legs extended. Bring your right knee towards your chest while twisting your left elbow towards your knee. Switch sides, bringing your left knee towards your chest and your right elbow towards your knee. Continue alternating sides.\n\n10. Cool down (1 minute)\nTake a minute to cool down with some light stretching, focusing on your arms, legs, and core. Take deep breaths and let your heart rate return to normal."}</w:t>
      </w:r>
    </w:p>
    <w:p>
      <w:r>
        <w:t>{"question": "Suggest a creative way to raise money for charity", "answer": "One creative way to raise money for charity is to host a virtual talent show. You could invite friends, family, and members of the community to participate by showcasing their talents through pre-recorded videos or live streams. People can then vote for their favorite performances by making a donation to the charity of your choice. This will not only raise money but also bring people together in a fun and entertaining way while supporting a good cause."}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