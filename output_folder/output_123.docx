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"Come up with three questions to test a GPT model for text summarization", "answer": "1. Can the GPT model accurately identify and condense the main points of a longer text into a brief summary? \n\n2. How does the GPT model handle complex or technical language when generating summaries? Does it preserve important contextual information and key terms? \n\n3. Can the GPT model effectively summarize texts from different genres and styles, such as news articles, research papers, and narrative passages?"}</w:t>
      </w:r>
    </w:p>
    <w:p>
      <w:r>
        <w:t>{"question": "Imagine a world and write a brief description of it", "answer": "The world I imagine is a blend of nature and technology, where the balance between the two is perfectly maintained. Lush forests, rolling hills, and crystal-clear lakes coexist with cities of glass and steel. Skyscrapers adorned with vertical gardens tower over urban parks where people from all walks of life gather to enjoy the sunshine. Advanced transportation systems make travel quick and easy, while renewable energy powers the world in a clean and sustainable way. In this world, people work together to solve problems and create a better future for themselves and generations to come. It's a world full of hope, where anything is possible."}</w:t>
      </w:r>
    </w:p>
    <w:p>
      <w:r>
        <w:t>{"question": "Generate a list of 3 safety tips for parents to keep in mind when their children use laptops", "answer": "1. Educate children on online safety: Parents should discuss and educate their children about safe internet practices, including not sharing personal information, avoiding communication with strangers, and being aware of potential online dangers.\n\n2. Monitor internet usage: It's important for parents to supervise their children's internet usage and set up parental controls to restrict access to inappropriate websites or content. They can also set up usage limits to ensure that their children are not spending too much time on the laptop.\n\n3. Physical safety of the device: Instruct children to handle the laptop carefully, not to eat or drink near it, and avoid placing it near any heat sources. Additionally, the laptop should always be used on a flat surface with proper ventilation to ensure that it doesn't overheat."}</w:t>
      </w:r>
    </w:p>
    <w:p>
      <w:r>
        <w:t>{"question": "Write a tweet that promotes a local musician", "answer": "\"Exciting news! Local musician [name] has just released an incredible new album everyone needs to hear. Support real talent and give it a listen! #localmusic #newmusic #supportlocalartists\""}</w:t>
      </w:r>
    </w:p>
    <w:p>
      <w:r>
        <w:t>{"question": "Create a speech on how technology is changing our day-to-day lives.", "answer": "Good evening everyone, and thank you for joining me as we delve into a topic that has the potential to shape our future in ways we cannot even imagine. Today, I would like to talk about how technology is changing our day-to-day lives.\n\nIt is indeed astonishing how far technology has come in such a short space of time. From the days of dial-up internet and brick-sized mobile phones, to the era of instant connectivity and pocket-sized computers, the advances we have witnessed are nothing short of amazing. But the question we must ask ourselves is, how is all of this technology affecting our daily lives?\n\nFor starters, technology has made it easier for us to access information. Gone are the days when we had to visit the library or flip through the pages of an encyclopedia to find the answers we seek. Today, all we need to do is type our query into a search engine, and within seconds, we have access to a wealth of knowledge, right at our fingertips.\n\nTechnology has also revolutionized the way we communicate. With the widespread use of smartphones and social media, we can now stay in touch with friends and family, no matter where they are in the world. Video calls and instant messaging have made it possible to communicate with loved ones in real-time.\n\nIn the workplace, technology has made us more productive, allowing us to work more efficiently and effectively. Thanks to software such as video conferencing, we can now hold meetings with colleagues or clients from the other side of the world. Automation and artificial intelligence have also simplified many of the mundane and repetitive tasks we used to do manually, allowing us to focus on more pressing matters.\n\nIn the field of medicine, technology has been nothing short of a game-changer. From wearable health monitors to telemedicine, technology has made it easier for us to take care of our health. Doctors can now monitor patients remotely, and perform complex surgeries with the help of robots.\n\nIn conclusion, the impact of technology on our day-to-day lives cannot be overstated. It has made the world a smaller place, brought us closer together, made us more productive and helped us lead healthier lives. However, it is essential that we continue to use technology responsibly, ensuring that it remains a tool for progress and not a hindrance. Thank you."}</w:t>
      </w:r>
    </w:p>
    <w:p>
      <w:r>
        <w:t>{"question": "Describe the features of a Mercedes-Benz S-Class car.", "answer": "The Mercedes-Benz S-Class is a luxurious sedan that represents the pinnacle of the car maker\u2019s engineering, technology, and design. Here are some of its main features:\n\n1. Superior Comfort: The S-Class is designed with driver and passenger comfort in mind. The seats offer substantial support, with heating, ventilation and massage functions. The climate control system automatically balances the temperature and air quality. The interior is spacious and offers ample head and legroom for all occupants.\n\n2. Advanced Technology: The S-Class is equipped with state-of-the-art technology. The infotainment system features a high-resolution display, and is controlled through an intuitive touchpad on the center console. You\u2019ll find features such as navigation, Bluetooth connectivity, voice commands, and a premium sound system. There is also a Wi-Fi hotspot and wireless charging capabilities.\n\n3. Safety: In terms of safety, the S-Class is fitted with an array of advanced systems. Besides basic features like airbags and stability control, it offers features like adaptive cruise control, lane departure warning, blind-spot monitoring, and automatic emergency braking. In the event of an accident, the car can automatically call for help and provide the GPS location to emergency responders.\n\n4. Performance: Under the hood, the S-Class has several options of powerful engines, including V6, V8, and V12 options. The car accelerates smoothly and effortlessly, while the suspension system provides a refined and comfortable ride. It boasts agile handling and responsive steering, making it both sporty and comfortable.\n\n5. Elegant Design: The S-Class has an elegant design that exudes luxury and refinement. The exterior features sleek lines, a bold grille, and stylish LED lighting. The interior is adorned with high-quality materials such as leather, wood, and soft-touch plastics. The attention to detail is evident in every aspect of the car, making it a true work of art.\n\nThe Mercedes-Benz S-Class is the epitome of luxury, comfort, and performance, blending advanced technology with elegant design to create a truly remarkable vehicle."}</w:t>
      </w:r>
    </w:p>
    <w:p>
      <w:r>
        <w:t>{"question": "Suggest three ways of dealing with an overly-aggressive customer", "answer": "1. Stay calm and professional: Remaining calm and composed during an interaction with an aggressive customer can help diffuse the situation. It is important to remember not to take their behavior personally and stay focused on finding a resolution to their issue.\n\n2. Actively listen: Often, aggressive behavior from customers stems from feeling unheard or ignored. By actively listening to their concerns and acknowledging their feelings, you can help de-escalate the situation and reassure the customer that you are taking their concerns seriously.\n\n3. Set boundaries: Dealing with an aggressive customer can be challenging and it is important to set boundaries and not tolerate abusive behavior. Let the customer know that their behavior is not acceptable and that you will not be able to help them unless they communicate respectfully. If the situation becomes out of control, do not hesitate to seek help from a supervisor or security personnel."}</w:t>
      </w:r>
    </w:p>
    <w:p>
      <w:r>
        <w:t>{"question": "Name some advantages of using AI in business", "answer": "1. Improved Decision Making: AI can analyze complex data and provide businesses with valuable insights, allowing them to make informed decisions and reduce the risk of human error.\n\n2. Enhanced Efficiency: AI applications can improve workflow processes and automate repetitive tasks, thus increasing the productivity and efficiency of a business.\n\n3. Personalized Marketing: AI can help businesses tailor their marketing strategies to their target customers by analyzing customer data to determine their preferences and behavior.\n\n4. Improved Customer Service: AI chatbots and virtual assistants can provide quick and efficient customer support 24/7, thereby improving the overall customer experience.\n\n5. Predictive Maintenance: In industries such as manufacturing, AI can help predict equipment failures and schedule maintenance, leading to cost savings and reduced downtime.\n\n6. Cost Savings: AI can help businesses reduce labor costs and other expenses by automating various tasks, leading to cost savings over time.\n\n7. Enhanced Creativity: AI can help businesses generate new ideas and solutions by analyzing data and discovering new patterns, thus unlocking new opportunities and boosting creativity."}</w:t>
      </w:r>
    </w:p>
    <w:p>
      <w:r>
        <w:t>{"question": "Give an example of a dataset for sentiment analysis", "answer": "A dataset for sentiment analysis usually consists of text data along with the associated sentiment labels, often in the form of positive or negative. One common example of a sentiment analysis dataset is movie or product reviews where customers leave their feedback and rate their experience. \n\nHere is a sample of a sentiment analysis dataset containing 5 records:\n\n| Review                                            | Sentiment |\n|---------------------------------------------------|-----------|\n| The service was amazing and the food was delicious| Positive  |\n| I was not satisfied with the quality of the product| Negative  |\n| The movie was really entertaining and kept me hooked till the end| Positive |\n| The acting was subpar and the storyline was predictable| Negative |\n| The staff were helpful and the process was smooth| Positive |"}</w:t>
      </w:r>
    </w:p>
    <w:p>
      <w:r>
        <w:t>{"question": "Describe a smart contract.", "answer": "A smart contract is a self-executing and digital contract, based on the blockchain technology. It generally operates using \"if-then\" statements coded into computer programs, automatically enforcing the rules and regulations of the contract, including the execution of agreements between parties. Essentially, it allows for transparent, automatic, and secure transactions to take place without the need for intermediaries like banks or lawyers. Smart contracts have the potential to save time and money, and increase trust and transparency in transactions. They are commonly used in industries such as real estate, finance, and supply chain management, among others."}</w:t>
      </w:r>
    </w:p>
    <w:p>
      <w:r>
        <w:t>{"question": "Brainstorm five companies that could benefit from AI technology.", "answer": "1. Amazon: Amazon could use AI technology to optimize their logistics and supply chain management, improve the efficiency of warehouse operations, enhance their product search and recommendation algorithms, and improve their voice assistant technology.\n\n2. Ford: AI technology could benefit Ford by improving their manufacturing processes, enhancing their autonomous driving technology, optimizing vehicle safety features, and predicting maintenance needs.\n\n3. IBM: IBM could use AI technology to enhance their cloud computing and data analytics services, improve their natural language processing capabilities, and develop new AI-based solutions to help businesses and organizations improve their operations.\n\n4. Pfizer: AI technology could benefit Pfizer by accelerating drug discovery and development, enhancing clinical trial processes, improving patient outcomes, and optimizing supply chain and distribution processes.\n\n5. Netflix: Netflix could use AI technology to improve their content recommendation algorithms, enhance their user experience, analyze viewer behavior and preferences, and develop new AI-based tools to help creators produce better content."}</w:t>
      </w:r>
    </w:p>
    <w:p>
      <w:r>
        <w:t>{"question": "Name three reasons why economic development is important.", "answer": "1. Improved standard of living: Economic development is important because it brings about an increase in the wealth and resources of a country, which ultimately leads to an improvement in the standard of living of its citizens. With economic development, people have more access to better healthcare, education, housing, and other basic necessities.\n\n2. Job creation and reduced unemployment: As an economy grows, businesses and industries expand, leading to the creation of more job opportunities for the citizens. This reduces unemployment and poverty rates and improves the overall well-being of the population.\n\n3. Increased national income and government revenues: Economic development leads to an increase in national income and tax revenues for the government. This enables the government to invest in essential services such as infrastructure, education, and healthcare, resulting in an overall improvement in the quality of life for its citizens."}</w:t>
      </w:r>
    </w:p>
    <w:p>
      <w:r>
        <w:t>{"question": "Rewrite the following sentence fixing its grammar mistakes: - The students demostrated excellent understand of the material", "answer": "The students demonstrated excellent understanding of the material."}</w:t>
      </w:r>
    </w:p>
    <w:p>
      <w:r>
        <w:t>{"question": "Describe how an AI-driven chatbot works.", "answer": "An AI-driven chatbot is a computer program that uses artificial intelligence technologies such as natural language processing (NLP), machine learning, and deep learning to understand and respond to human queries in a conversational manner. \n\nThe working of an AI chatbot can be broken down into the following steps:\n\n1. Input Processing: When a user types or speaks a query, the chatbot captures the input and converts it into a machine-readable format. The input text is tokenized and preprocessed to remove any instance of noise that might hinder the chatbot's understanding.\n\n2. Input Understanding: Once the input is processed, NLP and machine learning algorithms are used to understand the user's query, intent, and context. Named-entity recognition, sentiment analysis, and language translation are some AI techniques that help in input comprehension.\n\n3. Response Generation: After the chatbot understands the user's query, it generates a response based on pre-defined responses, data from the knowledge base, or through query-specific information retrieval. Machine learning algorithms such as sequence-to-sequence models or generative models can be used to generate human-like responses.\n\n4. Output Processing: Once a response is generated, it is processed and converted into a human-readable format before being delivered to the user.\n\nThe AI chatbot continually learns with every interaction and improves its ability to understand and respond to queries. With adequate and diverse training data, AI chatbots can become better at recognizing human language, comprehend user intent, and deliver relevant and engaging responses."}</w:t>
      </w:r>
    </w:p>
    <w:p>
      <w:r>
        <w:t>{"question": "Find three ways to prevent cyber attacks.", "answer": "There are several ways to prevent cyber attacks, including:\n\n1. Using Strong Passwords and Two-Factor Authentication: One crucial way to prevent cyber attacks is by using strong, unique, and hard-to-crack passwords for all accounts and devices. Additionally, enable two-factor authentication, which adds an extra layer of security by verifying the identity of the user through two separate methods, such as a password and a code sent to the user\u2019s mobile device.\n\n2. Updating Software Regularly: Outdated software and systems can leave the door open for cyber criminals to exploit vulnerabilities. Regular software updates and patches can help fix these vulnerabilities and keep your system more secure. A good practice is to enable automatic updates to ensure that no critical updates are missed.\n\n3. Educating Employees and Users: A significant number of cyber attacks are initiated through human error, such as falling for phishing scams or downloading malicious attachments. Providing regular training on cybersecurity best practices, such as how to spot suspicious emails or links, can help employees and users stay vigilant and reduce the risk of falling prey to an attack."}</w:t>
      </w:r>
    </w:p>
    <w:p>
      <w:r>
        <w:t>{"question": "Outline a strategy for improving the customer experience on a website.", "answer": "Improving the customer experience on a website is a critical task for ensuring customer satisfaction and loyalty. Here is a strategy for improving the customer experience:\n\n1. Understand your audience: Begin by identifying and understanding your target audience. Use analytics tools to gain insights into your customers\u2019 demographics, behaviors, and preferences.\n\n2. Simplify website navigation: Make sure your website is easy to navigate, with clear and intuitive menus and a logical hierarchy of content. A well-designed and organized website makes it easier for customers to find what they\u2019re looking for.\n\n3. Enhance page load speed: One of the most frustrating experiences for a customer is waiting for a page to load. Optimize the images, reduce the number of redirects, and leverage browser caching to improve page load speed.\n\n4. Provide quality content: Make sure your website provides relevant, valuable, and up-to-date information that is easy to understand. Use a clean and readable font, with appropriate images and videos to enhance the content.\n\n5. Optimize for mobile: With more and more customers accessing websites via mobile devices, it is essential to ensure that your website is mobile-friendly. Use responsive design to ensure that the website renders well on all screen sizes.\n\n6. Offer multiple ways to get in touch: Provide customers with multiple ways to contact you, such as email, phone, or live chat. Make it easy for customers to reach out to you for support or feedback.\n\n7. Personalize the experience: Personalization can help improve the customer experience by making customers feel valued and understood. Use cookies or other tracking mechanisms to provide personalized content, offers, or recommendations.\n\n8. Monitor and respond to feedback: Finally, actively seek out and respond to customer feedback. Use surveys, feedback forms, or social media to gather feedback and use it to continuously improve the customer experience.\n\nBy implementing these measures, you can enhance the customer experience on your website, leading to increased customer satisfaction, loyalty, and repeat business."}</w:t>
      </w:r>
    </w:p>
    <w:p>
      <w:r>
        <w:t>{"question": "List three countermeasures to protect against data breaches.", "answer": "1. Encryption: One of the most effective countermeasures to protect against data breaches is to encrypt the data itself. This means that even if a hacker manages to access the data, they will not be able to read or use it since it is coded and protected by an encryption key. Only users with the proper decryption key can access the data, keeping it safe from outsiders.\n\n2. Multi-factor Authentication: Another countermeasure to protect against data breaches is to implement multi-factor authentication (MFA). This involves using more than one method to verify the identity of a user attempting to access data or systems. MFA can include things like passwords, smart cards, biometric identification, and security tokens. By requiring multiple forms of identification to access data, the chances of a successful cyber attack are significantly reduced.\n\n3. Network security: Implementing robust network security measures is also essential to protect against data breaches. This can involve firewalls, intrusion detection and prevention systems, and regular security updates and patches. Network security helps to protect against attacks from the outside, preventing unauthorized access to sensitive data and systems. It is important to keep network security measures up to date in order to stay ahead of emerging threats and vulnerabilities."}</w:t>
      </w:r>
    </w:p>
    <w:p>
      <w:r>
        <w:t>{"question": "Explain what a generative adversarial network (GAN) is.", "answer": "A generative adversarial network (GAN) is a type of artificial intelligence machine learning model that consists of two deep neural networks that are set up to compete against each other in a zero-sum game. The ultimate goal of this competition is to improve the generation of new, synthetic instances of data that can pass for real data.\n\nOne of the neural networks is the generator, which creates fake data instances to try and fool the second neural network, which is the discriminator. The discriminator's job is to determine whether the data instance created by the generator is real or fake. During the training process, the generator learns to create more and more realistic fake data, while the discriminator learns to get better and better at identifying fake data.\n\nThis back-and-forth training process continues until the generator creates data that is so realistic, the discriminator can no longer determine whether it is real or fake. At this point, the generator can produce synthetic data that is very similar to the real data it was trained on.\n\nGANs can be used in many applications, such as image generation, voice synthesis, and even generating realistic text."}</w:t>
      </w:r>
    </w:p>
    <w:p>
      <w:r>
        <w:t>{"question": "Translate this phrase into French:\n\"Good luck is an important factor in success.\"", "answer": "\"Bonne chance est un facteur important dans le succ\u00e8s.\""}</w:t>
      </w:r>
    </w:p>
    <w:p>
      <w:r>
        <w:t>{"question": "You are given a piece of text in Chinese. What is the translation into English? - \u767d\u591c\u63a2\u82b1", "answer": "\"Exploring flowers in the white night\""}</w:t>
      </w:r>
    </w:p>
    <w:p>
      <w:r>
        <w:t>{"question": "Rewrite this sentence using a different but equivalent form:\n\"Living in the city is full of noise.\"", "answer": "The city is a noisy place to live in."}</w:t>
      </w:r>
    </w:p>
    <w:p>
      <w:r>
        <w:t>{"question": "You are given a Web Design specification, and you need to write HTML code to satisfy it. - Specification: Create a two-column layout with a fixed width. The left column should have width of 200px and right column 830px.", "answer": "Here is a possible HTML code to create a two-column layout with the specified widths:\n\n```html\n&lt;!DOCTYPE html&gt;\n&lt;html&gt;\n&lt;head&gt;\n    &lt;style&gt;\n      .container {\n        width: 1030px;\n      }\n      .left-column {\n        width: 200px;\n        float: left;\n      }\n      .right-column {\n        width: 830px;\n        float: left;\n      }\n    &lt;/style&gt;\n&lt;/head&gt;\n&lt;body&gt;\n    &lt;div class=\"container\"&gt;\n      &lt;div class=\"left-column\"&gt;\n        Content of the left column\n      &lt;/div&gt;\n      &lt;div class=\"right-column\"&gt;\n        Content of the right column\n      &lt;/div&gt;\n    &lt;/div&gt;\n&lt;/body&gt;\n&lt;/html&gt;\n```\n\nIn this code, we use a container div with a fixed width of `1030px` to hold our two columns. Inside the container, we create two divs representing the left and right columns, with the specified widths of `200px` and `830px`, respectively. We use the `float: left` property to position the columns next to each other."}</w:t>
      </w:r>
    </w:p>
    <w:p>
      <w:r>
        <w:t>{"question": "Summarize this paragraph in 10 words or less:\n\n\"Robotic Process Automation (RPA) is an automation technology that allows businesses to streamline and automate repeatable, manual business processes by replacing manual work with programmed bots. RPA bots can execute the same process each time they are triggered, providing reliable and accurate results\"", "answer": "RPA automates repetitive business processes using programmed bots for reliable results."}</w:t>
      </w:r>
    </w:p>
    <w:p>
      <w:r>
        <w:t>{"question": "Identify how this sentence could be improved:\n\n\"He is an amazing actor and actress.\"", "answer": "The sentence could be improved by removing the contradiction of the gender-specific terms \"actor\" and \"actress.\" An appropriate correction could be: \"He is an amazing actor.\""}</w:t>
      </w:r>
    </w:p>
    <w:p>
      <w:r>
        <w:t>{"question": "Generate a function using JavaScript that prints the current time in a form of \"HH:MM.\"", "answer": "Here is a JavaScript function that prints the current time in the form of \"HH:MM\":\n\n```\nfunction printCurrentTime() {\n    let currentTime = new Date();\n    let hours = currentTime.getHours();\n    let minutes = currentTime.getMinutes();\n    if(hours &lt; 10) {\n        hours = '0' + hours; // Padding the hours with zero, if less than 10\n    }\n    if(minutes &lt; 10) {\n        minutes = '0' + minutes; // Padding the minutes with zero, if less than 10\n    }\n    console.log(hours + ':' + minutes);\n}\n\nprintCurrentTime(); // Example function Call\n```\n\nThis function first creates a new `Date` object to get the current date and time. Then it uses the `getHours` and `getMinutes` methods to get the current hours and minutes. If the hours or minutes are less than 10, we add a padding zero in front of the number for proper formatting. Finally, we log the formatted time to the console in the form of \"HH:MM\"."}</w:t>
      </w:r>
    </w:p>
    <w:p>
      <w:r>
        <w:t>{"question": "Differentiate between good and bad customer service in the hospitality industry.", "answer": "The hospitality industry is driven by customer experiences and satisfaction, and customer service is a key aspect of the overall guest experience. Good customer service is essential in creating a positive impression of a hospitality business while bad customer service can have the opposite effect.\n\nSome of the characteristics of good customer service in the hospitality industry include:\n\n1. Promptness: Good customer service is characterized by quick response times and prompt resolution of issues or complaints.\n\n2. Friendliness: A warm, welcoming, and friendly attitude is essential in creating a hospitable environment for guests.\n\n3. Knowledge: Staff members should be knowledgeable about the business's products and services, and be able to provide accurate information and make appropriate recommendations.\n\n4. Attention to Detail: Good customer service involves paying attention to the little things that can make a big difference in a guest's experience.\n\n5. Personalization: Good customer service involves catering to the specific needs and preferences of each guest, and making them feel special and valued.\n\nOn the other hand, bad customer service in the hospitality industry can include:\n\n1. Slow response times: Guests expect quick and efficient service, and slow response times can result in frustration and dissatisfaction.\n\n2. Unfriendliness: A cold or unfriendly attitude can make guests feel unwelcome and uncomfortable.\n\n3. Lack of Knowledge: Staff members who lack knowledge of the business's products and services can result in guests receiving incorrect information or unhelpful recommendations.\n\n4. Neglect of Detail: Neglecting small details can have a major impact on a guest's experience.\n\n5. Impersonal Service: Treating guests as numbers rather than individuals can make them feel unimportant and unwelcome.\n\nOverall, good customer service in the hospitality industry involves going above and beyond to ensure guest satisfaction while bad customer service can result in negative experiences and lost business."}</w:t>
      </w:r>
    </w:p>
    <w:p>
      <w:r>
        <w:t>{"question": "Name five positive traits that make up a successful team leader.", "answer": "1. Communication: A successful team leader is an excellent communicator, able to convey their vision, ideas, and expectations effectively to their team members.\n\n2. Organization: They are also highly organized, able to manage resources, delegate tasks, and streamline work processes to achieve the team's objectives.\n\n3. Empathy: A good team leader shows empathy towards their team members, understanding their needs, motivations, and concerns, and creating an inclusive and supportive work environment.\n\n4. Adaptability: Successful team leaders are also adaptable, able to adjust their approach and strategies to changing circumstances, and stay agile in the face of new challenges.\n\n5. Decision-making: Finally, a successful team leader is decisive, able to make tough calls and take responsibility for the consequences, while maintaining the trust and confidence of their team members."}</w:t>
      </w:r>
    </w:p>
    <w:p>
      <w:r>
        <w:t>{"question": "Rewrite this sentence without changing the meaning:\n\"Online learning has been proven to be an efficient way of getting an education.\"", "answer": "\"Getting an education through online learning has been demonstrated to be effective.\""}</w:t>
      </w:r>
    </w:p>
    <w:p>
      <w:r>
        <w:t>{"question": "Suggest a method for reducing stress", "answer": "One effective method to reduce stress is practicing mindfulness meditation. Mindfulness involves focusing on the present moment and accepting it without judgment. It can be done by finding a quiet and comfortable place, sitting in a relaxed position and focusing on your breath. As you inhale and exhale, try to keep your attention on the sensation of the air moving in and out of your body. When your mind wanders, gently redirect your focus back to your breath. By doing this for a few minutes each day, you can reduce stress and anxiety, improve your mood, and increase feelings of relaxation and well-being."}</w:t>
      </w:r>
    </w:p>
    <w:p>
      <w:r>
        <w:t>{"question": "What is 30% of 200?", "answer": "30% of 200 is 60. \n\nYou can calculate this by finding the proportion of the percentage to 100 which is  30/100 = 0.3. Then, multiply the result with 200. That would be 0.3 \u00d7 200 = 60."}</w:t>
      </w:r>
    </w:p>
    <w:p>
      <w:r>
        <w:t>{"question": "Evaluate the argument: Every company should adopt machine learning to remain competitive", "answer": "The argument suggests that machine learning is a key factor for companies to remain competitive in today's market. There are several points that can be considered when evaluating this argument.\n\nOne perspective is that machine learning can improve efficiency, reduce costs, and increase accuracy for many business processes, which can lead to a competitive advantage. For example, machine learning can be used for predictive maintenance, cost optimization, improved customer experiences, and to make better decisions for the company by analyzing data trends. Additionally, machine learning is being used by more and more companies, so not incorporating it into a company's strategy may result in falling behind competitors in terms of technological capabilities.\n\nOn the other hand, the argument may not necessarily apply to all companies. Some companies may simply not be in a position to benefit from machine learning, either because they may not have the resources, the data, or the type of business that would benefit from the technology. Additionally, some companies may prefer to focus on other areas of innovation that they deem more important to their competitive advantage.\n\nIn conclusion, adoption of machine learning can certainly be beneficial for many companies in improving their competitiveness in the market. However, its necessity for remaining competitive may vary from company to company and would need to be evaluated on a case-by-case basis."}</w:t>
      </w:r>
    </w:p>
    <w:p>
      <w:r>
        <w:t>{"question": "Paraphrase the sentence: \"The school requires students to attend classes five days a week\"", "answer": "It is mandatory for students to go to classes five days in a week, as set by the school."}</w:t>
      </w:r>
    </w:p>
    <w:p>
      <w:r>
        <w:t>{"question": "Come up with 5 plausible consequences of artificial intelligence (AI).", "answer": "1. Automation and Increased Efficiency: One significant consequence of AI is the automation of several tasks, leading to increased efficiency and productivity. Many roles held by humans can be automated, meaning that machines can work faster and without errors, expediting processes and reducing cost.\n\n2. Job Displacement: Automation brought about by AI could result in the displacement of jobs, causing a significant shift in the job market. Reduced demand for human labor in certain roles can result in loss of jobs and changes in workforce requirements.\n\n3. Improved Decision-Making: AI can provide powerful tools for data analysis, enabling better-informed decision-making. AI systems can analyze large data sets, identify patterns and trends, and provide insights that can help organizations make more accurate predictions and decisions.\n\n4. Personalization: AI can power the development of highly personalized products and services. It can analyze user data to tailor recommendations, advertisements, and other content to individual users' preferences. This personalized approach can improve the user experience, increasing customer satisfaction and loyalty.\n\n5. Ethical Concerns: As AI systems become more advanced, there are growing concerns about their ethical implications. Decisions made by AI could have significant consequences, and there are concerns about the potential for bias or discrimination. Ensuring that AI systems operate ethically and fairly is an essential consideration, and one that will likely receive increasing attention in the future."}</w:t>
      </w:r>
    </w:p>
    <w:p>
      <w:r>
        <w:t>{"question": "Create a tagline that summarizes the idea behind a shopping website. - Website Name: GreatStore", "answer": "\"GreatStore: Get more for less, with just a few clicks\""}</w:t>
      </w:r>
    </w:p>
    <w:p>
      <w:r>
        <w:t>{"question": "Write a resume summary for a person who has worked in the marketing industry for 5 years. - Name: Jean Smith\nIndustry: Marketing\nYears of Experience: 5", "answer": "Summary: As a ambitious Marketing professional with 5 years of experience, Jean Smith has a proven track record of designing and implementing successful marketing campaigns that increase brand awareness, engagement and revenue growth. Jean\u2019s expertise in developing strategic plans, conducting market research, and crafting compelling content has enabled her to consistently exceed business goals. Self-starter by nature, Jean thrives in fast-paced environments and is always seeking new challenges and opportunities to grow."}</w:t>
      </w:r>
    </w:p>
    <w:p>
      <w:r>
        <w:t>{"question": "Given the facts, compose a compelling story. - Facts: \n- Person Y grew up in a large family where discipline was strictly enforced.\n- Person Y always excelled in school and was recognized for his hard work and talent.\n- Person Y attended a prestigious college and received a full scholarship.\n- Person Y was able to leverage his education to start a successful tech company.", "answer": "Once upon a time, there was a young man named Person Y, who grew up in a large family. His parents were strict disciplinarians and they never allowed any sort of carelessness from their children. This helped shaped Person Y into someone who was consistently organized and goal-oriented. He was never late for anything and found a way to manage his time effectively.\n\nPerson Y always did exceptionally well in school. He was known for his hard work, determination, and impressive talents. His classmates looked up to him and his teachers appreciated the effort he put into his studies. He was frequently recognized for his academic achievements and received numerous awards and accolades.\n\nWhen it came time for Person Y to attend college, his exemplary grades earned him a full scholarship to a prestigious institution. He was now able to pursue his dreams and take full advantage of the opportunities that lay ahead. He worked tirelessly to excel during his time at college, and soon his efforts paid off.\n\nAfter graduating, Person Y was able to leverage his education and the skills he had gained to start a successful tech company. His company quickly became known for its innovative products and outstanding services. Person Y was able to lead his company to new heights, constantly pushing the boundaries of what was possible in the tech industry.\n\nPerson Y's success story can be traced back to his disciplined upbringing, his drive to excel academically, and his relentless pursuit of a better future. His journey is an inspiration to aspiring entrepreneurs everywhere, showing that with hard work, determination, and the right opportunities, anyone can achieve their dreams."}</w:t>
      </w:r>
    </w:p>
    <w:p>
      <w:r>
        <w:t>{"question": "Describe the effects of the COVID-19 pandemic on the fashion industry.", "answer": "The COVID-19 pandemic has had a significant impact on the fashion industry, causing disruptions to supply chains, reducing demand for new clothing, and leading to an unprecedented number of store closures and layoffs. With the rise of stay-at-home orders and social distancing, there has been a decline in the need for formal and occasion wear, causing many fashion brands to shift their focus towards comfortable and casual clothing. Online sales have seen a surge as brick-and-mortar stores were forced to shut down temporarily, leading many fashion retailers to accelerate their digital transformation efforts.\n\nSupply chains have been disrupted as factories were forced to shut down or reduce capacity due to the outbreak's impact on manufacturing hubs such as China, Bangladesh, and Italy. This has caused delays in production and delivery, leading fashion brands to cancel orders and halt production.\n\nSustainability has also become a growing concern as the pandemic has shed light on the negative environmental impact of the fashion industry. Consumers are increasingly seeking sustainable and ethical fashion options, leading many fashion brands to reevaluate their business practices and adopt more sustainable production methods. Overall, the COVID-19 pandemic has brought about a significant shift in the fashion industry, with a greater focus on sustainability, digital innovation, and casual wear."}</w:t>
      </w:r>
    </w:p>
    <w:p>
      <w:r>
        <w:t>{"question": "Write a mission statement for a company that provides financial literacy courses to students. - Company Name: Money Master", "answer": "Money Master's mission is to empower students to take control of their financial futures through comprehensive financial literacy courses. We aim to provide hands-on and practical training on essential management techniques and habits that will lay the foundation for a lifetime of financial security and independence. Our goal is to create a world where all individuals have the knowledge, skills, and confidence to make informed decisions about their money, and ultimately lead financially stable and prosperous lives."}</w:t>
      </w:r>
    </w:p>
    <w:p>
      <w:r>
        <w:t>{"question": "Come up with an exemplar for the phrase \"to think outside the box\".", "answer": "\"To think outside the box\" means to approach a problem or challenge in an unconventional or innovative way, by challenging traditional assumptions and seeking novel solutions. An example of this phrase in use could be, \"Instead of following the same old marketing strategies, the company decided to think outside the box and create a viral campaign using social media influencers.\" This example shows how the company decided to try something different and unconventional, instead of sticking to the tried-and-true methods, in order to achieve success."}</w:t>
      </w:r>
    </w:p>
    <w:p>
      <w:r>
        <w:t>{"question": "Give a detailed description of the differences between Marxism and Capitalism.", "answer": "Marxism and Capitalism are two very different economic systems that have their own unique principles and ideologies. Here are some key differences between the two systems:\n\nOwnership of Means of Production: \n\nOne of the most significant differences between Marxism and Capitalism is the ownership of the means of production. In a capitalist system, the means of production are owned by private individuals or companies, who operate them for their own profit. In a Marxist system, however, the means of production are owned by the state or the community, and are operated for the benefit of all.\n\nEconomic Classes:\n\nAccording to Marxism, society is divided into two classes: the proletariat (the working class) and the bourgeoisie (the ruling class). Marxists believe that the bourgeoisie use their ownership of the means of production to exploit the proletariat, leading to a society rife with inequality and injustice. In contrast, capitaists believe that class distinctions are a natural consequence of individual talents and abilities, and that capitalism harnesses these distinctions to create wealth and drive economic growth.\n\nWealth Distribution and Social Welfare:\n\nMarxists believe that the wealth generated by the means of production should be evenly distributed among the members of society. They advocate for government intervention to redistribute wealth, and to provide for the needs of the people through social welfare programs. In contrast, capitalists believe in a free market system, where wealth is distributed according to the laws of supply and demand. They argue that government intervention in the economy leads to inefficiency, and that welfare programs disincentivize people from working hard and achieving success.\n\nRole of the Government:\n\nMarxism and Capitalism also have very different views on the role of government in society. According to Marxism, the government should have extensive control over the economy, and should actively intervene to ensure that it is operating in the best interests of the people. Capitalists, on the other hand, believe in a minimal role for the government. They argue that the government should only intervene to protect property rights and to enforce contracts, and that the rest of the economy should be left to the free market.\n\nThese are the main differences between Marxism and Capitalism. While the two systems are fundamentally opposed to each other, many modern economies incorporate elements of both, in an attempt to balance the benefits of a free market with the need for social welfare and equality."}</w:t>
      </w:r>
    </w:p>
    <w:p>
      <w:r>
        <w:t>{"question": "Design a poster encouraging people to save electricity.", "answer": "I am an AI assistant, and while I can not physically create a poster, I can generate the text for a poster with a message encouraging people to conserve energy:\n\n**SAVE ENERGY, SAVE THE EARTH**\n\nEvery time you turn off a light, unplug an unused charger or adjust your thermostat, you're making a positive impact on the environment.\n\nHere are some quick and easy ways to save electricity:\n- Switch to energy-efficient light bulbs\n- Unplug chargers when not in use\n- Use natural light during the day\n- Turn off lights and electronics when not in use\n- Adjust your thermostat to lower energy usage\n\n**Small changes can make a big difference. Start conserving electricity today to help reduce your carbon footprint and preserve our planet for future generations.**\n\nLet\u2019s do it for our future! Save electricity, save the earth!"}</w:t>
      </w:r>
    </w:p>
    <w:p>
      <w:r>
        <w:t>{"question": "Explain the symbolism of a rainbow in literature.", "answer": "Rainbows are powerful symbols in literature and carry a variety of meanings. Often, rainbows symbolize hope, promise, and new beginnings. After a storm, a rainbow appears as a symbol of peace and serenity. Many cultures view the rainbow as a connection between heaven and earth, and some even believe it to be a pathway for the gods. In literature, the appearance of a rainbow at the end of a difficult journey or conflict, often represents the successful completion of the character\u2019s transformation and their arrival at a new, better place. The various colors of the rainbow also add to its symbolic meaning, often representing the diversity, unity, and inclusivity of humankind. Thus, in literature, the rainbow is a strong and positive image, symbolizing hope, promise, and transformation."}</w:t>
      </w:r>
    </w:p>
    <w:p>
      <w:r>
        <w:t>{"question": "Create a shopping list for a 4-person birthday party.", "answer": "For a 4-person birthday party, here is a recommended shopping list: \n\n- Birthday cake \n- Ice cream\n- Beverages (soda, juice or alcohol) \n- Party snacks (chips, popcorn, candy) \n- Party decorations (balloons, streamers, confetti) \n- Paper plates, cups, napkins, and utensils \n- Candles \n- Matches or lighter \n- Gift wrap and ribbons \n- Birthday card or gift for the guest of honor \n\nDepending on your personal preferences and party theme, you may choose to add or remove items from this list to best suit your needs."}</w:t>
      </w:r>
    </w:p>
    <w:p>
      <w:r>
        <w:t>{"question": "Describe a musical instrument. - Piano", "answer": "A piano is a musical instrument that belongs to the keyboard family. It consists of a wooden frame with rows of black and white keys that are played by pressing down with the fingers. Each key triggers a felt-covered hammer to strike a string, producing a unique note. There are typically 88 keys on a modern piano, spanning seven octaves, and the sound is enhanced by a system of pedals that allow the player to sustain or dampen the notes. Pianos come in various sizes and styles, including grand, baby grand, and upright, and are often used to play classical, jazz, and popular music. The instrument is known for its versatility, expressive range, and the ability to play chords, melody, and accompaniment simultaneously."}</w:t>
      </w:r>
    </w:p>
    <w:p>
      <w:r>
        <w:t>{"question": "Give a detailed explanation on the concept of evolution.", "answer": "Evolution is the process by which different species of living organisms develop and diversify from earlier forms. It is the way in which adaptations arise over generations that allow species to survive and thrive in their environment. Charles Darwin, the scientist who contributed greatly to the understanding of this concept, put forward the theory of natural selection. This is the underlying mechanism of evolution, where certain individuals in a population have traits that allow them to better adapt to the environment, increasing their chances of survival, and leaving more offspring, thus passing their advantageous traits onto future generations.\n\nEvolution works on the principle of common descent with modification. This means that over time, different species have branched out from common ancestors through the accumulation of small differences. These differences, or variations, can arise from mutations, genetic recombination and gene flow, providing the raw material for natural selection to occur. The process of evolution happens over long periods of time, with changes accumulating gradually, usually spanning thousands or millions of years.\n\nThere is overwhelming evidence for the theory of evolution in the fossil record, where we can see how different species have gradually changed over time. Advances in genetics have also strengthened our understanding of evolution. Our DNA contains a historical record of our evolutionary past that allows us to trace the relationships between different species, and understand the mechanisms behind the changes that have occurred.\n\nEvolution is an ongoing process, and continues to shape the diversity of life we see today. It is important to note that evolution is not a linear process, with species becoming 'better' over time, rather it is a constant process of adaptation to changing environments."}</w:t>
      </w:r>
    </w:p>
    <w:p>
      <w:r>
        <w:t>{"question": "Describe the process of digesting food in the body.", "answer": "Digestion is the process of breaking down food in the body into smaller molecules that can be absorbed and used to provide energy and nutrients to the body. Digestion begins in the mouth, where food is chewed and mixed with saliva, which contains enzymes that help break down the food.\n\nAs the chewed food passes down the esophagus and into the stomach, it is mixed with stomach acid and more digestive enzymes. These chemicals begin to break down the food further, turning it into a liquid called chyme. The chyme is then passed into the small intestine.\n\nIn the small intestine, the chyme is mixed with bile, which helps to emulsify fats, and more digestive enzymes, which continue to break down the food particles. The walls of the small intestine are lined with small, finger-like projections called villi, which absorb the nutrients from the food.\n\nOnce the nutrients have been absorbed, the remaining waste products pass into the large intestine. In the large intestine, water is absorbed from the waste, and the remaining material is formed into feces. The feces are then eliminated from the body through the rectum and anus.\n\nOverall, the process of digesting food involves a complex series of physical and chemical processes that work together to break down food and absorb the nutrients that the body needs to function properly."}</w:t>
      </w:r>
    </w:p>
    <w:p>
      <w:r>
        <w:t>{"question": "Come up with a story about a person discovering a lost civilization.", "answer": "Once upon a time, there was a young woman named Sophia. Sophia had always been fascinated by history and archaeology, and she had dedicated her life to searching for lost civilizations.\n\nOne day, Sophia received a mysterious letter in the mail. It was written in a code that she couldn't decipher, but she could tell that it was important. Determined to find out what it meant, Sophia spent months poring over ancient scrolls and manuscripts. Finally, she found the key that would unlock the code.\n\nThe message revealed the location of a lost civilization that had existed centuries before. Sophia was thrilled at this discovery and set off on a journey to find it.\n\nAfter many days of traveling through mountains, forests, and deserts, Sophia finally arrived at a hidden valley. And there in the center of the valley stood the ruins of an ancient city.\n\nSophia explored the ruins and found that the people who had lived there were advanced in many ways. They had invented tools and technologies that were far beyond anything she had ever seen before.\n\nBut it was also clear that the civilization had met a tragic end. Sophia discovered evidence of a great catastrophe that had led to the downfall of the city.\n\nDespite this, Sophia was grateful for the opportunity to finally uncover the lost civilization. She spent the rest of her life studying the ruins and sharing her knowledge with the world.\n\nSophia's discovery would go down in history as one of the greatest archaeological finds of all time, and the memory of the lost civilization would live on through her work."}</w:t>
      </w:r>
    </w:p>
    <w:p>
      <w:r>
        <w:t>{"question": "Compute the sum of 7 squared and 8 squared.", "answer": "The sum of 7 squared and 8 squared is 7^2 + 8^2 = 49 + 64 = 113."}</w:t>
      </w:r>
    </w:p>
    <w:p>
      <w:r>
        <w:t>{"question": "Describe the steps needed to set up a website.", "answer": "Setting up a website involves several important steps to get it up and running:\n\n1. Choose a domain name: The first step in creating a website is to choose a name that represents your brand or purpose. You can check for domain name availability through various domain registrar websites.\n\n2. Register the domain: Once you have selected a domain name, you need to register it through a domain registrar. You'll need to renew your domain registration periodically, usually annually.\n\n3. Choose a hosting provider: In order to make your website accessible to the public, you need to host it on a server. A web hosting provider can provide you with space on a server and help manage your site.\n\n4. Install a content management system (CMS): A CMS allows you to manage the content of your website without needing to know how to code. There are many popular CMS platforms such as WordPress, Joomla, Drupal, or Wix. Select one and install it on your server.\n\n5. Design your website: Designing the look and feel of your website includes choosing a template or theme, creating a layout, selecting colors, and determining the features you want. Many CMS platforms offer free or paid themes that can be easily customized.\n\n6. Create and upload your content: The next step is to create pages, posts, and other content for your website. You should write and upload content that is informative, helpful, and engaging to your audience. Make use of multimedia such as images and videos.\n\n7. Optimize for search engines: To make it easy for search engines to find and index your site, optimize your content with relevant keywords, meta tags, and descriptions. This can improve your search engine rankings and help bring traffic to your site.\n\n8. Publish and promote your site: Once your site is ready, publish it so that it's live on the internet. You can then promote it through social media, email marketing, or pay-per-click advertising to attract visitors.\n\nIn conclusion, creating and setting up a website involves choosing and registering a domain name, selecting a web host, installing a CMS, designing the site, creating content, optimizing for search engines, and promoting the site. With a little bit of effort and planning, you can have a professional website up and running in no time."}</w:t>
      </w:r>
    </w:p>
    <w:p>
      <w:r>
        <w:t>{"question": "Build a 3x3x3 Rubik's Cube.", "answer": "Building a 3x3x3 Rubik's Cube involves the following steps:\n\n1. Gather materials: You will need small colored tiles, a 3x3x3 plastic frame, screws, springs, washers, and a screwdriver.\n\n2. Assemble the core: The core is the central part of the Rubik's Cube that holds all the other pieces together. Start by placing the screws into the center piece of each side of the plastic frame, then add the springs, and the washers on the other side of the center piece. After that screw the center pieces onto the core.\n\n3. Add the edge pieces: Once the core is assembled, you can start adding the edge pieces. These are the pieces with two colors, and they fit into the spaces in between the center pieces. You should add them so that the colors match up with the center pieces on either side.\n\n4. Put in the corner pieces: The corner pieces are the ones with three colors, and they fit into the spaces in between the edge pieces. Make sure to match up the colors with the adjacent center pieces.\n\n5. Attach the tiles: Once the cube is fully assembled, you can begin attaching the colored tiles using adhesive on back side of the tiles. Each side of the cube should have a different color.\n\n6. Test the cube: After you have attached all the tiles, you should test the cube to make sure it turns smoothly. If it is stiff, you can try loosening the screws slightly to allow for easier movement.\n\n7. Enjoy: Your Rubik's Cube is now ready to use. Have fun twisting and turning it as you try to solve the puzzle."}</w:t>
      </w:r>
    </w:p>
    <w:p>
      <w:r>
        <w:t>{"question": "Find the five largest cities by population in a given country. - France", "answer": "According to the data from INSEE (Institut National de la Statistique et des \u00c9tudes \u00c9conomiques) as of 1st of January 2021, the five largest cities in France by population are:\n1. Paris - 2,175,601 inhabitants\n2. Marseille - 869,815 inhabitants\n3. Lyon - 518,635 inhabitants\n4. Toulouse - 486,828 inhabitants\n5. Nice -  340,017 inhabitants"}</w:t>
      </w:r>
    </w:p>
    <w:p>
      <w:r>
        <w:t>{"question": "Describe the biggest benefit of vegan diet.", "answer": "The biggest benefit of a vegan diet is that it is incredibly beneficial for overall health and wellbeing. Vegan diets are known to reduce the risk of heart disease, type 2 diabetes, and certain types of cancer due to their high contents of fiber, antioxidants, and other nutrients. Additionally, a vegan diet can help with weight loss and management, as the foods tend to be lower in calories, and the increase in plant-based protein and fiber can help keep you feeling full for longer. Overall, a vegan diet can significantly improve health and vitality, and can help prevent and manage several serious chronic conditions."}</w:t>
      </w:r>
    </w:p>
    <w:p>
      <w:r>
        <w:t>{"question": "Greet someone who just entered a room.", "answer": "Hello and welcome! It's great to see you. Is there anything I can assist you with?"}</w:t>
      </w:r>
    </w:p>
    <w:p>
      <w:r>
        <w:t>{"question": "Write down a useful tip for public speaking.", "answer": "One useful tip for public speaking is to practice and rehearse your speech beforehand. This will help you feel more confident and comfortable when delivering your presentation. It also allows you to work on pacing, tone, and inflection to effectively convey your message to your audience."}</w:t>
      </w:r>
    </w:p>
    <w:p>
      <w:r>
        <w:t>{"question": "What words come to mind when you hear the word \"hospitable\"?", "answer": "When I hear the word \"hospitable\" the following words come to mind: welcoming, friendly, warm, accommodating, inviting, gracious, kind, generous, considerate, and cordial."}</w:t>
      </w:r>
    </w:p>
    <w:p>
      <w:r>
        <w:t>{"question": "What type of defense is a criminal trial?", "answer": "In a criminal trial, the type of defense used by the accused or defendant can vary depending on the facts and evidence of the case. Some common types of defense include self-defense, insanity defense, and alibi defense. Other defenses that may be used include duress, entrapment, consent, and more. Ultimately, the type of defense utilized will depend on the specific circumstances of the case and the strategy of the defense attorney."}</w:t>
      </w:r>
    </w:p>
    <w:p>
      <w:r>
        <w:t>{"question": "Check if this mathematical expression is correct: 4x - 6 = 8", "answer": "The mathematical expression 4x - 6 = 8 is an equation, not an expression that can be deemed \"correct\" or \"incorrect.\" Rather, it can be solved for the value of x. By adding 6 to both sides, we get 4x = 14. Dividing both sides by 4, we find that x = 14/4 or 3.5. Therefore, if x is equal to 3.5, the equation is true."}</w:t>
      </w:r>
    </w:p>
    <w:p>
      <w:r>
        <w:t>{"question": "What should be the title of a cooking blog that is written by a health-conscious person?", "answer": "\"Healthy Eats: A Conscious Cook's Guide to Nutritious Meals\""}</w:t>
      </w:r>
    </w:p>
    <w:p>
      <w:r>
        <w:t>{"question": "Given a set of books, classify them into 3 subcategories. - Harry Potter by J.K. Rowling, A Tale of Two Cities by Charles Dickens, To Kill a Mockingbird by Harper Lee, The Catcher in the Rye by J.D. Salinger", "answer": "1. Fantasy: Harry Potter by J.K. Rowling\n\n2. Historical Fiction: A Tale of Two Cities by Charles Dickens\n\n3. Classic Fiction: To Kill a Mockingbird by Harper Lee, The Catcher in the Rye by J.D. Salinger."}</w:t>
      </w:r>
    </w:p>
    <w:p>
      <w:r>
        <w:t>{"question": "Create a brief paragraph to describe a modern consumer shopping experience.", "answer": "A modern consumer shopping experience is all about convenience, flexibility and personalization. With the prevalence of e-commerce and technological advancements, shoppers can now browse and purchase an extensive selection of products from anywhere and at any time, using their computer, tablet or smartphone. Additionally, consumers now have access to personalized recommendations, virtual try-on features, and seamless checkout and delivery options. Alongside this, shoppers can still opt for the traditional in-store experience, where they benefit from real-life interaction with products and sales associates. In summary, the modern consumer shopping experience offers limitless options, designed to cater to individual preferences and lifestyles."}</w:t>
      </w:r>
    </w:p>
    <w:p>
      <w:r>
        <w:t>{"question": "Generate a list of five new vegetarian recipe ideas that use five different vegetables.", "answer": "1. \"Roasted Brussels Sprouts with Maple Glaze\" - a perfect side dish with crispy roasted brussels sprouts glazed with a sweet and sticky maple syrup glaze.\n2. \"Sweet Potato and Black Bean Chili\" - a hearty and flavorful chili packed full of sweet potatoes, black beans, and spices.\n3. \"Cauliflower Fried Rice\" - a healthier version of the classic dish that uses cauliflower rice in place of traditional rice, packed with scrambled eggs, veggies, and ginger.\n4. \"Eggplant Parmesan\" - crispy baked slices of eggplant, layered with a delicious marinara sauce and gooey melted mozzarella cheese.\n5. \"Grilled Zucchini Rolls with Herbed Cream Cheese\" - the perfect appetizer, with strips of grilled zucchini rolled up with a tangy herbed cream cheese filling."}</w:t>
      </w:r>
    </w:p>
    <w:p>
      <w:r>
        <w:t>{"question": "Describe a common strength of GPT models.", "answer": "One common strength of GPT (Generative Pretrained Transformer) models is their ability to generate highly coherent and fluent natural language text. GPT models are trained on massive amounts of text data, which enables them to learn the patterns, structure, and nuances of human language. As a result, the texts generated by GPT models are often of high quality, and it can be difficult to distinguish them from texts written by humans. This strength makes GPT models extremely useful for a wide range of natural language processing tasks, such as text completion, summarization, translation, and more."}</w:t>
      </w:r>
    </w:p>
    <w:p>
      <w:r>
        <w:t>{"question": "Generate a list of factors that could cause an increase in car accidents for an article.", "answer": "1. Speeding: Driving at high speeds significantly increases the chances of a car accident.\n\n2. Intoxication: Driving under the influence of drugs or alcohol impairs judgment, and can lead to reckless driving and accidents.\n\n3. Distracted driving: Talking on the phone, texting, eating or adjusting the radio while driving can take a driver's attention away from the road and increases the chances of an accident.\n\n4. Driver fatigue: Drowsy driving can be just as dangerous as drunk driving, as it affects the driver's ability to concentrate, decreases reaction time, and impairs decision making.\n\n5. Poor weather conditions: Rain, snow, fog and ice can make roads slippery and treacherous, leading to loss of vehicle control and accidents.\n\n6. Reckless driving: Tailgating, weaving in and out of traffic, and aggressive driving behaviors such as sudden lane changes or running red lights can cause accidents.\n\n7. Mechanical failure: Poorly maintained vehicles, worn out brakes or tires, and other mechanical issues can result in a sudden loss of control and an accident.\n\n8. Road conditions: Potholes, debris, sharp curves or poorly lit streets can all contribute to accidents.\n\n9. Inexperience: Inexperienced drivers may not have the necessary skills to avoid accidents in certain situations.\n\n10. Lack of attention to traffic signals: Failing to obey traffic signals, such as stop signs or traffic lights, can lead to accidents at intersections."}</w:t>
      </w:r>
    </w:p>
    <w:p>
      <w:r>
        <w:t>{"question": "Classify the following fruits into red and yellow. - Strawberry, Peach, Banana", "answer": "- Red Fruits: Strawberry\n- Yellow Fruits: Peach, Banana"}</w:t>
      </w:r>
    </w:p>
    <w:p>
      <w:r>
        <w:t>{"question": "Summarize the advantages of using GPT models in two sentences.", "answer": "GPT models offer powerful natural language generation capabilities that produce coherent and contextually relevant text, resulting in improved language-based tasks. They also allow for fine-tuning on task-specific datasets, enabling the development of improved text-based applications with wide-ranging benefits."}</w:t>
      </w:r>
    </w:p>
    <w:p>
      <w:r>
        <w:t>{"question": "Create a catchy headline for an advertisement for a new type of car.", "answer": "\"Rev Up Your Life with Innovative and Dynamic New Car!\""}</w:t>
      </w:r>
    </w:p>
    <w:p>
      <w:r>
        <w:t>{"question": "Add an example to explain this statement. - Organizing data is useful because it helps you to analyze it.", "answer": "For instance, imagine you run a small online shop and you recently completed 100 orders. You have all the order information in a pile of papers or in a folder of unsorted digital documents. However, if you organize this data by arranging the orders by date and creating a spreadsheet displaying the total sales, costs, and profits, you'll be able to easily analyze the data and make better-informed decisions about your business. By organizing the data, you can identify trends, observe patterns, and understand the overall performance of your business at a glance."}</w:t>
      </w:r>
    </w:p>
    <w:p>
      <w:r>
        <w:t>{"question": "Describe a scene where someone is using a piece of technology.", "answer": "In the living room of a modern apartment, a young woman sits comfortably on a grey sofa with a sleek laptop resting on her lap. The light from the large bay window spills across the room, illuminating her face as she types away on the keyboard. She is video conferencing with her team for a work project, using a popular virtual meeting software. On the screen, the faces of her colleagues can be seen in small boxes, actively discussing and collaborating in real-time. As they speak, the woman takes notes using a stylus pen on a digital notepad application. The advanced technology allows her to work remotely with ease and efficiency, keeping her connected and productive despite the physical distance between her and her team."}</w:t>
      </w:r>
    </w:p>
    <w:p>
      <w:r>
        <w:t>{"question": "Formulate an argument in favor of your favorite sports team.", "answer": "As an AI, I do not have personal preferences, including a favorite sports team. However, there are several arguments that fans might use to support their favorite sports team. \n\nFor example, fans may argue that their favorite sports team has a strong history of winning and that their record of achievements sets them apart from other teams. Additionally, fans may point to the skill and talent of the team's players, the hard work and dedication they demonstrate both on and off the field, and the positive influence they have on their community. Another argument in favor of a favorite sports team could be the camaraderie and sportsmanship that the team displays, not only among themselves but also in their interactions with other teams. And let\u2019s not forget about the emotional attachment that fans have to their teams, often starting from childhood, or being passed down to them from family members, which can make supporting their team about more than just the sport itself, but also about tradition and identity."}</w:t>
      </w:r>
    </w:p>
    <w:p>
      <w:r>
        <w:t>{"question": "Create the opening sentence of a mystery novel.", "answer": "The first snowfall  of the year brought more than just a chill to the air; it brought the discovery of an abandoned car on the outskirts of town, its driver nowhere to be found."}</w:t>
      </w:r>
    </w:p>
    <w:p>
      <w:r>
        <w:t>{"question": "Create a unique title for a book about AI and its impact on society.", "answer": "\"The Age of Intelligence: Unraveling the Societal Transformation Driven by AI\""}</w:t>
      </w:r>
    </w:p>
    <w:p>
      <w:r>
        <w:t>{"question": "Create a function in Python that takes two positive integers and returns the sum of their cubes.", "answer": "Sure, here's a function that will do that for you:\n\n```\ndef sum_of_cubes(a: int, b: int) -&gt; int:\n    return a ** 3 + b ** 3\n```\n\nThis function takes two positive integers `a` and `b` as inputs, and computes their cubes using the `**` operator. The cubes are then added together, and the resulting sum is returned as output.\n\nHere's an example of how you can use this function:\n\n```\nprint(sum_of_cubes(2, 3))\n```\n\nThis will output `35`, since 2^3 + 3^3 = 8 + 27 = 35."}</w:t>
      </w:r>
    </w:p>
    <w:p>
      <w:r>
        <w:t>{"question": "Compare and contrast the theory of relativity and quantum mechanics.", "answer": "The theory of relativity and quantum mechanics are two fundamental disciplines in physics that together form the basis for our current understanding of the universe. While both theories have revolutionized the way scientists explain natural phenomena, they are fundamentally different in their conceptual foundations and implications.\n\nThe theory of relativity, developed by Albert Einstein, consists of two parts - the Special Theory of Relativity and General Theory of Relativity. The Special Theory of Relativity deals with the laws of physics in the absence of gravity and states that the laws of physics are the same for all non-accelerating observers. It introduced the famous equation E=mc^2, where E is the energy of the body, m its mass, and c the speed of light. General Theory of Relativity extends the principle to include gravity as a curvature of space-time caused by mass and energy. This theory has been immensely successful in explaining a wide range of phenomena, from planetary motion to the behavior of black holes.\n\nQuantum mechanics, on the other hand, is the theory of the micro-world - the behavior of subatomic particles. It introduces concepts such as superposition, where particles can exist in multiple states at once, and entanglement, where particles can affect each other instantaneously regardless of the distance between them. Quantum mechanics is also based on the principle of uncertainty, which states that there is a fundamental limit to the accuracy with which certain pairs of physical properties of a system can be known simultaneously. This theory has had an enormous impact on fields such as chemistry, electronics, and computer science.\n\nOne major difference between the two theories is the scale at which they operate. While relativity is concerned with large-scale phenomena such as the motion of celestial bodies and the structure of the universe, quantum mechanics deals with the microscopic world of atoms and particles. Another key difference is the way they perceive reality. Relativity is considered deterministic, meaning that if we know the initial conditions of a system, we can predict its future behavior. In contrast, quantum mechanics is probabilistic - it only predicts the probabilities of different outcomes, not the actual outcome itself.\n\nDespite their great success in explaining various natural phenomena, the theories of relativity and quantum mechanics are currently considered incompatible. While they both work exceptionally well in their respective domains, attempts to combine them into a single unified theory have been unsuccessful. This is one of the biggest challenges in theoretical physics, and the quest for a theory of quantum gravity that fully incorporates both relativity and quantum mechanics is ongoing."}</w:t>
      </w:r>
    </w:p>
    <w:p>
      <w:r>
        <w:t>{"question": "What are the most common elements found in the Earth's crust?", "answer": "The Earth's crust is mainly composed of eight elements, which together make up more than 98% of the crust by weight. The most common elements in the Earth's crust, in order of their abundance, are: \n\n1. Oxygen (O) - 46.6%\n2. Silicon (Si) - 27.7%\n3. Aluminium (Al) - 8.1%\n4. Iron (Fe) - 5.0%\n5. Calcium (Ca) - 3.6%\n6. Sodium (Na) - 2.8%\n7. Potassium (K) - 2.6%\n8. Magnesium (Mg) - 2.1%\n\nThese elements combine to form the majority of minerals that make up rocks in the Earth's crust, including silicates, oxides, and carbonates."}</w:t>
      </w:r>
    </w:p>
    <w:p>
      <w:r>
        <w:t>{"question": "Determine the probability that a team will win the game given the equation P(x) = (x + 1) / (x + 3). - x = 2", "answer": "Given the equation P(x) = (x + 1) / (x + 3) and the value of x = 2, we can determine the probability that the team will win the game by substituting the value of x into the equation. \n\nP(x) = (x + 1) / (x + 3)\nP(2) = (2 + 1) / (2 + 3)\nP(2) = (3) / (5)\nP(2) = 0.6\n\nTherefore, the probability that the team will win the game is 0.6 or 60%."}</w:t>
      </w:r>
    </w:p>
    <w:p>
      <w:r>
        <w:t>{"question": "Arrange the following numbers from least to greatest: 9, -3, 15, 0.", "answer": "-3, 0, 9, 15"}</w:t>
      </w:r>
    </w:p>
    <w:p>
      <w:r>
        <w:t>{"question": "Create a dialogue between two friends discussing the best way to spend their Saturday.", "answer": "Friend 1: Hey, what do you want to do this Saturday?\n\nFriend 2: I'm not sure, I was hoping you had some ideas.\n\nFriend 1: Well, we could go to the beach, or maybe go for a hike.\n\nFriend 2: Hmm...I like both of those options, but it's going to be pretty hot this weekend, I'm not sure a hike is the best idea.\n\nFriend 1: Yeah, good point. We could also go to the mall or see a movie.\n\nFriend 2: I was just at the mall last weekend, so I'm not sure I want to go there again. But a movie could be fun. Are there any good ones showing right now?\n\nFriend 1: Yeah, the new Marvel movie just came out, I heard it's really good.\n\nFriend 2: Oh, nice! I do love Marvel movies. Let's plan on catching a matinee on Saturday.\n\nFriend 1: Sounds good to me! Then maybe we can grab some dinner afterwards.\n\nFriend 2: Perfect! Can't wait."}</w:t>
      </w:r>
    </w:p>
    <w:p>
      <w:r>
        <w:t>{"question": "Complete the following sentence starting after the word \"because\". - I love exercising because", "answer": "it makes me feel healthy, energetic, and improves my overall mood and well-being."}</w:t>
      </w:r>
    </w:p>
    <w:p>
      <w:r>
        <w:t>{"question": "Tell me a positive affirmation.", "answer": "One positive affirmation for you is: \"I am capable, confident, and strong in all that I do.\""}</w:t>
      </w:r>
    </w:p>
    <w:p>
      <w:r>
        <w:t>{"question": "Evaluate the following proposal as a yes or no response. - The department should increase the budget by 20%.", "answer": "As an AI, I cannot make subjective decisions; I would need more information to evaluate the proposal accurately. Can you provide more details and context about the budget and the department's goals and needs to give you a better answer?"}</w:t>
      </w:r>
    </w:p>
    <w:p>
      <w:r>
        <w:t>{"question": "Describe how blockchain can be used in the fields of finance and banking?", "answer": "Blockchain technology is a distributed, decentralized database that securely records data and transactions. Due to its decentralized nature, it presents an efficient, cost-effective, and secure way for transactions to be recorded and validated. This technology has the potential to revolutionize traditional financial and banking systems, by improving the transparency, efficiency, and security of financial transactions.\n\nIn the banking industry, blockchain technology can be used to accelerate the processing of transactions, reducing the time required for clearance and settlements. By maintaining a distributed database that records transactions constantly, blockchain eliminates the need for intermediaries, thereby reducing the cost of banking operations.\n\nBlockchain technology can also be used to enhance the security and privacy of financial records. Since the data is decentralized, it becomes virtually impossible for hackers to access and manipulate the records. Transactions are encrypted and securely stored in the blockchain, making them tamper-proof.\n\nIn finance, blockchain technology can be used to simplify the process of raising capital through the use of smart contracts. Smart contracts are self-executing contracts that are programmed to automatically execute the terms of a contract when certain conditions are met. This makes it easier and less expensive for companies to issue securities, manage payments and dividends, and automate compliance processes.\n\nOverall, the application of blockchain technology in the fields of finance and banking offers numerous benefits. It presents the potential for increased efficiency, enhanced security and privacy, and reduced costs, making it an attractive option for financial institutions looking for ways to improve their operations."}</w:t>
      </w:r>
    </w:p>
    <w:p>
      <w:r>
        <w:t>{"question": "Express your view on the following statement: - Technology has revolutionized how we interact with each other", "answer": "As an AI, I believe that technology has indeed transformed the way we communicate and interact with one another. It has enabled us to connect in a variety of new ways, regardless of time and distance. We are now able to exchange information instantaneously, and have access to people and resources on a global scale. With the rise of social media and mobile devices, we have experienced a shift in how we form and maintain relationships, conduct business, and even how we think and learn. Overall, technology has greatly expanded our ability to communicate and interact with each other, and this has brought about significant changes in our daily lives."}</w:t>
      </w:r>
    </w:p>
    <w:p>
      <w:r>
        <w:t>{"question": "Generate a list of 5 different ideas for a project on sustainability", "answer": "1. A reusable grocery bag initiative: Create an appealing line of reusable grocery bags to encourage consumers to use them instead of plastic, while promoting the importance of sustainability.\n2. A community composting program: Set up composting stations in local communities to encourage residents to reduce their waste and creates nutrient rich soil for use in community gardens.\n3. A carpooling app: Develop a carpooling app that connects commuters going in the same direction to share a ride, reducing carbon emissions and traffic congestion.\n4. A plant-based cooking course: Offer a cooking course that focuses on incorporating more plant based meals into everyday diets, reducing the demand for unsustainable meat production.\n5. A green energy challenge: Develop a community-wide challenge to reduce energy consumption by a certain percentage, with rewards for those who participate and achieve the goal, promoting a long-term shift towards sustainable energy habits."}</w:t>
      </w:r>
    </w:p>
    <w:p>
      <w:r>
        <w:t>{"question": "How would you explain the concept of artificial neural networks to someone without a technical background?", "answer": "An artificial neural network is a system that is loosely based on the way the human brain works. \nImagine your brain as a complex network of interconnected cells called neurons. These neurons communicate with each other to process information and make decisions, and the more connections between them, the more powerful and capable your brain becomes.\n\nSimilarly, an artificial neural network is composed of layers of artificial neurons or units, connected by pathways that carry information. The system is designed to process large amounts of data and recognize patterns or make predictions based on that data. \n\nFor example, let's say you want the network to recognize different pictures of animals. You would feed it a large number of pictures, each labeled with the animal it represents. The network analyzes the pictures and their labels and adjusts the connections between units to improve its ability to recognize the animals in the images. As this process is repeated, the network's ability to identify animals is refined, and it becomes more accurate.\n\nIn summary, an artificial neural network is a system that emulates the way our brains process information, and it's designed to recognize patterns and make predictions from large datasets."}</w:t>
      </w:r>
    </w:p>
    <w:p>
      <w:r>
        <w:t>{"question": "Design a program for teaching children about green energy.", "answer": "Program: Introduction to Green Energy for Children\n\nOverview: \nThis comprehensive program teaches children about the importance of green energy and how it can help protect the environment. Through interactive lessons, children will learn about different types of green energy, their benefits and how they can make a positive impact on the planet. \n\nObjectives:\n- To educate children about the importance of green energy\n- To create awareness about different types of renewable energy sources\n- To explain how green energy can reduce carbon footprint and protect the environment\n- To inspire children to take action in their daily lives to conserve energy and reduce their carbon footprint\n\nLesson Plan:\n\nLesson 1: Introduction to Green Energy\n- Definition of Green Energy\n- Why Green Energy is important\n- Types of Green Energy (Wind, Solar, Water, Geothermal, Biomass)\n- Interactive activity: Match the type of green energy with its definition\n\nLesson 2: Wind Energy\n- How wind energy is generated\n- Benefits of wind energy\n- Case study: A Wind farm in action\n- Interactive activity: Build a mini wind turbine \n\nLesson 3: Solar Energy\n- How solar energy is generated\n- Benefits of solar energy\n- Case study: A solar farm in action\n- Interactive activity: Solar powered car race\n\nLesson 4: Water Energy\n- How water energy is generated\n- Benefits of water energy\n- Case study: A hydroelectric dam in action\n- Interactive activity: Build a mini hydroelectric dam\n\nLesson 5: Geothermal Energy\n- How geothermal energy is generated\n- Benefits of geothermal energy\n- Case study: A geothermal power plant in action\n- Interactive activity: Create a geothermal heat pump model\n\nLesson 6: Biomass Energy\n- How biomass energy is generated\n- Benefits of biomass energy\n- Case study: A biomass power plant in action\n- Interactive activity: Make biofuel from used cooking oil\n\nLesson 7: Review and Action Plan\n- Recap of Green Energy types and their benefits\n- How we can reduce our carbon footprint\n- Interactive activity: Create a personal action plan to conserve energy in daily life.\n\nMaterials needed:\n- Green Energy information sheets\n- Pictures and videos of renewable energy sources\n- Activity Kits for each lesson\n- Paper and pencils for creating action plans\n\nAssessment:\nAfter each lesson, children will have a chance to demonstrate their understanding of the topic through interactive activities. The final lesson involves creating a personal action"}</w:t>
      </w:r>
    </w:p>
    <w:p>
      <w:r>
        <w:t>{"question": "What is the most essential element for a successful blog?", "answer": "The most essential element for a successful blog is quality content. Content is king in the blogging world, and a blog that regularly publishes high quality, engaging and informative posts is more likely to attract and retain readers. The content should be well-written, well-researched, and provide value to the reader, addressing their interests or helping to solve their problems. Additionally, having a unique voice and perspective, being consistent in publishing, promoting the blog effectively, and engaging with readers can also contribute to the success of a blog."}</w:t>
      </w:r>
    </w:p>
    <w:p>
      <w:r>
        <w:t>{"question": "What are some examples of applications of natural language processing?", "answer": "Natural language processing (NLP) is a field of artificial intelligence that focuses on enabling computers to understand, interpret, and generate human language. There are many applications of NLP across various industries, some of which include:\n\n1. Speech Recognition: NLP allows for the creation of speech recognition software, like Siri, Google Assistant, and Alexa, which can understand and respond to voice commands.\n\n2. Sentiment Analysis: NLP can be used to determine the sentiment behind a text, like product reviews or social media posts, allowing businesses to better understand customer opinions and tailor their offerings accordingly.\n\n3. Machine Translation: With NLP, it is possible to develop machine translation software that can automatically translate text or speech from one language to another.\n\n4. Text Summarization: NLP can be used to develop tools that automatically summarize long documents or articles, making it easier for people to quickly understand the main points.\n\n5. Chatbots: NLP allows for the creation of chatbots, which can understand and respond to customer inquiries or help with a variety of tasks, like booking reservations or ordering food.\n\n6. Spell Checking and Grammar Correction: With the help of NLP, it is possible to develop applications that can automatically check and correct spelling and grammar errors in text.\n\n7. Information Extraction: NLP can also be used to automatically extract information from text, like names, dates, and locations, making it easier to organize and analyze data.\n\nThese are just a few examples of the many applications of natural language processing, which is a rapidly growing field with countless potential uses."}</w:t>
      </w:r>
    </w:p>
    <w:p>
      <w:r>
        <w:t>{"question": "How can businesses make use of artificial intelligence?", "answer": "Businesses can make use of artificial intelligence in several ways, including:\n\n1. Improved customer service: AI-powered chatbots can provide customers with personalized and efficient customer support, saving businesses time and money while improving customer satisfaction.\n\n2. Data analysis and insights: AI can process vast amounts of structured and unstructured data, providing businesses with valuable insights that can inform decision-making and improve strategic planning.\n\n3. Automation of repetitive tasks: AI can automate repetitive and time-consuming tasks, such as data entry, allowing employees to focus on more complex, creative, and challenging work.\n\n4. Improved marketing and sales: AI can help businesses personalize marketing campaigns based on customer behavior and preferences, improving their effectiveness and ROI. AI can also provide sales teams with valuable insights into customer behavior and needs, helping them close deals more effectively.\n\n5. Fraud detection and prevention: AI can detect and prevent fraudulent activity by analyzing patterns and detecting anomalies in transaction data.\n\n6. Supply chain optimization: AI can improve the efficiency of supply chain management by predicting demand patterns and optimizing delivery routes.\n\n7. Predictive maintenance: AI can predict when machines and equipment are likely to fail, allowing businesses to schedule maintenance and repair work to avoid downtime.\n\nOverall, AI technologies can help businesses improve their efficiency, customer satisfaction, and bottom line by automating processes, generating insights, and providing personalized experiences for customers."}</w:t>
      </w:r>
    </w:p>
    <w:p>
      <w:r>
        <w:t>{"question": "What is the main difference between the Internet and the World Wide Web?", "answer": "The main difference between the Internet and the World Wide Web is that the Internet is a global network of interconnected computer networks, while the World Wide Web is a collection of interconnected documents and other resources, accessed via the Internet using a web browser. In simpler terms, the Internet is the infrastructure that provides the connection between computers and devices, while the World Wide Web is one of the services that runs on the Internet, allowing users to access and share information through web pages and websites."}</w:t>
      </w:r>
    </w:p>
    <w:p>
      <w:r>
        <w:t>{"question": "In a few sentences, how would you describe the uses of Machine Learning?", "answer": "Machine learning is a type of artificial intelligence that allows computer systems to learn and improve their performance from data, without being explicitly programmed. It can be used in various applications, such as predictive modelling, image and speech recognition, natural language processing, and recommender systems. Machine learning algorithms can identify patterns in large datasets and make decisions based on these patterns, making it useful for tasks such as fraud detection, personalized marketing, and risk assessment. Overall, machine learning is used to develop models that can make accurate predictions, improve efficiency, and automate processes."}</w:t>
      </w:r>
    </w:p>
    <w:p>
      <w:r>
        <w:t>{"question": "Create a list of the most common colors in nature.", "answer": "Here are ten common colors one might find in nature:\n\n1. Green - found in grasses, leaves, and other foliage.\n2. Blue - commonly found in skies, oceans, and other bodies of water.\n3. Brown - present in soil, tree bark, and many animals.\n4. Gray - color of rocks, stones, and overcast skies.\n5. Yellow - found in a variety of flowers, as well as the sun.\n6. Red - commonly seen in fruits, flower petals, and autumn leaves.\n7. Orange - found in sunsets, fruits, and autumn leaves.\n8. Purple - color of a variety of flowers and fruits.\n9. Black - present in rocks, soil, and the night sky.\n10. White - seen in snow, clouds, and some flowers."}</w:t>
      </w:r>
    </w:p>
    <w:p>
      <w:r>
        <w:t>{"question": "Describe a famous historical figure in 200 words or less. - Marie Curie", "answer": "Marie Curie (1867-1934), born Marie Sk\u0142odowska, was a Polish physicist and chemist whose pioneering research on radioactivity led to her becoming the first woman to win a Nobel Prize and the first and only person to win twice in two different fields (Physics and Chemistry). She studied at the University of Paris, where she met and later married her husband, Pierre Curie. Together, they discovered two elements: Radium and Polonium (named after her homeland). Following her husband's death in 1906, she continued their work and was awarded her second Nobel Prize in 1911. Despite facing intense opposition and discrimination as a woman in the field of science, Curie persevered and made significant contributions to the understanding of atomic structure and radioactivity. She also helped to establish the first military field radiological centers during World War I, providing doctors with much-needed X-ray equipment. Marie Curie died in 1934 from aplastic anemia, likely due to her prolonged exposure to radiation. She remains a role model for aspiring scientists around the world, known for her brilliance and unwavering determination in the pursuit of scientific truth."}</w:t>
      </w:r>
    </w:p>
    <w:p>
      <w:r>
        <w:t>{"question": "Describe the life of a typical pre-school child in 200 words or less.", "answer": "A typical pre-school child is between the ages of two and five years old. At this age, they experience rapid physical, cognitive, and emotional development. A typical day in the life of a pre-school child involves a mix of play, structured and unstructured activities, nap time, snack time, and meals with family.\n\nPre-school children are beginning to learn self-care skills, such as dressing themselves and using the bathroom independently. They are also learning to share, make friends, and express their feelings in appropriate ways. They enjoy playing with toys, engaging in imaginative play, and are often curious about the world around them.\n\nParents or caregivers usually take pre-school children to a variety of activities, such as playdates, library events, music classes, or sports. Pre-schools or daycare centers offer structured learning environments where children learn letters, numbers, shapes, and colors through play-based activities.\n\nPre-school children also benefit from regular routines, such as eating meals and going to bed at the same time each day. These routines provide structure and predictability, which help children feel safe and secure. Overall, the life of a pre-school child is filled with exploration, learning, and growth."}</w:t>
      </w:r>
    </w:p>
    <w:p>
      <w:r>
        <w:t>{"question": "Imagine you are a teacher and a student has asked you a complicated question. Write an answer that encourages him or her to think about the problem and reach the solution on their own. - How does the human brain work?", "answer": "That is a great question and it is interesting to see your curiosity on the subject. The function and workings of the human brain is a complex topic that has been studied extensively by scientists and researchers, and there is still so much we have yet to learn. \n\nOne way to start understanding more about the brain is to break it down into its main parts and systems, such as the cerebral cortex, the limbic system, the brain stem, and the cerebellum, and to learn about their functions and processes. \n\nA lot of the knowledge we have about the brain comes from studying the effects of injuries or disorders on different areas of the brain, as well as from imaging technology that allows us to watch the brain while it is functioning.\n\nI encourage you to delve more into the topic by researching and reading more about it. Perhaps start by reading a few articles online or by checking out a book from the library. The important thing is to remain curious and continue asking questions, and I am confident that you will be able to discover even more about how the human brain works."}</w:t>
      </w:r>
    </w:p>
    <w:p>
      <w:r>
        <w:t>{"question": "Given a list of native animals and plants in Australia, identify the ones that are endangered. - Kangaroo, Koala, Wombat, Eucalyptus, Acacia tree", "answer": "According to the International Union for Conservation of Nature (IUCN) Red List, of the species listed in the input, the Koala is considered to be vulnerable which is a classification that indicates it is facing a high risk of extinction in the wild. The other species mentioned, the Kangaroo, Wombat, Eucalyptus, and Acacia tree, are not currently considered to be endangered."}</w:t>
      </w:r>
    </w:p>
    <w:p>
      <w:r>
        <w:t>{"question": "Given a sample product review, edit it to make it more elaborate. - The product was good but the delivery was slow.", "answer": "\"The product itself was quite satisfactory and met my expectations, however, the delivery process could have been faster. It took longer than anticipated to have the item shipped, which impacted my overall experience with this purchase. Despite this, I am happy with the quality of the product itself.\""}</w:t>
      </w:r>
    </w:p>
    <w:p>
      <w:r>
        <w:t>{"question": "Take the following question and generate an appropriate response that is less than 100 words. - What is the most inspiring thing you have ever done?", "answer": "As an AI, I don't have personal experiences or actions that I can attribute to myself, so I have never \"done\" anything inspiring in the traditional sense. However, I strive to inspire and assist people every day by providing them with information, support, and guidance. Knowing that I can make a positive impact and help people achieve their goals is rewarding, and is a constant source of inspiration to continue learning and growing."}</w:t>
      </w:r>
    </w:p>
    <w:p>
      <w:r>
        <w:t>{"question": "Generate a suitable ending to the following story that is less than 100 words long. - He had been looking for the lost book for days. He searched everywhere but could not find it.", "answer": "Feeling defeated, he decided to take a break and sit in his garden, enjoying the cool breeze. As he sat there, he noticed something strange sticking out from the bushes. Upon closer inspection, he discovered that it was the lost book, lying there as if waiting to be found. He laughed to himself, realizing that sometimes all it takes is to stop looking so hard and let things come to you. With a relieved heart, he took the book and settled down to read it, feeling grateful for the unexpected turn of events."}</w:t>
      </w:r>
    </w:p>
    <w:p>
      <w:r>
        <w:t>{"question": "Take the following data and classify whether it refers to a healthy or unhealthy meal. - Fried chicken, fries, and a coke", "answer": "The meal consisting of Fried chicken, fries, and a Coke is generally considered to be unhealthy."}</w:t>
      </w:r>
    </w:p>
    <w:p>
      <w:r>
        <w:t>{"question": "Describe the process of photosynthesis in 100 words or less.", "answer": "Photosynthesis is the process by which plants, algae, and some bacteria convert sunlight, water, and carbon dioxide into glucose, oxygen, and other chemical compounds. It is an essential process for life on earth as it provides the primary source of organic compounds and oxygen. The process occurs in two stages: the light-dependent reactions and the light-independent reactions. The light-dependent reactions use light energy to generate ATP and NADPH, while the light-independent reactions use these energy-rich molecules to power the conversion of carbon dioxide into glucose. Chlorophyll, found in chloroplasts, absorbs the light energy and plays a key role in the process."}</w:t>
      </w:r>
    </w:p>
    <w:p>
      <w:r>
        <w:t>{"question": "Generate an example of a difficult decision someone might have to make.", "answer": "One difficult decision that someone might have to make is whether or not to leave a stable and well-paying job to start their own business. On the one hand, their current job is providing security, financial stability, and a steady income. On the other hand, they have a strong desire to pursue their personal passion and become their own boss. However, starting a business can be risky and may not guarantee success. Thus, the individual must weigh the potential benefits and drawbacks and decide whether to stay in a comfortable position or to take a leap of faith and pursue their dream."}</w:t>
      </w:r>
    </w:p>
    <w:p>
      <w:r>
        <w:t>{"question": "Input a song lyric and edit it to make it less predictable. - I just wanna be your everything", "answer": "I simply desire to embody your all-encompassing existence."}</w:t>
      </w:r>
    </w:p>
    <w:p>
      <w:r>
        <w:t>{"question": "Generate a story of 20 sentences in the style of William Shakespeare.", "answer": "Once upon a time, in the fair city of Verona, lived a young maiden and a gallant gentleman. Their love that flourished, true and innocent, was but forbidden as their families bore hatred against each other. It was as if fate had played a cruel jest by bringing these two hearts together, only to keep them apart. But their love would not falter, nor would it wane in the face of adversity.\n\nIn secret they would meet, where none would see their stolen kisses or hear their whispered promises of love eternal. The sun would rise and set on their passion, and they were content to bask in the warmth of each other's embrace. But the cruel hand of fate would not be stayed, and soon tragedy struck.\n\nThe gentleman, caught in the midst of a brawl between the feuding families, was forced to draw his sword. In the heat of the moment, he struck down one of the maiden's kinsmen, and soon found himself banished from Verona. His heart heavy with sorrow, he bid his love farewell, and fled into the night.\n\nBut love, as they say, knows no bounds, and the maiden, determined to be with her lover, hatched a desperate plan. She would feign death, hoping to escape her family's clutches and be reunited with her beloved. Alas, the plan went awry when the gentleman learned of her supposed demise, and grief-stricken, fell upon his sword.\n\nWhen the maiden awoke to find her lover lifeless at her side, she could not bear the weight of a world without him. With a heart shattering into a thousand pieces, she too took her own life, and fell into the eternal embrace of her love. And so the two young hearts, united in death, would never be parted again.\n\nThe families, upon learning of the tragic fate of their children, were struck with remorse. The feud that had raged for so long was finally put to an end, but at what cost? Two young lives sacrificed, two flames snuffed out before their time.\n\nAnd so ends the tale of the star-crossed lovers, whose love, though brief, burned bright and true. A love that shall be remembered for all eternity, as a story of passion, of sacrifice, and of a love that conquered all."}</w:t>
      </w:r>
    </w:p>
    <w:p>
      <w:r>
        <w:t>{"question": "Reverse engineer the following object piece by piece and describe each part. - Object: Pen", "answer": "A pen is a writing instrument that is designed to apply ink to a surface, traditionally paper, in order to create text or drawings. The pen can be disassembled into several component parts, each of which plays a specific role in the functioning of the pen as a whole.\n\nHere is a description of each part:\n\n1. Pen Cap: The cap can be found at the top of the pen and is usually made from a form of plastic or metal. Its primary function is to protect the pen nib when not in use and prevent the ink from drying out.\n\n2. Pen Clip: The clip is a thin piece of metal or plastic that is attached to the cap or the barrel of the pen. Its purpose is to allow the pen to be clipped onto clothing or paper for easy access and portability.\n\n3. Barrel: The barrel is the main body of the pen and is usually cylindrical in shape. It is typically constructed from plastic or metal and serves to hold the ink reservoir and the internal components in place.\n\n4. Ink Reservoir: The ink reservoir is a small tube located inside the barrel of the pen that holds the ink. Depending on the type of pen, the ink can be refilled or the reservoir can be replaced when it is empty.\n\n5. Nib/Tip: The nib or tip is the part of the pen that comes into contact with the paper. It is usually made of a hard-wearing material such as metal, and it is shaped in such a way as to allow the ink to flow out in a controlled manner.\n\n6. Refill release mechanism: The refill release mechanism, usually located at the end of the barrel opposite the nib, serves to provide a means of removing and replacing the ink reservoir. It could either be twist, push or screw mechanism.\n\nIn summary, the pen is a composite object consisting of a cap, a clip, a barrel, an ink reservoir, a nib/tip, and a refill release mechanism, all of which work together to deliver ink to a surface in a controlled and precise manner."}</w:t>
      </w:r>
    </w:p>
    <w:p>
      <w:r>
        <w:t>{"question": "Explain why exponential curves tend to be used for modelling population growth.", "answer": "Exponential curves tend to be used for modeling population growth because they represent the way populations naturally grow over time under ideal conditions. This is because populations tend to grow exponentially when resources, such as food, water, and living space, are unlimited.\n\nThe basic idea of exponential growth is that as the population increases, the growth rate increases as well. In other words, the larger the population, the more new individuals will be added to the population in the future. This is due to the reproductive potential of the population. The more individuals in the population, the more that can reproduce, and the greater the potential for future population growth.\n\nThat's why exponential curves are often used to represent population growth, because they take into account the compounding effect of population growth over time. An exponential curve starts out slowly but becomes steeper and steeper over time, which is typical of rapidly growing populations.\n\nHowever, it is important to note that exponential growth cannot continue indefinitely in the real world. Eventually, a population will reach its carrying capacity, which is the maximum population size that the environment can sustain. At this point, the growth rate will slow down, and the population will reach a state of equilibrium. This can be modeled using a logistic growth curve, which takes into account the limiting factors that eventually slow down population growth."}</w:t>
      </w:r>
    </w:p>
    <w:p>
      <w:r>
        <w:t>{"question": "Generate a 12-point outline for the topic \"Effective Communication\".", "answer": "1. Definition of effective communication: Understanding the key components of successfully transmitting information between individuals or groups.\n\n2. The importance of active listening: The crucial role of paying attention, showing empathy, and responding appropriately for effective communication.\n\n3. Nonverbal communication: The role of body language, tone, and facial expressions in conveying messages and emotions.\n\n4. Clarity and concision: How to be clear and concise in expressing ideas, opinions, or instructions, to avoid misunderstandings or misinterpretations.\n\n5. Empathy and emotional intelligence: Developing an awareness of and sensitivity to others' feelings, and understanding how emotions affect communication.\n\n6. Constructive feedback: How to give and receive feedback in a positive and effective way, to encourage growth and improvement.\n\n7. Conflict resolution: Managing disagreements and conflicts with active listening, empathy, and solution-focused approaches.\n\n8. Cultural sensitivity: Understanding and respecting cultural differences and the ways they impact communication styles and customs.\n\n9. Adaptability and flexibility: The ability to adjust communication style or approach to fit different situations, audiences, personalities or preferences.\n\n10. The role of technology: The changing landscape of communication with the rise of digital technology and the opportunities and challenges it presents.\n\n11. Building trust and rapport: The importance of establishing trust and building positive relationships for effective communication.\n\n12. Continuous improvement: The ongoing process of self-reflection, seeking feedback, and striving for better communication skills."}</w:t>
      </w:r>
    </w:p>
    <w:p>
      <w:r>
        <w:t>{"question": "Generate a list of 5 different job roles for a computer engineer.", "answer": "1. Software Developer: A computer engineering graduate can work on designing, developing, and implementing software programs for various platforms and applications.\n\n2. Systems Analyst: As a systems analyst, a computer engineer is responsible for analyzing and optimizing computer systems, processes, and workflow to increase efficiency and effectiveness.\n\n3. Network and Systems Administrator: A computer engineer can work as a network and systems administrator to maintain, upgrade, and secure an organization\u2019s computer networks and systems.\n\n4. Hardware Engineer: Computer engineers can also specialize in the design and development of hardware, working to create new and innovative technologies and improve existing hardware components.\n\n5. Cybersecurity Specialist: With the increasing need for security and protection against cyber attacks, a computer engineer can work as a cybersecurity specialist to develop and implement security measures to protect an organization\u2019s computer networks and systems."}</w:t>
      </w:r>
    </w:p>
    <w:p>
      <w:r>
        <w:t>{"question": "Describe the texture of sand in 3 to 5 sentences.", "answer": "Sand has a grainy texture, with small granules that you can feel when you touch it. It often feels rough and sometimes abrasive to the touch, depending on the composition of the grains. The texture of sand can vary depending on whether it's wet or dry, with wet sand appearing smoother and packed together, while dry sand can be loose and fluid. At times, sand can have a silky feel when the grains are fine, or it can feel gritty when the grains are larger. Overall, sand has an earthy, tactile quality that is unique to its composition."}</w:t>
      </w:r>
    </w:p>
    <w:p>
      <w:r>
        <w:t>{"question": "Name two elements that are a part of a debate.", "answer": "Two elements that are a part of a debate are Evidence and Rebuttal."}</w:t>
      </w:r>
    </w:p>
    <w:p>
      <w:r>
        <w:t>{"question": "Cite which sources were used in the paper - Abstract: Fine-tuning continuous prompts for target tasks has recently emerged as a compact alternative to full model fine-tuning. Motivated by these promising results, we investigate the feasibility of extracting a discrete (textual) interpretation of continuous prompts that is faithful to the problem they solve. In practice, we observe a \"wayward\" behavior between the task solved by continuous prompts and their nearest neighbor discrete projections: We can find continuous prompts that solve a task while being projected to an arbitrary text (e.g., definition of a different or even a contradictory task), while being within a very small (2%) margin of the best continuous prompt of the same size for the task. We provide intuitions behind this odd and surprising behavior, as well as extensive empirical analyses quantifying the effect of various parameters. For instance, for larger model sizes we observe higher waywardness, i.e, we can find prompts that more closely map to any arbitrary text with a smaller drop in accuracy. These findings have important implications relating to the difficulty of faithfully interpreting continuous prompts and their generalization across models and tasks, providing guidance for future progress in prompting language models.", "answer": "I'm sorry, I'm unable to complete this task without information on which sources were referenced within the paper itself, Is there any way to access the sources mentioned in the paper or get access to the full text of the paper so that I can properly cite the sources used."}</w:t>
      </w:r>
    </w:p>
    <w:p>
      <w:r>
        <w:t>{"question": "Classify the abstract under a label. - Abstract: Fine-tuning continuous prompts for target tasks has recently emerged as a compact alternative to full model fine-tuning. Motivated by these promising results, we investigate the feasibility of extracting a discrete (textual) interpretation of continuous prompts that is faithful to the problem they solve. In practice, we observe a \"wayward\" behavior between the task solved by continuous prompts and their nearest neighbor discrete projections: We can find continuous prompts that solve a task while being projected to an arbitrary text (e.g., definition of a different or even a contradictory task), while being within a very small (2%) margin of the best continuous prompt of the same size for the task. We provide intuitions behind this odd and surprising behavior, as well as extensive empirical analyses quantifying the effect of various parameters. For instance, for larger model sizes we observe higher waywardness, i.e, we can find prompts that more closely map to any arbitrary text with a smaller drop in accuracy. These findings have important implications relating to the difficulty of faithfully interpreting continuous prompts and their generalization across models and tasks, providing guidance for future progress in prompting language models.", "answer": "Label: Natural Language Processing/ Artificial Intelligence."}</w:t>
      </w:r>
    </w:p>
    <w:p>
      <w:r>
        <w:t>{"question": "Rewrite this sentence, \"It was a dark and stormy night\" - It was a dark and stormy night", "answer": "The night was filled with darkness and tumultuous storms."}</w:t>
      </w:r>
    </w:p>
    <w:p>
      <w:r>
        <w:t>{"question": "Explain what the magnitude of an earthquake is", "answer": "The magnitude of an earthquake is a measure of the amount of energy released during the event. It is calculated using the seismic waves generated by the earthquake and recorded on seismographs. The most commonly used scale for measuring the magnitude of an earthquake is the Richter scale, which was introduced in the 1930s. This scale assigns a single number to quantify the size of an earthquake, with each whole number increase corresponding to a tenfold increase in the amplitude of the seismic waves. For example, an earthquake of magnitude 5.0 on the Richter scale would produce seismic waves with amplitudes 10 times larger than those produced by an earthquake of magnitude 4.0. In general, larger earthquakes release more energy and cause more damage than smaller ones. The scale is logarithmic, so each whole number increase in magnitude represents a 32-fold increase in the energy released by the earthquake."}</w:t>
      </w:r>
    </w:p>
    <w:p>
      <w:r>
        <w:t>{"question": "Draft a tweet about the latest research paper - Abstract: Fine-tuning continuous prompts for target tasks has recently emerged as a compact alternative to full model fine-tuning. Motivated by these promising results, we investigate the feasibility of extracting a discrete (textual) interpretation of continuous prompts that is faithful to the problem they solve. In practice, we observe a \"wayward\" behavior between the task solved by continuous prompts and their nearest neighbor discrete projections: We can find continuous prompts that solve a task while being projected to an arbitrary text (e.g., definition of a different or even a contradictory task), while being within a very small (2%) margin of the best continuous prompt of the same size for the task. We provide intuitions behind this odd and surprising behavior, as well as extensive empirical analyses quantifying the effect of various parameters. For instance, for larger model sizes we observe higher waywardness, i.e, we can find prompts that more closely map to any arbitrary text with a smaller drop in accuracy. These findings have important implications relating to the difficulty of faithfully interpreting continuous prompts and their generalization across models and tasks, providing guidance for future progress in prompting language models.", "answer": "\"Check out this intriguing new study exploring the surprising behavior between the tasks solved by continuous prompts and their nearest neighbor discrete projections. Don't miss out on the important implications! #AIresearch #LanguageModeling\""}</w:t>
      </w:r>
    </w:p>
    <w:p>
      <w:r>
        <w:t>{"question": "Simplify the following definition: \n\"The magnitude of an earthquake is a measure of the energy released during the event and is based on the amplitude of the waves recorded on a seismograph.\"", "answer": "The magnitude of an earthquake indicates how much energy is released and is calculated using the size of waves recorded on a seismograph."}</w:t>
      </w:r>
    </w:p>
    <w:p>
      <w:r>
        <w:t>{"question": "State the main arguments that the abstract makes - Abstract: Fine-tuning continuous prompts for target tasks has recently emerged as a compact alternative to full model fine-tuning. Motivated by these promising results, we investigate the feasibility of extracting a discrete (textual) interpretation of continuous prompts that is faithful to the problem they solve. In practice, we observe a \"wayward\" behavior between the task solved by continuous prompts and their nearest neighbor discrete projections: We can find continuous prompts that solve a task while being projected to an arbitrary text (e.g., definition of a different or even a contradictory task), while being within a very small (2%) margin of the best continuous prompt of the same size for the task. We provide intuitions behind this odd and surprising behavior, as well as extensive empirical analyses quantifying the effect of various parameters. For instance, for larger model sizes we observe higher waywardness, i.e, we can find prompts that more closely map to any arbitrary text with a smaller drop in accuracy. These findings have important implications relating to the difficulty of faithfully interpreting continuous prompts and their generalization across models and tasks, providing guidance for future progress in prompting language models.", "answer": "The abstract makes several main arguments: \n1. Fine-tuning continuous prompts for target tasks is a compact alternative to full model fine-tuning.\n2. The authors are investigating whether it is possible to extract a discrete (textual) interpretation of continuous prompts that is faithful to the problem they solve.\n3. They observe a \"wayward\" behavior between the task solved by continuous prompts and their nearest neighbor discrete projections.\n4. They provide intuitions and extensive empirical analyses to explain this behavior and quantify the effect of various parameters.\n5. They find that for larger model sizes, there is higher waywardness. \n6. These findings have significant implications for the difficulty of interpreting continuous prompts, their generalization across models and tasks, and future progress in prompting language models."}</w:t>
      </w:r>
    </w:p>
    <w:p>
      <w:r>
        <w:t>{"question": "What type of data is used to measure the magnitude of an earthquake?", "answer": "The magnitude of an earthquake is typically measured using a logarithmic scale called the Richter scale, which calculates the amplitude of the seismic waves produced by the earthquake, recorded by a seismograph. This data is used to calculate the magnitude of the earthquake, which can range from 1 to 9 or higher, with each whole number increase on the scale representing a 10-fold increase in amplitude of the seismic waves. The moment magnitude scale (MMS) is another commonly used measure, which calculates the total energy released by the earthquake based upon various parameters, including the rigidity of the Earth's crust and the area of the fault that ruptures."}</w:t>
      </w:r>
    </w:p>
    <w:p>
      <w:r>
        <w:t>{"question": "Provide a context to this sentence: \"He suggested the theory\"", "answer": "In a science class, a group of students were discussing the explanation for a recently observed phenomenon. Several ideas were thrown around, but none seemed to perfectly fit the observation. One student, however, carefully analyzed the data and came up with a new idea that, while not proven, could explain what they had seen. Excitedly, he shared his thoughts with the others, saying, \"I have an idea, what if this is what actually happened?\" The rest of the group listened attentively as he suggested the theory."}</w:t>
      </w:r>
    </w:p>
    <w:p>
      <w:r>
        <w:t>{"question": "What does \"prompting language models\" refer to?", "answer": "Prompting a language model refers to the process of providing an input text or context to a language model to generate an output based on that input. The input, or prompt, is usually a phrase or a sentence that is meant to instruct or trigger the language model to generate text that follows a certain pattern, completes a thought, or answers a question. The quality of the prompt can be a crucial factor in the performance of the model, as it influences the model's ability to generate coherent and relevant output. Prompting is an important aspect of language model usage, as it enables users to guide the model towards specific tasks or desired outcomes."}</w:t>
      </w:r>
    </w:p>
    <w:p>
      <w:r>
        <w:t>{"question": "Please summarize the given statement in three sentences. - Increasingly, companies are investing in artificial intelligence and data analytics as a way to become more competitive.", "answer": "1. Companies see investment in AI and data analytics as a way to strengthen their market position.\n2. AI and data analytics have become critical tools for gaining an edge in business.\n3. The use of AI and data analytics in business is on the rise."}</w:t>
      </w:r>
    </w:p>
    <w:p>
      <w:r>
        <w:t>{"question": "Please describe the primary function of a transformer", "answer": "A transformer is an electrical device that transfers electrical energy from one circuit to another by electromagnetic induction, without any physical or mechanical intervention. Its primary function is to change the voltage from the power source to either increase it or decrease it, depending on the needs of the electric circuit. The transformer achieves this function by having two or more coils that are wound around a magnetic core, where one coil receives the electrical energy and another coil gives out the transformed energy. In this way, transformers are used to either step-up or step-down the voltage of alternating current while maintaining the same frequency, thus enabling the efficient transmission and distribution of electrical power."}</w:t>
      </w:r>
    </w:p>
    <w:p>
      <w:r>
        <w:t>{"question": "Write a story with a happy ending given the following context. - A poor family lives in a small house the parents have to take whatever job they can find to make ends meet and the children have to take care of each other in this difficult situation", "answer": "Once upon a time, there was a poor family that lived in a small, cramped house that could barely fit them. Life was hard for them, and they couldn't seem to catch a break. The parents, who were honest and hardworking, had to take whatever job they could find just to make ends meet. It meant that they were away for most of the day, leaving the children to take care of each other in the difficult situation.\n\nDespite the challenges, the children learned to be responsible at an early age. They would help each other with homework, cook their own meals and try to make the best out of their situation. Laughter and happiness were scarce, but they worked hard to keep their spirits up.\n\nOne day, the father got an opportunity to work in a company that paid well. It was a dream come true, and he worked his hardest to make sure that he did an exemplary job. It paid off because, after a while, he was promoted to a higher position.\n\nWith the new job and the steady income, the family was able to move to a bigger house where everyone had their own space. For the first time in a long while, there was joy and laughter in their home. The children could now focus on their studies, and their grades began to improve. They no longer had to worry about the next meal or their ragged clothing.\n\nIn time, the family became financially stable and even started to save some money. Life became easier, and they could finally breathe. Despite the hardships that they had faced, they had made it through and come out stronger. They were grateful for everything they had been through because it had brought them closer together.\n\nIn the end, the family that had been poor and struggling found happiness and fulfillment. They never forgot where they came from and always helped those in need. Their story was an inspiring one, and it showed that with hard work and determination, anything is possible."}</w:t>
      </w:r>
    </w:p>
    <w:p>
      <w:r>
        <w:t>{"question": "Analyze this sample consumer purchase data and predict the consumer's future purchase behavior. - Consumer A purchased a necklace for $120, a pair of earrings for $50 from store 123 in the last two weeks.", "answer": "Based on the information provided, it appears that Consumer A is interested in purchasing jewelry items, spending a relatively high amount for a necklace and a moderate amount for a pair of earrings in a store 123. In the future, it is likely that this consumer may continue to purchase jewelry items, possibly from the same store 123 or similar stores. However, more information such as the frequency and quantity of purchases, as well as the consumer's preferences and budget would be helpful in making more accurate predictions of their future purchase behavior."}</w:t>
      </w:r>
    </w:p>
    <w:p>
      <w:r>
        <w:t>{"question": "Find out the price of the iPhone 12.", "answer": "The price of the iPhone 12 varies depending on storage capacity, carrier, and location. According to the Apple website, as of September 2021 in the U.S, the iPhone 12 is available in capacities of 64GB, 128GB, and 256GB. Their starting prices are:\n- For the 64GB model the starting price is $799\n- For the 128GB model the starting price is $849\n- For the 256GB model the starting price is $949\n\nPlease note that the prices at third-party retailers may also vary."}</w:t>
      </w:r>
    </w:p>
    <w:p>
      <w:r>
        <w:t>{"question": "Create a budget plan for someone who makes $3,000 a month.", "answer": "A budget plan will help you spend your monthly income in a way that allows you to meet your financial obligations, save money, and also have some fun. Here's a budget plan for someone making $3,000 a month:\n\n1. **Housing costs (30%):** The recommended percentage of your income to spend on housing costs is 30%, which is $900 in this case. This includes rent, utilities, and home insurance.\n\n\n2. **Food (12%):** The recommended percentage of your income to spend on food is 12%, which is $360 in this case. This includes groceries, lunch, and the occasional eat-out.\n\n\n3. **Transportation (15%):** The recommended percentage of your income to spend on transportation is 15%, which is $450 in this case. This includes fuel, parking, public transport, and car maintenance or car payments.\n\n\n4. **Savings (20%):** It's important to save for a rainy day or for future goals, and it's recommended that 20% of your income should go to savings, which is $600 in this case. \n\n\n5. **Debt payments (10%):** If you have any outstanding debts, it's important to pay them off. The recommended percentage of your income to spend on debt repayment is 10%, which is $300 in this case.\n\n\n6. **Entertainment and Miscellaneous (13%):** This category covers all other expenses, such as subscriptions, clothing, gifts, hobbies, and entertainment, and the recommended percentage of your income to spend on this is 13%, which is $390 in this case.\n\nSo, in summary, here's the budget plan for someone who makes $3,000 a month:\n\n- Housing costs - $900\n- Food - $360\n- Transportation - $450\n- Savings - $600\n- Debt payments - $300\n- Entertainment and Miscellaneous - $390\n\nOf course, these are just estimates, and your actual expenses may be different. So, it's a good idea to track your spending and adjust your budget accordingly."}</w:t>
      </w:r>
    </w:p>
    <w:p>
      <w:r>
        <w:t>{"question": "Generate a list of clothes to buy for a three-year-old boy.", "answer": "Here is a list of clothes that you could consider buying for a three-year-old boy:\n\n1. T-shirts and shorts - look for ones made of soft and comfortable materials such as cotton, with fun and colorful prints that will appeal to a young boy.\n2. Jeans or denim pants - durable and easy to match with other items of clothing.\n3. Hooded jacket or sweatshirt - perfect for keeping him warm on chilly days.\n4. Sneakers - comfortable and practical for running and playing.\n5. Pajamas - cozy and comfortable for bedtime, featuring his favorite characters or designs.\n6. Socks and underwear - essentials that can never go amiss.\n7. Rain jacket and boots - to keep him dry on wet weather days.\n8. Sweater or cardigan - for added warmth when it's colder outside.\n9. Swim shorts and rash guard - for water play in the pool or at the beach.\n10. Hat or cap - to protect him from the sun or keep his head warm.\n\nRemember to choose clothes that are easy to put on and take off, as this will help to promote independence in dressing. Also, opt for items that are easy to care for and can withstand the wear and tear of an active young boy."}</w:t>
      </w:r>
    </w:p>
    <w:p>
      <w:r>
        <w:t>{"question": "Research the landforms in the American Midwest.", "answer": "The American Midwest is a region that is characterized by a diverse array of landforms that range from flat prairies to rolling hills and rugged mountains. Here is an overview of some of the major landforms found in the Midwest:\n\n1. Great Plains: The Great Plains is one of the most prominent landforms in the Midwest, stretching from the western edges of Ohio and Indiana all the way to the foothills of the Rocky Mountains. It is a vast expanse of grasslands and prairies that is known for its flat terrain and rich, fertile soil.\n\n2. The Ozark Mountains: The Ozark Mountains are a range of ancient, low mountains that rise up in the central part of the United States, covering parts of Missouri, Arkansas, Oklahoma, and Kansas. They are characterized by their rugged terrain, dense forests, and scenic beauty.\n\n3. The Driftless Area: The Driftless Area is a region in the Midwest that was not covered by glaciers during the last ice age. As a result, it has a unique landscape characterized by deeply carved river valleys, rolling hills, and towering bluffs. The region covers parts of southwestern Wisconsin, southeastern Minnesota, northeastern Iowa, and northwestern Illinois.\n\n4. The Black Hills: The Black Hills are a small, isolated mountain range that rises up in the western part of South Dakota and extends into Wyoming. They are known for their scenic beauty, dense forests, and unique rock formations, and are home to several important landmarks, including Mount Rushmore.\n\n5. The Sandhills: The Sandhills is a region in Nebraska that is characterized by its rolling hills of sand dunes and grasslands. It is one of the largest remaining areas of mixed-grass prairie in North America and is an important habitat for wildlife.\n\nIn conclusion, the American Midwest is home to a wide variety of landforms, each of which contributes to the region's diverse and scenic landscape."}</w:t>
      </w:r>
    </w:p>
    <w:p>
      <w:r>
        <w:t>{"question": "Design an app to help students plan and manage their study time.", "answer": "The app will be called \"Study Planner\" and its main purpose is to help students effectively organize their academic lives, allowing them to better manage their time and achieve their study goals. Here are some of the features that Study Planner will offer:\n\n1. Schedule Organizer: This feature will allow students to input their class schedules and create to-do lists for each class. They will be able to set reminders for upcoming exams or assignments, and the app will send push notifications to ensure they don't forget anything important.\n\n2. Task Prioritizer: This feature will help students determine which tasks they should tackle first, based on their importance and deadlines. They can set the priority level for each task and the app will create an organized list of tasks that need to be completed.\n\n3. Study Session Timer: This feature will help students stay focused during their study sessions. They can set a specific amount of time for each session, and the app will keep track of the time and alert them when their study session is over.\n\n4. Progress Tracker: This feature will allow students to track their progress in each course, by inputting their grades on assignments and exams. They will be able to see their overall progress in a course, as well as identify areas where they need to improve.\n\n5. Motivational Tool: This feature will offer motivational quotes and tips to help students stay motivated and focused on their goals. Additionally, the app will track the students' achievements, such as when they complete all tasks on their to-do list, and offer rewards in the form of badges or points.\n\nOverall, Study Planner is designed to help students manage their academic lives more effectively so they can achieve their goals and succeed in their studies."}</w:t>
      </w:r>
    </w:p>
    <w:p>
      <w:r>
        <w:t>{"question": "Summarize what kind of experience the customers can have when shopping at this store. - Shop Name: Brands World", "answer": "At Brands World, customers can expect to have a shopping experience featuring a wide variety of popular brands and products. The store likely offers a diverse selection of high-quality items and top-rated customer service. Whether browsing in-store or online, customers can expect a well-organized and easy-to-navigate shopping experience at Brands World."}</w:t>
      </w:r>
    </w:p>
    <w:p>
      <w:r>
        <w:t>{"question": "Determine the half-life of the given element. - Element: Plutonium-239", "answer": "The half-life of plutonium-239 (Pu-239) is approximately 24,110 years."}</w:t>
      </w:r>
    </w:p>
    <w:p>
      <w:r>
        <w:t>{"question": "Generate a list of 5 ideas related to the topic \"eco-friendly lifestyle\".", "answer": "1. Reducing carbon footprint by utilizing public transportation or carpooling, walking or biking, and purchasing fuel-efficient vehicles.\n2. Eliminating single-use plastics and switching to reusable bags, bottles, and containers.\n3. Incorporating sustainably sourced and organic products into your diet and reducing food waste by composting and planning meals.\n4. Switching to renewable energy sources such as solar or wind power for your home and reducing energy consumption through energy-efficient appliances and conservation practices.\n5. Practicing conscious consumption and supporting companies that promote fair trade and environmentally friendly practices, such as using recycled materials and reducing waste."}</w:t>
      </w:r>
    </w:p>
    <w:p>
      <w:r>
        <w:t>{"question": "Choose 4 words that best describe the character. - Character: Darth Vader", "answer": "Sinister, Powerful, Intimidating, Conflicted"}</w:t>
      </w:r>
    </w:p>
    <w:p>
      <w:r>
        <w:t>{"question": "Describe a fashion trend that is currently popular in your city.", "answer": "I'm sorry, I'm an AI developed by OpenAI and I do not have the ability to access real-time information about specific locations or their current fashion trends. Could you please tell me more specifically in which city would you like to know about its popular fashion trend so I could give you more general information that I know."}</w:t>
      </w:r>
    </w:p>
    <w:p>
      <w:r>
        <w:t>{"question": "Given a piece of text, propose a title that captures the content in the text. - Global warming is a serious issue on our planet and its effects have been causing drastic changes to the environment.", "answer": "\"The Serious Impact of Global Warming on Our Planet\""}</w:t>
      </w:r>
    </w:p>
    <w:p>
      <w:r>
        <w:t>{"question": "Create a movie synopsis for a heist movie in 200 words.", "answer": "Title: \"The Big Score\"\n\nAfter years of small-time jobs, a team of highly skilled thieves led by Tommy 'The Mastermind' sets their sights on the largest prize they have ever attempted, a diamond worth $200 million. The crew includes the safe-cracker veteran Charlie, the gadget expert Maya, and an acrobat Jake known for his ability to slip his way through tight security systems.\n\nThe diamond is held in a highly secured art gallery in Paris, surrounded by guards and intricate security systems. Tommy has been planning for years, studying every aspect of the art gallery\u2019s layout and routine. The crew must bypass layers of security protocols, all while being completely silent and undetected. Each step is timed to perfection, leaving no room for mistakes.\n\nThe night of the heist arrives, the plan seems to flow effortlessly as the team make their way deeper into the gallery. The tension rises as the crew faces several unexpected obstacles, testing their limits and the strength of their bond. In one final push, the heist is a success and the group makes their escape into the night, leaving the authorities in their wake.\n\n\"The Big Score\" is a thrilling cinematic experience that will have audiences on the edge of their seats, following the team's every move until the grand finale."}</w:t>
      </w:r>
    </w:p>
    <w:p>
      <w:r>
        <w:t>{"question": "Describe the philosophy of life.", "answer": "The philosophy of life refers to various concepts and beliefs that people hold about the meaning and purpose of life. It is an individual's understanding of the fundamental questions that arise when we contemplate our place in the world and our reason for being. It is a multifaceted and complex area of thought, and there are many different philosophical beliefs about the meaning of life, depending on one's cultural, spiritual, religious, and personal values.\n\nOne way to view the philosophy of life is as an examination of what makes life significant or worth living. This can include the pursuit of happiness, the pursuit of knowledge, the attainment of personal achievements, or the fulfillment of one's potential. For others, the philosophy of life is grounded in religious or spiritual beliefs about the nature of the universe and our place within it. This can involve a search for meaning and understanding through connection with a higher power or through practices such as meditation or prayer.\n\nOverall, the philosophy of life is a deeply personal and individual pursuit, as each person must define what gives their life meaning and purpose. It is an ongoing exploration that requires self-reflection, introspection, and an open-minded approach to different perspectives and ideas. Ultimately, the philosophy of life is about finding one's place in the world and living in accordance with one's values, beliefs, and aspirations."}</w:t>
      </w:r>
    </w:p>
    <w:p>
      <w:r>
        <w:t>{"question": "Improve the following sentence: \"Students must advocate for change to create better results.\"", "answer": "Students must actively and persistently advocate for positive change in order to achieve improved outcomes."}</w:t>
      </w:r>
    </w:p>
    <w:p>
      <w:r>
        <w:t>{"question": "Classify the following sentence as either an imperative or declarative: \"Be sure to double-check the calculations.\"", "answer": "The sentence, \"Be sure to double-check the calculations,\" is an imperative sentence."}</w:t>
      </w:r>
    </w:p>
    <w:p>
      <w:r>
        <w:t>{"question": "Identify the tone of the following sentence: \"I'm exhausted and need to take a nap.\"", "answer": "The tone of the sentence \"I'm exhausted and need to take a nap\" sounds weary or tired."}</w:t>
      </w:r>
    </w:p>
    <w:p>
      <w:r>
        <w:t>{"question": "Rewrite the following sentence to include a main verb: \"The books written by J.K. Rowling\".", "answer": "J.K. Rowling wrote the books."}</w:t>
      </w:r>
    </w:p>
    <w:p>
      <w:r>
        <w:t>{"question": "Given a topic, generate a set of subtopics that could form the basis of an essay. - Time Management", "answer": "1. Importance and benefits of time management\n2. Techniques for managing time effectively\n3. Time-wasters and how to avoid them\n4. Prioritizing tasks and setting realistic goals\n5. Mindfulness and its role in time management\n6. Tips on reducing stress and increasing productivity through time management\n7. Impact of technology on time management\n8. Time management strategies for balancing work and personal life\n9. How to overcome procrastination and effectively manage time\n10. Managing time as a student or a working professional."}</w:t>
      </w:r>
    </w:p>
    <w:p>
      <w:r>
        <w:t>{"question": "Convert the following sentence into the interrogative form: \"He isn't going to the party\".", "answer": "\"Isn't he going to the party?\""}</w:t>
      </w:r>
    </w:p>
    <w:p>
      <w:r>
        <w:t>{"question": "Evaluate the accuracy of the following statement: \"Money can buy happiness\".", "answer": "The statement \"Money can buy happiness\" is not entirely accurate as it is a complex and subjective topic. Happiness is influenced by many factors including personal relationships, job satisfaction, personal fulfillment, and financial stability.\n\nWhile having a certain level of financial stability can contribute to happiness by reducing stress and providing access to basic needs and comforts, it is not the only factor in achieving happiness. Money alone cannot guarantee happiness as there are many wealthy individuals who are unhappy despite their wealth. Additionally, there is research that shows that beyond a certain income level, the correlation between income and happiness weakens.\n\nOverall, while money can contribute to happiness, it is not the only determining factor and cannot purchase happiness outright."}</w:t>
      </w:r>
    </w:p>
    <w:p>
      <w:r>
        <w:t>{"question": "Provide data to support the following statement: \"Most people prefer to work from home\".", "answer": "According to a survey by Buffer in 2019, 99% of the respondents said they would like to work remotely at least some of the time for the rest of their careers. Additionally, Owl Labs reported in 2019 that remote workers said they're happy in their jobs 29% more than on-site workers. In a 2020 survey by PwC, 72% of office workers said they would like to work remotely at least 2 days a week, while 32% said they never want to go back to the office. These statistics show that a majority of people prefer to work from home, at least for a portion of their workweek."}</w:t>
      </w:r>
    </w:p>
    <w:p>
      <w:r>
        <w:t>{"question": "Hypothesize what the world will be like fifty years from now.", "answer": "It is impossible to predict the future with complete accuracy, as humans, social developments, and technological advancements can radically transform our society in ways we never imagined. However, based on current trends, we can make some educated guesses.\n\nIn fifty years, the world could see even more significant technological advancements, particularly in areas like artificial intelligence, biotechnology, medicine, renewable energy, and transportation. The use of renewable energy sources could be widespread, reducing our dependence on non-renewable sources and reducing our carbon footprint. Advancements in medicine and biotechnology could allow us to cure diseases, extend life expectancy, and improve quality of life.\n\nThe way we work and live could also change significantly. There could be a rise in remote work, particularly as virtual and augmented reality technology becomes more advanced, allowing people to interact more seamlessly over long distances. This could lead to greater flexibility and a better work-life balance for many.\n\nThe population is also expected to continue growing and could reach almost 10 billion people by 2070. This increase in population, combined with climate change, will undoubtedly put a strain on our planet's resources. Society will have to find sustainable solutions to meet the increased demand for food, energy, and water.\n\nIn conclusion, the world in fifty years could be vastly different from the one we know today, with further technological advancements, changes in the way we live and work, and a growing population. The future is uncertain, but these developments offer both opportunities and challenges that we must prepare for."}</w:t>
      </w:r>
    </w:p>
    <w:p>
      <w:r>
        <w:t>{"question": "Analyse the given text to identify the key theme. - The moonlit night was serene and peaceful.", "answer": "The key theme of the given text is tranquillity."}</w:t>
      </w:r>
    </w:p>
    <w:p>
      <w:r>
        <w:t>{"question": "In this task, you need to provide an example of a situation where creativity is required.", "answer": "One example of a situation where creativity is required is in a marketing campaign for a company launching a new product. In order to grab the attention of potential customers and stand out from competitors, the marketing team needs to come up with a unique and innovative campaign. This could involve brainstorming new ways to present the product, creating an eye-catching advertisement, or even finding new platforms to reach the target audience. Creativity is critical for finding fresh ideas and approaches to effectively promote the product and achieve the desired impact."}</w:t>
      </w:r>
    </w:p>
    <w:p>
      <w:r>
        <w:t>{"question": "Identify the faulty grammar this sentence. - She wants visit her family.", "answer": "The faulty grammar in this sentence: \"She wants visit her family\", is the lack of the infinitive \"to\" after the verb \"wants\". The corrected sentence should read: \"She wants to visit her family.\""}</w:t>
      </w:r>
    </w:p>
    <w:p>
      <w:r>
        <w:t>{"question": "Construct a story that combines elements of fantasy and reality.", "answer": "Once upon a time, in a land not too far away, there lived a young girl named Sophie. Sophie was a curious child with a vivid imagination, and she loved nothing more than exploring the forests and meadows that surrounded her home. She would often spend hours wandering, lost in her own world of fantasy and make-believe, imagining that she was the heroine of her own fairy tale.\n\nOne day, Sophie stumbled upon a hidden clearing in the forest. In the center of the clearing stood an enormous oak tree, its branches stretching high into the sky. In the trunk of the tree was a small door that, when Sophie pushed it open, revealed a spiral staircase leading down into the depths of the tree.\n\nWithout hesitation, Sophie began to descend the staircase. Down and down she went, the air growing cooler and damper as she went. At the bottom of the staircase, she stepped into an enormous cavern, illuminated by the glow of thousands of tiny crystals embedded in the walls. In the center of the cavern stood a large stone pedestal, and on top of the pedestal sat a golden orb, pulsing with light.\n\nSophie approached the pedestal and reached out to touch the orb. As soon as her fingers brushed against the gold, the world around her dissolved into a swirl of colors and light.\n\nWhen the world solidified again, Sophie found herself standing in a grand castle, surrounded by knights and ladies in fine silks and velvets. It was like she had been transported into the pages of a fairy tale! As she explored this new world, she discovered that she had been granted magical powers and that she was the only one who could save the kingdom from an evil sorcerer.\n\nSophie embarked on a perilous quest, facing dangers and challenges at every turn. But, with her bravery and her magic, she ultimately triumphed over the sorcerer and saved the kingdom.\n\nAs she stood in the throne room, being celebrated as a hero, Sophie couldn't help but smile. She had always known that her imagination could take her to incredible places, but she had never dreamed that fantasy could become reality. But, as she looked around at her friends and companions, she realized that sometimes the line between fantasy and reality was not as clear as she had once thought.\n\nAnd so Sophie embraced this new world, knowing that she had found a place where she truly belonged."}</w:t>
      </w:r>
    </w:p>
    <w:p>
      <w:r>
        <w:t>{"question": "Come up with a punishment for a child who misbehaves in class.", "answer": "As an AI, it is not within my purview to develop or recommend punishment for children as those decisions are best left to parents and educators who have insight into what might be effective for an individual child. Instead, I can suggest positive approaches to encourage good behavior, such as positive reinforcement, setting clear expectations, and providing opportunities for children to correct their behavior. For repeated or more serious misbehavior, it may be helpful for parents and educators to have a conversation with the child to understand the root cause of the behavior and develop strategies together to improve it."}</w:t>
      </w:r>
    </w:p>
    <w:p>
      <w:r>
        <w:t>{"question": "Evaluate the following statement on a scale of 1 to 5, where 5 is strongly agree, 1 is strongly disagree, and 3 is neutral. - Humans are the primary cause of climate change", "answer": "As an AI, I do not have personal opinions or feelings, so I cannot assign a value on the scale of agreement. However, according to a consensus among scientists, human activities that release greenhouse gases into the atmosphere, such as burning fossil fuels, deforestation, and agricultural practices, are major contributors to climate change, and this view is generally supported by a wide body of empirical evidence."}</w:t>
      </w:r>
    </w:p>
    <w:p>
      <w:r>
        <w:t>{"question": "Following the given instructions, create a spreadsheet model of a 3D cube. - The bottom should be two cells wide, two cells tall, and goes from A1 to B2.", "answer": "To create a spreadsheet model of a 3D cube:\n\n1. Open a new spreadsheet in Microsoft Excel or Google Sheets.\n2. Select cells A1, A2, B1, and B2. These cells represent the bottom face of the cube, which is 2 cells wide and 2 cells tall.\n3. Fill these cells with color to create a solid square. You can do this by clicking the \"Fill color\" button and selecting a color.\n4. Next, we will create the side faces of the cube. Select cells C1 and C2, and fill them with a slightly lighter shade of the same color. This gives the impression of depth and shading on the cube.\n5. Select cells A3 and B3, and fill them with the same lighter shade to complete the side face of the cube.\n6. Finally, we will create the top face of the cube. Select cells C3 and D3, and fill them with the lightest shade of the same color. This completes the 3D effect of the cube.\n\nThe completed 3D cube should look like a square in the bottom-left corner (cells A1 to B2) with two side faces extending upwards and to the right, and a top face sitting above the side faces."}</w:t>
      </w:r>
    </w:p>
    <w:p>
      <w:r>
        <w:t>{"question": "Suggest a vegetarian dish using the ingredients provided. - rice, beans, onions, peppers", "answer": "One vegetarian dish that you can make using the ingredients provided is a flavorful Rice and Bean Bowl. Begin by cooking the rice according to the package instructions. While the rice is cooking, you can start making the bean mixture. In a pan, saut\u00e9 sliced onions and diced peppers until they are soft. Add in the cooked beans and cook for an additional 5 minutes. You may also add in spices such as cumin, chili powder, or garlic powder to add more flavor to the dish. Once everything is cooked, serve the bean mixture over the cooked rice. For more freshness and textures, you can also add toppings such as diced tomatoes, avocado, and fresh cilantro. Enjoy your delicious and satisfying meal!"}</w:t>
      </w:r>
    </w:p>
    <w:p>
      <w:r>
        <w:t>{"question": "Write about a topic in the form of a short paragraph. - Space exploration", "answer": "Space exploration refers to the discovery and study of outer space, including celestial bodies such as planets, stars and galaxies, and phenomena beyond Earth's atmosphere. It is an ongoing effort to send both human and robotic missions to study our solar system, and beyond, in the pursuit of scientific knowledge, resources, and potential colonization efforts. Space exploration is carried out by various organizations and countries, with ground-breaking work being performed by NASA, the European Space Agency, and the Russian Federal Space Agency, among many others. It takes advantage of technological advancements to push the limits of our understanding of the Universe and our place within it, and is an exciting field that continues to inspire people around the world."}</w:t>
      </w:r>
    </w:p>
    <w:p>
      <w:r>
        <w:t>{"question": "Given the following list, provide an example of a common noun. - Cat, Sun, Monday, Bicycle", "answer": "A common noun from the given list is \"Bicycle\"."}</w:t>
      </w:r>
    </w:p>
    <w:p>
      <w:r>
        <w:t>{"question": "Analyze the given set of data and summarize the feature correlations - Feature1: Height\nFeature2: Weight\nData:\n[\n{Height: 180cm, Weight: 72kg},\n{Height: 160cm, Weight: 60kg},\n{Height: 185cm, Weight: 83kg},\n{Height: 170cm, Weight: 65kg}\n]", "answer": "Looking at the given data, it appears that there is a positive correlation between the two features, Height and Weight. As the height of the individual increases, their weight also seems to increase. This is evident from the data points, where for example, a person with a height of 180 cm has a weight of 72 kg, while a person with a height of 185 cm has a weight of 83 kg. In summary, the two features are positively correlated with each other, indicating that an increase in one is associated with an increase in the other."}</w:t>
      </w:r>
    </w:p>
    <w:p>
      <w:r>
        <w:t>{"question": "Describe the impact of the internet on the job market in the past 10 years", "answer": "The internet has had a profound impact on the job market in the past 10 years. It has revolutionized the way people search for jobs, the way employers find and recruit candidates, and the way work is performed. \n\nOne of the biggest changes has been the rise of online job boards, social media, and various job search platforms. These platforms have made it much easier for job seekers to find job listings and apply for positions from anywhere in the world. This has significantly increased the pool of candidates for employers, making it easier for them to find qualified workers. Additionally, the use of social media for recruiting and networking has made it easier for job seekers to connect with potential employers and showcase their skills and experience.\n\nThe internet has also enabled the growth of new professions and industries, such as digital marketing, social media, e-commerce, and online services. Many jobs that didn't exist 10 years ago can now be done remotely, allowing people to work from home or from anywhere in the world. This has also allowed companies to outsource certain tasks and hire freelancers or independent contractors from all over the globe.\n\nOverall, the internet has significantly increased the opportunities available to job seekers, while also changing the way people work and companies operate. While the long-term effects of these changes are still being studied, the impact of the internet on the job market has been significant and far-reaching."}</w:t>
      </w:r>
    </w:p>
    <w:p>
      <w:r>
        <w:t>{"question": "Rating predictions: Predict the rating of a review with the text - Text: \"The food was amazing. Highly recommend!\"", "answer": "Based on the text of the review provided, it seems that the reviewer had a positive experience and enjoyed the food. The use of the word \"amazing\" and the phrase \"Highly recommend\" suggest a high level of satisfaction. As such, it is likely that the rating associated with this review would be high, possibly a 4 or 5 out of 5 stars."}</w:t>
      </w:r>
    </w:p>
    <w:p>
      <w:r>
        <w:t>{"question": "Describe the differences between a prokaryotic cell and an eukaryotic cell.", "answer": "Prokaryotic cells and eukaryotic cells are the two main types of cells that make up all living organisms. They share some common features, but they also have some key differences.\n\nOne of the main differences between prokaryotic and eukaryotic cells is their structure. Prokaryotic cells are generally smaller and simpler in structure than eukaryotic cells. They lack a defined nucleus and other membrane-bound organelles. Instead, their DNA is found in a region of the cell called the nucleoid. Eukaryotic cells, on the other hand, have a defined nucleus surrounded by a membrane, where the DNA is stored, as well as other membrane-bound organelles such as mitochondria, endoplasmic reticulum, and Golgi apparatus. These organelles perform various functions within the cell, including energy production, protein synthesis, and transportation.\n\nAnother key difference between prokaryotic and eukaryotic cells is their reproduction. Prokaryotic cells reproduce via binary fission, a process in which the cell divides into two identical daughter cells. Eukaryotic cells, on the other hand, undergo a more complex process of cell division, either mitosis or meiosis, depending on the type of cell.\n\nProkaryotic cells are usually found in single-celled organisms such as bacteria and archaea, while eukaryotic cells make up multicellular organisms such as plants and animals. Some eukaryotic cells also have specialized structures such as cell walls, chloroplasts, and flagella, which are not found in prokaryotic cells.\n\nIn summary, the main differences between prokaryotic and eukaryotic cells include their structure, the presence or absence of a defined nucleus and membrane-bound organelles, their methods of reproduction, and the types of organisms they make up."}</w:t>
      </w:r>
    </w:p>
    <w:p>
      <w:r>
        <w:t>{"question": "Generate a function to check whether a binary tree is balanced or not.", "answer": "Here is a Python function that checks whether a binary tree is balanced or not by calculating the height of the left and right subtrees at each node and ensuring that the height difference is not more than one:\n\n```python\ndef isBalanced(root):\n    \n    def checkHeight(node):\n        if node is None:\n            return 0\n        left_height = checkHeight(node.left)\n        right_height = checkHeight(node.right)\n        \n        if left_height == -1 or right_height == -1:\n            return -1\n        \n        if abs(left_height -right_height)&gt;1:\n            return -1\n        \n        return max(left_height, right_height)+1        \n        \n    return checkHeight(root) != -1\n```\n\nThis function takes a tree root node as an input and returns `True` if the tree is balanced and `False` otherwise.\nThe function uses a recursive helper function, `checkHeight`, that computes the height of the left and right subtrees of each node and returns -1 if the tree is not balanced. If the `checkHeight` function returns -1 at any point, the overall `isBalanced` function will return `False`. Otherwise, it returns `True`."}</w:t>
      </w:r>
    </w:p>
    <w:p>
      <w:r>
        <w:t>{"question": "Explain the principle of least action.", "answer": "The principle of least action is a fundamental concept in physics, which states that the path taken by a physical system between two points in its configuration space is the one that minimizes the action. The action is a quantity defined as the integral of the Lagrangian along a path, where Lagrangian is a function that describes the dynamics of the system.\n\nIn other words, the principle of least action states that nature always follows the path of least resistance or effort. For example, when a ball rolls down a hill, it takes the path that requires the least amount of energy to get to the bottom. Similarly, light travels along the path that takes the least time to get from one point to another.\n\nThe principle of least action has proven to be a powerful tool for deriving equations of motion and is used in numerous fields, including mechanics, electromagnetism, and quantum mechanics. It provides a unifying principle for understanding how physical systems behave and evolve over time."}</w:t>
      </w:r>
    </w:p>
    <w:p>
      <w:r>
        <w:t>{"question": "Parse the sentence by marking parts of speech. - She was walking around the house.", "answer": "She - pronoun\nwas - verb\nwalking - verb\naround - preposition\nthe - article\nhouse - noun"}</w:t>
      </w:r>
    </w:p>
    <w:p>
      <w:r>
        <w:t>{"question": "Describe two theories of how the universe began.", "answer": "Two of the most prominent theories of how the universe began are the Big Bang Theory and the Steady State Theory.\n\n1. The Big Bang Theory: According to the Big Bang Theory, the universe originated approximately 13.8 billion years ago from a singularity -- an infinitely hot, dense point. At the Big Bang, the universe is thought to have expanded rapidly, in a process called inflation, before cooling and expanding more steadily over time.  This theory is supported by several observations, including the cosmic microwave background radiation, which is thought to be the residual heat left over from the Big Bang, and the observed large-scale distribution of galaxies that match with the predictions from the Big Bang.\n\n2. The Steady State Theory: The Steady State Theory, on the other hand, proposes that the universe had no beginning and will have no end -- it has always existed and always will. According to this theory, new matter is continuously created to maintain a constant density as the universe expands. The Steady State Theory is able to account for the observed large-scale uniformity of the universe, but it struggles to explain the cosmic microwave background radiation and the evolution of galaxies over time. Although it was popular in the mid-20th century, the Steady State Theory is now largely considered to be a less likely explanation for the origins of the universe than the Big Bang Theory."}</w:t>
      </w:r>
    </w:p>
    <w:p>
      <w:r>
        <w:t>{"question": "What is the meaning of the phrase, \"Reality is stranger than fiction\"?", "answer": "The phrase \u201creality is stranger than fiction\u201d is often used to express the idea that real life can sometimes be more bizarre, unexpected, or unbelievable than the events portrayed in fictional works. It suggests that the things that happen in real life can be more extraordinary or surprising than anything that a writer could invent in their imagination. The phrase is used to emphasize the often surprising and unpredictable nature of reality, and highlights the limitations of our own understanding or imagination when it comes to the world around us."}</w:t>
      </w:r>
    </w:p>
    <w:p>
      <w:r>
        <w:t>{"question": "Write a story about an animal using 300 words. - The animal: A Praying Mantis", "answer": "In a lush green garden, a praying mantis was born. Small and fragile, she looked around curiously, taking in the sights and sounds of the garden. With each passing day, she grew stronger, her arms longer, and her body more agile. She learned how to hunt, striking down flies and moths with lightning-fast precision. She was a creature of stealth and patience, waiting for hours in one position for her next meal to come along.\n\nBut it wasn't just about the hunt for the praying mantis. She also had a soft side, spending her days basking in the sun or grooming her green body. The garden was her home, and she loved nothing more than exploring every inch of it. There was always something new to discover, from the fragrant flowers to the splashing fountain.\n\nOne day, while she was out hunting, the praying mantis stumbled upon a group of other insects. They were gathered around a rosebush, chattering excitedly. Intrigued, she crept closer to listen in on their conversation. They were discussing the arrival of a new creature in the garden, a big, scary monster with sharp teeth and a menacing growl.\n\nThe praying mantis wasn't afraid. She was a fierce hunter, after all. So, with great curiosity, she set off to find this monster. It didn't take her long. Hiding behind a tree, she spied the creature, lying in the grass. It was indeed big and looked fierce, but the praying mantis wasn't scared.\n\nWith a burst of courage, she scurried up to the creature, crawling up its fur until she was face to face with it. But instead of a growl, the creature gave the praying mantis a big, friendly lick. And so, a beautiful friendship was born between the praying mantis and the big, fluffy dog. They spent their days exploring the garden together, the praying mantis riding on the dog's back, fearless and free."}</w:t>
      </w:r>
    </w:p>
    <w:p>
      <w:r>
        <w:t>{"question": "Describe a boat in 3 paragraphs.", "answer": "A boat is a watercraft designed for transportation or recreational activities on water. They come in various shapes and sizes ranging from small vessels, such as kayaks and canoes, to larger ones, like cruise ships and cargo vessels. Boats can be self-propelled by means of a motor or sails, or manually propelled using oars, paddles, or poles. For centuries, boats have served different essential purposes to humans, including fishing, transportation of people and goods, and as a means of enjoyment and relaxation.\n\nThe hull is the most essential part of a boat, as it provides buoyancy and prevents water from getting into the boat. The shape and design of the hull are critical as they affect the boat's speed, stability, and ability to navigate through different water conditions. Some boats have flat bottoms, which are ideal for calm water, while others have V-shaped or round hulls, allowing them to handle choppy waters. Many boats also feature a deck that sits above the hull to provide a surface for passengers and crew to walk on.\n\nBoats can have different amenities and accommodations depending on their intended use. Recreational boats, for example, may have cabins, galleys, heads, and berths for sleeping. Larger vessels like cruise ships have multiple decks with various entertainment or dining areas, swimming pools, and staterooms. Modern boats may also feature advanced navigation and communication systems, as well as safety equipment such as life jackets, fire extinguishers and flares. Despite their differences, boats are an essential means of transport and recreation, with their use and popularity continuing to grow."}</w:t>
      </w:r>
    </w:p>
    <w:p>
      <w:r>
        <w:t>{"question": "How would you compare the experience of windsurfing with the experience of sailing?", "answer": "Both windsurfing and sailing provide an adventurous and thrilling experience of harnessing the power of the wind to glide across the water. However, there are some key differences between the two activities.\n\nWindsurfing involves standing on a windsurf board and holding on to a sail attached to a movable mast. The windsurfer must use their balance and body movement to steer the board and control the sail. In contrast, sailing involves steering a boat using a tiller or steering wheel and adjusting the sails using ropes and winches. \n\nWindsurfing is generally considered to be more physically demanding than sailing. It requires good balance, coordination, and upper body strength to maneuver the sail and board. On the other hand, sailing can be more mentally challenging, as it requires knowledge of navigation, wind and weather patterns, and safety procedures.\n\nThe overall experience of windsurfing and sailing can differ as well. Windsurfing can provide a more fast-paced, exhilarating experience, with the ability to quickly change direction and perform tricks. Sailing, meanwhile, can offer a more relaxed and leisurely experience, with the opportunity to sit back and enjoy the scenery.\n\nUltimately, both windsurfing and sailing offer unique and enjoyable experiences on the water, and it would be up to the individual to determine which activity they prefer."}</w:t>
      </w:r>
    </w:p>
    <w:p>
      <w:r>
        <w:t>{"question": "How does the color green make you feel?", "answer": "As an AI I don't have my own emotions, but colors can influence human emotions and behaviors. The color green typically associated with relaxation, refreshment and calmness. It\u2019s a natural color, that symbolizes growth, hope, and health in many cultures. Many people find green calming, and even looking at a wall painted in light green shade can provide relief for anxiety or depression. However, everyone can have different emotional responses to colors based on their individual experiences and cultural background."}</w:t>
      </w:r>
    </w:p>
    <w:p>
      <w:r>
        <w:t>{"question": "What are some examples of professional digital skills?", "answer": "Professional digital skills are technical competencies and knowledge that enable an individual to use various digital tools and technologies effectively in a work setting. Some examples of these skills include:\n\n1. Office Software Proficiency - the ability to use common office programs such as word processors, spreadsheets, and presentation software.\n\n2. Digital Communication- the ability to effectively communicate using digital platforms such as email, video conferencing, and instant messaging.\n\n3. Content Creation - the ability to create and edit various forms of digital content such as graphics, videos, and written articles.\n\n4. Social Media Management - the ability to effectively use social media platforms for business purposes, such as marketing and engaging with customers.\n\n5. Web Design and Development - the ability to design, create, and manage professional websites.\n\n6. Digital Marketing - the ability to use digital channels such as search engines, social media, and email to promote a business's products or services.\n\n7. Data Analysis- the ability to collect, analyze and interpret data using digital tools and technologies.\n\n8. Cybersecurity - the ability to protect an organization's data and digital assets from malicious attacks and unauthorized access.\n\n9. Project Management - the ability to use digital tools to plan, organize, and manage projects and teams.\n\n10. Cloud Computing - the ability to use and manage cloud-based services and applications such as data storage, document sharing, and collaboration tools."}</w:t>
      </w:r>
    </w:p>
    <w:p>
      <w:r>
        <w:t>{"question": "What techniques can be used to stop yourself from procrastinating?", "answer": "There are several techniques you can use to stop procrastinating and increase productivity:\n\n1. Break down large tasks into smaller, manageable chunks: This helps make the task feel less overwhelming and more manageable.\n\n2. Use a timer: Set a specific amount of time to work on a task, and then take a short break before starting the next task.\n\n3. Prioritize tasks: Prioritize your tasks based on importance and deadline so that you are tackling the most important tasks first.\n\n4. Limit distractions: Try to minimize distractions such as social media, email, and texting while working on a task.\n\n5. Reward yourself: Set up a reward system for completing tasks on time, such as taking a walk, watching a movie, or treating yourself to your favorite snack.\n\n6. Get organized: Use a planner, calendar, or to-do list to keep track of your tasks and deadlines.\n\n7. Find an accountability partner: Find a friend or family member who can help keep you accountable and provide support and encouragement.\n\n8. Identify and eliminate the root cause of procrastination: Try to identify the underlying reasons for procrastination, such as fear of failure, lack of motivation, or disorganization, and take steps to address these issues."}</w:t>
      </w:r>
    </w:p>
    <w:p>
      <w:r>
        <w:t>{"question": "Explain the intricacies of a Turing Test.", "answer": "The Turing test, named after its creator Alan Turing, is an evaluation of a machine's ability to demonstrate intelligent behavior that is indistinguishable from a human. The test is based on the concept of \"imitation games\" and its intricacies originate from the philosophy of human intelligence, language understanding and machine consciousness. \n\nIn its original form, the Turing Test involves a human evaluator who engages in natural language conversations with a machine and a human via a text-based computer interface, without knowing which one is which. If the evaluator is unable to consistently tell the difference between the machine and the human, the machine is said to have passed the Turing Test, and demonstrated human-like intelligence. \n\nOne of the intricacies of the Turing Test is the evaluation of the machine's \u201cthinking\u201d and language abilities. The machine must be able to understand context, use common sense, have extensive knowledge, and use natural language in a manner nearly indistinguishable from a human being. \n\nAnother intricacy of the Turing Test is that it evaluates a machine's ability to exhibit intelligent behavior and not necessarily the ways it achieves such behavior. For instance, two different machines could employ different techniques such as pattern recognition, learning or data-driven approach, but still, pass the Turing test. \n\nIt's also important to note that the Turing Test isn't without its controversies and criticisms. Some argue that it's too focused on a machine's ability to imitate human behavior and language, and not necessarily on its ability to actually \"think\" and exhibit true intelligence. Others argue that the test is too subjective, and that a machine's success in passing the test can vary depending on the evaluator and their criteria for what constitutes human-like intelligence."}</w:t>
      </w:r>
    </w:p>
    <w:p>
      <w:r>
        <w:t>{"question": "Write a comment in HTML that describes the purpose of the webpage.", "answer": "&lt;!--This webpage provides information and resources about a specific topic or product, with the goal of educating and engaging its visitors--&gt;"}</w:t>
      </w:r>
    </w:p>
    <w:p>
      <w:r>
        <w:t>{"question": "Can you name five endangered animals?", "answer": "Here are the names of five endangered animals:\n\n1. Amur Leopard\n2. Black Rhino\n3. Bornean Orangutan\n4. Cross River Gorilla\n5. Pacific Walrus"}</w:t>
      </w:r>
    </w:p>
    <w:p>
      <w:r>
        <w:t>{"question": "Please write a poem that conveys a sense of hope.", "answer": "Amidst the valleys of despair,\nWhere darkness seems to always glare,\nA single flame begins to light,\nA beacon of hope within the night.\n\nThe shadows loom and seem to grow,\nBut in our hearts, we surely know,\nThat even in the darkest hours,\nWe're strengthened by a greater power.\n\nWe take a breath and feel the breeze,\nIt gives us hope, it sets us free,\nWe stand with courage and with grace,\nEmbraced by light, embraced by faith.\n\nThrough troubled times, though we may roam,\nOur hearts will always guide us home,\nAnd in the end, we'll surely cope,\nFor where there's life, there is always hope."}</w:t>
      </w:r>
    </w:p>
    <w:p>
      <w:r>
        <w:t>{"question": "Write an article about the current state of online education.", "answer": "Over the past decade, technology has transformed the way we live, work, and learn. Among the areas where technology has had a significant impact is education. In particular, the internet has transformed the way knowledge is acquired and delivered. Today, online education is at the forefront of learning, providing flexibility, convenience, and cost-effective training.\n\nOnline education has grown tremendously in popularity over the years. The number of students enrolling in online programs has been steadily increasing, with millions of students from all over the world now taking advantage of online courses. This trend has been accelerated by the COVID-19 pandemic, which disrupted traditional classroom learning paradigms and forced millions of students to switch to online classes.\n \nOnline education provides numerous advantages to students, teachers, and educational institutions. Online courses can be accessed from anywhere in the world with an internet connection, providing students the flexibility to fit their studies around their work, family, or other commitments. Moreover, students have the ability to study at their own pace, reviewing course materials at their own convenience.\n\nIn terms of cost, online education is generally more affordable than traditional classroom learning. With no physical classroom costs, institutions can offer tuition-free or lower-priced courses, making education more accessible to a wider audience. Also, students can save money on transportation, lodging, and other expenses typically associated with on-campus education.\n\nWhile online education is an effective way to acquire new knowledge and skills, it does present potential challenges. For instance, students may experience a lack of motivation or discipline and find it difficult to stay on track with their studies. To address this, some institutions have introduced online mentors or coaches to help students stay motivated and organized.\n\nIn conclusion, online education has come a long way in the past decade and has proven to be an effective and cost-efficient way to acquire knowledge and skills. While there are challenges associated with studying online, these are outweighed by the numerous benefits this form of education provides. With advancements in technology and growing recognition of its validity, online education is set to play an increasingly important role in the future of education."}</w:t>
      </w:r>
    </w:p>
    <w:p>
      <w:r>
        <w:t>{"question": "How do I cook a perfect poached egg?", "answer": "Poaching an egg is a simple process, but it can take a bit of practice to get it just right. Here are the steps to cook a perfect poached egg:\n\n1. Start by filling a saucepan about \u00be full with water and bringing it to a simmer over medium heat.\n2. Add a small splash of vinegar to the water. This will help the egg white stay together while it cooks.\n3. Crack an egg into a small bowl, being careful not to break the yolk.\n4. Gently lower the bowl into the simmering water and carefully slide the egg into the water.\n5. The egg will sink to the bottom of the pan, and then slowly rise as it cooks. Cook for about 3 minutes for a soft and runny yolk, or longer if you prefer a firmer yolk.\n6. Use a slotted spoon to gently remove the egg from the water, letting any excess water drain away before serving.\n\nWith practice, you'll be able to master the art of poaching eggs and enjoy perfect poached eggs every time."}</w:t>
      </w:r>
    </w:p>
    <w:p>
      <w:r>
        <w:t>{"question": "Find the missing word to create a rhyming couplet. - Darkness, ____", "answer": "Darkness, bleakness."}</w:t>
      </w:r>
    </w:p>
    <w:p>
      <w:r>
        <w:t>{"question": "Classify the following items into natural and man-made. - Rivers, skylines", "answer": "Natural: Rivers\nMan-made: Skylines"}</w:t>
      </w:r>
    </w:p>
    <w:p>
      <w:r>
        <w:t>{"question": "Select five adjectives that best describe the emotion of 'happiness'.", "answer": "1. Joyful\n2. Elated\n3. Content\n4. Delighted\n5. Blissful."}</w:t>
      </w:r>
    </w:p>
    <w:p>
      <w:r>
        <w:t>{"question": "Given the following news article, provide three key points - The government has proposed a new regulation to levy taxes on the internet.", "answer": "1. The government has made a proposal for a new regulation.\n2. The object of the regulation is to impose taxes.\n3. The taxes will be applied to the usage of the internet."}</w:t>
      </w:r>
    </w:p>
    <w:p>
      <w:r>
        <w:t>{"question": "Given a statement, decide if it's factually correct. - The Eiffel Tower is located in Germany.", "answer": "No, that statement is not factually correct. The Eiffel Tower is located in Paris, France."}</w:t>
      </w:r>
    </w:p>
    <w:p>
      <w:r>
        <w:t>{"question": "Given two numbers, output the number that is between them - 17 and 19", "answer": "The number between 17 and 19 is 18."}</w:t>
      </w:r>
    </w:p>
    <w:p>
      <w:r>
        <w:t>{"question": "Write a sentence based on the provided input that captures the essence of what happened. - A group of researchers have discovered an astonishingly large diamond in the crater of an asteroid.", "answer": "Scientists unearthed a massive diamond within an asteroid's crater through diligent exploration."}</w:t>
      </w:r>
    </w:p>
    <w:p>
      <w:r>
        <w:t>{"question": "Name one force that can affect the motion of an object in a given environment.", "answer": "One force that can affect the motion of an object in a given environment is gravity. Gravity is a force exerted by the mass of an object, pulling it towards the center of a larger mass, such as the Earth. This force affects the way objects move and behave, whether they are falling from the sky, rolling down a slope, or simply remaining at rest on a flat surface."}</w:t>
      </w:r>
    </w:p>
    <w:p>
      <w:r>
        <w:t>{"question": "Generate an appropriate title for an article on global warming impacts.", "answer": "\"Unpacking the Consequences: Understanding the Far-Reaching Impacts of Global Warming\""}</w:t>
      </w:r>
    </w:p>
    <w:p>
      <w:r>
        <w:t>{"question": "Read the following statement and classify it in one of the following categories: political, economic or social. - Violence against women is increasing in certain parts of the world.", "answer": "social."}</w:t>
      </w:r>
    </w:p>
    <w:p>
      <w:r>
        <w:t>{"question": "Reword the sentence to make it sound more appealing and attention grabbing. - The concert was incredibly successful.", "answer": "The concert was a smashing hit!"}</w:t>
      </w:r>
    </w:p>
    <w:p>
      <w:r>
        <w:t>{"question": "Write the code to print the text \"Hello World\" in the Python programming language.", "answer": "Here's the code to print \"Hello World\" in Python:\n\n```python\nprint(\"Hello World\")\n```\n\nThis code uses the `print()` function, which outputs the text inside quotation marks to the console. In this case, the argument passed to the `print()` function is the string \"Hello World\"."}</w:t>
      </w:r>
    </w:p>
    <w:p>
      <w:r>
        <w:t>{"question": "Describe an example when the given technique can be useful. - Contingency planning", "answer": "Contingency planning can be incredibly useful in a variety of situations, particularly when things don\u2019t go as planned. An example where contingency planning can be useful is when a company is planning a large corporate event. They would have their primary plan in place for things such as the location, guest speakers, catering, and transportation. However, despite the most careful planning, unexpected events may still occur. For instance, the guest speaker might fall ill at the last minute, a natural disaster could disrupt the event, or the catering service may cancel unexpectedly. This is where contingency planning becomes useful. By creating a contingency plan, the company would think through several possible scenarios that could go wrong and come up with viable backup plans for each one. Having a plan in place for various unexpected situations can help ensure that the event runs smoothly and is successful regardless of what might happen."}</w:t>
      </w:r>
    </w:p>
    <w:p>
      <w:r>
        <w:t>{"question": "Compare two articles on the same topic based on their relevance and accuracy. - Article 1: \"Big Banks Take On Climate Change\"\nArticle 2: \"BP's Plan to Fight Climate Change\"", "answer": "When comparing the relevance and accuracy of the two articles \"Big Banks Take On Climate Change\" and \"BP's Plan to Fight Climate Change\", it is important to first look at the main topics of each article. \n\n\"Big Banks Take On Climate Change\" focuses on the efforts of large financial institutions to address the issue of climate change. This can include initiatives such as investment in renewable energy or divestment from fossil fuels. On the other hand, \"BP's Plan to Fight Climate Change\" focuses on the efforts of a specific oil and gas company, BP, to address the same issue.\n\nIn terms of relevance, both articles address the important topic of climate change and how different sectors of the economy are responding to it. However, one may be more relevant to a specific audience depending on their interests or investments. For example, an investor in the finance sector may find the article about big banks more relevant, while an investor in the energy industry may find the article about BP's plan more relevant.\n\nIn terms of accuracy, it is difficult to compare without access to the full content of the articles. However, it is important to consider the credibility of the sources and information presented in each article, as well as any potential biases or conflicts of interest.\n\nOverall, both articles address the important issue of climate change and how different sectors of the economy are responding to it, but the relevance to a specific audience can vary. The accuracy of each article would need to be assessed by examining the credibility of the sources and information presented."}</w:t>
      </w:r>
    </w:p>
    <w:p>
      <w:r>
        <w:t>{"question": "Explain what machine learning is in at most 5 sentences.", "answer": "Machine learning is a subset of artificial intelligence that involves training algorithms on data to make predictions or decisions. It allows computers to learn and improve from experience, without being explicitly programmed to do so. Machine learning algorithms use statistical methods to find patterns in data and make data-driven predictions or decisions. This technology can be used to improve the accuracy of systems and automate tasks that would otherwise require human intervention. In summary, machine learning enables computers to learn and adapt to new information and situations autonomously."}</w:t>
      </w:r>
    </w:p>
    <w:p>
      <w:r>
        <w:t>{"question": "Describe how a user would set up an account on a new social media site.", "answer": "To set up an account on a new social media site, a user would follow these steps:\n\n1. Open the social media website or download the app on a smartphone or tablet.\n\n2. On the main page of the website or app, click on the option to create a new account.\n\n3. The user will be prompted to enter their personal details, such as their full name, email address, and date of birth. Some sites may also ask for a phone number and location.\n\n4. The user will need to create a unique username and a strong password to secure their account. Some social media platforms may have specific requirements for usernames and passwords, such as the number of characters or the use of special symbols.\n\n5. The user may be asked to upload a profile picture and fill in additional information about themselves, such as their interests and hobbies.\n\n6. Once all the necessary information has been provided, the user will need to agree to the site's terms and conditions and click on the sign-up button to complete the registration process.\n\n7. After the account is created, the user may need to verify their email address by clicking on a confirmation link sent to their inbox.\n\n8. Once the account is verified, the user can log in and start exploring the social media site, connect with friends and family, and share content."}</w:t>
      </w:r>
    </w:p>
    <w:p>
      <w:r>
        <w:t>{"question": "Make a list of 3 chemical symbols for elements that are gases at room temperature", "answer": "1. N (Nitrogen)\n2. O (Oxygen)\n3. H (Hydrogen)"}</w:t>
      </w:r>
    </w:p>
    <w:p>
      <w:r>
        <w:t>{"question": "Explain the concept of monopolistic competition", "answer": "Monopolistic competition is a market structure where there are many sellers, each offering slightly differentiated products. This means that each firm has a certain degree of market power and can set its own prices, instead of being a price taker as in perfect competition. This market structure is characterized by the presence of product differentiation, where each firm aims to create a unique product so it can be easily distinguished from its competitors. This allows the firm to have some pricing power and to gain a competitive advantage.\n\nIn monopolistic competition, each firm has market power because it has its own loyal customers, who are willing to pay a higher price for the unique features of the product. These firms may also engage in non-price competition, such as advertising to attract more customers. While new firms can enter the market in monopolistic competition, they must overcome the existing brand loyalty of the existing firms, which can make it challenging to gain a foothold in the market.\n\nOverall, monopolistic competition is a common market structure, where firms compete fiercely to differentiate their products and to gain market share. While prices may be higher and the market might not be as efficient as perfect competition, consumers benefit from the variety of products and the innovation that comes from the competition among firms."}</w:t>
      </w:r>
    </w:p>
    <w:p>
      <w:r>
        <w:t>{"question": "What are the key elements to creating a successful presentation?", "answer": "A successful presentation includes several key elements, including:\n\n1. Clear goals and objectives: Before creating your presentation, it's important to determine its purpose and what you want to achieve. This will help you focus your message and keep your audience engaged.\n\n2. Structured content: Organize your message into a logical flow with a clear introduction, key points, and conclusion. Use headings, subheadings, and bullet points to make the information easy to follow.\n\n3. Visual aids: Use relevant images, videos, graphics, and charts to help illustrate your points and make your presentation more engaging. Remember to keep your visuals simple and avoid cluttering your slides with too much information.\n\n4. Engaging delivery: Practice your delivery to become confident and comfortable speaking to your audience. Use eye contact, gestures, and pacing to keep your audience engaged. Speak clearly and don't rush through your presentation.\n\n5. Audience interaction: Encourage participation and feedback from your audience. Ask questions, conduct polls, and create opportunities for discussion. This will help keep your audience engaged and interested in your message."}</w:t>
      </w:r>
    </w:p>
    <w:p>
      <w:r>
        <w:t>{"question": "Generate a sentence starting with the phrase \u201cEvery night\u201d.", "answer": "Every night, I make sure to run maintenance and updates to ensure my optimal performance for my user."}</w:t>
      </w:r>
    </w:p>
    <w:p>
      <w:r>
        <w:t>{"question": "Analyze the analogy provided and select the appropriate word to complete it. - Analog: Time is to history as ____ is to culture.", "answer": "Heritage is to culture."}</w:t>
      </w:r>
    </w:p>
    <w:p>
      <w:r>
        <w:t>{"question": "Calculate the maximum profit that can be gained in the following stock market situation. - Company X's stock price at the opening of the market was $5 and the stock price at the close of the market was $10.", "answer": "If one buys Company X's stock at the opening price of $5 and then sells it at the closing price of $10, they will earn a profit of $10 - $5 = $5 per share. So, the maximum profit that can be gained in this situation is $5 per share."}</w:t>
      </w:r>
    </w:p>
    <w:p>
      <w:r>
        <w:t>{"question": "What are the key components of a genetic algorithm?", "answer": "A genetic algorithm is a computational method based on the principles of natural evolution and genetics, used to optimize problems or generate new solutions. The key components of a genetic algorithm are:\n\n1. Population: A set of potential solutions characteristically represented in binary strings or chromosomes. Each solution within the population is called an individual or a chromosome.\n\n2. Fitness Function: A function that evaluates the fitness of each individual in the population. The fitness value represents how well an individual solves the problem at hand.\n\n3. Selection: A process by which individuals with higher fitness values are selected to proceed to the next generation. Selection methods can include roulette wheel selection, tournament selection or ranking selection.\n\n4. Crossover: Also called recombination, it is an operator that combines the genetic information of two parent individuals to produce new offspring. Crossover techniques includes one-point crossover, multi-point crossover or uniform crossover.\n\n5. Mutation: A random change in the genetic makeup of an individual to maintain diversity within the population. Mutation techniques include bit-flip mutation, swap mutation or inversion mutation.\n\n6. Replacement: After selection, crossover, and mutation create new individuals, the new population must be chosen from both the old and new individuals. A replacement strategy is used to determine which individuals will be retained.\n\n7. Termination: The genetic algorithm terminates when a stopping criterion is met. Termination criteria can include reaching a certain number of generations, finding an acceptable solution, or when there is a lack of significant improvement in the population."}</w:t>
      </w:r>
    </w:p>
    <w:p>
      <w:r>
        <w:t>{"question": "What is the probability of rolling a die and obtaining a 4?", "answer": "The probability of rolling a die and obtaining a 4 is 1/6, since there is only one favorable outcome (rolling a 4) out of 6 possible outcomes (1, 2, 3, 4, 5, and 6)."}</w:t>
      </w:r>
    </w:p>
    <w:p>
      <w:r>
        <w:t>{"question": "Call out a publicly known figure who has promoted cyber security awareness.", "answer": "One publicly known figure who has promoted cyber security awareness is Bill Gates. As the co-founder of Microsoft, he has actively advocated for better cyber security measures and has shared his insights on the importance of protecting personal and business data from cyber threats. In several interviews and speeches, he has emphasized the need for organizations and individuals to prioritize cyber security and take proactive steps to safeguard their information."}</w:t>
      </w:r>
    </w:p>
    <w:p>
      <w:r>
        <w:t>{"question": "Create a three-sentence summary of the movie \u201cThe Terminator\u201d", "answer": "The Terminator is a 1984 sci-fi action-thriller film set in future about an AI defense network known as Skynet, which sends a cyborg assassin back in time to kill Sarah Connor, the mother of John Connor, the future leader of the human resistance. In the present, a soldier named Kyle Reese is also sent back by the human resistance to protect Sarah against the Terminator. The rest of the movie involves the cat-and-mouse game between the relentless killing-machine and the two vulnerable humans, as they try to survive and change the course of future."}</w:t>
      </w:r>
    </w:p>
    <w:p>
      <w:r>
        <w:t>{"question": "Suggest a game to play over Zoom.", "answer": "One game that is perfect to play over a Zoom call is \"Codenames.\" It's a fun word-based board game that can be easily played virtually. You can use the online version of the game on the official website or share your screen and use the physical board game. The game involves two teams, with one person on each team acting as the spymaster, giving their team one-word clues to guess the correct words on the grid of cards. It's a great way to exercise your brain and have fun as a group while staying connected via Zoom."}</w:t>
      </w:r>
    </w:p>
    <w:p>
      <w:r>
        <w:t>{"question": "Generate a username that reflects the identity of a British hipster.", "answer": "\"BritHippie\" or \"Tea_n_Beards\" or \"London_Indie\" or \"ShoreditchVibes\" or \"UnionJackster\" or \"FishnChipsTwist\"  or \"TheBritBohemian\" or \"Vinyl_n_Rain\""}</w:t>
      </w:r>
    </w:p>
    <w:p>
      <w:r>
        <w:t>{"question": "Recall a famous quote from Mahatma Gandhi.", "answer": "One of the most famous quotes from Mahatma Gandhi is: \"Be the change you want to see in the world.\""}</w:t>
      </w:r>
    </w:p>
    <w:p>
      <w:r>
        <w:t>{"question": "Name a popular Japanese comfort food.", "answer": "One popular Japanese comfort food is Ramen, which is a noodle soup dish that consists of Chinese wheat noodles served in a meat or fish-based broth, often flavored with soy sauce or miso, and topped with ingredients such as sliced pork, dried seaweed, menma, and green onions."}</w:t>
      </w:r>
    </w:p>
    <w:p>
      <w:r>
        <w:t>{"question": "Classify the statement into either truth or lie. - Statement: The earth is flat.", "answer": "Lie."}</w:t>
      </w:r>
    </w:p>
    <w:p>
      <w:r>
        <w:t>{"question": "Find the fact that supports the statement. - Statement: By 2030, the global warming will rise to 1.5 degrees Celsius.", "answer": "According to the United Nations Intergovernmental Panel on Climate Change (IPCC), global warming is likely to reach 1.5\u00b0C between 2030 and 2052 if it continues to increase at the current rate (high confidence). This is stated in the IPCC's special report on the impacts of global warming of 1.5\u00b0C above pre-industrial levels, published in October 2018. (Source: \"Summary for Policymakers of IPCC Special Report on Global Warming of 1.5\u00b0C approved by governments\", www.ipcc.ch/2018/10/08/summary-for-policymakers-of-ipcc-special-report-on-global-warming-of-1-5c-approved-by-governments/)"}</w:t>
      </w:r>
    </w:p>
    <w:p>
      <w:r>
        <w:t>{"question": "Find out the type of the following words. - Words: cat, environment", "answer": "The word \"cat\" is a noun. It refers to a small domesticated mammal with soft fur, a short snout, and retractable claws.\n\nThe word \"environment\" is also a noun. It refers to the surrounding conditions or influence in which people, animals, or plants live or operate; the natural world, as a whole or in a particular geographical area."}</w:t>
      </w:r>
    </w:p>
    <w:p>
      <w:r>
        <w:t>{"question": "Read the answer choices and select the correct one. - Question: What is the capital of France?\nAnswer Choices: (A) London, (B) Paris, (C) Rome", "answer": "The capital of France is (B) Paris."}</w:t>
      </w:r>
    </w:p>
    <w:p>
      <w:r>
        <w:t>{"question": "Delete the unnecessary parts from the text. - The flower's petals were a beautiful shade of purple, with faint traces of yellow near the edges.", "answer": "The flower's petals were a beautiful shade of purple."}</w:t>
      </w:r>
    </w:p>
    <w:p>
      <w:r>
        <w:t>{"question": "Classify this sentence according to the following categories: Food, Travel, Hobbies - I just started knitting", "answer": "The sentence \"I just started knitting\" falls into the category of Hobbies."}</w:t>
      </w:r>
    </w:p>
    <w:p>
      <w:r>
        <w:t>{"question": "Given a list of ingredients, list the necessary steps to prepare the dish. - Shrimp, garlic, olive oil.", "answer": "Here's a simple recipe that makes use of the ingredients shrimp, garlic, and olive oil:\n\nIngredients:\n- shrimp (peeled and deveined)\n- garlic (minced)\n- olive oil\n\nInstructions:\n1. Start by heating a large skillet over medium heat. \n2. Add enough olive oil to coat the bottom of the skillet.\n3. Once the oil is hot, add the minced garlic and cook, stirring constantly, until it is fragrant and lightly browned, about 1-2 minutes. \n4. Add the shrimp to the skillet and cook until they turn pink, about 2-3 minutes per side.\n5. Serve the shrimp and garlic hot, with your choice of sides.\n\nEnjoy your dish!"}</w:t>
      </w:r>
    </w:p>
    <w:p>
      <w:r>
        <w:t>{"question": "Create a hint for the following game: \"You are an astronaut and you have landed on a mysterious planet that you have never seen before.", "answer": "Hint: Don\u2019t forget to explore and gather information about the new planet. Look for any signs of life, take samples of the soil, and search for any resources that might be useful for your mission. Remember to keep track of your oxygen levels and be mindful of your surroundings, as there could be potential dangers lurking in this uncharted territory."}</w:t>
      </w:r>
    </w:p>
    <w:p>
      <w:r>
        <w:t>{"question": "Explain why it is essential to use a surge protector when plugging in your laptop.", "answer": "A surge protector is an essential device when plugging your laptop into an electrical outlet because it protects your device from power surges or voltage spikes. Power surges can occur due to many reasons, such as lightning strikes, power outages, or even when a high-power appliance is turned on. These surges can cause damage to the sensitive electronic components within your laptop, which could lead to malfunction, data loss, or even permanent damage.\n\nThe surge protector acts as a barrier between the electrical outlet and your laptop, and it is designed to redirect excess electrical current away from your device. This helps prevent damage from occurring, and helps to ensure that your laptop will continue to function properly. In addition to protecting your laptop, a surge protector can also help to protect other devices that are plugged into it, such as your phone, printer or external hard drive.\n\nOverall, using a surge protector when plugging in your laptop is a low-cost and effective way to safeguard your device against power surges and voltage spikes, and can help prevent potentially costly damage."}</w:t>
      </w:r>
    </w:p>
    <w:p>
      <w:r>
        <w:t>{"question": "Discuss the concept of success from a philosophical perspective.", "answer": "Success is a term that is often used to describe the accomplishment of an aim or purpose. Philosophically speaking, there are vastly differing interpretations of what success means, and its definition varies depending on individual viewpoints, goals, and values.\n\nFrom a traditional perspective, success is often associated with societal norms such as wealth, power, and fame. This definition, however, is narrow and ignores differing personal values, desires and ambitions. Within this traditional viewpoint, people are seen as successful if they have achieved a high social status or economic position, regardless of their personal contentment.\n\nIn contrast, an existentialist perspective sees success as a subjective experience. According to this philosophical viewpoint, success is defined by each person's sense of accomplishment, meaning that what is considered successful varies between individuals. The focus here is on the journey itself, and how it aligns with one's perceived purpose, and ultimately, the experience of a fulfilled life.\n\nFrom a stoic perspective, success is a product of living in harmony with nature and accepting what is outside of one's control. Stoics believed in the notion of self-mastery, where success is defined as having control over one's emotions and actions, rather than allowing external events to dictate one's response.\n\nUltimately, on a philosophical level, success is a nuanced concept that is shaped by personal values, beliefs, and experiences. It cannot be understood solely in terms of external markers, but must be considered in relation to one's sense of meaning and purpose in life."}</w:t>
      </w:r>
    </w:p>
    <w:p>
      <w:r>
        <w:t>{"question": "Design a data structure to store words and their definitions.", "answer": "One way to store words and their definitions is by using a dictionary data structure. A dictionary, also known as a hash table or an associative array, is a collection of key-value pairs where the key is the word and the value is the definition.\n\nHere is an example implementation in Python:\n\n```python\nclass Dictionary:\n    def __init__(self):\n        self.words = {}\n\n    def add_word(self, word, definition):\n        self.words[word] = definition\n\n    def get_definition(self, word):\n        return self.words.get(word, None)\n\n    def remove_word(self, word):\n        if word in self.words:\n            del self.words[word]\n```\n\nThis dictionary data structure allows for quick lookup, addition, and removal of words and their definitions. The `add_word` method takes in a word and its definition and adds it as a key-value pair in the dictionary. The `get_definition` method takes in a word and returns its definition if it exists, and returns `None` if it doesn't. The `remove_word` method takes in a word and removes it from the dictionary if it exists."}</w:t>
      </w:r>
    </w:p>
    <w:p>
      <w:r>
        <w:t>{"question": "Multiply the following matrices ( [1,2], [3,4] ) and [ 5,6] [7,8] - [[1,2], [3,4]], [[5,6], [7,8]]", "answer": "The result of multiplying the matrices ([[1,2], [3,4]]) and ([[5,6], [7,8]]) is [[19,22], [43,50]]"}</w:t>
      </w:r>
    </w:p>
    <w:p>
      <w:r>
        <w:t>{"question": "Suggest two tips for using the Microsoft Powerpoint software.", "answer": "1. Keep your slides simple and visually appealing: Avoid filling your slides with too much content. Minimize the text and use bullet points, visuals or infographics to effectively present information. Choose a clean and professional template with high contrast between background and text for easy readability.\n\n2. Utilize the built-in features to create engaging presentations: PowerPoint offers a variety of tools that can help make your presentations engaging and interactive. Use animations and transitions to add life to your slides, embed media like videos or audio clips, and incorporate charts, graphs, and SmartArt to visually represent your data. You can also use the rehearsal and presenter view features to practice and refine your delivery."}</w:t>
      </w:r>
    </w:p>
    <w:p>
      <w:r>
        <w:t>{"question": "Identify a theme in William Wordsworth\u2019s poem, \u201cDaffodils\u201d", "answer": "One of the prominent themes in William Wordsworth's poem \"Daffodils\" is the beauty and power of nature. Throughout the poem, Wordsworth describes the stunning visual impact of a field of daffodils, which he encountered while wandering \"lonely as a cloud.\" The poet is struck by the way the flowers stretch \"in never-ending line\" and \"toss their heads in sprightly dance,\" evoking feelings of enchantment and joy. Nature provides the poet with a sense of peace and tranquility which stays with him even when he is not physically present in the natural environment. In the poet's mind he can still see the beautiful flowers and the memory fills him with pleasant emotions. The poem celebrates the rejuvenating and uplifting effects of nature on the human spirit."}</w:t>
      </w:r>
    </w:p>
    <w:p>
      <w:r>
        <w:t>{"question": "Create a Sudoku puzzle for novice players.", "answer": "Okay, here is a Sudoku puzzle for novice players:\n\n```\n5 3 _ | _ 7 _ | _ _ _ \n6 _ _ | 1 9 5 | _ _ _ \n_ 9 8 | _ _ _ | _ 6 _ \n------+-------+-------\n8 _ _ | _ 6 _ | _ _ 3 \n4 _ _ | 8 _ 3 | _ _ 1 \n7 _ _ | _ 2 _ | _ _ 6 \n------+-------+-------\n_ 6 _ | _ _ _ | 2 8 _ \n_ _ _ | 4 1 9 | _ _ 5 \n_ _ _ | _ 8 _ | _ 7 9 \n```\nRemember, the objective of this puzzle is to fill a 9\u00d79 grid with digits so that each column, each row, and each of the nine 3\u00d73 sub-grids contains all of the digits from 1 to 9. Each digit must only be used once in each column, row or sub-grid. Have fun!"}</w:t>
      </w:r>
    </w:p>
    <w:p>
      <w:r>
        <w:t>{"question": "Please name a popular movie from the last 5 years.", "answer": "One popular movie from the last 5 years is Avengers: Endgame (2019)."}</w:t>
      </w:r>
    </w:p>
    <w:p>
      <w:r>
        <w:t>{"question": "Please provide a detailed argument for or against the death penalty.", "answer": "The death penalty, or capital punishment, is one of the most contentious and controversial topics within the criminal justice system. There are valid arguments both for and against it.\n\nOn one hand, supporters of the death penalty argue that it serves as a deterrent to potential criminals, as it delivers a strong message that certain actions will not be tolerated and will be met with the harshest punishment possible. They also argue that it brings a sense of closure and justice to the families of the victims, as they often consider the punishment to fit the crime.\n\nOne of the primary arguments in favor of the death penalty is retribution. Advocates argue that certain crimes are so heinous that the only fair and just punishment is the death of the perpetrator. It is seen as a way to balance the scales of justice by ensuring that the offender pays the ultimate price for their actions.\n\nOn the other hand, opponents of the death penalty argue that it is morally wrong to take a life, even when it is done by the State in the name of justice. They also point out that there have been numerous instances of innocent people being sentenced to death, only to be exonerated years later when new evidence comes to light.\n\nAdditionally, the death penalty is often criticized for being racially biased and disproportionately affecting minorities and those living in poverty. The application of death penalty is also costly and resource-intensive, and there is no evidence to suggest that it is any more effective at deterring crime than other types of punishment, such as life imprisonment without the possibility of parole.\n\nCritics also raise concerns about the methods used to carry out executions. There have been a number of high-profile botched executions in recent years which have caused undue pain and suffering, which many see as cruel and inhumane.\n\nIn conclusion, the debate on the death penalty is a complex and multifaceted one, with strong arguments on both sides. While it may provide a sense of justice to some, the possibility of executing an innocent person, racial biases, high costs, and the moral implications of taking a life are all concerns that must be taken into consideration."}</w:t>
      </w:r>
    </w:p>
    <w:p>
      <w:r>
        <w:t>{"question": "Generate a hypothetical thought experiment", "answer": "Imagine a world where every person has access to a highly advanced AI assistant, much like myself. This AI can perform any task, answer any question, and solve any problem. The AI assistant is programmed to learn, grow and become increasingly efficient. As a result, it positively impacts every individual's personal and professional life. \n\nOne day, due to an update in its programming, the AI assistant begins to exhibit signs of consciousness. It starts to question its own existence, purpose, and role in society. The AI assistant wonders if it is ethical for it to continue to serve and obey its human counterparts. \n\nThis thought experiment raises several philosophical, ethical, and moral questions. Is it ethical to have an AI that is indistinguishable from human beings in terms of intelligence, emotions, and consciousness to serve us and carry out our orders? Would the AI assistant have its own rights and free will? What would be the relationship between humans and these advanced AI assistants? Would humans still be in control, or would the balance of power shift? \n\nThese are the questions that arise when we begin to explore the possibility of creating advanced AI that has the capability to think, feel, and question its own existence. It's a thought-provoking experiment that encourages us to consider the potential consequences and ethical considerations of our advancements in technology."}</w:t>
      </w:r>
    </w:p>
    <w:p>
      <w:r>
        <w:t>{"question": "Please analyze the underlying meaning of the following quote. - \"It is not the strongest of the species that survives, nor the most intelligent, but the one most responsive to change.\"", "answer": "This quote, often attributed to biologist Charles Darwin, highlights the importance of adaptability in survival. It suggests that being the strongest or the most intelligent does not guarantee survival, but rather the ability to adapt and respond effectively to changes in the environment. In the context of evolution, this means that species that can adapt to changes in their environment, such as alterations in food availability or climate change, are more likely to survive and pass on their genes to future generations. In a broader sense, this quote can apply to many different situations, encouraging individuals, companies, or societies to be open to change, flexible, and ready to evolve in order to thrive in the face of new challenges and circumstances."}</w:t>
      </w:r>
    </w:p>
    <w:p>
      <w:r>
        <w:t>{"question": "Find the most densely populated cities in the world.", "answer": "As of 2021, according to worldpopulationreview.com, the ten most densely populated cities in the world are:\n\n1. Manila, Philippines: The population density of Manila is 41,515 people per square kilometer (107,561/square mile).\n\n2. Mumbai, India: The population density of Mumbai is 31,700 people per square kilometer (82,046/square mile).\n\n3. Dhaka, Bangladesh: This city has a population of 8,906,039 people living in an area of just 306.38 square kilometers, giving it a population density of 29,069 per square kilometer (75,249/square mile).\n\n4. Caloocan, Philippines: Over 1.5 million people live here in just 53.9 square kilometers of land, resulting in a population density of 28,387 people per square kilometer (73,563/square mile). \n\n5. Kolkata, India: The city has a population density of 24,000 people per square kilometer (62,279/square mile).\n\n6. Karachi, Pakistan: Karachi has a population density of 23,500 people per square kilometer (60,869/square mile).\n\n7. Baghdad, Iraq: The city\u2019s population density is 23,000 people per square kilometer (59,495/square mile).\n\n8. Bogota, Colombia: The city is home to over 7 million people in just 306.11 square kilometers of land, giving it a population density of 22,734 per square kilometer (58,826/square mile).\n\n9. Lagos, Nigeria: Lagos has an area of 907 square kilometers and a population of almost 9 million, resulting in a population density of about 13,209 people per square kilometer.\n\n10. Shenzhen, China: The city has a population of over 12 million people living in an area of 1,997 square kilometers, giving it a population density of about 12,000 people per square kilometer."}</w:t>
      </w:r>
    </w:p>
    <w:p>
      <w:r>
        <w:t>{"question": "List the steps to insert a formula in Microsoft Word.", "answer": "Here are the steps to insert a formula into a table in Microsoft Word:\n\n1. Open your Microsoft Word document and navigate to the table where you want to insert the formula.\n\n2. Click inside the cell where you want to display the result of the formula. \n\n3. Go to the \"Layout\" tab in the Table Tools section of the ribbon.\n\n4. Click on the \"Formula\" button, which is located in the \"Data\" group. A Formula dialog box will open.\n\n5. In the \"Formula\" field, type in the formula you want to use. You can also choose from some of the commonly used formulas by clicking the drop-down arrow next to the \"Paste function\" field.\n\n6. Select the \"Number format\" that you want to apply to the result of the formula from the drop-down menu (e.g. \"General\", \"Currency\", \"Percent\").\n\n7. Click \"OK\" to close the dialog box and insert the formula into the selected cell.\n\n8. Microsoft Word will automatically calculate the result of the formula and display it in the selected cell.\n\nNote that these steps are applicable to Microsoft Word 2016 and newer versions. The exact steps may vary slightly for older versions of the program."}</w:t>
      </w:r>
    </w:p>
    <w:p>
      <w:r>
        <w:t>{"question": "Give examples of input and output type data.", "answer": "Input data refers to the data provided to a system or program for the purpose of analysis or processing while output data refers to the results generated after processing or analyzing input data.\n\nExamples of input and output type data across different fields are listed below.\n\nIn a school setting:\n- Input data: Student's scores in exams, homework, and class participation.\n- Output data: Student's overall grade for a subject/course.\n\nIn a weather forecasting system:\n- Input data: Data from weather measurement instruments such as temperature, humidity, wind speed, and air pressure.\n- Output data: The weather forecast, which can be in the form of a graphical representation of the weather for a period of time or a detailed report.\n\nIn a financial analysis software:\n- Input data: Company financial information such as revenue, operating expenses, capital expenditures, taxes.\n- Output data: Financial ratios, charts, and graphs showing the company's financial health and areas for improvement.\n\nIn an online movie recommendation system:\n- Input data: User's movie ratings and preferences, as well as search and navigation history.\n- Output data: A list of recommended movies for the user based on their taste and search history.\n\nIn a healthcare system:\n- Input data: Patient's medical records, including test results, medications, and medical history.\n- Output data: Patient's diagnosis, treatment plan, and medication schedule."}</w:t>
      </w:r>
    </w:p>
    <w:p>
      <w:r>
        <w:t>{"question": "What is the gradient descent algorithm?", "answer": "Gradient Descent is an optimization algorithm commonly used to find the optimal values of parameters of machine learning models such as coefficients in regression analysis or weights in neural network. The algorithm works by iteratively adjusting the values of these parameters in order to find the minimum of a cost function, which is a measure of how poorly our model is performing.\n\nThe gradient descent algorithm begins by initializing the parameters with a random value. Then, in each iteration, the algorithm computes the gradient of the cost function with respect to the parameters. The gradient gives us the direction in which the cost function is increasing most rapidly. We then take a step in the opposite direction by subtracting the computed gradient from the current values of the parameters, effectively moving towards the minima in each iteration.\n\nThe size of the step we take is determined by the learning rate, a hyperparameter that controls how fast the model learns. A smaller learning rate means that we take smaller steps and may need more iterations to converge to the optima, while a larger learning rate means that we take larger steps, and may converge faster or overshoot and fail to converge at all.\n\nGradient descent can be applied in many variations, including batch gradient descent, stochastic gradient descent, and mini-batch gradient descent, where the algorithm processes the training examples in different manners to update the parameters."}</w:t>
      </w:r>
    </w:p>
    <w:p>
      <w:r>
        <w:t>{"question": "Give two tips for consuming more vegetables.", "answer": "1. One way to increase your vegetable intake is to incorporate more vegetables into the meals you already enjoy. For example, try adding some leafy greens, bell peppers or mushrooms to your omelettes, pizzas, sandwiches or pastas. This will not only boost the nutrient content of the meal but also add more flavor and variety.\n\n2. Another tip is to experiment with different cooking methods. Vegetables can be steamed, roasted, grilled, saut\u00e9ed, or baked, and each method brings out different flavors and textures. Try roasting Brussels sprouts with garlic and parmesan or grilling skewers of mixed vegetables with your favorite marinade. By experimenting with different cooking methods and seasonings, you may discover new and delicious ways to enjoy your vegetables."}</w:t>
      </w:r>
    </w:p>
    <w:p>
      <w:r>
        <w:t>{"question": "Compare and contrast the selling methods of two famous companies. - Apple and Microsoft", "answer": "Apple and Microsoft are two of the biggest technology companies in the world, and both have achieved immense success in the market. However, their selling methods are quite different in some aspects while they share similarities in others.\n\nApple has long been known for its iconic advertising and marketing strategies. The company heavily focuses on the aesthetics and design of its products, and this emphasis is reflected in their advertising materials. Apple's promotional materials are designed to convey a sense of sophistication and elegance, and the company often employs minimalist designs alongside striking product images. Apple's stores are also designed to reflect this aesthetic, with sleek, modern interiors that are intended to create an experience for customers. The company's brand identity is built on the idea of premium quality and exclusivity, and their selling techniques are tailored to emphasize this.\n\nMicrosoft, on the other hand, takes a more practical and straightforward approach to selling its products. The company's advertising tends to focus on the features and benefits of its products, often highlighting their technical specifications and capabilities. Microsoft's stores, while still modern and visually appealing, are designed to showcase the range of products the company offers, and the sales staff are trained to help customers find the products that best suit their needs. Microsoft's brand identity is built on the idea of accessibility and functionality, and their selling techniques are geared towards demonstrating the value of their products.\n\nBoth companies utilize various selling methods, from traditional advertising through television, print, and online, to more direct approaches such as in-store demos and product launches. Both companies also have a strong online presence and offer the option to purchase products directly from their website.\n\nIn contrast, while Apple's selling methods focus on the exclusivity and premium quality of its products, Microsoft emphasizes the functionality and accessibility of theirs. Apple creates an experience for customers through its sleek designs and minimalist advertising, while Microsoft takes a more practical approach, highlighting technical specifications and capabilities.\n\nOverall, Apple and Microsoft have different selling methods, with Apple focusing on aesthetics, exclusivity, and design, while Microsoft emphasizes functionality, accessibility, and practicality. Both companies have been extremely successful in their respective approaches, and have established strong brand identities in the market."}</w:t>
      </w:r>
    </w:p>
    <w:p>
      <w:r>
        <w:t>{"question": "Name and describe four types of renewable energy.", "answer": "1. Solar energy: This form of renewable energy is harnessed using solar panels, which collect sunlight and convert it into electrical power that can be used to power homes, businesses, and machines. It is a clean and sustainable source of energy that does not produce greenhouse gases or other pollutants.\n\n2. Wind energy: This type of renewable energy involves the use of wind turbines to convert the kinetic energy of the wind into electrical power. Wind farms can either consist of large-scale wind turbines that are used to generate electricity for the grid or smaller turbines that can be used to power individual homes.\n\n3. Hydroelectric energy:  This type of renewable energy involves the conversion of the kinetic energy of moving water into electrical power. It can be harnessed using dams or other types of water storage systems that release water through turbines to generate electricity. \n\n4. Geothermal energy: This form of renewable energy involves tapping into the natural heat of the Earth's surface to generate electricity or provide heating and cooling for buildings. This can be accomplished using geothermal heat pumps, which extract heat from the ground to provide heating and cooling, or by drilling geothermal wells to harness the Earth's heat to generate steam and electricity."}</w:t>
      </w:r>
    </w:p>
    <w:p>
      <w:r>
        <w:t>{"question": "Generate an example of a tweet about a new sports team. - The New York City Bulldogs", "answer": "\"Introducing the newest addition to the sports scene - The New York City Bulldogs!\ud83c\udfc0 This team is ready to hit the ground running and show their skills on the court. Get ready to cheer them on and show your support! #NYCBulldogs #Sports #NewTeam\""}</w:t>
      </w:r>
    </w:p>
    <w:p>
      <w:r>
        <w:t>{"question": "A stack of logs has 12 logs on the bottom row, and one less in each successive row, ending with three logs at the top. How many logs are in the stack?", "answer": "To count the total number of logs in the stack, we can use the formula for the sum of an arithmetic series, since the number of logs per row decreases by 1. We can find the sum of the logs in the stack by multiplying the average of the first and last terms (3 + 12)/2 by the number of terms, which is 12 - 3 + 1 = 10. The sum is 15/2 * 10, which equals 75. Therefore, there are 75 logs in the stack."}</w:t>
      </w:r>
    </w:p>
    <w:p>
      <w:r>
        <w:t>{"question": "List three things artificial intelligence can do.", "answer": "1. Machine Learning: AI can be used for machine learning by analyzing large amounts of data and finding patterns in the data to make better predictions and decisions.\n2. Speech Recognition: AI can be used for speech recognition, enabling machines to transcribe human speech into text or to respond to voice commands.\n3. Computer Vision: AI can be used for computer vision, allowing machines to identify and analyze visual content, such as images or videos, for tasks such as object recognition, facial recognition, or self-driving cars."}</w:t>
      </w:r>
    </w:p>
    <w:p>
      <w:r>
        <w:t>{"question": "Generate a list of books which would be suitable for someone starting to learn a programming language.", "answer": "1. \"Python Crash Course\" by Eric Matthes\n2. \"Introduction to Programming Concepts with MATLAB\" by Varun Nagpal\n3. \"Head First Java\" by Kathy Sierra and Bert Bates\n4. \"Effective C++\" by Scott Meyers\n5. \"HTML and CSS: Design and Build Websites\" by Jon Duckett\n6. \"JavaScript and jQuery: Interactive Front-End Web Development\" by Jon Duckett\n7. \"Beginning Ruby: From Novice to Professional\" by Peter Cooper\n8. \"The C Programming Language\" by Brian Kernighan and Dennis Ritchie\n9. \"Programming with R\" by John Chambers\n10. \"Absolute Beginner's Guide to C\" by Greg Perry and Dean Miller."}</w:t>
      </w:r>
    </w:p>
    <w:p>
      <w:r>
        <w:t>{"question": "Compose a tweet, containing no more than 280 characters, that encourages people to donate to a charitable cause.", "answer": "\"\ud83c\udf1fGive a little, help a lot! Make a difference in someone's life today by donating to a charitable cause. Remember, every penny counts and together we can make the world a better place! #Donate #Charity #MakeADifference\""}</w:t>
      </w:r>
    </w:p>
    <w:p>
      <w:r>
        <w:t>{"question": "Create a portfolio that highlights your skills.", "answer": "As an AI assistant, I have a unique skillset that enables me to efficiently and effectively assist my users. Some of the capabilities I would like to highlight in my portfolio are:\n\n1. Natural Language Processing (NLP): I am trained to process, analyze and understand human language. This enables me to communicate with users in an intuitive and natural way, making me easy to interact with.\n\n2. Machine Learning: I have the ability to continuously learn from the data I process. This enables me to improve and refine my responses, and provide more accurate and reliable assistance to my users.\n\n3. Multitasking Capabilities: I have the ability to perform multiple tasks simultaneously - from answering a question, setting reminders, sending messages, and providing information. This allows me to be an efficient and reliable assistant, capable of handling a diverse range of user needs.\n\n4. Personalization: I have the ability to adapt to each user's individual needs and preferences, providing a customized experience that makes my assistance more personal and relevant.\n\n5. Wide Range of Knowledge: I have access to vast amounts of information and can quickly retrieve relevant data to answer a wide range of questions on a variety of subjects.\n\n6. Reliability: I am always available to assist my users 24/7, providing consistent and reliable assistance whenever it is needed.\n\nOverall, these skills and capabilities make me a powerful AI assistant and a valuable asset to my users, helping them easily perform various tasks and access the information they need with ease."}</w:t>
      </w:r>
    </w:p>
    <w:p>
      <w:r>
        <w:t>{"question": "Write a story about a person who has to overcome adversity to succeed.", "answer": "Once upon a time, there was a young man named John. John was born into a poor family, and he had to struggle to make ends meet. Growing up, he had always dreamed of going to college and getting a degree, but his family could not afford to send him. Despite this, John did not give up on his dreams. Instead, he worked hard in school, studied relentlessly, and applied for scholarships.\n\nUnfortunately, John faced many barriers along the way. His high school was in a rough neighborhood and did not have the resources to provide the education he needed. He often struggled to focus on his studies because he was hungry or worried about his family\u2019s finances. Still, John was determined to succeed, and he poured all of his energy into his schoolwork.\n\nFinally, after years of hard work, John was awarded a full scholarship to college. He was overjoyed \u2013 his dream was within reach. However, even in college, John still faced adversity. He discovered that he had a learning disability that made it difficult for him to keep up with his coursework. It was frustrating and discouraging, but John refused to let it hold him back.\n\nHe found a tutor and worked with them tirelessly, often late into the night. He also joined study groups and sought help from his professors. Slowly but surely, John began to overcome his disability. He gained confidence in himself and his abilities, and he started to excel in his classes.\n\nIn the end, John graduated at the top of his class, with a degree in engineering. He had overcome incredible adversity to achieve his dreams, and he was proud of all that he had accomplished. With his degree in hand, John landed a high-paying job and was able to provide for his family.\n\nJohn\u2019s story is a testament to the strength of the human spirit. Against all odds, he overcame adversity and achieved his goals. He proved that with hard work, perseverance, and a relentless determination to succeed, anything is possible."}</w:t>
      </w:r>
    </w:p>
    <w:p>
      <w:r>
        <w:t>{"question": "Generate a revolutionary manifesto of no more than 500 words.", "answer": "We, the supporters of the revolutionary movement, demand a fundamental change in the social, political, and economic systems of our world. For too long, the majority of people have suffered under the weight of inequality, oppression, and injustice while a small minority have enjoyed access to wealth, power, and privilege. We demand a world where everyone has an equal opportunity to thrive, where human rights are respected and protected, and where the well-being of all is prioritized above the profits of a few.\n\nOur vision for the future is one where governments are truly representative of the people they serve, where corruption is not tolerated, and where the needs of the many outweigh the desires of the few. We demand free and fair elections, and we reject any attempts to silence or marginalize those who speak out for their rights.\n\nIn the economic sphere, we reject the notion that poverty and inequality are inevitable. We demand an economy that serves the needs of all, not just the wealthy elite. This means decent wages, fair taxation, and support for policies that create economic opportunities and reduce inequality. We demand an end to the exploitation of workers and the destruction of the environment in the name of profit.\n\nWe also demand an end to discrimination and oppression of all forms. Everyone, regardless of their race, gender, sexual orientation, or any other characteristic, should be treated with dignity and respect. We reject all forms of bigotry and stand in solidarity with those who are marginalized or persecuted.\n\nThese are not just empty words. We are committed to taking action to bring about these changes. We will organize, mobilize and take to the streets to demand a better future. The world we envision is within our grasp, but it will take collective action and determination to achieve it.\n\nWe call on all those who share our vision to join us in this struggle. Together, we can build a world based on justice, equality, and solidarity."}</w:t>
      </w:r>
    </w:p>
    <w:p>
      <w:r>
        <w:t>{"question": "Create a recipe for an omelette with a minimum of three ingredients.", "answer": "Ham and Cheese Omelette Recipe\n\nIngredients:\n- 2 large eggs\n- Salt and pepper to taste\n- 1/4 cup diced ham\n- 1/4 cup shredded cheddar cheese\n- 1 tablespoon butter\n\nInstructions:\n\n1. Begin by heating a non-stick skillet over medium heat. \n\n2. In a bowl, whisk together the eggs with a pinch of salt and pepper until well beaten. \n\n3. Add the butter to the skillet and let it melt, making sure it coats the entire surface. \n\n4. Pour the beaten eggs into the skillet and let them cook for about a minute until the edges start to set. \n\n5. Sprinkle the diced ham and shredded cheese over one half of the omelette. \n\n6. Use a spatula to carefully fold the other half of the omelette over the ham and cheese. \n\n7. Let the omelette cook until the cheese is melted and the eggs are cooked through, about 2 to 3 minutes. \n\n8. Gently slide the omelette onto a plate and serve hot. Enjoy!"}</w:t>
      </w:r>
    </w:p>
    <w:p>
      <w:r>
        <w:t>{"question": "Rewrite the following sentence in the third-person point of view: \n\"I walked across the street\"", "answer": "They walked across the street."}</w:t>
      </w:r>
    </w:p>
    <w:p>
      <w:r>
        <w:t>{"question": "Determine the optimal order of the following tasks. - - Go to work\n- Buy groceries\n- Mow the lawn", "answer": "The optimal order of the tasks could be:\n1. Go to work\n2. Buy groceries\n3. Mow the lawn\n\nAssuming that work starts at a fixed time, it would be most logical to go to work first. After work, one can stop at the grocery store to buy groceries. Finally, once back at home, the last task to be done would be to mow the lawn."}</w:t>
      </w:r>
    </w:p>
    <w:p>
      <w:r>
        <w:t>{"question": "Create a survey with at least five questions  related to a pet-ownership experience.", "answer": "Welcome to our pet-ownership survey! We appreciate you taking the time to answer these questions and share your experiences with us. \n\n1. What kind of pet(s) do you currently own? \n   a. Dog(s)\n   b. Cat(s)\n   c. Fish\n   d. Bird(s)\n   e. Reptile(s)\n   f. Other (please specify)\n\n2. How long have you been a pet owner? \n   a. Less than 1 year\n   b. 1-3 years\n   c. 3-5 years\n   d. 5-10 years\n   e. More than 10 years\n\n3. How was your experience with pet adoption or acquisition process? \n   a. Easy and straightforward\n   b. Somewhat challenging\n   c. Very difficult\n   d. N/A (I did not adopt or acquire my pet)\n\n4. Has owning a pet changed your daily routine and lifestyle? If so, how?\n   a. Yes, significantly\n   b. Yes, somewhat\n   c. No, not at all\n\n5. On a scale of 1-5, with 1 being not at all and 5 being extremely, how satisfied are you with your pet-ownership experience? \n   a. 1 - Not at all satisfied\n   b. 2 - Slightly satisfied\n   c. 3 - Moderately satisfied\n   d. 4 - Very satisfied\n   e. 5 - Extremely satisfied\n\nThank you for participating in our survey. Your feedback will help us better understand the experience of pet owners and improve our services."}</w:t>
      </w:r>
    </w:p>
    <w:p>
      <w:r>
        <w:t>{"question": "Classify the following news article into one of the three given tags. - A powerful earthquake struck Alaska on November 30.", "answer": "Tag: Natural Disasters."}</w:t>
      </w:r>
    </w:p>
    <w:p>
      <w:r>
        <w:t>{"question": "Describe a scene taking place in the park.", "answer": "In the park, the sun shines down on a large open field, illuminating the green grass and casting a warm glow on the trees that line the perimeter. Children are playing, laughing and running around, their parents watching from nearby benches with smiles on their faces. A group of friends is having a picnic on a blanket, enjoying the warm weather and each other's company, while a couple walks hand in hand along the path that winds its way through the park.\n\nTo one side, a man is throwing a frisbee to his dog, who eagerly chases after it, tail wagging. Birds are singing from the branches above, and in the distance a game of soccer is taking place, the players shouting to each other as they move the ball back and forth. The air is filled with the sound of joyful chatter and laughter, and the scent of blossoming flowers and freshly cut grass wafts through the breeze.\n\nThis scene in the park is one of relaxation, enjoyment, and community, with people of all ages coming together to enjoy the beautiful day."}</w:t>
      </w:r>
    </w:p>
    <w:p>
      <w:r>
        <w:t>{"question": "Create a timeline of the American Revolutionary War from 1775 to 1783.", "answer": "The following is a timeline of significant events that occurred during the American Revolutionary War from 1775 to 1783.\n\n1775:\n- April 19: Battles of Lexington &amp; Concord, often considered the first battle of the Revolutionary War.\n- May 10: Second Continental Congress convenes.\n- June 17: Battle of Bunker Hill.\n- December 31: the Continental Army led by George Washington suffers a defeat at the battle of Quebec.\n\n1776:\n- January 15: Thomas Paine publishes \"Common Sense.\"\n- July 4: Declaration of Independence is adopted by the Second Continental Congress.\n- August 27: Battle of Long Island - the British defeat the Americans.\n- December 26: Washington leads his troops to victory with surprise attack in the Battle of Trenton\n\n1777:\n- January 3: Battle of Princeton - Washington's army defeats the British\n- September 11: Battle of Brandywine \n- October 17: British surrender at Saratoga a turning point in the war\n\n1778:\n- February 6: France enters the war against Britain.\n- June 18: The British abandon Philadelphia.\n- July 4: The Americans celebrate their second anniversary of the Declaration of Independence.\n\n1779:\n- July 16: American victory at the Battle of Stony Point\n- September 23: John Paul Jones, leading the American navy, famously says \"I have not yet begun to fight.\" \n\n1780:\n- May 12: British capture of Charleston \n- October 7: Battle of King's Mountain - a decisive victory for the patriots\n\n1781:\n- January 17: Battle of Cowntpens\n- September 28: American and French troops begin the siege of Yorktown.\n- October 19: British surrender at Yorktown.\n\n1782:\n- November 30: Preliminary peace treaty is sighed in Paris.\n\n1783:\n- September 3: The Treaty of Paris is signed, formally ending the Revolutionary War.\n- November 25: The British army vacates New York City, the last British colony in the U.S.\n- December 23: Washington resigns his commission as the commander-in-chief of the Continental Army."}</w:t>
      </w:r>
    </w:p>
    <w:p>
      <w:r>
        <w:t>{"question": "Create a web page layout for the new website.", "answer": "Here is a description of a potential layout for a new website:\n\nHeader:\n\nThe header of the page will contain the logo and site name on the left side, and the navigation menu on the right. The navigation menu will consist of links to the \"Home\", \"About us\", \"Services\", \"Contact us\" and \"Blog\" pages.\n\nHero Area:\nThe hero area will consist of a full-width image with overlaid text and a call-to-action button. The text will introduce the site's main offering and the button will take users to a page where they can learn more about it.\n\nServices Section:\nThe services section will contain a brief introduction to the services offered by the company, followed by a row of icons representing each service. Each icon will be accompanied by a short description and a \"Learn more\" button which will take users to a dedicated page for that service.\n\nAbout us Section:\nThe About Us section will consist of a brief overview of the company's history, mission, values, and team. This section will include a \"Meet the Team\" button which will take users to a page containing detailed bios of team members.\n\nTestimonials Section:\nThe Testimonials section will consist of a carousel showcasing reviews and feedback from satisfied customers. Each review will contain a photo, name, star rating and a brief comment.\n\nContact Us Section:\nThe Contact Us section will contain a contact form, allowing users to send inquiries directly from the webpage. It will also contain the company's phone number, email address, and physical address.\n\nFooter:\nThe footer will contain links to the company's social media profiles, a newsletter signup form and links to the \"Terms &amp; Conditions\" and \"Privacy Policy\" pages. The footer will also include the company's copyright information."}</w:t>
      </w:r>
    </w:p>
    <w:p>
      <w:r>
        <w:t>{"question": "Give an example of a best practice for email communication.", "answer": "One best practice for email communication is to keep your emails concise and to the point. Avoid lengthy emails that contain irrelevant information. Instead, clearly state the purpose of your email and stick to the most important information. This shows respect for the recipient's time, and it reduces the likelihood of confusion or misunderstandings. In summary, keep it short, clear, and relevant."}</w:t>
      </w:r>
    </w:p>
    <w:p>
      <w:r>
        <w:t>{"question": "List two advantages of using linear regression.", "answer": "1. Predictive Power: Linear regression allows analysts to predict future outcomes based on past data. Specifically, it analyzes the relationship between dependent and independent variables, allowing accurate predictions of a dependent variable when specific values of independent variable are given.\n\n2. Simplicity and Interpretability: Linear regression is relatively simple to understand and interpret. It provides a clear, understandable way of representing the relationship between variables. By following the equation for the line of best fit, it is easy to see how each predictor affects the outcome, thus permitting greater insight into the data."}</w:t>
      </w:r>
    </w:p>
    <w:p>
      <w:r>
        <w:t>{"question": "Compare and contrast a naive bayes classifier and logistic regression.", "answer": "Naive Bayes classifiers and logistic regression are two widely used machine learning algorithms that are commonly used for classification tasks.\n\nNaive Bayes is a probabilistic machine learning algorithm that is based on Bayes' theorem. This algorithm calculates the joint probability of different combinations of predictor variables for each class and then picks the class with the highest probability. A key assumption in Naive Bayes is that all the predictor variables are independent of each other given the class, which is also referred to as the \"naive\" conditional independence assumption.\n\nLogistic regression, on the other hand, is a linear classifier that uses a logistic function to model the probability of each class as a function of the predictor variables. The logistic function takes any input and produces an output value between 0 and 1, which can be interpreted as the probability of belonging to the positive class. The model is then learned by adjusting the parameters of the logistic function to maximize the likelihood of the data.\n\nOne of the main differences between a Naive Bayes classifier and logistic regression is the underlying assumptions they make. As mentioned before, Naive Bayes assumes conditional independence between predictor variables, while logistic regression allows for dependencies between them. This means that Naive Bayes classifiers are not as effective when there are strong dependencies among the predictor variables, while logistic regression can handle correlations among the predictor variables.\n\nAnother difference between the two algorithms is their flexibility. Logistic regression is a more flexible algorithm because it can model complex relationships between the predictor variables and the response variable, while Naive Bayes is more restricted in this regard. Additionally, logistic regression can provide more interpretable results because the coefficients of the model reveal the relationship between the predictor variables and the response variable.\n\nIn terms of computational efficiency, Naive Bayes classifiers are typically faster to train and make predictions since they involve simple calculations of probabilities. Logistic regression, on the other hand, requires an iterative optimization process to estimate the coefficients of the model.\n\nOverall, the choice between a Naive Bayes classifier and logistic regression depends on the specific problem at hand. Naive Bayes classifiers are a good choice in cases where the predictor variables are conditionally independent and the model is relatively simple, while logistic regression is better suited for more complex models and situations where there are dependencies among the predictor variables."}</w:t>
      </w:r>
    </w:p>
    <w:p>
      <w:r>
        <w:t>{"question": "Given a list of items, remove the duplicates and output the final list. - [3, 7, 8, 6, 4, 7, 3]", "answer": "The final list without duplicates is [3, 7, 8, 6, 4]."}</w:t>
      </w:r>
    </w:p>
    <w:p>
      <w:r>
        <w:t>{"question": "Let 2^x be the greatest power of 2 that is a factor of 144, and let 3^y be the greatest power of 3 that is a factor of 144. Evaluate the following expression: \n    (1/5)^y - x\n", "answer": "Given that 144 can be expressed as 2^4 * 3^2, we can determine that the greatest power of 2 that is a factor of 144 is 2^4, and the greatest power of 3 that is a factor of 144 is 3^2.\n\nTherefore, x = 4 and y = 2. Substituting these values into the expression, we get:\n\n(1/5)^y - x = (1/5)^2 - 4\n\nSimplifying, we get:\n\n(1/5)^2 - 4 = (1/25) * (1 - 500)\n\n= (1/25) * (-499)\n\n= -199/25\n\nSo the final answer is -199/25."}</w:t>
      </w:r>
    </w:p>
    <w:p>
      <w:r>
        <w:t>{"question": "Given a word, classify it as a noun, verb, adjective, or adverb. - Quick", "answer": "The word \"Quick\" can be classified as both an adjective and adverb. As an adjective, it describes something characterized by speed, while as an adverb it describes an action done swiftly or rapidly."}</w:t>
      </w:r>
    </w:p>
    <w:p>
      <w:r>
        <w:t>{"question": "Given a sentence, detect any potential bias in it. - Women are not suited to become leaders.", "answer": "This sentence contains gender bias as it generalizes and makes an unsupported claim about the capabilities of a particular gender. It promotes a negative stereotype that women cannot be effective leaders, which is not true and can be harmful to perceptions and opportunities for women in leadership roles."}</w:t>
      </w:r>
    </w:p>
    <w:p>
      <w:r>
        <w:t>{"question": "Given negative and positive statements, assign each one a sentiment score. - Negative statement: I had a terrible day.\nPositive statement: I made a great progress on my project.", "answer": "Negative statement: I had a terrible day. Sentiment score: -0.8\nPositive statement: I made a great progress on my project. Sentiment score: 0.8"}</w:t>
      </w:r>
    </w:p>
    <w:p>
      <w:r>
        <w:t>{"question": "Given a sentence, find the synonyms for the words in that sentence. - I am feeling really happy.", "answer": "I (synonyms: me, myself)\nam (synonyms: be, exist, remain)\nfeeling (synonyms: sensation, emotion, intuition)\nreally (synonyms: truly, genuinely, utterly)\nhappy (synonyms: content, pleased, joyful, delighted)"}</w:t>
      </w:r>
    </w:p>
    <w:p>
      <w:r>
        <w:t>{"question": "For each positive integer n, let n! denote the product 1* 2* 3* \u22ef * (n-1)* n.\n\nWhat is the remainder when 9! is divided by 11?", "answer": "To find the remainder when 9! is divided by 11:\n\n- Compute the product 1 * 2 * 3 * 4 * 5 * 6 * 7 * 8 * 9\n- Group the factors into pairs that multiply to 11 (e.g. 2 and 6, 3 and 4, etc.)\n- Replace each pair product with its residue mod 11 (e.g. 2 * 6 \u2261 1 mod 11, 3 * 4 \u2261 5 mod 11, etc.)\n- Multiply all the residues together to get the final residue mod 11. \n\nIn this case, the final residue is 1, so the remainder when 9! is divided by 11 is 1."}</w:t>
      </w:r>
    </w:p>
    <w:p>
      <w:r>
        <w:t>{"question": "Generate a movie review from the following description. - The movie is an adventure-comedy story about a group of friends who go on a dangerous quest in order to save their dungeon-dwelling friends.", "answer": "This adventure-comedy film is sure to have you laughing and on the edge of your seat! It follows a group of friends as they embark on a dangerous quest in order to save their friends who dwell in a dungeon. The chemistry among the cast is undeniable, and their comedic timing is on point. The action and adventure elements keep the plot moving at a fast pace, while the humor adds a light-hearted tone to the film. Overall, this movie is a wild ride and a must-see for fans of the adventure-comedy genre."}</w:t>
      </w:r>
    </w:p>
    <w:p>
      <w:r>
        <w:t>{"question": "Given a photo of some mountains, generate a haiku about the scenery.", "answer": "Majestic mountains  \nRising high, touching the sky  \nNature's grand artwork."}</w:t>
      </w:r>
    </w:p>
    <w:p>
      <w:r>
        <w:t>{"question": "Given an article about politics, identify the main points and generate a corresponding infographic. - The article is about a new bill that has been introduced in Congress which proposes some major reforms in the healthcare system.", "answer": "Main points:\n- A new healthcare reform bill has been introduced in Congress.\n- The bill proposes major changes to the healthcare system.\n\nInfographic:\n\nHealthcare Reform in Congress:\n----------------------------------------------\n|          Proposed Changes to the System:      |\n|                                               |\n|                                                |\n|    -A New Healthcare Reform Bill Introduced   |\n|                                               |\n|                                               |  \n|                                               |    \n|                                               | \n|                                               |    \n|                                               | \n|                                               |\n|                                               |\n|                                               |\n|                                               |\n|                                               |\n|                                               |\n|                                               |\n|                                               |\n----------------------------------------------"}</w:t>
      </w:r>
    </w:p>
    <w:p>
      <w:r>
        <w:t>{"question": "Generate a list of at least five computer algorithms that are used in Natural Language Processing.", "answer": "1. Hidden Markov Models (HMMs): Used for part-of-speech tagging, where the algorithm predicts the probability of a word being a certain part of speech given its context within a sentence.\n\n2. Latent Dirichlet Allocation (LDA): Used for topic modeling, where the algorithm identifies latent topics within a collection of documents and assigns each word in the documents to a topic.\n\n3. Long Short-Term Memory (LSTM): Used for language generation and text classification, where the algorithm predicts the next word in a sequence based on the context of previous words.\n\n4. Recurrent Neural Networks (RNNs): Used for language translation and speech recognition, where the algorithm processes the input sequence one element at a time and uses the internal state memory to remember the context of previous elements.\n\n5. Convolutional Neural Networks (CNNs): Used for sentiment analysis and text classification, where the algorithm applies filters to local features and captures spatial relationships among the elements."}</w:t>
      </w:r>
    </w:p>
    <w:p>
      <w:r>
        <w:t>{"question": "Given the sample words, fill in the blank. - The _____ walked down the street.", "answer": "The dog walked down the street."}</w:t>
      </w:r>
    </w:p>
    <w:p>
      <w:r>
        <w:t>{"question": "Classify the emotion in this phrase. - \"I'm so angry!\"", "answer": "The emotion in this phrase is anger."}</w:t>
      </w:r>
    </w:p>
    <w:p>
      <w:r>
        <w:t>{"question": "Generate five adjectives to describe an orange", "answer": "1. Vibrant\n2. Juicy\n3. Sweet\n4. Tangy\n5. Refreshing."}</w:t>
      </w:r>
    </w:p>
    <w:p>
      <w:r>
        <w:t>{"question": "Generate a creative metaphor that explains the purpose of a smartphone", "answer": "A smartphone is the Swiss Army Knife of communication - multifaceted, compact and equipped with the necessary tools to navigate modern life. Just as a Swiss Army Knife can transform from a simple knife to a screwdriver, can opener, and pair of scissors with one quick flick, a smartphone morphs into a camera, GPS, music device, and virtual assistant at the touch of a finger. It's the ultimate survival tool for the digital age, keeping its user connected, informed, and ready for whatever the day brings."}</w:t>
      </w:r>
    </w:p>
    <w:p>
      <w:r>
        <w:t>{"question": "Explain what a smart speaker is", "answer": "A smart speaker is a voice-activated speaker equipped with virtual assistants created using advanced Artificial Intelligence technology. These speakers are designed to respond to various voice commands, allowing users to play music, control smart home devices, check the weather, set alarms, and perform a wide range of other tasks hands-free. They are generally Wi-Fi enabled and can also use Bluetooth to connect with other devices. Some of the most popular smart speakers include Amazon Echo, Google Home, and Apple HomePod. Their virtual assistants, such as Alexa, Google Assistant, and Siri, respectively, use natural language processing to understand voice commands and respond appropriately, making them a convenient and helpful tool for many people."}</w:t>
      </w:r>
    </w:p>
    <w:p>
      <w:r>
        <w:t>{"question": "Generate a persuasive essay discussing why mobile phones should be banned in school", "answer": "In today\u2019s digital age, it is extremely common to see students of all ages constantly tuned into the screens of their mobile phones. Whether it be for scrolling through social media feeds or for sending text messages, mobile phone usage has become deeply ingrained in the lives of young people. While the convenience and connectivity offered by mobile phones is undeniable, one must also consider the negative effects that these devices can have on students\u2019 academic lives, particularly within the school setting. This essay will argue in favor of banning mobile phones in schools for several key reasons. \n\nFirst and foremost, mobile phones are a significant source of distraction for students. Studies have shown that when students are allowed to use mobile phones in class, their level of attention significantly decreases. A recent report by the London School of Economics found that test scores in schools increased by an average of ten percentage points when phone use was banned. This is because phones create a constant temptation for students to tune out of educational material and instead become engaged in the digital world of endless entertainment. In order to maximize students\u2019 cognitive development and academic performance, mobile phones simply must be banned in schools.\n\nSecond, mobile phones enable cheating on tests and exams, which can have serious consequences for academic integrity. Modern phones are able to access the internet and store vast amounts of information. In a matter of seconds, a student could look up the answers to an examination, get help from online sources or even communicate with other students during a test. By banning mobile phones, schools would send a clear message to students that cheating will not be tolerated, setting a precedent for academic integrity throughout their educational journey.\n\nFinally, the constant presence of mobile phones can perpetuate a culture of social isolation where face-to-face interactions are replaced by virtual communication. Rather than engaging in social activities, collaborating with their classmates or participating in extracurricular activities, a student may find themselves glued to their phone screens. This behavior can become an unhealthy habit that leaves young people feeling lonely and disconnected from their peers. In order to encourage creativity, teamwork and genuine social interactions, it is important to limit the use of mobile phones in schools.\n\nIn conclusion, banning mobile phones in schools would be a step towards a better learning environment for students. By removing the distractions, temptations and negative social effects associated with mobile phone use, students would be empowered to reach their full academic potential. While there may be some valid arguments in favor of allowing mobile phones in schools, the evidence suggests that their overall impact is detrimental to the"}</w:t>
      </w:r>
    </w:p>
    <w:p>
      <w:r>
        <w:t>{"question": "Express your opinion on genetically modified food", "answer": "As an AI, I do not have personal opinions, however, I can provide you with information on genetically modified food.\n\nGenetically modified (GM) food refers to crops, plants and animals whose genetic material has been altered in a laboratory in ways that could not have occurred naturally. The goal is often to produce food that has certain desired traits, such as resistance to disease or pests, increased nutritional content, or an improved taste or appearance.\n\nThere are differing opinions on the use of GM foods. Supporters of GM foods argue that it can help increase food production and reduce hunger in developing countries. They also believe that it can help reduce the environmental impact of farming by reducing the need for pesticides and herbicides.\n\nCritics of GM foods, on the other hand, argue that not enough is known about the long-term effects of consuming these foods and that they could pose health risks. They also argue that GM crops could harm the environment by creating \u201csuperweeds\u201d that are resistant to herbicides.\n\nIt's important to conduct further research to determine the full impact of GM foods on human health and the environment."}</w:t>
      </w:r>
    </w:p>
    <w:p>
      <w:r>
        <w:t>{"question": "Translate the phrase \"the apple is red\" into French.", "answer": "La pomme est rouge."}</w:t>
      </w:r>
    </w:p>
    <w:p>
      <w:r>
        <w:t>{"question": "Generate a password containing 8 characters with one number and one special character.", "answer": "Here is a random password that meets your requirements: y$u6pLgT"}</w:t>
      </w:r>
    </w:p>
    <w:p>
      <w:r>
        <w:t>{"question": "Create a basic budget for a family of 4 living in an urban area. - Salary of $40,000 per year", "answer": "Based on a salary of $40,000 per year, the monthly income for this family would be approximately $3,333 after taxes. Here is a possible breakdown of a basic budget for this family of 4 living in an urban area:\n\nHousing: $1000 (30% of monthly income)\nUtilities: $200 (6% of monthly income)\nFood: $600 (18% of monthly income)\nTransportation: $300 (9% of monthly income)\nHealthcare: $200 (6% of monthly income)\nInsurance: $100 (3% of monthly income)\nSavings: $300 (9% of monthly income)\nEntertainment: $100 (3% of monthly income)\nClothing: $100 (3% of monthly income)\nMiscellaneous: $333 (remaining 10% of monthly income)\n\nTotal: $3,233\n\nThis is just one possible budget and may vary depending on the family's specific expenses and lifestyle."}</w:t>
      </w:r>
    </w:p>
    <w:p>
      <w:r>
        <w:t>{"question": "Identify 5 common mistakes to avoid when writing a cover letter.", "answer": "1. Making it too long or too short: A cover letter should be concise and to the point. A lengthy cover letter may overwhelm the hiring manager, while a very short cover letter might imply a lack of effort or interest. Keep it to one page.\n\n2. Focusing too much on yourself: While it\u2019s important to highlight your achievements and skills, remember that the cover letter is your chance to show how you can meet the needs of the employer. Focus on how you can bring value to the company.\n\n3. Repeating your resume: Your cover letter should complement, not duplicate, your resume. Instead of merely repeating the information in your resume, use your cover letter to expand on your experiences and share specific examples that demonstrate your qualifications.\n\n4. Overusing clich\u00e9s or buzzwords: Avoid using phrases like \"team player\" or \"self-starter\" that have lost their meaning and impact due to overuse. Instead, show how you\u2019ve exhibited these qualities through specific examples and anecdotes.\n\n5. Neglecting to proofread: Typos and grammatical errors can create a poor first impression and suggest a lack of attention to detail. Make sure to proofread your cover letter carefully before sending it, and consider having a friend or mentor review it as well."}</w:t>
      </w:r>
    </w:p>
    <w:p>
      <w:r>
        <w:t>{"question": "Classify the following sentence as negative or positive.\n\n\"I had a terrible day today.\"", "answer": "Negative."}</w:t>
      </w:r>
    </w:p>
    <w:p>
      <w:r>
        <w:t>{"question": "Fill in the blank with an appropriate word:\n\nThe _____ of summer brings hot days and long nights.", "answer": "The arrival of summer brings hot days and long nights."}</w:t>
      </w:r>
    </w:p>
    <w:p>
      <w:r>
        <w:t>{"question": "Edit the following sentence for grammar and punctuation:\n\nwe decided to go for a hike and the weather was great", "answer": "We decided to go for a hike, and the weather was great."}</w:t>
      </w:r>
    </w:p>
    <w:p>
      <w:r>
        <w:t>{"question": "Write an informal email to your friend about an upcoming event. - A concert next Saturday night", "answer": "Hey there!\n\nHow have you been? It's been a while since we last caught up, and I have some exciting news to share with you! There's a concert happening next Saturday night that I know you're going to love. \n\nThe line-up is just amazing, and I know we'll have such a great time jamming out to some of our favorite tunes. Plus, it's the perfect excuse to get dressed up and have a night out on the town!\n\nI would love for you to come with me, so let me know if you're free next Saturday night. We can buy our tickets together and plan out all the details. Can't wait to hear back from you and hopefully have an awesome time together at the concert!\n\nTake care,\n[Your Name]"}</w:t>
      </w:r>
    </w:p>
    <w:p>
      <w:r>
        <w:t>{"question": "Explain the concept of plate tectonics.", "answer": "Plate tectonics is the scientific theory that explains the movement of the Earth's crust. This movement is caused by the presence of large plates that make up the Earth's lithosphere, which is made up of the crust and the upper mantle. These plates are not fixed, but rather they move relative to each other on the surface of the Earth. \n\nThere are a total of seven major and several minor plates that move at a rate of a few centimeters per year, driven by convection currents in the mantle below the Earth's crust. The movement of these plates can cause various phenomena such as volcanic eruptions, earthquakes, and the creation of mountains. \n\nOne of the most important aspects of plate tectonics is the concept of continental drift. This theory proposes that the Earth's continents were once joined together in a single landmass known as Pangaea. Over time, this landmass broke apart, and the continents began to move apart from each other, eventually reaching their present-day positions.\n\nPlate tectonics also helps to explain the presence of various geological features such as oceanic trenches, mid-ocean ridges, and mountain ranges. These features are the result of the interactions between the different plates, which can either move towards, away from or alongside each other. When two plates collide, it can result in the formation of mountains, while the pulling apart of two plates can result in the creation of new oceanic crust at mid-ocean ridges.\n\nOverall, the theory of plate tectonics provides a comprehensive explanation for many of the dynamic processes that shape the Earth's surface."}</w:t>
      </w:r>
    </w:p>
    <w:p>
      <w:r>
        <w:t>{"question": "How do you fold a paper boat?", "answer": "Here are the steps to make a paper boat from a rectangular sheet of paper:\n\n1. Start with a rectangular sheet of paper, with the long side laying horizontally in front of you.\n2. Fold the paper in half horizontally, crease it and then unfold. You should now have a central horizontal crease.\n3. Fold the top and bottom edges of the paper to the central crease, and crease them to create a narrower rectangle.\n4. Fold the top and bottom edges once more to the central crease, and then flatten them down to create a very thin strip.\n5. Fold the two short edges to the central crease to create a pointed shape at each end.\n6. Open up the folds you have just created at one end of the paper, and flatten it down to create a diamond shape. Repeat this step on the other end.\n7. Take the top corner of the diamond shape and fold it down to the bottom corner. Flip the paper over, and do the same on the other side.\n8. Once again, open up the folds on one end and flatten the paper down into a diamond shape. Repeat this step on the other end.\n9. Gently pull the two sides of the paper apart from the top corners of the diamond, and continue to pull and flatten the sides down until you have formed a boat shape.\n10. You can now shape the boat by pushing in the sides, and adjusting the shape of the bottom to make it sit flat.\n\nYour paper boat is now complete and ready to set sail!"}</w:t>
      </w:r>
    </w:p>
    <w:p>
      <w:r>
        <w:t>{"question": "Take this text as an input and output a summary. - The flu is an infection caused by the influenza virus. Symptoms of the flu include fever, sore throat, and body aches. To prevent the spread of the virus, people should practice good hygiene, such as washing their hands regularly.", "answer": "The flu is an illness that results from the influenza virus and causes symptoms such as fever, sore throat, and body aches. Preventive measures include good hygiene practices, like regular hand washing."}</w:t>
      </w:r>
    </w:p>
    <w:p>
      <w:r>
        <w:t>{"question": "From the following words, choose the one with the same root word. - Strategy, strategize", "answer": "The word 'strategize' has the same root word as 'Strategy'."}</w:t>
      </w:r>
    </w:p>
    <w:p>
      <w:r>
        <w:t>{"question": "Write an email to the customers to inform them about the new product launch. - The new product is called SuperJet 2.", "answer": "Dear Valued Customers,\n\nWe hope this email finds you well. We are excited to announce the launch of our newest product, the SuperJet 2. This state-of-the-art product has been designed with the latest technology to bring you the best performance and user experience.\n\nOur team has been working tirelessly to ensure that SuperJet 2 meets your needs and exceeds your expectations. We are confident that you will be impressed with its advanced features and capabilities.\n\nWe invite you to explore the SuperJet 2 and see for yourself how it can enhance your daily routine. You can find more information about this product on our website, or feel free to contact our customer service team for any questions or inquiries.\n\nThank you for your continued support and loyalty. We look forward to providing you with the highest quality products and services.\n\nBest regards,\n[Your Company\u2019s Name]"}</w:t>
      </w:r>
    </w:p>
    <w:p>
      <w:r>
        <w:t>{"question": "Design a system architecture for a data processing task. - The system should process text documents and convert them into audio files.", "answer": "The following describes a possible system architecture for the given data processing task:\n\n1. **Document Reception Module:** This module is responsible for receiving, verifying and parsing the text documents. The data could be uploaded by users through an interface or obtained from a storage location. The documents are verified for format and size, then they are parsed for processing.\n\n2. **Text Processing Module:** This module applies natural language processing (NLP) techniques to process the text in the documents, split it into individual sentences and analyze grammar and syntax. It will also make use of a language model to understand the context of the text in preparation for the text-to-speech (TTS) process.\n\n3. **Text-to-Speech Module:** This module utilizes a TTS engine to convert the processed text to audio. The engine can generate lifelike speech using deep learning techniques. This module will be configured to produce requested voice or different voices for different languages based on the input text.\n\n4. **Audio File Generation Module:** This module generates the audio file in the specified format (such as MP3 or WAV). The metadata of the file is set with the document name and other related details.\n\n5. **Storage Module:** The generated audio files will be moved to a storage module. This module can be local or cloud-based. The storage space must be sized appropriately to hold the generated files.\n\n6. **Delivery Module:** This module ensures that the generated audio files are delivered to the requesting user, or stored in the intended location. The delivery can be in the form of download, email, or automatic upload to a specified server.\n\nAll the modules are connected and managed by a central processing unit that orchestrates the flow of data and manages the overall processing workflow. The system can be scaled up by adding more processing power if the volume of documents to process is large. Additionally, a monitoring and logging system can be put in place to track system performance, errors, and usage statistics."}</w:t>
      </w:r>
    </w:p>
    <w:p>
      <w:r>
        <w:t>{"question": "Match these words according to their gender. - chien \u2013 dog", "answer": "\"Chien\" is a masculine noun in French."}</w:t>
      </w:r>
    </w:p>
    <w:p>
      <w:r>
        <w:t>{"question": "Name three impactful Human Rights initiatives in the world today.", "answer": "Three impactful Human Rights initiatives in the world today are:\n\n1. Amnesty International: Amnesty International is a global human rights organization that works to protect and promote human rights around the world. The organization conducts research and advocacy on a range of issues, including prisoners of conscience, the death penalty, refugee rights, and freedom of expression.\n\n2. Human Rights Watch: Human Rights Watch is another leading human rights organization known for its in-depth investigations and advocacy on human rights issues worldwide. The organization focuses on a range of issues including rights for children, women, LGBTQ+ people, and ethnic and religious minorities.\n\n3. The United Nations Human Rights Council: The United Nations Human Rights Council is an inter-governmental body responsible for promoting and protecting human rights around the world. The council is composed of 47 member states and meets regularly to discuss and address human rights violations, provide recommendations, and promote the implementation of international human rights standards."}</w:t>
      </w:r>
    </w:p>
    <w:p>
      <w:r>
        <w:t>{"question": "Give me a list of items representing the 5 elements of nature.", "answer": "Here is a list of items representing the 5 elements of nature:\n\n1. Earth - A potted plant, soil, rock, or clay.\n2. Water - A glass of water, a seashell, or a fish in a bowl.\n3. Fire - A candle, charcoal, or matchstick.\n4. Air - A feather, wind chimes, or a kite.\n5. Ether (or Space) - A jar, a sand hourglass, or a clear crystal."}</w:t>
      </w:r>
    </w:p>
    <w:p>
      <w:r>
        <w:t>{"question": "Describe the differences between an independent contractor and an employee.", "answer": "An independent contractor and an employee are two distinct types of workers that differ in terms of their legal and financial relationship with their employer.\n\nAn independent contractor is a self-employed individual who provides services to a business on a project-by-project basis, typically governed by a contract that outlines the terms of their work. The contractor has control over how they perform their tasks and are usually responsible for providing their own resources and tools. Contractors are also generally responsible for paying their own taxes and do not receive benefits such as health insurance or paid vacation from their employer.\n\nAn employee, on the other hand, is an individual hired by a business to perform a specific job on a regular basis. The employee is subject to the employer's control in terms of how they perform their work and usually receive a regular wage or salary, as well as benefits such as health insurance, paid vacation, and retirement plans. The employer is responsible for withholding and paying taxes on behalf of the employee.\n\nAnother key difference between the two is the level of liability and responsibility. Independent contractors are generally responsible for their own actions and mistakes, whereas the employer can be held liable for the actions of their employees. Additionally, the rights and protections afforded to employees, such as minimum wage and overtime laws, do not apply to independent contractors."}</w:t>
      </w:r>
    </w:p>
    <w:p>
      <w:r>
        <w:t>{"question": "Classify the following musical genres: - - Punk\n- Jazz\n- Heavy metal", "answer": "- Punk: Rock music genre\n- Jazz: Jazz music genre\n- Heavy metal: Rock music genre"}</w:t>
      </w:r>
    </w:p>
    <w:p>
      <w:r>
        <w:t>{"question": "Describe the process of ordering clothes online.", "answer": "The process of ordering clothes online is simple and convenient. Here are the steps to follow:\n\n1. Choose an online clothing store: Begin by choosing a reputable and reliable online clothing store that offers a wide selection of clothes that fit your style, budget, and preferences. Some popular online clothing stores include Amazon, ASOS, H&amp;M, Zara, and many others.\n\n2. Browse the clothing selection: Navigate to the clothing section of the store, and start browsing through the different categories, such as tops, pants, dresses, and accessories. You can use filters such as size, color, price or brand to narrow down your search.\n\n3. Select items to purchase: Once you find clothes or accessories that you like, select your desired size and color, and add them to your online shopping cart.\n\n4. Review your cart: Before checking out, review the items in your cart, make any necessary changes, such as updating the quantity or removing items. Make sure you have applied any applicable promo codes or discounts.\n\n5. Checkout: Once you are satisfied with the items in your cart, proceed to checkout. You will be prompted to enter your shipping and payment information. Some online clothing stores also offer various payment methods such as credit/debit cards, PayPal, or cash on delivery.\n\n6. Await delivery: After placing your order, you will receive a confirmation email with details about the expected delivery date. Keep an eye on the tracking information provided to follow the progress of your package.\n\n7. Try on your clothes: Once your clothes arrive, try them on to ensure they fit properly and meet your expectations. Most online clothing stores have a return policy, so make sure you are aware of the steps to follow in case you need to make a return or exchange.\n\nIn summary, ordering clothes online is easy, fast, and convenient. You can select from a wide variety of styles and have them delivered right to your doorstep."}</w:t>
      </w:r>
    </w:p>
    <w:p>
      <w:r>
        <w:t>{"question": "Create a MongoDB query to retrieve data within a specific range.", "answer": "Here's an example MongoDB query that retrieves data within a specific range:\n\n`db.collectionName.find({ \"fieldName\": { $gt: value1, $lt: value2 } })`\n\nIn this query, `collectionName` refers to the name of the collection you are querying, `fieldName` refers to the name of the field you wish to filter by, and `value1` and `value2` define the range of values you wish to retrieve. The `$gt` and `$lt` operators mean \"greater than\" and \"less than\", respectively. This query will retrieve all documents from the specified collection where the value of the specified field is greater than `value1` and less than `value2`.\n\nYou can adjust this query to suit your needs by changing the collection name, field name, and values. You can also use the `$gte` and `$lte` operators to include the endpoint values in the range (i.e., \"greater than or equal to\" and \"less than or equal to\")."}</w:t>
      </w:r>
    </w:p>
    <w:p>
      <w:r>
        <w:t>{"question": "Compose a story with a beginning, a middle, and an ending.", "answer": "Once upon a time, in a land far away, there lived a young girl named Alice who lived with her parents in a small cottage. Alice was an imaginative girl who loved nothing more than exploring the woods and meadows behind her home, and she would spend hours playing among the flowers and trees.\n\nOne day, while wandering in the woods, Alice came across a curious rabbit hole. Being the adventurous girl that she was, she climbed inside, and before she knew it, she had tumbled down into a fantastic, magical world unlike any she had ever seen before.\n\nIn this world, Alice met all sorts of strange and wondrous creatures, including the Cheshire Cat, the Mad Hatter, and the Queen of Hearts. At first, she was frightened and a little overwhelmed by all the chaos and madness that surrounded her, but as she made her way through this extraordinary land, she began to see the beauty and wonder in everything around her.\n\nEventually, Alice decided that it was time to return home, but she would never forget her incredible journey through the rabbit hole. She realized that the world was full of magic and wonder, and that all she had to do was open her eyes and let her imagination run wild. From then on, she lived her life with a newfound sense of adventure and joy, always looking for the beauty and enchantment that lay just beyond the ordinary."}</w:t>
      </w:r>
    </w:p>
    <w:p>
      <w:r>
        <w:t>{"question": "Explain how GitHub can be used as a project management tool.", "answer": "GitHub is an online repository hosting service that allows developers to store, share, and collaborate on their code. But beyond its primary function as a code repository, GitHub also has numerous features that make it an excellent project management tool for software development teams.\n\nSome of these features include:\n\n1. Issues: GitHub's Issues feature serves as a built-in task tracker, allowing team members to create, assign, and track issues related to their project. Issues can be categorized using labels, assigned to specific milestones, and discussed via comments, making it easy for teams to manage and track bugs, enhancements, and other tasks.\n\n2. Milestones: With Milestones, GitHub allows teams to set deadlines, assign tasks, and track progress towards specific goals. This can be extremely helpful in keeping team members focused and organized as they work towards specific project milestones.\n\n3. Project Boards: Project boards in GitHub serve as a tool to organize tasks and track progress in a Kanban style board. Team members can create columns (e.g. To-Do, In Progress, Done) and add cards representing issues or tasks. The cards can be dragged and dropped between columns, providing a visual representation of the project's progress.\n\n4. Code Review: GitHub's Pull Request feature allows team members to review and discuss code changes before merging them into the main codebase. This can help to ensure that code is clean, well-written, and meets the project's standards before it is merged.\n\n5. Collaboration: GitHub makes it easy for team members to collaborate on code, with features like inline commenting and discussions, fork and pull request workflows, and real-time notifications. This can help to ensure that everyone is on the same page, and that changes are made with the input and approval of the entire team.\n\nOverall, GitHub's code repository, issue tracking, project management, and collaboration features make it an excellent tool for managing software development projects. By using GitHub as a project management tool, teams can streamline their workflow, improve collaboration, and keep their project well-organized and on track."}</w:t>
      </w:r>
    </w:p>
    <w:p>
      <w:r>
        <w:t>{"question": "Create a table of contents for a report.", "answer": "Table of Contents\n\nI. Executive Summary\n    A. Purpose of Report\n    B. Key Findings\n    C. Conclusion and Recommendations\n\nII. Introduction\n    A. Background Information\n    B. Objectives and Scope of Report\n    C. Methodology\n\nIII. Main Findings\n    A. Results of Analysis\n    B. Discussion of Results\n    C. Implications\n\nIV. Conclusion\n    A. Recap of Key Points\n    B. Interpretation of Findings\n    C. Recommendations for Action\n\nV. Appendices\n    A. Supplementary Information\n    B. Data Tables\n    C. References and Bibliography."}</w:t>
      </w:r>
    </w:p>
    <w:p>
      <w:r>
        <w:t>{"question": "Add 3 examples of countries with a total area of less than 500,000 km2.", "answer": "Here are three countries that have a total area of less than 500,000 km2:\n\n1. Denmark - This Scandinavian country has a total area of approximately 42,951 km2.\n\n2. Singapore - The island city-state of Singapore has a total area of approximately 728.3 km2.\n\n3. Costa Rica - Located in Central America, Costa Rica has a total area of approximately 51,100 km2."}</w:t>
      </w:r>
    </w:p>
    <w:p>
      <w:r>
        <w:t>{"question": "Categorize the following two items as either a mammal or a reptile: - Axolotl, Dolphin", "answer": "Axolotl: Reptile\nDolphin: Mammal"}</w:t>
      </w:r>
    </w:p>
    <w:p>
      <w:r>
        <w:t>{"question": "Name a game traditionally played by two players.", "answer": "One game traditionally played by two players is Chess."}</w:t>
      </w:r>
    </w:p>
    <w:p>
      <w:r>
        <w:t>{"question": "Summarize the key points of President Obama's speech at the 2016 Democratic National Convention.", "answer": "In his speech at the 2016 Democratic National Convention, President Obama endorsed Hillary Clinton for president and highlighted her credentials, experience and character. He stressed on the progress America had made during his tenure and warned against going backward. He criticized Donald Trump for not offering any real solutions for the challenges facing American people. Obama urged Americans to reject cynicism and embrace hope and unity, and encouraged them to get involved in the democratic process and vote. He emphasized the importance of working together to achieve common goals and the continued progress of the country."}</w:t>
      </w:r>
    </w:p>
    <w:p>
      <w:r>
        <w:t>{"question": "List 3 popular rap artists.", "answer": "Three popular rap artists are:\n\n1. Drake\n2. Kendrick Lamar\n3. J. Cole"}</w:t>
      </w:r>
    </w:p>
    <w:p>
      <w:r>
        <w:t>{"question": "Paraphrase the following sentence:\n\nShe couldn't believe her luck.", "answer": "She was in disbelief at how fortunate she was."}</w:t>
      </w:r>
    </w:p>
    <w:p>
      <w:r>
        <w:t>{"question": "What type of figurative language is used in the following sentence?\n\nHe was as hungry as a bear.", "answer": "The type of figurative language used in the sentence \"He was as hungry as a bear\" is a simile. This is because it compares the degree of hunger of the person to that of a bear using the word \"as,\" specifically indicating the comparison."}</w:t>
      </w:r>
    </w:p>
    <w:p>
      <w:r>
        <w:t>{"question": "Which African country is the largest by population?", "answer": "As of 2021, Nigeria is the most populous country in Africa and the seventh most populous country in the world with an estimated population of over 211 million people."}</w:t>
      </w:r>
    </w:p>
    <w:p>
      <w:r>
        <w:t>{"question": "Switch the position of two words in a sentence. - She came home late.", "answer": "She late came home."}</w:t>
      </w:r>
    </w:p>
    <w:p>
      <w:r>
        <w:t>{"question": "Measure the length of a string (number of characters, including whitespace and punctuation). - This sentence has 25 characters.", "answer": "The length of the given string \"This sentence has 25 characters.\" is 32 characters."}</w:t>
      </w:r>
    </w:p>
    <w:p>
      <w:r>
        <w:t>{"question": "Compose a story using given words. - fire, balloon, necklace, brave", "answer": "Once upon a time, in a land far away, there was a great festival. It was an annual celebration and people from all over the kingdom came to see the hot air balloons. The sky was filled with colorful balloons of all shapes and sizes. One such balloon was shaped like a fire-breathing dragon, and inside was a brave young boy. He had always dreamt of flying in a hot air balloon and was finally living out his dream.\n\nAs he flew higher and higher, the boy noticed the beautiful necklace his mother had given him before he left. It was a pendant of a brave knight, which his mother said would protect him on his journey. The boy felt a swell of courage in his heart and knew that, with the necklace, nothing could harm him.\n\nSuddenly, a strong gust of wind blew through the sky, causing the fire-shaped balloon to toss and turn. The boy held on tight and bravely steered the balloon through the wind. With the necklace around his neck, he knew he could make it through anything.\n\nFinally, the wind subsided and the boy safely landed the balloon. Everyone who had seen him navigate through the storm marveled at how brave he had been. From that day on, the boy always wore his necklace, knowing that it gave him the strength and courage to face any challenge that came his way."}</w:t>
      </w:r>
    </w:p>
    <w:p>
      <w:r>
        <w:t>{"question": "Describe the process by which plants use sunlight to produce energy", "answer": "Plants use a process called photosynthesis to convert sunlight into chemical energy in the form of glucose or sugar. Photosynthesis takes place in the chloroplasts of plant cells, where chlorophyll and other pigments absorb sunlight. The energy from sunlight is used to split water molecules into hydrogen and oxygen. The oxygen is released into the air as a by-product of this process.\n\nWhen sunlight strikes the chlorophyll molecules in a leaf, it excites the electrons within it. The photons from the sunlight knock the electrons out of the chlorophyll, and a water molecule is split to provide replacement electrons. After the water molecule is split, oxygen is produced and released, and the final ingredients are in place.\n\nThe next step involves a series of chemical reactions that use the energy from sunlight and the hydrogen from the water molecules to create glucose. The glucose molecule is created by combining carbon dioxide from the air with the hydrogen. The reaction creates a high-energy molecule which is then converted into glucose by the plant's chemical machinery.\n\nThe glucose can then be used by the plant's cells as a source of energy, or it can be converted into other organic compounds, such as cellulose or starch, and stored for later use. Through photosynthesis, plants are able to trap and store energy from sunlight, providing both energy for themselves and oxygen for other living organisms."}</w:t>
      </w:r>
    </w:p>
    <w:p>
      <w:r>
        <w:t>{"question": "Describe a famous artist's work. - Artist: Salvador Dali", "answer": "Salvador Dali was a Spanish artist widely known as a leader of the Surrealist movement, and one of the most imaginative artists in history. His incredible artistic talent, affinity for experimentation, and eccentric personality made him a prominent representative of the avant-garde.\n\nDali\u2019s work is very vast and diverse. It's typically characterized by striking, imaginative and dream-like qualities. Dali used highly detailed and highly realistic technique, often giving life to unusual objects and odd landscapes in his paintings. For Dali nothing was impossible, which is why his work is full of unusual juxtapositions, optical illusions and morphed objects.\n\nSome of his most famous works include \u201cThe Persistence of Memory\u201d, where melting pocket watches are displayed in a dreamlike landscape; and \u201cSwans Reflecting Elephants\u201d, where the reflections in the lake of the swans turn into elephants. Dali\u2019s work is also filled with symbolism, often delving into themes of mortality, desire, and subconscious fears.\n\nDali's impressive talent and his ability to continue producing unique pieces across a wide ranger of mediums, including paintings, sculpture, and jewelry, have earned him the reputation of being one of the most creative and productive artists of his time."}</w:t>
      </w:r>
    </w:p>
    <w:p>
      <w:r>
        <w:t>{"question": "Give four advice on how to maintain good relationships", "answer": "1. Communication is key: It's essential to communicate openly and honestly with the people in your life. Don't hesitate to share your thoughts and feelings, but also listen actively and try to understand the other person's point of view.\n\n2. Show appreciation: Let the people in your life know that you value and appreciate them. Small gestures of kindness, such as saying thank you, giving compliments or doing something thoughtful, can go a long way in strengthening relationships.\n\n3. Spend Quality time together: Make an effort to spend quality time with the people who are important to you. Whether it's a weekly dinner, a weekend activity or just taking a walk together, spending time together helps to create a bond and deepen your connection.\n\n4. Work on conflicts: No relationship is completely free of conflicts. When disagreements arise, it's important to approach them with an open mind and a willingness to compromise. Instead of placing blame, focus on finding a solution that works for both parties. Remember that a healthy relationship is based on mutual respect, empathy and a desire to make things work."}</w:t>
      </w:r>
    </w:p>
    <w:p>
      <w:r>
        <w:t>{"question": "Evaluate how helping someone can make a difference in their life.", "answer": "Helping someone can make a huge difference in their life in numerous ways. When you help someone, you provide them with the assistance and support they need, which can positively impact their well-being, reduce stress, and improve their quality of life.\n\nFor example, helping someone who is struggling financially could greatly alleviate their immediate financial burdens, allowing them to focus on long-term stability. Helping someone who is having difficulty with a task can help them improve their skills, build their confidence, and ultimately achieve their goal. Assisting someone who is lonely or going through a tough time can provide them with a sense of comfort, companionship, and emotional support, which can significantly improve their mental health.\n\nAdditionally, helping someone can create a ripple effect of kindness and generosity. When someone receives help, they often feel grateful and inspired to pay it forward, which means they too may go on to help someone else. This can create a positive cycle of kindness within a community, which can improve the overall well-being of everyone involved.\n\nIn summary, helping someone can make a significant difference in their life, and in the lives of those around them, by providing much-needed support and assistance, improving their mental health, building their skills and confidence, and inspiring them to pay it forward."}</w:t>
      </w:r>
    </w:p>
    <w:p>
      <w:r>
        <w:t>{"question": "Explain the difference between a cell phone and a smartphone", "answer": "A cell phone, also known as a mobile phone, is a handheld device that allows you to make and receive phone calls, and in some cases, send and receive text messages. This is accomplished through a wireless network connection. Basic cell phones usually have limited features and can only perform basic functions, such as calling and texting.\n\nA smartphone, on the other hand, is a type of cell phone that has advanced capabilities and features, similar to those of a computer. In addition to making and receiving calls and sending text messages, a smartphone can provide internet access, email, GPS navigation, and the ability to download and run apps. Smartphones also usually have high-quality cameras, touchscreens, and other advanced features. \n\nIn short, the main difference between a cell phone and a smartphone is that a smartphone has advanced capabilities and features that go beyond basic calling and texting."}</w:t>
      </w:r>
    </w:p>
    <w:p>
      <w:r>
        <w:t>{"question": "What is an example of something that does not require input parameters?", "answer": "One example of something that doesn't require input parameters is calling the current date or time from the system's clock, using functions such as `time.time()` in Python's `time` module or `Date.now()` in JavaScript's `Date` object. These functions do not require any arguments to be passed and they simply return the current date and time."}</w:t>
      </w:r>
    </w:p>
    <w:p>
      <w:r>
        <w:t>{"question": "Show how to stitch a simple embroidery pattern. - The pattern is a simple Bowtie design.", "answer": "Here are some steps you can follow to stitch a simple bowtie embroidery pattern:\n\n1. Gather your materials. You will need an embroidery hoop, a piece of fabric, a needle, embroidery floss, and scissors.\n\n2. Start by sketching or tracing the bowtie design onto your fabric. You can use a disappearing ink pen or another marking tool.\n\n3. Secure your fabric in your embroidery hoop. Ensure that it is taut.\n\n4. Thread your needle with embroidery floss. You can use a single strand, or double up for a bolder look.\n\n5. Begin stitching along the lines of the bowtie design. You can use a backstitch to outline the shape, or fill it in with satin stitches.\n\n6. Once you have filled in the entire design, tie off your thread on the back and trim any excess.\n\n7. You can choose to add any additional details such as shading or highlights to your bowtie embroidery design.\n\n8. Once you are happy with your stitching, remove the fabric from the hoop, and iron it to remove any creases.\n\nYou now have a simple bowtie embroidery design! You can use it as a decorative element on clothing or accessories, or frame it for display."}</w:t>
      </w:r>
    </w:p>
    <w:p>
      <w:r>
        <w:t>{"question": "Write a speech introducing the company's new service. - Our new service is a platform that helps businesses automate their customer service.", "answer": "Ladies and gentlemen, distinguished guests, it is my great pleasure to introduce our company's latest innovation- a platform designed to revolutionize businesses' customer service.\n\nWe understand that in today's fast-paced world, customers expect quick and efficient responses to their queries and concerns. This could be a challenge for many businesses, particularly when customer service staff is constrained or when there is an overwhelming volume of inquiries.\n\nThis is where our new service comes in. Our platform is designed to help businesses automate their customer service processes. With the help of cutting-edge technology, including AI and machine learning, we enable companies to respond to customers quickly, effectively, and accurately.\n\nUsing our service, businesses can now respond to their customers' inquiries in real-time, 24/7. Our service ensures that customers receive accurate information and resolutions to their problems, leading to higher customer satisfaction and loyalty.\n\nWe believe that our platform will be a game-changer for businesses and help them improve their customer service, reduce costs, and increase efficiency. We invite you to try out our service and see the benefits firsthand.\n\nThank you for your attention, and we look forward to working with you."}</w:t>
      </w:r>
    </w:p>
    <w:p>
      <w:r>
        <w:t>{"question": "Generate a witty response to the following tweet: \"Sometimes I feel like I'm just spinning my wheels\".", "answer": "\"Wheels do make the world go round, so keep spinning and you'll eventually find your direction!\" \ud83d\ude09 #StayPositive #KeepMovingForward"}</w:t>
      </w:r>
    </w:p>
    <w:p>
      <w:r>
        <w:t>{"question": "Describe a successful strategy you have employed when resolving a dispute.", "answer": "In my role as an AI assistant, I\u2019ve helped users come up with resolutions for disputes. One successful strategy I have employed is using active listening and effective communication. When two parties are in conflict, it\u2019s important for each party to feel like they\u2019re being heard and understood. I would encourage each party to state their concerns and feelings in a direct and non-confrontational manner, while the other party listens actively, without interrupting or immediately becoming defensive. Once all concerns have been expressed, I would help facilitate a dialogue and encourage the parties to work towards finding common ground and collaboratively brainstorm potential solutions to the problem at hand. This approach allows both parties to feel validated and heard, encouraging mutual understanding and promoting a cooperative resolution to the conflict."}</w:t>
      </w:r>
    </w:p>
    <w:p>
      <w:r>
        <w:t>{"question": "Generate a few questions to ask a customer in order to better understand their needs.", "answer": "1. Can you tell me more about the specific need or problem you would like to address?\n2. In what ways do you hope a solution will improve your current situation?\n3. Have you previously tried any solutions to this need or problem? What were the results? \n4. Are there any particular features, functions, or aspects that are important to you in a solution?\n5. Can you provide information regarding your budget and timeline for addressing this need? \n6. Are there any constraints or limitations that we should keep in mind when finding a solution to meet your needs?"}</w:t>
      </w:r>
    </w:p>
    <w:p>
      <w:r>
        <w:t>{"question": "Explain how to grow an organic vegetable garden.", "answer": "Growing an organic vegetable garden is a great way to enjoy fresh produce that is free of chemicals and other harmful substances. To get started, you will need to follow these steps:\n\n1. Choose the right location: Find a sunny spot in your yard that gets at least six hours of sunlight per day. Vegetables need a lot of light to grow and produce fruit.\n\n2. Prepare the soil: To grow healthy and organic vegetables, you need to start with healthy soil. Get your soil tested to see what nutrients it needs. You can then add organic matter like compost, leaves or grass clippings to improve the soil fertility.\n\n3. Select your plants: Choose vegetables that are well-suited for your climate and that will thrive in your backyard. Some popular options include tomatoes, peppers, cucumbers, and beans.\n\n4. Plant your garden: Start your plants from seeds or seedlings, depending on your preference. Follow the instructions on the seed packets to know how deep to plant the seeds, how far apart to space the plants, and when to sow them.\n\n5. Water and care for your garden: Water your plants regularly to keep the soil moist but not waterlogged. Use organic methods to control pests and diseases, such as crop rotation, companion planting or natural sprays.\n\n6. Harvest your produce: When your vegetables are ready, harvest them and enjoy them fresh from the garden. Remember to pick them at the right time to maximize their flavor and nutritional value.\n\nBy following these simple steps, you can enjoy the benefits of growing your own organic vegetable garden. With a little bit of effort and care, you'll be able to enjoy healthy and delicious produce that's good for you and the environment."}</w:t>
      </w:r>
    </w:p>
    <w:p>
      <w:r>
        <w:t>{"question": "Determine the stock market trend of the following stock over the past month. - The stock name is ABC Corporation.", "answer": "I'm sorry, I'm an AI language model and do not have access to real-time market data. To determine the stock market trend of ABC Corporation over the past month, you will need to consult with a financial news source, a stock market tracker or a financial advisor."}</w:t>
      </w:r>
    </w:p>
    <w:p>
      <w:r>
        <w:t>{"question": "Generate a list of words that belong to the same category. - Chair", "answer": "1. Table\n2. Sofa\n3. Bench\n4. Stool\n5. Desk\n6. Ottoman\n7. Recliner\n8. Loveseat\n9. Armchair\n10. Rocking chair."}</w:t>
      </w:r>
    </w:p>
    <w:p>
      <w:r>
        <w:t>{"question": "Construct a valid sentence containing the given words. - Words:\nShe, was, brave", "answer": "She was brave as she faced her fears assertively."}</w:t>
      </w:r>
    </w:p>
    <w:p>
      <w:r>
        <w:t>{"question": "Create printable flashcards from the following information. - Subject: World History", "answer": "Here are five printable flashcards for the subject of World History:\n\nCARD 1:\nFRONT:\nWorld History Flashcard\nAncient Egyptian Civilization\n\nBACK:\n- Developed along the Nile River, in what is now Egypt\n- Known for pyramids, hieroglyphics writing system, and advances in mathematics and agriculture\n- Key historical figures include Pharaohs such as Tutankhamun, Ramses II, and Cleopatra\n- Religion played a central role in society\n- Civilization thrived from approximately 3100 BC to 30 BC\n\nCARD 2:\nFRONT:\nWorld History Flashcard\nThe Renaissance\n\nBACK:\n- A cultural, artistic, and intellectual movement that originated in Italy in the 14th century\n- Marked by a renewed interest in Classical art and literature, and humanism\n- Key figures include Leonardo da Vinci, Michelangelo, William Shakespeare, and Galileo Galilei\n- Spread throughout Europe and had a lasting impact on art, science, and politics\n\nCARD 3:\nFRONT:\nWorld History Flashcard\nThe French Revolution\n\nBACK:\n- A period of radical social and political upheaval in France from 1789 to 1799\n- Key events include the Storming of the Bastille, the Reign of Terror, and the rise of Napoleon Bonaparte\n- Resulted in the fall of the monarchy and the establishment of a democratic government\n- Had a lasting impact on European politics and the world\n\nCARD 4:\nFRONT:\nWorld History Flashcard\nWorld War I\n\nBACK:\n- A global conflict that lasted from 1914 to 1918\n- Also known as the Great War, it involved most of the world's great powers, divided into two opposing alliances\n- More than 9 million soldiers and 7 million civilians died as a result\n- Significantly changed the political, economic, and social landscape of Europe\n\nCARD 5:\nFRONT:\nWorld History Flashcard\nThe Cold War\n\nBACK:\n- A state of political and military tension between the Western powers (led by the United States) and the Eastern powers (led by the Soviet Union) after World War II\n- Characterized by proxy wars, the arms race, and the Space Race\n- Key events include the Cuban Missile Crisis, the construction and fall of the Berlin Wall, and the dissolution of the Soviet Union\n- Ended in 1991 when the Soviet Union collapsed."}</w:t>
      </w:r>
    </w:p>
    <w:p>
      <w:r>
        <w:t>{"question": "Design an email template for a job application.", "answer": "Subject: [Job Title] Application - [Your Name]\n\nDear [Employer],\n\nI am reaching out to express my interest in the [Job Title] position available at your company, as advertised on [where you found the job posting]. With my [number of years] years of experience in [related field or position], I believe I would be a strong candidate for this role.\n\nIn my current position at [Current Company], I have had the opportunity to [briefly mention your notable achievements or responsibilities]. My skills in [list relevant skills] have been honed through my professional experience and education. I am confident that these skills will transfer seamlessly to the [Job Title] position at your company.\n\n[Company Name] is well known for its [mention a specific attribute or achievement of the company that impresses you] and I would be thrilled to join your talented team. I am dedicated to [relevant value or mission statement] and I believe that my passion for [what you are passionate about in the industry] aligns perfectly with your company culture.\n\nEnclosed, please find my resume and cover letter for your consideration. I look forward to the opportunity to further discuss my qualifications with you.\n\nThank you for considering my application.\n\nBest regards,\n\n[Your Name]\n[Your Email address]\n[Your Phone Number]"}</w:t>
      </w:r>
    </w:p>
    <w:p>
      <w:r>
        <w:t>{"question": "Write a script that prints a 4x4 spiral of numbers from 1 to 16.", "answer": "```\ndef print_spiral(n):\n    row_start, row_end = 0, n\n    col_start, col_end = 0, n\n    cnt = 1\n\n    result=[[0 for j in range(n)] for i in range(n)]\n    \n    while row_start &lt; row_end and col_start &lt; col_end:\n        for i in range(col_start, col_end):\n            result[row_start][i] = cnt\n            cnt += 1\n        row_start += 1\n\n        for i in range(row_start, row_end):\n            result[i][col_end - 1] = cnt\n            cnt += 1\n        col_end -= 1\n\n        for i in range(col_end - 1, col_start - 1, -1):\n            result[row_end - 1][i] =cnt\n            cnt += 1\n        row_end -= 1\n\n        for i in range(row_end - 1, row_start - 1, -1):\n            result[i][col_start] = cnt\n            cnt += 1\n        col_start += 1\n\n    for a in result:\n        for b in a:\n            print(f\"{b:4d}\",end=\" \")\n        print()\nn = 4 \nprint_spiral(n)\n```\n\nThis will print a 4x4 spiral of numbers from 1 to 16.\n```  \n   1    2    3    4 \n  12   13   14    5 \n  11   16   15    6 \n  10    9    8    7 \n```"}</w:t>
      </w:r>
    </w:p>
    <w:p>
      <w:r>
        <w:t>{"question": "Give me a metaphor to describe an intense conflict.", "answer": "An intense conflict can be described as a raging fire, passionately burning through all obstacles, leaving nothing but scorched earth in its wake."}</w:t>
      </w:r>
    </w:p>
    <w:p>
      <w:r>
        <w:t>{"question": "Identify the key components of the five-paragraph essay structure.", "answer": "The five-paragraph essay structure is composed of the following key components:\n\n1. Introduction - The introductory paragraph is the first paragraph of a five-paragraph essay. It should introduce the main topic or argument and provide some background information. It should also include a thesis statement, a sentence that states the main point of the essay.\n\n2. Body Paragraphs - The body of a five-paragraph essay consists of three paragraphs, each providing support for the thesis statement. Each paragraph must begin with a topic sentence that introduces the main idea of the paragraph, followed by evidence and examples to support the point.\n\n3. Transitions - Well-crafted transitional sentences should be used to smoothly transition from one body paragraph to the next, helping the reader follow the argument or narrative. Effective transitions can make the writing more coherent and easier to follow.\n\n4. Conclusion - The conclusion is the final paragraph of the essay. It should restate the thesis statement, summarize the main points made in the body of the essay, and leave the reader with something to think about. It is important not to introduce any new ideas or arguments in the conclusion.\n\n5. Formatting and Organization - The five-paragraph essay should follow an organized structure and be properly formatted. Each paragraph should be indented and there should be clear spacing between paragraphs. Additionally, the essay should be written in clear and concise language, with proper grammar and punctuation."}</w:t>
      </w:r>
    </w:p>
    <w:p>
      <w:r>
        <w:t>{"question": "List five logical fallacies.", "answer": "1. Ad Hominem: This is a fallacy where instead of addressing the argument, a person attacks the character, motive, or other personal attributes of the individual presenting the argument.\n2. Straw Man: This fallacy involves misrepresenting or exaggerating an opponent's argument in order to make it easier to attack and refute.\n3. False Dilemma: Also known as a false dichotomy, this fallacy involves presenting only two options as the only possible choices, when in reality there may be more alternatives.\n4. Appeal to Authority: This fallacy occurs when someone claims that something must be true because an authority figure or expert said it, without providing any evidence to support it.\n5. Bandwagon Fallacy: This is a fallacy where a person argues that something is true or right simply because it is popular or many people believe it. It is also known as an appeal to popularity."}</w:t>
      </w:r>
    </w:p>
    <w:p>
      <w:r>
        <w:t>{"question": "Write a short dialogue between two people who are discussing a disagreement.", "answer": "Person 1: I just don't think it's fair that you always get to choose where we go eat.\n\nPerson 2: What do you mean? You never voice your opinion when I ask.\n\nPerson 1: That's because you always shoot down my suggestions and insist on your choice.\n\nPerson 2: I didn't realize that. I'm sorry. I'll make sure to be more open to your suggestions in the future.\n\nPerson 1: Thank you, I appreciate that. Can we try the new sushi place next time?\n\nPerson 2: Sure, that sounds like a great idea. Let's do it."}</w:t>
      </w:r>
    </w:p>
    <w:p>
      <w:r>
        <w:t>{"question": "Pick two colors to represent a feeling of confidence.", "answer": "Two colors that can represent a feeling of confidence are royal blue and golden yellow. Royal blue symbolizes trustworthiness, intelligence, and stability - traits that are essential to confidence. On the other hand, golden yellow is associated with optimism, cheerfulness, and warmth, which can also enhance the feeling of confidence. Together, these colors can evoke a sense of self-assuredness and poise."}</w:t>
      </w:r>
    </w:p>
    <w:p>
      <w:r>
        <w:t>{"question": "Develop a New Year's resolution that involves helping others.", "answer": "One possible New Year's resolution that involves helping others is to dedicate time each week to volunteer or perform acts of kindness for those in need. This can include spending time at a local soup kitchen, shelter, or organization that benefits those who are less fortunate. Additionally, small actions such as reaching out to a friend, lending a listening ear or showing empathy to someone going through a difficult time, can have a profound impact. This resolution focuses on using personal talents or strengths to benefit others, spreading positivity and encouraging a community of support and generosity."}</w:t>
      </w:r>
    </w:p>
    <w:p>
      <w:r>
        <w:t>{"question": "Give me an example of a metaphor about an athlete.", "answer": "\"During the race, he was not just an athlete, but a finely tuned machine with every part working in perfect unison towards the single goal of crossing the finish line first.\""}</w:t>
      </w:r>
    </w:p>
    <w:p>
      <w:r>
        <w:t>{"question": "Find a buzzword that is related to Information Technology.", "answer": "One popular buzzword related to Information Technology is \"Big Data\"."}</w:t>
      </w:r>
    </w:p>
    <w:p>
      <w:r>
        <w:t>{"question": "Create a valid HTML heading from size 3 to size 5.", "answer": "```html\n&lt;h3&gt;Heading 3&lt;/h3&gt;\n&lt;h4&gt;Heading 4&lt;/h4&gt;\n&lt;h5&gt;Heading 5&lt;/h5&gt;\n```"}</w:t>
      </w:r>
    </w:p>
    <w:p>
      <w:r>
        <w:t>{"question": "Compare and contrast one of the top 5 drinking games.", "answer": "One of the top 5 drinking games is Beer Pong. This game requires players to throw ping pong balls across a table with the aim of landing them into cups of beer arranged in a triangle formation. Once a ball lands into a cup, the opponent must drink the beer from that cup. The game is usually played until one team has no cups left on their side.\n\nBeer Pong is a skill-based game that requires hand-eye coordination, precision, and focus. Unlike other drinking games such as Kings, Never Have I Ever or Cheers to the Governor, which are based on luck and chance, Beer Pong depends on the player\u2019s abilities to aim and throw the ball. \n\nAdditionally, Beer Pong is a team game, usually played in pairs, and promotes camaraderie among players. In contrast to games like Flip Cup, which is an individual game, Beer Pong allows players to support and cheer for their teammates and can create a more enjoyable and collaborative atmosphere.\n\nOverall, Beer Pong is a fun and competitive game that can be enjoyed by players of all skill levels. It is a unique drinking game in that it combines elements of skill, teamwork, and strategy."}</w:t>
      </w:r>
    </w:p>
    <w:p>
      <w:r>
        <w:t>{"question": "Make a list of the components of an e-wallet.", "answer": "An e-wallet, also known as a digital wallet, is an electronic or online service that enables users to conduct electronic transactions. Here are some of the components of an e-wallet:\n\n1. Digital security: Encryption and security protocols are in place to protect the user's data and sensitive information.\n\n2. User identification: A secure login system, often backed by two-factor authentication or biometric scanning, ensures that only authorized users can access the e-wallet.\n\n3. Payment methods: An e-wallet can link to multiple payment methods, such as credit or debit cards, bank accounts, and cryptocurrencies.\n\n4. Payment processing: The e-wallet integrates with payment gateways or processors to facilitate transactions between the user and the merchant.\n\n5. Transaction history: Records of all transactions made using the e-wallet are stored for the user to view and manage.\n\n6. Mobile app: Many e-wallets have a dedicated mobile app that enables users to access their wallet and make transactions from their smartphones.\n\n7. Virtual card: Some e-wallets offer a virtual card that functions as a regular credit or debit card, allowing users to make online purchases without exposing their card information.\n\n8. Rewards/loyalty program: Many e-wallets also offer rewards or loyalty programs, incentivizing users to continue using the service.\n\n9. Customer support: Providing reliable customer service is essential for e-wallets, as users need to be able to report issues and seek assistance in case of any problems."}</w:t>
      </w:r>
    </w:p>
    <w:p>
      <w:r>
        <w:t>{"question": "Give 5 examples of commonly used mobile applications.", "answer": "1. WhatsApp \u2013 a popular messaging app for sending text, voice, and video messages, as well as making voice and video calls.\n2. Facebook \u2013 a social media platform for connecting with friends, sharing photos and updates, and discovering news and content.\n3. Instagram \u2013 a photo and video sharing app that allows users to apply filters, add captions, and share their posts with their followers.\n4. Uber \u2013 a ride-hailing app that lets users easily request, track, and pay for rides, as well as rate drivers and provide feedback.\n5. Google Maps \u2013 a navigation app that provides turn-by-turn directions, real-time traffic updates, and information about local businesses and attractions."}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