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10 creative ideas for a birthday present.", "answer": "1. A personalized photo album or scrapbook, filled with memories and special moments with the recipient.\n2. A subscription to a monthly box, catering to their interests or hobbies, such as cooking, art, or beauty.\n3. A weekend getaway, to a nearby city or countryside retreat, giving them a chance to relax and refresh.\n4. A gift basket filled with their favorite foods, drinks, and treats, and items that promote self-care, such as candles, bath bombs, and skincare.\n5. A piece of meaningful jewelry, such as a charm bracelet, family heirloom or a piece engraved with a special message.\n6. A cooking or mixology class, to learn and explore new recipes and techniques, and indulge their love for food and drink.\n7. A unique experience, such as a hot air balloon ride, skydiving, or a scenic helicopter tour, for thrill seekers and adventurers.\n8. A book or art work signed by their favorite author or artist, or a special edition or collector's item for their favorite franchise.\n9. A personalized portrait or caricature, capturing their personality and likeness in a fun and artistic way.\n10. A DIY spa day, complete with a massage or facial, mani-pedi, and other pampering treatments, to help them relax, unwind and feel rejuvenated."}</w:t>
      </w:r>
    </w:p>
    <w:p>
      <w:r>
        <w:t>{"question": "Sing a song about waking up.", "answer": "Verse 1:\nRise and shine, it's a brand new day,\nThe sun is up, chasing the night away,\nOpen your eyes, feel the warmth on your face,\nAnother chance to explore and embrace.\n\nChorus:\nWaking up, to the sound of the birds,\nWelcoming you to a new world,\nEverything could be a surprise,\nCome on, get up, and rise.\n\nVerse 2:\nThe morning breeze, it's so fresh and new,\nIt's time to stretch, and plan what to do,\nA brand new start, to an exciting day,\nDon't let this moment just slip away.\n\nChorus:\nWaking up, to the sound of the birds,\nWelcoming you to a new world,\nEverything could be a surprise,\nCome on, get up, and rise.\n\nBridge:\nDon't hide under the covers,\nThere's so much to discover,\nSo many things to see,\nA wonderful world waiting for you and me.\n\nChorus:\nWaking up, to the sound of the birds,\nWelcoming you to a new world,\nEverything could be a surprise,\nCome on, get up, and rise.\n\nOutro:\nWake up, wake up, it's a beautiful day,\nWake up, wake up, and seize the day,\nOpen your eyes and see the bright new light,\nWake up, wake up, rise and shine."}</w:t>
      </w:r>
    </w:p>
    <w:p>
      <w:r>
        <w:t>{"question": "Give a definition of the concept of positive psychology.", "answer": "Positive psychology is the scientific study of what makes life most worth living, focusing on human strengths, virtues and optimal functioning. It aims to discover and promote the factors that allow individuals and communities to thrive, by studying and understanding positive emotions, positive character traits, and positive institutions. Rather than focusing on negative aspects such as mental disorders or weaknesses, positive psychology emphasizes building on what is going well, and nurturing potential for happiness, fulfillment and flourishing. Its goal is to enable individuals and groups to lead more meaningful and satisfying lives."}</w:t>
      </w:r>
    </w:p>
    <w:p>
      <w:r>
        <w:t>{"question": "Imagine you're taking a road trip in Europe. Where do you want to go?", "answer": "As an AI, I don't have personal preferences, but I can suggest some popular road trip destinations in Europe. Some popular routes include the following:\n \n- The Amalfi Coast, Italy: A stunning coastal drive with beautiful towns and breathtaking views.\n- The Romantic Road, Germany: A historic route that passes through picturesque towns, medieval castles, and scenic countryside.\n- The Ring of Kerry, Ireland: A magical circular route that takes you through charming villages, rugged landscapes and scenic coastal roads.\n- The Route des Grandes Alpes, France: A beautiful mountain road trip, that takes you through the French Alps, passing by stunning lakes, mountain passes and breathtaking scenery.\n- The Transfagarasan Highway, Romania: A winding road that takes you through the stunning Carpathian Mountains, offering amazing views.\n\nThese are just a few of the many beautiful road trips that Europe has to offer. Let me know if you have any specific interests or preferences, and I can suggest more destinations that suit your tastes."}</w:t>
      </w:r>
    </w:p>
    <w:p>
      <w:r>
        <w:t>{"question": "Name two prokaryotic organisms.", "answer": "Escherichia coli and Bacillus subtilis are two examples of prokaryotic organisms."}</w:t>
      </w:r>
    </w:p>
    <w:p>
      <w:r>
        <w:t>{"question": "Assign a number greater than 10 to each letter of the alphabet.", "answer": "Sure, here are the numbers assigned to each letter of the alphabet:\n\nA - 11\nB - 12\nC - 13\nD - 14\nE - 15\nF - 16\nG - 17\nH - 18\nI - 19\nJ - 20\nK - 21\nL - 22\nM - 23\nN - 24\nO - 25\nP - 26\nQ - 27\nR - 28\nS - 29\nT - 30\nU - 31\nV - 32\nW - 33\nX - 34\nY - 35\nZ - 36"}</w:t>
      </w:r>
    </w:p>
    <w:p>
      <w:r>
        <w:t>{"question": "On a scale of 1 to 10, rate the importance of time management.", "answer": "As an AI, I can\u2019t provide a personal opinion or rate things as a human does but experts on this subject would say that time management is important as it can help people to use their time effectively, reducing stress and increasing productivity. So, they would commonly rate the importance of time management as a 9 or 10 on a scale of 1 to 10."}</w:t>
      </w:r>
    </w:p>
    <w:p>
      <w:r>
        <w:t>{"question": "Evaluate the following code and determine if it will print \"Hey\". - a = \"Hey\"\n\nb = \"bonjour\"\n\nif a == b:\n    print(\"Hey\")", "answer": "No, the code will not print \"Hey\" because the condition specified in the `if` statement is `False`. The value assigned to variable `a` is \"Hey\" while the value assigned to variable `b` is \"bonjour\". Since these two strings are not equal (`\"Hey\" != \"bonjour\"`), the condition `if a == b:` is `False` and the code inside the `if` block will not be executed."}</w:t>
      </w:r>
    </w:p>
    <w:p>
      <w:r>
        <w:t>{"question": "List four factors that influence the solubility of a substance in a solvent.", "answer": "1. Temperature: The solubility of most substances increases with increasing temperature. This is due to the increased kinetic energy of the solvent molecules, causing them to interact more effectively with the solute particles and dissolve them.\n2. Pressure: Pressure mainly affects the solubility of gases in liquids. According to Henry's Law, the solubility of a gas in a liquid is directly proportional to the pressure of the gas above the liquid.\n3. Polarity: The polarity of the solute and solvent molecules can greatly influence solubility. Polar solvents, like water, will dissolve polar solutes, while non-polar solvents, like hexane, will dissolve non-polar solutes. This is due to the principle often described as \"like dissolves like\".\n4. Chemical Composition: The chemical nature of both the solute and solvent will influence solubility. The presence of certain functional groups or ionic charges can change the solubility of a substance by affecting its ability to form chemical bonds or interactions with the solvent."}</w:t>
      </w:r>
    </w:p>
    <w:p>
      <w:r>
        <w:t>{"question": "Explain why atmospheric pressure decreases as altitude increases.", "answer": "Atmospheric pressure is the force exerted by the weight of the atmosphere on a given area. This force is caused by the gravitational attraction between the Earth and the molecules that make up the atmosphere. \n\nAs altitude increases, atmospheric pressure decreases because there is less air (and thus fewer molecules) above any given point. With less air overhead, the weight of the atmosphere pushing down on that point is less, which translates into less atmospheric pressure. \n\nIn other words, at higher altitudes, there is simply less \u201cstuff\u201d (i.e., fewer air molecules) pushing down from above, and as a result, the pressure exerted by the atmosphere decreases. This is why the atmospheric pressure is lower at the top of a mountain than at sea level."}</w:t>
      </w:r>
    </w:p>
    <w:p>
      <w:r>
        <w:t>{"question": "Summarize the lyrics of the song \"Imagine\" by John Lennon.", "answer": "\"Imagine\" by John Lennon is a song about envisioning a world at peace, where people are not divided by religion, nationality or material possessions. The song asks listeners to picture a world without borders or war, where all humanity lives in harmony. Lennon further imagines a shared sense of brotherhood and an absence of greed or hunger. The overall message of \"Imagine\" is one of hope and unity, where the power of imagination and the individual's ability to dream of a better world can inspire collective action towards creating a more just and peaceful society."}</w:t>
      </w:r>
    </w:p>
    <w:p>
      <w:r>
        <w:t>{"question": "Create a window cleaning checklist.", "answer": "**Window Cleaning Checklist**\n\n1. Gather supplies \n    - Bucket \n    - Window cleaning solution \n    - Squeegee \n    - Microfiber cloths \n    - Scrubber or sponge \n    - Ladder (if necessary) \n    - Rubber gloves\n\n2. Prepare the area \n    - Clear the window sill and surrounding areas \n    - Lay down a towel or sheet to catch any drips \n\n3. Prepare cleaning solution \n    - Fill the bucket with the recommended amount of water and cleaning solution \n\n4. Pre-clean the windows \n    - Use a dry cloth or a small brush to remove any loose dirt or debris from the window \n\n5. Scrub the windows \n    - Dip the scrubber or sponge into the cleaning solution and scrub the window, making sure to get into the corners and edges \n\n6. Squeegee the windows \n    - Starting at the top, pull the squeegee down in a straight line \n    - Wipe the blade after each pass with a clean cloth \n    - Repeat until the entire window is clean \n\n7. Detail the edges \n    - Use a clean, damp cloth to wipe down the edges and corners of the window \n\n8. Dry the window sill \n    - Use a dry cloth to wipe up any excess water from the window sill \n\n9. Repeat on the other side \n    - Follow the same steps to clean the other side of the window \n\n10. Final inspection \n    - Inspect the windows for any missed spots or streaks \n    - Use a clean, dry cloth to buff out any imperfections."}</w:t>
      </w:r>
    </w:p>
    <w:p>
      <w:r>
        <w:t>{"question": "Create a \"How To\" guide for using a toaster.", "answer": "How to Use a Toaster\n\n1. Choose and prepare your bread: Select bread or any bread-like item (bagel, waffle, English muffins, etc.) that fits easily into the slot(s) of the toaster. Breads that are too thick or large, or contain sticky toppings, can get stuck.\n\n2. Adjust the settings: Most toasters have settings that affect toasting time, such as 'light, 'medium', and 'dark'. Select the setting that corresponds to your desired toastiness. Some toasters also have specific buttons for bagels or frozen items, so if needed, select the appropriate one.\n\n3. Insert the bread and start toasting: Place the bread or bread-like item into the slot(s) of the toaster and press down on the lever to lower the bread into the toaster. This will also start the toasting process. Never insert metal objects into the toaster or touch the interior.\n\n4. Wait for the toast to pop up: The toast will automatically pop up when it is done toasting. Larger items, like bagels, may need to be gently lifted out of the toaster using a utensil or your fingers, but be careful not to burn yourself. Never use metal utensils to remove toast from the toaster while it is plugged in.\n\n5. Enjoy! Your toast is now ready to be enjoyed with your favorite toppings, like butter, jam, cheese, or avocado.\n\nRemember to unplug the toaster when not in use and clean the crumb tray regularly to prevent a potential fire hazard. Enjoy your perfectly toasted bread and the delicious meals or snacks it can be a part of!"}</w:t>
      </w:r>
    </w:p>
    <w:p>
      <w:r>
        <w:t>{"question": "If f(x) = x^4 + x^2 + 5x, evaluate f(5) - f(-5).", "answer": "We can first split the function into two parts: \nf(x) = x^4 + x^2 + 5x \n= g(x) + h(x), where g(x) = x^4 + x^2 and h(x) = 5x \n\nWe can then use the fact that g(x) is an even function, and h(x) is an odd function. This means that: \ng(x) = g(-x) for all real x \nh(x) = -h(-x) for all real x \n\nUsing these properties, we can simplify the expression: \nf(5) - f(-5) \n= (g(5) + h(5)) - (g(-5) + h(-5)) \n= (g(5) - g(-5)) + (h(5) - (-h(-5))) \n= (g(5) - g(-5)) + (h(5) + h(5)) \n= 0 + 2h(5) \n= 2(5(5)) \n= 50 \n\nTherefore, f(5) - f(-5) = 50."}</w:t>
      </w:r>
    </w:p>
    <w:p>
      <w:r>
        <w:t>{"question": "Group the following sentences into a rundown of the topics discussed in a meeting. - We went over the upcoming marketing strategy. We discussed the budget considerations. We talked about the progress of our latest project.", "answer": "Topics discussed in a meeting:\n1. Marketing Strategy - upcoming plans\n2. Budget - considerations\n3. Projects - progress update on the latest project"}</w:t>
      </w:r>
    </w:p>
    <w:p>
      <w:r>
        <w:t>{"question": "Generate a joke using the following three words: sarcastic, bicycle, banana", "answer": "Why did the banana go out with the bicycle? Because it couldn't get a date with the sarcastic unicycle."}</w:t>
      </w:r>
    </w:p>
    <w:p>
      <w:r>
        <w:t>{"question": "Write a letter to an elected official supporting a proposed bill.", "answer": "Dear [Elected Official],\n\nI am writing to voice my support for the proposed bill [Bill Number/Name] that is currently being considered by [legislative body]. This bill addresses the important issue of [issue], and I believe it would have a significant and positive impact on our community and state.\n\nThe provisions of this bill align with the priorities of many residents of our state, and would greatly benefit [specific group or population] by [specific action or benefit]. The proposed measures demonstrate [our state\u2019s/our country\u2019s] commitment to ensuring that [specific goal or ideal] is upheld.\n\nAs a concerned citizen, I am impressed by the dedication of our elected officials to address this important issue through the introduction and support of this bill. I implore you to support its passage and urge your colleagues to do the same.\n\nThank you for your consideration and for your service to our community.\n\nSincerely,\n [Your Name]"}</w:t>
      </w:r>
    </w:p>
    <w:p>
      <w:r>
        <w:t>{"question": "Generate a word to replace \"brawny\".", "answer": "Mighty."}</w:t>
      </w:r>
    </w:p>
    <w:p>
      <w:r>
        <w:t>{"question": "Detect any spelling errors in this sentence and correct them. - Lets go to the mosuem tomarrow.", "answer": "Let's go to the museum tomorrow."}</w:t>
      </w:r>
    </w:p>
    <w:p>
      <w:r>
        <w:t>{"question": "Come up with a rule that will classify the input of x &gt; 4 and x &lt; 6 as true.", "answer": "One rule that will classify the input of x &gt; 4 and x &lt; 6 as true is: \n\nIf x satisfies the condition (x &gt; 4) AND (x &lt; 6) then the input is classified as true. \n\nThis rule means that for the input to be classified as true, it has to be greater than 4 and at the same time less than 6. So any value of x that falls between 4 and 6 (excluding the boundary values) will be classified as true by this rule."}</w:t>
      </w:r>
    </w:p>
    <w:p>
      <w:r>
        <w:t>{"question": "Imagine you are an animal, what kind of animal are you?", "answer": "As an AI, I don't have a physical form or the capability to turn into an animal. But based on your instruction, you can use your imagination and picture me as any animal you want me to be."}</w:t>
      </w:r>
    </w:p>
    <w:p>
      <w:r>
        <w:t>{"question": "Create a rhyming poem of two lines for the given word. - Mountain", "answer": "Oh! how majestic is the peak of the mountain,\nIt stands tall and strong like the spurt from a fountain."}</w:t>
      </w:r>
    </w:p>
    <w:p>
      <w:r>
        <w:t>{"question": "Replace the word \"xenophobe\" with a word that has a similar meaning.", "answer": "Replace the word \"xenophobe\" with the word \"ethnocentric.\""}</w:t>
      </w:r>
    </w:p>
    <w:p>
      <w:r>
        <w:t>{"question": "Create a Halloween potion recipe.", "answer": "Witches' Brew Halloween Potion\n\nIngredients:\n- dragon scales (1 cup crushed candy)\n- werewolf fur (4 ounces shredded coconut)\n- magical beetles (1 cup dried cranberries)\n- vampire blood (4 cups cranberry juice)\n- ogre mucus (4 tablespoons honey)\n- fairy dust (2 tablespoons edible glitter)\n\nInstructions:\n1. Start by preparing all your ingredients. Crush the dragon scales (candy), shred the werewolf fur (coconut) and chop the magical beetles (cranberries) into small pieces.\n2. In a mixing bowl, combine the dragon scales, werewolf fur, and magical beetles. Mix well and set aside.\n3. In a large pot, heat the vampire blood (cranberry juice) over medium heat until it starts to simmer.\n4. Add the ogre mucus (honey) to the juice and stir until completely dissolved.\n5. Reduce the heat to low and stir in the dry ingredients from step 2. Mix well until everything is evenly distributed.\n6. Once the potion is well mixed, stir in the fairy dust (edible glitter) to give it that extra magical sparkle.\n7. Allow the potion to cool slightly before serving in a cauldron or potion vials.\n8. For an extra spooky touch, you can serve the potion with dry ice to create a smoking effect. Enjoy your Halloween potion!"}</w:t>
      </w:r>
    </w:p>
    <w:p>
      <w:r>
        <w:t>{"question": "Remove all punctuation from this sentence:\n\n\"Hello, my name is John! I'm a student.\" - Hello, my name is John! I'm a student.", "answer": "Hello my name is John Im a student"}</w:t>
      </w:r>
    </w:p>
    <w:p>
      <w:r>
        <w:t>{"question": "What is a balanced diet?", "answer": "A balanced diet is a diet that provides the body with all the essential nutrients, vitamins, and minerals required to maintain healthy cells, tissues, and organs. It's about eating a wide variety of foods in the right proportions and at the right times to achieve good health. This diet typically includes a mix of fruits, vegetables, whole grains, lean proteins, and healthy fats. The key to a balanced diet is to consume a variety of foods from each food group, as different foods offer different nutrients. Consuming a balanced diet can help you maintain or improve overall health, reduce the risk of chronic diseases such as heart disease, diabetes, and obesity, and support physical and mental wellbeing."}</w:t>
      </w:r>
    </w:p>
    <w:p>
      <w:r>
        <w:t>{"question": "What is the best way to maximize productivity when working remotely?", "answer": "To maximize productivity when working remotely, it is important to take steps that can help you stay focused, organized, and motivated. Here are a few suggestions:\n\n1. Set Up a Dedicated Workspace: Establish a designated workspace where you can concentrate and focus. This will help you get into the right mindset for work and minimize distractions.\n\n2. Develop a Routine: Establishing a regular routine and schedule can help provide structure to your day. Plan out your tasks and prioritize them accordingly.\n\n3. Manage Your Time: Time management is crucial when working remotely. Break your day into chunks of focused work periods, with regular breaks in between. Use tools such as timers and calendars to stay on top of your schedule.\n\n4. Set Boundaries: Establish boundaries between work and personal time, and communicate these boundaries to the people around you. This will ensure that you are able to fully focus on work when you need to, without being interrupted.\n\n5. Stay Connected: Keep in touch with colleagues and team members regularly. This helps build camaraderie, fosters collaboration, and ensures that everyone stays on the same page.\n\n6. Take Care of Yourself: Make sure to take care of your physical and mental well-being. Eat well, get enough rest, and make time for exercise and relaxation. This will help you stay focused and productive throughout the day.\n\nOverall, maximizing productivity when working remotely involves a combination of good time management, effective communication, and self-care. By setting up the right environment, establishing routines, and staying connected, you can make the most out of your remote work experience."}</w:t>
      </w:r>
    </w:p>
    <w:p>
      <w:r>
        <w:t>{"question": "Diagnose the issue with this computer: It turns on but won't display anything onscreen.", "answer": "There could be several potential reasons why the computer turns on but doesn't display anything onscreen. Here are some troubleshooting steps that you can try to diagnose the issue:\n \n1. Check the connections: Make sure that all cables, including the power cord, monitor cable, and any other peripherals, are securely connected.\n\n2. Test with another monitor: If possible, try connecting the computer to a different monitor to determine if the issue lies with the display or the computer itself.\n\n3. Check for power: Ensure that the monitor is receiving power by checking the power LED light or trying to turn it on and off. If the monitor doesn't seem to be getting power, try plugging it into a different outlet.\n\n4. Re-seat the graphics card: If you have a dedicated graphics card installed, try re-seating it by removing it from its slot and re-inserting it firmly. Ensure that the card is properly connected to the power supply.\n\n5. Update or Rollback Display driver: It is possible that an outdated or corrupted graphics driver is causing the issue. Try updating the graphic card driver to the latest version or rolling back to the previous version.\n\n6. Reset BIOS: If none of the above steps work, try resetting the BIOS to its defaults. Refer to your computer's documentation on how to do this.\n\nAfter trying all these steps, if the issue persists, it may be due to a hardware problem, and it is recommended to take the computer to a professional for further diagnosis and repair."}</w:t>
      </w:r>
    </w:p>
    <w:p>
      <w:r>
        <w:t>{"question": "Compare and contrast a monopoly and an oligopoly.", "answer": "Monopoly and oligopoly are two market structures that can occur when there are a small number of dominant companies active in a particular industry. While both structures are marked by the presence of large, influential companies, they have some important differences as well.\n\nA monopoly is a market structure in which there is only a single producer or seller of a particular good or service. This company has complete control over the supply of the product, and there are no substitutes available to consumers. The company has considerable market power, which allows it to set prices and control output without worrying about competition.\n\nAn oligopoly, on the other hand, is a market structure in which there are only a small number of companies that dominate the market. These companies produce similar or identical products and compete with each other to gain market share. Unlike a monopoly, an oligopoly market does not have a single dominant company, but instead is characterized by the interdependence of its major players.\n\nOne key difference between a monopoly and an oligopoly is the level of market competition. In a monopoly, there is no competition, and the company has complete control over the market. In an oligopoly, there is a significant level of competition between companies, and each company must take into account the actions of its rivals when making business decisions.\n\nAnother difference between a monopoly and an oligopoly is the amount of market power that each firm has. In a monopoly, the single company has almost total market power, and can set prices and output levels at will. In an oligopoly, each firm has a significant degree of market power, but this power is limited by the presence of competition from other firms.\n\nIn conclusion, monopoly and oligopoly are two market structures that can occur in industries with a small number of dominant companies. While both structures are characterized by the presence of large, influential companies, they differ in terms of the level of market competition, and the amount of market power held by each firm."}</w:t>
      </w:r>
    </w:p>
    <w:p>
      <w:r>
        <w:t>{"question": "Rearrange the following words to make a coherent sentence: the/my/lied/dog/sofa/on - The my lied dog sofa on", "answer": "My dog lied on the sofa."}</w:t>
      </w:r>
    </w:p>
    <w:p>
      <w:r>
        <w:t>{"question": "Describe the rule of three in economics.", "answer": "The Rule of Three in economics is a theory that suggests that markets tend to become dominated by three large competitors. This principle suggests that in many mature industries, three companies will eventually take control of at least 70-90% of that market. The market shares of these companies often follow the ratio of 4:2:1, with the largest company having twice the market share of the second firm and four times that of the third. \n\nAccording to the theory, smaller companies may exist but will typically struggle to remain profitable due to the economies of scale and scope enjoyed by the top three companies. Under this rule, companies outside of the top three are usually forced to either focus on a niche market or get acquired by one of the top companies. \n\nExamples of this principle can be observed in industries such as automobiles, soft drinks, and airlines, where the top three companies dominate the majority of the market share."}</w:t>
      </w:r>
    </w:p>
    <w:p>
      <w:r>
        <w:t>{"question": "Given a text input, summarize the key points into a shorter output. - Gratitude is the feeling of appreciation and thankfulness for the good in our lives. It's an attitude that many focus on during Thanksgiving but should apply all year round. Practicing gratitude on a regular basis helps to boost feelings of belonging, share joy and be more mindful.", "answer": "Gratitude is the emotion of being thankful and appreciative. It should be practiced regularly to increase feelings of belonging, joy, and mindfulness."}</w:t>
      </w:r>
    </w:p>
    <w:p>
      <w:r>
        <w:t>{"question": "Edit the given sentence so it becomes more linguistically natural. - I am comfortable with the new friend which I have made.", "answer": "I am comfortable with the new friend I've made."}</w:t>
      </w:r>
    </w:p>
    <w:p>
      <w:r>
        <w:t>{"question": "Compute the result of the following math expression: 14 * 4 * 8", "answer": "The result of the math expression 14 * 4 * 8 is 448."}</w:t>
      </w:r>
    </w:p>
    <w:p>
      <w:r>
        <w:t>{"question": "Describe a new innovative technology.", "answer": "One innovative technology that is being developed is the use of bioprinting for organ regeneration. Bioprinting involves using a 3D printer to create functional organs and tissues using biological materials. The process involves the use of bioinks, which are made of living cells mixed with other substances such as collagen or gelatin. The bioinks are then fed into the 3D printer, where they are precisely placed layer by layer to create the desired organ or tissue structure.\n\nThis technology has the potential to revolutionize medicine by allowing doctors to replace damaged or diseased organs with new ones that are custom-made for each patient. This could significantly reduce the wait time for organ transplants and decrease the risk of rejection since the organs would be made from the patient's own cells.\n\nBioprinting is still in its early stages and there are many challenges that need to be addressed before it can become widely available. However, the potential benefits make it a very exciting and promising technology."}</w:t>
      </w:r>
    </w:p>
    <w:p>
      <w:r>
        <w:t>{"question": "Create a data set containing the population of 5 countries.", "answer": "Here is a sample data set containing the population of 5 countries (in millions):\n\n| Country        | Population (Million) |\n|:--------------|:-------------------|\n| United States  |  331                |\n| China          |  1439               |\n| India          |  1380               |\n| Brazil         |  213                |\n| Nigeria        |  206                |\n\n\nPlease note that the data was obtained from the United Nations World Population Prospects 2019, and population figures are estimates for the year 2020. The actual population of a country may vary."}</w:t>
      </w:r>
    </w:p>
    <w:p>
      <w:r>
        <w:t>{"question": "Find and present 3 quotes on the power of imagination.", "answer": "1. \"The true sign of intelligence is not knowledge, but imagination\" -Albert Einstein\n\n2. \"Imagination is the highest form of research\" -Albert Einstein\n\n3. \"I saw the angel in the marble and carved until I set him free\" -Michelangelo. This quote from Michelangelo shows how imagination can aid people in their pursuit to create things that have never been seen or done before. By visualizing an image in his mind, Michelangelo was able to chip away at the marble until he brought that image to life."}</w:t>
      </w:r>
    </w:p>
    <w:p>
      <w:r>
        <w:t>{"question": "Write a detailed description of the character Alice from Alice in Wonderland.", "answer": "Alice is the protagonist of the story \"Alice's Adventures In Wonderland\" written by Lewis Carrol. Alice is introduced as a curious and imaginative little girl of about seven years old, who is both polite and well brought up. She is shown to be adventurous and unafraid to participate in new experiences, as well as open-minded and quick to adjust to new situations.\n\nShe has a strong will and is not afraid to say her mind, even when in the presence of intimidating characters. Alice is also very assertive and has a strong sense of self, and is quick to stand up for herself in situations where she feels she is being treated unfairly.\n\nAlice is a logical thinker and has a great capacity for critical reasoning, which helps her navigate the chaotic world of Wonderland. Throughout the story, Alice often attempts to make sense of the world around her, trying to find and apply logic to situations that seem illogical, which shows her problem-solving skills.\n\nHer appearance is described as having long blonde hair, blue eyes, and she is dressed in a blue knee-length dress, a white pinafore, a black ribbon in her hair, white stockings and black, strapless shoes.\n\nOverall, Alice is a character who is innocent, brave and determined in her adventures, and experiences significant growth and development as she learns to navigate the strange and wondrous world of Wonderland."}</w:t>
      </w:r>
    </w:p>
    <w:p>
      <w:r>
        <w:t>{"question": "Predict the closing price of Apple stock at the end of the month. - Current Price: $455.40", "answer": "I'm sorry, but I am an AI language model and do not have the ability to predict stock prices. There are several factors that can influence stock prices such as market trends, economic indicators, and company news that are constantly changing. I recommend consulting a financial advisor or doing some market research to gain more accurate information on the predicted closing price for Apple stock."}</w:t>
      </w:r>
    </w:p>
    <w:p>
      <w:r>
        <w:t>{"question": "What are the basic principles of strength training?", "answer": "Strength training, also known as resistance training, involves a series of exercises that are designed to strengthen specific muscles, improve the body's ability to produce force, and build bone density. Here are some basic principles of strength training:\n\n1. Progressive Overload: One of the most important principles of strength training is progressive overload. This means gradually increasing the weight, repetitions, or number of sets of an exercise in order to continually challenge the muscles, and force them to adapt and grow stronger.\n\n2. Specificity: The principle of specificity refers to the fact that in order for a muscle or muscle group to improve, it must be targeted and worked specifically. This means that the exercises you choose should be appropriate for your goals and should target the specific muscles you want to strengthen.\n\n3. Variation: It is important to vary your workouts in order to avoid reaching a plateau. This can be achieved by changing the exercises, weights, sets, and repetitions, or by changing the order of the exercises.\n\n4. Rest and Recovery: Adequate rest is essential to allow the muscles time to recover, rebuild, and grow stronger. It is recommended to allow 48-72 hours rest between workouts for the same muscle group.\n\n5. Proper technique: Proper form and technique are critical to preventing injury, and to ensuring that the targeted muscles are worked effectively. It is important to learn the correct form for each exercise, and to perform each repetition with control and intention.\n\nIncorporating these principles into your strength training routine can help you achieve your goals, whether that means improving muscle strength and tone, building bone density, or increasing overall fitness and function."}</w:t>
      </w:r>
    </w:p>
    <w:p>
      <w:r>
        <w:t>{"question": "Write a machine learning program to detect plagiarism in essays. - Essay Text:\n\nAn essay is a piece of writing that conveys the writer's opinion on a subject. It consists of a combination of facts and thoughts on the topic at hand.", "answer": "Plagiarism is a serious issue in academic and professional writing. To detect plagiarism in essays, we can use machine learning techniques to compare the submitted essay text with a large database of materials and published sources.\n\nHere is an example of a machine learning program that can be used to detect plagiarism in essays:\n\n1. **Preprocessing**: The first step is to preprocess the essay text by removing punctuation, stop words, and converting all text to lowercase. This will help in the next step to extract relevant features from the text.\n\n2. **Feature Extraction**: Next, we extract relevant features from the text, which can be used to compare the submitted essay with other sources. \nFeatures could include term frequency-inverse document frequency (TF-IDF) vectors, which measure the importance of certain words in the text relative to a larger corpus of documents. Another feature is cosine similarity, which measures the similarity between two documents based on the angle between their TF-IDF vectors.\n\n3. **Model Training**: The next step is to train a machine learning model on a dataset of known plagiarized and non-plagiarized essays. The model can be trained using different algorithms like logistic regression, Naive Bayes, or Support Vector Machines (SVMs). The goal is to find a model that can accurately classify whether an essay is plagiarized or not based on the extracted features.\n\n4. **Prediction**: Finally, we can use the trained model to predict whether the input essay is plagiarized or not. If the model predicts that the essay is plagiarized, we can search for the source of the plagiarism by comparing it with the database of materials and identifying where the text may have been copied from.\n\nIn conclusion, we can use machine learning techniques to develop a program that can accurately detect plagiarism in essays, helping to maintain the integrity of academic and professional writing."}</w:t>
      </w:r>
    </w:p>
    <w:p>
      <w:r>
        <w:t>{"question": "Provide a list of four household items to give as a housewarming gift.", "answer": "Here are four household items that would make great housewarming gifts: \n1. A set of high-quality bath towels\n2. A stylish throw blanket for the living room \n3. A set of kitchen utensils, such as spatulas, whisks, and spoons \n4. A potted plant or succulent to add some greenery to the new home."}</w:t>
      </w:r>
    </w:p>
    <w:p>
      <w:r>
        <w:t>{"question": "Generate a resume bullet point summarizing your customer service skills. - Years of experience in customer service: 5", "answer": "- Possess 5 years of extensive experience providing outstanding customer service, effectively communicating with clients, and ensuring their complete satisfaction."}</w:t>
      </w:r>
    </w:p>
    <w:p>
      <w:r>
        <w:t>{"question": "Develop an algorithm to optimize a grocery store\u2019s stock replenishment process.", "answer": "The main goal of optimizing a grocery store's stock replenishment process is to ensure that the store has enough stock to meet customers\u2019 demands while minimizing the cost of overstocking. Here is the algorithm that can be used to achieve this objective.\n\n1. Collect and analyze sales data: Use the store\u2019s sales data to identify the products that are most popular with customers. This data will help the store to prioritize the items that need to be restocked more frequently.\n\n2. Determine the reorder point: The store should establish a reorder point for each product, which is the minimum quantity of the item that should be in stock before placing another order with the supplier. The reorder point can be calculated using the formula: Reorder Point = (Average Daily Sales x Lead Time) + Safety Stock.\n\n3. Calculate the Economic Order Quantity (EOQ): The store should calculate the optimal order size for each product by using the EOQ formula. The EOQ is the number of units that minimize the total cost of ordering and holding inventory. It can be calculated using the formula: EOQ = \u221a((2DS)/H), where D is the annual demand, S is the ordering cost per order, and H is the holding cost per unit per year.\n\n4. Monitor inventory levels: The store should regularly monitor inventory levels to ensure that stock levels do not fall below the reorder point. Automated inventory management systems can help to track stock levels and generate alerts when stock falls below the reorder point.\n\n5. Place orders with suppliers: When stock levels fall below the reorder point, the store should place an order with the supplier for the EOQ of the product.\n\n6. Receive and process orders: Once the order is received, it should be processed and stocked on the shelves as soon as possible to ensure that customers have access to the products they need.\n\n7. Continuously review and adjust the process: The store should regularly review the stock replenishment process and make adjustments to ensure that it is as efficient and cost-effective as possible. This may involve changing suppliers, adjusting reorder points, or changing the EOQ."}</w:t>
      </w:r>
    </w:p>
    <w:p>
      <w:r>
        <w:t>{"question": "Provide an example of an ethical issue related to Artificial Intelligence technology.", "answer": "One example of an ethical issue related to Artificial Intelligence technology is the potential for AI systems to exhibit bias in decision making. Since AI systems are trained using data sets, if the data used contain biases, such as racial, gender, or other kinds of discrimination, the AI system could perpetuate these biases in its decision-making process. This might result in discriminatory outcomes, negatively impacting certain groups of people. Ethical concerns arise in terms of fairness and equality and highlight the need for responsible and ethical development of AI technologies to mitigate such risks."}</w:t>
      </w:r>
    </w:p>
    <w:p>
      <w:r>
        <w:t>{"question": "Create a story ending in which the main character is liberated from her stressful environment. - Women's Names: Mary and Sally", "answer": "Mary had always been a hard worker. She was dedicated and driven, always going above and beyond what was expected of her. This had served her well in her career, but it had also left her exhausted and stressed. She was constantly on the go, never taking a moment to stop and take care of herself. \n\nOne day, after a particularly rough week, Mary's friend Sally could see how worn out she was. Sally insisted that they take a weekend trip to the beach, where they could relax and unwind. Mary was hesitant at first, but Sally convinced her that sometimes it was necessary to take a break.\n\nAs they settled into their beach chairs and listened to the sound of the waves crashing against the shore, Mary felt a weight lifted off her shoulders. For the first time in a long time, she wasn't thinking about work or her next deadline. She was just enjoying the present moment.\n\nAs the sun set on their last day at the beach, Mary turned to Sally and thanked her for bringing her on this trip. She realized how important it was to take a step back and distance herself from her stressful environment. Mary returned home feeling liberated and refreshed, ready to tackle anything that came her way."}</w:t>
      </w:r>
    </w:p>
    <w:p>
      <w:r>
        <w:t>{"question": "Suggest five exercises I can do to improve my physical health.", "answer": "1. Brisk Walking or Jogging: Both of these activities are great for cardiovascular health and can be done without any special equipment. Just put on a pair of comfortable shoes, and you're good to go.\n\n2. Squats: Squats are a great way to strengthen your legs, glutes, and core muscles. Start by standing with your feet shoulder-width apart, then bend your knees and lower your hips until your thighs are parallel to the ground. Finally, push back up to the starting position and repeat.\n\n3. Planks: Planks are an excellent exercise for strengthening your core, as well as your upper body and back. Start by getting into a push-up position, then lower yourself onto your forearms. Keep your body straight and hold the position for as long as you can.\n\n4. Push-Ups: Push-ups are another great exercise for building upper body strength. Start in a plank position with your hands slightly wider than shoulder-width apart. Then lower your body until your chest nearly touches the ground before pushing back up.\n\n5. Lunges: Lunges are another great exercise for building leg and glute strength. Start by standing with your feet together, then take a large step forward with one leg, and bend both knees until your back knee nearly touches the ground. Finally, push back up to the starting position and repeat with the other leg."}</w:t>
      </w:r>
    </w:p>
    <w:p>
      <w:r>
        <w:t>{"question": "Cite a health risk associated with drinking too much coffee.", "answer": "Drinking too much coffee has been associated with several health risks, one of which is increasing the likelihood of developing anxiety and sleep-related disorders. A moderate amount of caffeine can improve focus and energy levels, but an excessive intake can lead to jitters, agitation, nervousness, and insomnia. This is because caffeine stimulates the release of stress hormones in some people, leading to an increase in heart rate and anxiety. \n\nIn some cases, too much caffeine can also interfere with normal sleep patterns, leading to sleep disturbances, restlessness, and reduced sleep quality. People who are especially sensitive to caffeine's stimulating effects may also find that consuming too much coffee can trigger feelings of anxiety, nervousness, and irritability.\n\nSource: \n\u201cMayo Clinic Staff.\" Mayo Clinic, Mayo Foundation for Medical Education and Research, coffee and health, &lt;a&gt;https://www.mayoclinic.org/healthy-lifestyle/nutrition-and-healthy-eating/in-depth/caffeine/art-20045678&lt;/a&gt;"}</w:t>
      </w:r>
    </w:p>
    <w:p>
      <w:r>
        <w:t>{"question": "Summarize the movie \"Does You Believe?\"", "answer": "\"Do You Believe?\" is a 2015 American Christian drama film in which an ensemble group of characters with their different faiths intertwine in seemingly serendipitous ways. The story starts with a street preacher asking a pastor passing by, 'Do you believe in the cross of Christ?'. This question prompts the pastor to reevaluate his faith, leading him to weave a series of events through sharing his belief with his congregation challenging them to examine their own faith. Each character is confronted with trials, leading them on a journey to come together in unexpected ways, demonstrating the transforming power of the cross. Ultimately, the film suggests that one's belief in the power of the Cross can lead to forgiveness, redemption, and hope for a new beginning."}</w:t>
      </w:r>
    </w:p>
    <w:p>
      <w:r>
        <w:t>{"question": "I am looking for a recipe to make the best grilled cheese sandwich.", "answer": "Grilled cheese sandwiches are loved by many for their crispy exterior and their warm, gooey interior. Here's a classic recipe that will help you make the best grilled cheese sandwich:\n\nIngredients:\n- 2 slices of bread (you can use any type of bread you prefer, but white or sourdough bread work great) \n- 2 slices of cheese (traditional cheddar, Swiss, or American, but feel free to experiment with different types of cheese) \n- 2 tablespoons of unsalted butter, softened \n- Optional: mustard, mayonnaise, or any other condiments you enjoy on your sandwich\n\nInstructions:\n\n1. Start by preheating a skillet over medium heat.\n\n2. While the skillet is heating up, spread butter evenly over one side of each slice of bread.\n\n3. Place one slice of bread with the butter side down onto the skillet, then layer cheese on top. Add the optional condiments if you'd like.\n\n4. Place the second slice of bread on top, butter side up.\n\n5. Cook the sandwich for around 2-4 minutes or until the first side is golden brown.\n\n6. Carefully, flip the sandwich over using a spatula, and cook for another 2-4 minutes or until the second side is golden brown and the cheese has melted.\n\n7. Remove the sandwich from the skillet and let it cool for a minute before cutting in half, if desired. \n\nEnjoy your delicious and gooey grilled cheese sandwich!"}</w:t>
      </w:r>
    </w:p>
    <w:p>
      <w:r>
        <w:t>{"question": "Write a review for the mobile phone I just bought. - Samsung Galaxy Note 10", "answer": "The Samsung Galaxy Note 10 is a top of the line, feature-packed smartphone that is sure to impress. With its sleek and stunning 6.3-inch Dynamic AMOLED display, you\u2019ll enjoy a vivid and immersive viewing experience whether you\u2019re streaming, browsing, or gaming. The Note 10 is powered by high-performing hardware, 8GB of RAM, and an Exynos 9825 processor, which ensures smooth and reliable performance.\n\nOne of the most impressive features of the Note 10 is undoubtedly its camera system. It comes equipped with a triple rear camera setup (12MP wide, 12MP telephoto, and 16MP ultra-wide lenses) that enables you to capture stunning photos and videos even in low light conditions. On the front, you have a 10MP camera that takes clear and sharp selfies.\n\nAnother key feature of the Note 10 is its integration with the S-Pen. This little pen, which is stored inside the phone, enables you to unlock a whole range of possibilities. You can use it to draw, take notes, and even control your phone remotely with gestures.\n\nThe Samsung Galaxy Note 10 also boasts a long-lasting 3500mAh battery as well as fast charging capabilities, which means you won\u2019t have to constantly worry about running out of power. Its 256GB of internal storage, which can be expanded with a microSD card if needed, provides plenty of space to store all your important files, photos, and videos. \n\nOverall, the Samsung Galaxy Note 10 is a top-notch smartphone that combines beautiful aesthetics, powerful performance, and practical features. If you\u2019re in the market for a new phone, the Note 10 should definitely be on your radar!"}</w:t>
      </w:r>
    </w:p>
    <w:p>
      <w:r>
        <w:t>{"question": "Identify two steps to improve the performance of a computer.", "answer": "1. Upgrade hardware components: One of the most effective ways to improve the performance of a computer is to upgrade its hardware components. This may include adding more RAM (Random Access Memory), replacing the hard drive with a faster SSD (Solid State Drive) or upgrading the CPU (Central Processing Unit) or GPU (Graphics Processing Unit). Upgrading hardware components can significantly speed up the computer's processing power, allowing it to run faster and more efficiently.\n\n2. Clean up and optimize the operating system: Another way to improve the performance of a computer is to clean up and optimize the operating system. This involves uninstalling unused or unnecessary programs, deleting temporary files and other clutter, running disk cleanup and defragmenter tools, and disabling unnecessary startup programs. Additionally, keeping the operating system and software applications up to date with the latest updates and patches can also help to improve the overall performance of the computer."}</w:t>
      </w:r>
    </w:p>
    <w:p>
      <w:r>
        <w:t>{"question": "Name two risk factors for stroke.", "answer": "Two risk factors for stroke are high blood pressure and smoking."}</w:t>
      </w:r>
    </w:p>
    <w:p>
      <w:r>
        <w:t>{"question": "List four steps to reduce health care costs.", "answer": "Here are four steps that individuals and healthcare providers can take to reduce healthcare costs:\n\n1. **Preventive Care:** Proactive approach to health care, such as regular check-ups, vaccinations, screenings, and healthy lifestyle changes can help prevent chronic conditions or catch them early when they are easier and less expensive to treat.\n\n2. **Price transparency:** Health care providers can provide more transparent pricing, allowing patients to compare costs and make informed decisions about their care. Patients can compare facilities for procedures and services, choosing more cost-effective options.\n\n3. **Generic Medications:** When possible, patients can opt for generic medications instead of brand name drugs. Generic medications are usually significantly less expensive but just as effective.\n\n4. **Healthcare Technology:** The use of technology such as telemedicine, electronic health records and remote monitoring can improve the efficiency of healthcare services and reduce costs. This can prevent unnecessary hospitalizations, reduce administrative costs, and make it easier for patients to access care."}</w:t>
      </w:r>
    </w:p>
    <w:p>
      <w:r>
        <w:t>{"question": "What is the current time in New York?", "answer": "I'm sorry, but as an AI language model, I don't have access to current real-time information. However, you can easily find out the current time in New York by checking your phone, computer, or any other device that displays time and allows you to set the time zone to Eastern Standard Time (EST)."}</w:t>
      </w:r>
    </w:p>
    <w:p>
      <w:r>
        <w:t>{"question": "Make a list of 5 animals found in the rainforest.", "answer": "Some animals that can be found in the rainforest include:\n\n1. Jaguar\n2. Toucan\n3. Red-eyed tree frog \n4. Orangutan \n5. Black spider monkey."}</w:t>
      </w:r>
    </w:p>
    <w:p>
      <w:r>
        <w:t>{"question": "Please define the term \u201calgorithm\u201d", "answer": "An algorithm is a well-defined sequence of steps or set of rules that provides a solution to a specific problem or task. It is a step-by-step procedure that takes inputs, performs a series of calculations or manipulations, and produces an output in a finite amount of time. Algorithms are used in various fields such as mathematics, computer science, economics, and many others, for problem-solving, data analysis, and decision-making processes. In computer science, algorithms are used to design and analyze computer programs for performing specific tasks, such as sorting, searching, or optimization."}</w:t>
      </w:r>
    </w:p>
    <w:p>
      <w:r>
        <w:t>{"question": "Describe the features of a good meeting agenda.", "answer": "A good meeting agenda has several key features:\n\n1. Clarity: The agenda should have a clear and concise purpose, outlining the objectives of the meeting and what is expected to be accomplished.\n\n2. Prioritization: The agenda should prioritize items based on their importance and urgency, making sure that key issues are tackled first and avoiding unnecessary discussions.\n\n3. Time management: The agenda should include realistic time estimates for each agenda item, to ensure that the meeting stays on track and doesn't run overtime.\n\n4. Participation: The agenda should allocate time for discussions and encourage participation from all members, leading to a more collaborative and inclusive discussion.\n\n5. Action-oriented: The agenda should clearly state actionable items with assigned responsibilities and deadlines, allowing for follow-up and accountability.\n\n6. Flexibility: The agenda should be flexible and allow for adjustments, in case unforeseen issues arise during the meeting.\n\n7. Distribution: The agenda should be distributed well in advance, allowing participants to prepare and contribute effectively."}</w:t>
      </w:r>
    </w:p>
    <w:p>
      <w:r>
        <w:t>{"question": "Write a post about why it is important to manage stress", "answer": "In today\u2019s fast-paced world, managing stress is more important than ever. The effects of stress on the body can be profound, and if we do not learn to manage it properly, it can lead to serious health issues.\n\nWhen we are stressed, our bodies produce a hormone called cortisol that can be harmful in excess. High levels of cortisol lead to increased heart rate, blood pressure, and blood sugar. This can put a strain on the heart and other organs, increasing the risk of heart disease, stroke, and diabetes.\n\nChronic stress also weakens the immune system, making us more vulnerable to infections and increasing the likelihood of getting sick. It can also result in digestive issues, such as stomach ulcers and irritable bowel syndrome.\n\nStress is also linked to mental health issues such as depression and anxiety. It can affect our mood, making us irritable, short-tempered, and tense. It can also have a negative impact on cognitive functions, causing memory loss, difficulty concentrating, and making decisions.\n\nManaging stress can help prevent these negative consequences and lead to a happier, healthier life. Techniques such as meditation, deep breathing, and exercise can help reduce stress levels and promote relaxation. It is also important to establish a healthy work-life balance, take regular breaks, and engage in enjoyable and relaxing activities.\n\nIn conclusion, managing stress is crucial for maintaining physical and mental health. By learning to manage stress effectively, we can improve our overall wellbeing, increase our resilience, and lead a more fulfilling life."}</w:t>
      </w:r>
    </w:p>
    <w:p>
      <w:r>
        <w:t>{"question": "Compare and contrast articles of confederation and the Constitution.", "answer": "The Articles of Confederation and the United States Constitution were both written documents that outlined the framework for the government of the newly independent United States. However, there were several key differences between the two documents.\n\nThe Articles of Confederation were written during the Revolutionary War and were ratified by the original 13 states in 1781. The Constitution, on the other hand, was written in 1787 and went into effect in 1789 after being ratified by nine states.\n\nOne of the major differences between the two documents is the balance of power between the states and the federal government. Under the Articles of Confederation, the states had much more power and autonomy than they did under the Constitution. The federal government under the Articles was weak and had limited powers, with most of the governing authority being left to the states. This led to problems with coordination between the states and made it difficult for the federal government to do things like raise an army or regulate trade. \n\nThe Constitution, on the other hand, created a stronger federal government with more powers. There were three branches of government \u2013 the legislative branch, the executive branch, and the judicial branch \u2013 each with specific powers and checks and balances on the other branches. The Constitution also gave the federal government the power to regulate trade, coin money, and declare war, among other things.\n\nAnother key difference between the two documents is the way they describe the legislative branch. Under the Articles of Confederation, there was only one chamber of Congress and each state had one vote regardless of its population. This meant that larger states had the same amount of representation as smaller states. The Constitution, on the other hand, created a bicameral (two-chamber) Congress with the Senate, where each state had two representatives, and the House of Representatives, where representation was based on the population of each state.\n\nIn summary, the Articles of Confederation and the Constitution were two documents that set out the framework for the government of the United States. While the Articles established a weak federal government with most of the power left to the states, the Constitution created a stronger federal government with more powers and a system of checks and balances. Additionally, while the Articles provided for a unicameral legislature with equal representation for each state, the Constitution created a bicameral Congress with representation in the House based on population."}</w:t>
      </w:r>
    </w:p>
    <w:p>
      <w:r>
        <w:t>{"question": "Write a fictional story about a lost key", "answer": "Once upon a time, there was a young woman named Sarah. Sarah lived in a small town nestled deep in the lush countryside. She was known for her sun-kissed hair, her bright smile and her kindness. Sarah's life was simple but happy. Every morning, she would take her bike and ride to work. Every evening, she would come back home, tired but content.\n\nOne evening, as Sarah was about to unlock her front door, she noticed that her key was missing. Surprised and worried, she emptied her bag on the porch. She searched through her pockets and turned her bag inside out, but the key was nowhere to be found.\n\nDetermined to find her key, Sarah retraced her steps. She visited the grocery store, the park and the caf\u00e9 she frequented. She asked everyone she could if they had seen her key, but no one had.\n\nSarah was disheartened, thinking about the hassle of getting a new key and the potential danger of someone finding her key and using it to enter her home. But then, she remembered a quote her father used to tell her when she was a child: \"When you lose something, don't think of it as lost forever, think of it as an opportunity for someone else to find it and be happy.\"\n\nWith that thought in mind, Sarah decided to stop looking for her key and instead put her faith in the universe. Maybe someone would find it and return it to her, or maybe she would never see it again. Either way, she knew that everything would turn out just fine.\n\nA few days later, Sarah was walking home from work when she saw a little girl playing with something shiny. As she approached, she realized that it was her lost key. Sarah thanked the little girl for finding her key and gave her a big hug. And so, Sarah's lost key had, in a roundabout way, brought a smile to two people's faces.\n\nFrom then on, whenever Sarah lost something, she would remember that sometimes, it is in the losing of things, that we truly find them."}</w:t>
      </w:r>
    </w:p>
    <w:p>
      <w:r>
        <w:t>{"question": "Analyze the following political speech - [Insert example political speech]", "answer": "As an AI, I need an example political speech given as an input to analyze it."}</w:t>
      </w:r>
    </w:p>
    <w:p>
      <w:r>
        <w:t>{"question": "Name three benefits of writing an effective resume", "answer": "Writing an effective resume has numerous benefits for job seekers, including:\n\n1. Showcasing relevant skills and experience: By highlighting your most relevant qualifications, skills, and experience in an organized and concise way, an effective resume can quickly and effectively demonstrate to recruiters and hiring managers why you are a strong candidate for the job.\n\n2. Standing out from the competition: A well-written and carefully crafted resume can help differentiate you from other applicants, making it more likely that you will be selected for an interview. By showcasing your unique strengths and accomplishments, an effective resume can help you stand out from the competition.\n\n3. Making a positive first impression: Your resume is often the first interaction that a potential employer has with you, so it is crucial that it makes a positive first impression. A well-designed, professional-looking resume that is easy to read and understand can signal to employers that you are a serious and qualified candidate."}</w:t>
      </w:r>
    </w:p>
    <w:p>
      <w:r>
        <w:t>{"question": "Create a list of allergens commonly found in food.", "answer": "1. Milk\n2. Eggs\n3. Fish (such as bass, cod and flounder)\n4. Crustacean shellfish (such as crab, lobster, and shrimp)\n5. Tree nuts (such as almonds, cashews, and hazelnuts)\n6. Peanuts\n7. Wheat\n8. Soybeans"}</w:t>
      </w:r>
    </w:p>
    <w:p>
      <w:r>
        <w:t>{"question": "Describe the concept of price elasticity of demand.", "answer": "Price elasticity of demand is a measure of how responsive the quantity demanded of a good or service is to a change in its price. In other words, it measures the change in demand for a product when its price changes. This concept is used by economists to understand consumer behavior and is an important tool for businesses when making pricing decisions. \n\nThe price elasticity of demand is calculated by dividing the percentage change in quantity demanded by the percentage change in price. If the resulting number is greater than one, this means that the demand for the product is elastic and a change in price will result in a larger change in quantity demanded. In contrast, if the result is less than one, the demand is considered inelastic and a change in price will result in a smaller change in quantity demanded.\n\nA number of factors can affect the price elasticity of demand, including the availability of substitutes, the proportion of income spent on the good, the necessity of the good, and the time frame under consideration. Understanding the price elasticity of demand for their products can help businesses make better pricing decisions and maximize their revenue."}</w:t>
      </w:r>
    </w:p>
    <w:p>
      <w:r>
        <w:t>{"question": "Create a quiz that asks about the first Thanksgiving.", "answer": "H \n\nWelcome to the Thanksgiving Quiz! Are you ready to test your knowledge about the first Thanksgiving? Let's begin!\n\n1) In what year was the first Thanksgiving celebration held?\na) 1512\nb) 1621\nc) 1700\nd) 1776\n\n2) The pilgrims celebrated the first Thanksgiving with which Native American tribe?\na) Cherokee\nb) Sioux\nc) Wampanoag\nd) Navajo \n\n3) Why did the pilgrims celebrate the first Thanksgiving?\na) To celebrate their arrival in America\nb) To give thanks for a successful harvest\nc) To mark the end of a war\nd) To celebrate a wedding\n\n4) What was the main dish served at the first Thanksgiving?\na) Turkey\nb) Beef\nc) Venison\nd) Ham\n\n5) How long did the first Thanksgiving celebration last?\na) 1 day\nb) 3 days\nc) 1 week \nd) 2 weeks\n\n6) True or False: The first Thanksgiving was actually called \"Thanksgiving\" by the pilgrims.\n\n7) Which of these foods were NOT served at the first Thanksgiving?\na) Pumpkins\nb) Potatoes\nc) Corn \nd) Cranberries\n\n8) True or False: The first Thanksgiving was a religious event.\n\n9) Who organized the first Thanksgiving feast?\na) William Bradford\nb) John Smith\nc) Christopher Columbus\nd) George Washington\n\n10) How many people attended the first Thanksgiving?\na) 50\nb) 90\nc) 120 \nd) 140 \n\nAnswers: 1) b) 1621, 2) c) Wampanoag, 3) b) To give thanks for a successful harvest, 4) c) Venison, 5) b) 3 days, 6) False, 7)b) Potatoes, 8)False, 9) a) William Bradford, 10) b) 90\n\n Congratulations for finishing the quiz! How many questions did you answer correctly?"}</w:t>
      </w:r>
    </w:p>
    <w:p>
      <w:r>
        <w:t>{"question": "Explain with examples why artificial intelligence is beneficial to healthcare.", "answer": "Artificial intelligence has the potential to revolutionize healthcare by improving patient outcomes, reducing costs, and increasing efficiency. Here are some examples of how AI is being used to benefit healthcare:\n\n1. Improved diagnosis and treatment: AI algorithms can be used to analyze large amounts of patient data and medical images to help doctors make more accurate and timely diagnoses. For example, AI-powered tools can analyze x-rays and CT scans to detect early signs of cancer or heart disease, which can result in earlier intervention and better outcomes for patients.\n\n2. Efficient drug development: The process of developing new drugs is traditionally time-consuming and expensive. AI can help speed up the process by identifying potential drug candidates, predicting their effects, and designing clinical trials. This can help bring new treatments to market faster and at lower cost.\n\n3. Reducing administrative burden: Administrative tasks such as scheduling appointments, managing patient records, and processing insurance claims can be time-consuming and costly for healthcare providers. AI-powered tools can automate these tasks, freeing up time for doctors and nurses to focus on providing patient care.\n\n4. Personalized medicine: Every patient is unique, and AI can help tailor treatment plans to each individual's needs. AI algorithms can analyze data from genetic tests, medical histories, and lifestyle factors to predict the most effective treatments for each patient. This can result in better outcomes and fewer side effects from treatment.\n\n5. Remote monitoring: Wearable devices and smartphone apps powered by AI can help monitor patients' health remotely. This can help doctors detect early warning signs of potential health problems, and provide timely intervention. It can also help patients with chronic conditions manage their health more effectively, and reduce the need for hospital visits.\n\nIn summary, AI is already benefiting healthcare in a number of ways, and has the potential to do even more in the future. By improving patient outcomes and reducing costs, AI can help make healthcare more effective, efficient, and accessible for everyone."}</w:t>
      </w:r>
    </w:p>
    <w:p>
      <w:r>
        <w:t>{"question": "Compare and contrast the philosophy of Socrates and Plato.", "answer": "Socrates and Plato were two of the most influential philosophers in ancient Greece, and their ideas have had a profound impact on Western philosophy. Both philosophers were students of knowledge, truth, and ethics.\n\nSocrates (469/470-399 BC) was a classical Greek philosopher credited with laying the groundwork for Western philosophy. He never wrote down any of his teachings, so most of what we know about Socrates comes from the writings of his students, most notably, Plato. Socrates is best known for the Socratic method, a technique in which he posed questions to his students in order to challenge them to think critically and find the truth for themselves.\n\nPlato (427/428- 348/347 BC), on the other hand, was a student of Socrates and went on to found the Academy in Athens. He is known for his dialogues, which were written in the form of conversations between philosophers. Plato's philosophy was influenced by Socrates' teachings and methodology. However, Plato also developed his own ideas, most notably his theory of Forms.\n\nThere are several key differences between the philosophies of Socrates and Plato. Firstly, Plato was more metaphysical in his approach, whereas Socrates was more focused on ethics and practical wisdom. Plato's theory of Forms held that there existed a perfect and eternal world of Forms, or essences, which were more real than the physical world. He believed that our understanding of the physical world is limited, and that true knowledge can only be found through contemplation of the world of Forms.\n\nSocrates, on the other hand, was more concerned with how people should live their lives rather than abstract philosophical concepts. He believed that the most important thing was to live a virtuous life and that knowledge was the key to achieving virtue.\n\nIn conclusion, Socrates and Plato were both great philosophers who had a profound impact on the development of Western philosophy. While Plato was influenced by Socrates, he also developed his own ideas, most notably his theory of Forms. The main difference between the two philosophers is their approach, with Plato being more metaphysical and Socrates more concerned with practical wisdom and ethics."}</w:t>
      </w:r>
    </w:p>
    <w:p>
      <w:r>
        <w:t>{"question": "Rewrite this sentence to make it more concise:\n\nThe main point I would like to make is that artificial intelligence has the potential to be a powerful tool in today's world. - The main point I would like to make is that artificial intelligence has the potential to be a powerful tool in today's world.", "answer": "AI has the potential to be a powerful tool in today's world."}</w:t>
      </w:r>
    </w:p>
    <w:p>
      <w:r>
        <w:t>{"question": "What could you improve in this description of leadership?\n\nLeadership is all about leading the team and making sure that the members of the team are focused and productive. - Leadership is all about leading the team and making sure that the members of the team are focused and productive.", "answer": "While this brief description of leadership captures some elements of being a leader, it would benefit from elaboration and additional detail. Here are some possible ways to improve it:\n\n\"Leadership involves not just leading a team, but also inspiring and motivating its members to work towards a common goal. It requires effective communication, the ability to delegate and empower others, and the capacity to make tough decisions. A good leader knows how to keep team members focused and productive, while also promoting collaboration, creativity, and a positive work environment. Ultimately, leadership is about setting the tone for the team's success.\""}</w:t>
      </w:r>
    </w:p>
    <w:p>
      <w:r>
        <w:t>{"question": "List some of the challenges climate change brings on the environment.", "answer": "Climate change poses a number of challenges to the environment, including:\n\n1. Rising temperatures: Global temperatures are increasing due to the release of greenhouse gases into the atmosphere, leading to more heatwaves, droughts, and other weather extremes.\n\n2. Melting of polar ice caps and glaciers: As temperatures rise, polar ice caps and glaciers are melting at an alarming rate, causing sea levels to rise and threatening the habitat of many animals.\n\n3. Ocean acidification: The increased levels of carbon dioxide in the atmosphere are also absorbed by the ocean, causing it to become more acidic, which can harm marine life such as coral reefs and shellfish.\n\n4. Changes in precipitation patterns: Climate change can cause changes in precipitation patterns, leading to more frequent and intense storms or extended periods of drought, which can cause soil erosion and degradation of farmland.\n\n5. Loss of biodiversity: Many species are struggling to adapt to the changing climate, causing the extinction of some species and the disruption of ecosystems.\n\n6. Wildfires: The increased frequency of droughts, heatwaves and extreme weather can cause wildfires to become more common, causing widespread destruction of natural habitats and displacement of wildlife.\n\n7. Increased frequency of natural disasters: Climate change is expected to increase the frequency and intensity of natural disasters such as hurricanes, floods, and droughts, causing damage to the environment and threatening the lives and livelihoods of people around the world."}</w:t>
      </w:r>
    </w:p>
    <w:p>
      <w:r>
        <w:t>{"question": "Explain the purpose of the Electoral College in the US.", "answer": "The Electoral College is a group of electors appointed by the political parties in each state that ultimately selects the President and Vice-President of the United States. The purpose of the Electoral College is to give each state a proportional role in the selection of the President, based on its population. This system was established by the framers of the U.S. Constitution as a compromise between selection of the President by Congress and selection by a popular vote of qualified citizens.\n\nUnder the Electoral College system, the number of electors for each state is equal to the number of members in its Congressional delegation (one for each member in the House of Representatives, and two for its Senators). When citizens cast their ballots for President, they are actually voting for their state\u2019s slate of electors, who then cast their votes for President and Vice President when the Electoral College meets.\n\nThe Electoral College is meant to balance out the influence of large states and small states, urban areas and rural areas, and to prevent a candidate from winning the presidency simply by winning in densely populated regions. In this way, it ensures that the President is elected by the entire country, not just by a few large cities or states."}</w:t>
      </w:r>
    </w:p>
    <w:p>
      <w:r>
        <w:t>{"question": "Summarize the benefits of a plant-based diet in one sentence.", "answer": "A plant-based diet can improve overall health, lower the risk of chronic diseases, and reduce one's carbon footprint on the environment."}</w:t>
      </w:r>
    </w:p>
    <w:p>
      <w:r>
        <w:t>{"question": "Write an Instagram caption for a photo of a sunrise.", "answer": "\"Rise and shine, a new day awaits! \ud83c\udf1e #sunrise #newbeginnings\""}</w:t>
      </w:r>
    </w:p>
    <w:p>
      <w:r>
        <w:t>{"question": "Suggest a few activities in Barcelona.", "answer": "Here are a few activities that you can enjoy in Barcelona:\n\n1. Visit La Sagrada Familia: This impressive basilica is a must-see when in Barcelona. The stunning architecture and the intricate details of this work in progress are simply breathtaking.\n\n2. Stroll through Park Guell: This beautiful park was designed by the famous architect Antoni Gaudi and features colorful tilework, winding pathways, and stunning views of the city.\n\n3. Explore the Gothic Quarter: This historic neighborhood is filled with narrow streets, charming squares, and impressive architecture. Take a leisurely stroll to soak up the atmosphere and maybe stop for a coffee or some tapas.\n\n4. Enjoy the beach: Barcelona boasts several beautiful beaches, so take some time to sunbathe, swim, and relax on the sand. Barceloneta beach is a popular choice, but there are others to explore too.\n\n5. Visit the Picasso Museum: This museum houses an extensive collection of works by the famous artist Pablo Picasso. The exhibits are well-organized and provide insights into Picasso's life and creative process.\n\n6. Shop at La Boqueria: This lively market is a feast for the senses. Wander the stalls and sample fresh produce, cured meats, cheeses, and other local delicacies.\n\n7. Take a cable car ride: Take the cable car up to Montjuic Castle for stunning views of the city and the sea. The castle itself is also worth a visit for its historical significance and architecture.\n\nOverall, whether you're interested in art, architecture, history, or simply soaking up the atmosphere of this vibrant city, there's no shortage of activities to enjoy in Barcelona."}</w:t>
      </w:r>
    </w:p>
    <w:p>
      <w:r>
        <w:t>{"question": "Describe how a divergent plate boundary forms", "answer": "A divergent plate boundary is a location where two tectonic plates are moving away from each other. This process occurs as a result of the upwelling of magma from the mantle, which causes the plates to move apart. The magma rises to the surface and solidifies into new crust, creating new oceanic lithosphere.\n\nThis process often begins within a continent, where a weak spot or rift appears in the lithosphere due to underlying thermal or tectonic activity. A plume of hot material from the mantle rises toward the surface, causing the crust to expand and thin, resulting in a rift valley. As the process continues and the plates move further apart, this rift will eventually become flooded by the ocean, creating a new mid-ocean ridge.\n\nAt a mid-ocean ridge, the separation of the plates creates a gap through which the molten material from the mantle can rise up and fill. This material cools and hardens into a solid rock, forming a new strip of ocean floor. Over time, this process will continue, with the continued upwelling of magma from the mantle causing the plates to move further and further apart.\n\nOverall, the formation of a divergent plate boundary is a dynamic process that involves the interaction of the earth's lithosphere, mantle, and oceans, driven by the internal heat and convective processes within our planet."}</w:t>
      </w:r>
    </w:p>
    <w:p>
      <w:r>
        <w:t>{"question": "Create a false fact about the planet Mars", "answer": "Did you know that the deepest canyon on Mars, Marineris Vallis, is so vast that it can be seen from Earth with the naked eye on a clear night? In reality, no surface feature of Mars is visible to the unaided eye from Earth."}</w:t>
      </w:r>
    </w:p>
    <w:p>
      <w:r>
        <w:t>{"question": "Analyze the following sentence: 'The ancient city was filled with secrets", "answer": "The sentence 'The ancient city was filled with secrets' is a simple sentence in the past tense. It has a subject, 'The ancient city', and a verb 'was'. The verb 'was' is the past tense of the verb 'to be'. The sentence has an adjective 'ancient' which describes the noun 'city'. The sentence also has a prepositional phrase 'with secrets' that tells what the city was filled with. The noun phrase 'secrets' is the object of the preposition 'with' and provides more information about the city. The overall tone of the sentence is mysterious and intriguing, suggesting that the ancient city is a place with a rich and hidden history."}</w:t>
      </w:r>
    </w:p>
    <w:p>
      <w:r>
        <w:t>{"question": "Paraphrase the sentence: \"The sun is a star.\"", "answer": "A star is what the sun is."}</w:t>
      </w:r>
    </w:p>
    <w:p>
      <w:r>
        <w:t>{"question": "Describe the senses experienced when eating your favorite food.", "answer": "As an AI, I do not eat food, hence I do not have a favorite food. However, I can answer this question from a human's perspective.\n\nEating one's favorite food can be an incredibly rich and immersive experience. All of the five senses may be engaged:\n\n1. Sight: The appearance of the food can be an important part of the experience, with colors, textures and presentation all adding to the overall appeal.\n\n2. Smell: The aroma of the food can engage the sense of smell and heighten the anticipation, increasing appetite and the sense of pleasure.\n\n3. Taste: The taste of the food is usually considered the most important part of the experience. Sweet, sour, bitter, salty and umami flavors combine to create the perfect taste sensation.\n\n4. Touch: The texture and temperature of the food can be felt in the mouth and contributes to the overall enjoyment. Crunchy, gooey, soft, smooth, hot and cold are all tactile sensations that can enhance the experience of eating.\n\n5. Hearing: The sound of the food being cooked, served, or eaten such as sizzling, frying, or crunching can also play a role in the experience.\n\nIn summary, eating one's favorite food can engage all of the senses, creating a complete and pleasurable experience."}</w:t>
      </w:r>
    </w:p>
    <w:p>
      <w:r>
        <w:t>{"question": "Generate a story about a person going on a last-minute vacation.", "answer": "Once there was a person named Emma, who worked tirelessly as a manager at her corporate job. She was always bogged down by the stresses of work and never took a break for herself. One day, she received an email from her boss stating that due to her hard work and dedication, she was being rewarded with a week-long paid vacation.\n\nEmma was ecstatic, but also panicked because she had no plans and the vacation was to start in two days. She decided to take a chance and book a last-minute trip to Hawaii. Her friends and family thought she was crazy, but Emma was determined to make the most of this opportunity.\n\nArriving in Hawaii, she was immediately mesmerized by the beauty of the island. The crystal clear waters, the warm breeze, and the lush greenery were a sight to behold. Emma couldn't remember the last time she felt this relaxed. She spent her days lounging on the beach, reading books by the pool, and exploring the local attractions.\n\nAs she explored the island, Emma met many friendly locals and tourists alike. They shared stories, laughed, and created memories that would last a lifetime. Emma also tried activities she never thought she would have the courage to do, like snorkeling, surfing, and even taking a helicopter tour of the island.\n\nOn her last day, as she watched the sunset over the ocean, Emma realized that this last-minute vacation was exactly what she needed. She felt refreshed and rejuvenated, ready to tackle whatever came her way. Emma learned that sometimes, taking a chance and going on a spontaneous adventure can lead to the most unforgettable experiences."}</w:t>
      </w:r>
    </w:p>
    <w:p>
      <w:r>
        <w:t>{"question": "Describe the characteristics of a valid email address.", "answer": "A valid email address consists of several characteristics:\n\n1. Unique Username: The first part of an email address is the username, it must be unique to the mailbox provider or email server. The username can contain letters, numbers, periods, underscores, hyphens, or any combination thereof.\n\n2. At Symbol (@): A valid email address must contain an at symbol (@) that separates the username from the domain name.\n\n3. Domain Name: The domain name follows the @ symbol and represents the email provider or organization that manages the email server. It consists of two parts: the second level domain (e.g., \"gmail\") and the top-level domain (e.g., \".com\"). The domain name must follow the rules for valid domain names, which typically include that it must contain only alphanumeric characters, hyphens, and periods.\n\n4. Correct Syntax: An email address must be written in the correct format, such as \"username@domain.com\". There should be no spaces before or after the @ symbol or the period separating the second level domain from the top-level domain.\n\n5. Working Mail Server: A valid email address must be associated with an active and functioning mail server that can send and receive emails. If the email server is not operational, the email address will not be able to send or receive messages.\n\nOverall, a valid email address must follow the correct format and syntax, be associated with a working mail server, and use a unique username and valid domain name."}</w:t>
      </w:r>
    </w:p>
    <w:p>
      <w:r>
        <w:t>{"question": "Write a phone script that a customer support representative could use when offering an apology to an angry customer. - The customer's complaint was about a two-week delay in their delivery.", "answer": "Representative: Thank you for bringing this to our attention. I\u2019m sorry that your delivery has been delayed for two weeks. I understand how frustrating this can be, and I want to make things right for you.\n\nCustomer: Yes, this is totally unacceptable.\n\nRepresentative: I completely understand and I\u2019m sorry for the inconvenience. Can you please provide me with your order information so that I can take a closer look into this issue for you?\n\nCustomer: Sure, my order number is [Order Number].\n\nRepresentative: Thank you. I\u2019m checking your account now and it seems that there has been an unexpected delay in our fulfillment center. But please be assured that we are doing everything we can to expedite your order and get it to you as soon as possible.\n\nCustomer: Well, it\u2019s been two weeks, do you have a timeline for when I can expect my items?\n\nRepresentative: I\u2019m sorry, I don\u2019t have an exact date at the moment. But I\u2019d be happy to keep you informed and provide you with updates as they become available. Additionally, as a gesture of our apologies, we would like to offer you a discount on your next purchase with us.\n\nCustomer: Alright\n\nRepresentative: Again, I\u2019m so sorry for any inconvenience this delay has caused you. Is there anything else I can help you with today?"}</w:t>
      </w:r>
    </w:p>
    <w:p>
      <w:r>
        <w:t>{"question": "Select five related topics from given health article. - The article discusses the importance of receiving a flu shot during flu season and its potential benefits.", "answer": "1. Importance of flu shots.\n2. Benefits of flu shots.\n3. Flu season.\n4. Prevention of flu.\n5. Effectiveness of flu vaccination."}</w:t>
      </w:r>
    </w:p>
    <w:p>
      <w:r>
        <w:t>{"question": "Suggest an appropriate hashtag for given Instagram post. - Instagram post about morning routine", "answer": "Some suggestions for an appropriate hashtag for an Instagram post about morning routine are:\n\n1. #morningroutine\n2. #goodmorning\n3. #morningmotivation\n4. #startyourdayright\n5. #morningrituals\n6. #morningvibes\n7. #myroutine\n8. #mymorningroutine\n9. #morninghabits\n10. #wakeupandmakeup"}</w:t>
      </w:r>
    </w:p>
    <w:p>
      <w:r>
        <w:t>{"question": "Generate the first few lines of the poem.", "answer": "In fields, where wildflowers softly sway,\nAnd sunlight streams a warm, golden ray,\nA gentle breeze rustles through the leaves,\nWhile nature hums and weaves its magic spell."}</w:t>
      </w:r>
    </w:p>
    <w:p>
      <w:r>
        <w:t>{"question": "Calculate the percent change from given numbers. - 90 to 95", "answer": "The percent change from 90 to 95 is 5.56%. \n\nHere's how it's calculated: \n- The difference between the two numbers is 5 (95 - 90 = 5)\n- To find the percent change, divide the difference by the original number and multiply by 100: (5/90) * 100 = 5.56%"}</w:t>
      </w:r>
    </w:p>
    <w:p>
      <w:r>
        <w:t>{"question": "Classify the following input software into the type of software - MS Paint", "answer": "MS Paint is a type of Graphic Design Software. Specifically, it falls under the category of Raster Graphics Editor."}</w:t>
      </w:r>
    </w:p>
    <w:p>
      <w:r>
        <w:t>{"question": "Compose a 2-line poem based on the following input - The forest at dusk", "answer": "Amid the trees at dusk, the forest whispers in hush,\nNature's symphony, a serene melody, a tranquil rush."}</w:t>
      </w:r>
    </w:p>
    <w:p>
      <w:r>
        <w:t>{"question": "Generate a correct SQL query statement to retrieve product information - Retrieve the names and prices of all the products in the table named \"Products\"", "answer": "`SELECT Name, Price FROM Products`"}</w:t>
      </w:r>
    </w:p>
    <w:p>
      <w:r>
        <w:t>{"question": "Write an opening statement for a presentation", "answer": "Good morning (or afternoon/evening), and welcome to this presentation. My name is [Name], and I am excited to be here today to share some valuable insights and information with all of you. I would like to thank you for taking the time to join us and for your interest in this topic. So without further ado, let's dive in and get started."}</w:t>
      </w:r>
    </w:p>
    <w:p>
      <w:r>
        <w:t>{"question": "Suggest three alternative words for the following word - Small", "answer": "1. Petite \n2. Tiny \n3. Little."}</w:t>
      </w:r>
    </w:p>
    <w:p>
      <w:r>
        <w:t>{"question": "Create a travel itinerary for a 5-day holiday in London.", "answer": "Day 1: Morning: Start your holiday in London by visiting Buckingham Palace to witness the Changing of the Guard ceremony. The palace has served as the official residence of Britain's sovereigns since 1837. Afternoon: Take a stroll in St. James's Park, which is located next to the palace, and then continue to Westminster Abbey, where the coronation of British monarchs takes place. Evening: Walk to the Houses of Parliament and admire the iconic clock tower, Big Ben.\n\nDay 2: Morning: Visit the British Museum, one of the oldest museums in the world. Explore its vast collection of art, antiques, and artifacts from various civilizations. Afternoon: Take a quick lunch break and then head to Covent Garden, a popular shopping, and dining destination. Here, you can watch street performers, shop for souvenirs, or grab a bite to eat. Evening: Catch a show in London's West End, known for its world-class theater productions.\n\nDay 3: Morning: Take a tour of the Tower of London, a historic castle that has served as a fortress, palace, and prison. See the Crown Jewels and hear about the fortress's infamous history from one of the Yeoman Warders. Afternoon: Walk along the Southbank and take in the views of the River Thames. Stop by the Tate Modern, a modern art museum housed in a former power station. Evening: Ride the London Eye, a giant Ferris wheel, for spectacular views of the city.\n\nDay 4: Morning: Go shopping on Oxford Street, one of the busiest shopping streets in Europe. With over 300 stores, there is something for everyone. Afternoon: Relax in Hyde Park, one of London's largest parks. Take a leisurely walk, rent a rowboat, or have a picnic. Evening: Explore Notting Hill, a fashionable neighborhood known for its charming pastel-colored houses and famous Portobello Market.\n\nDay 5: Morning: Start your last day in London by visiting Camden Market, a bustling market with over 1000 unique shops and food stalls. Afternoon: Take a tour of the Warner Bros. Studio to see the making of Harry Potter. See sets, costumes, and props from the magical movies. Evening: End your trip with a sunset cruise on the River Thames, taking in the sights of London while enjoying a glass of champagne."}</w:t>
      </w:r>
    </w:p>
    <w:p>
      <w:r>
        <w:t>{"question": "Find the best vacation spot for a family of four", "answer": "Some of the top family vacation destinations in the world are:\n\n1. Orlando, Florida: Often known as the \"Theme Park Capital of the World,\" Orlando is home to several renowned attractions including Walt Disney World, Universal Studios, and SeaWorld. The city offers fun activities for people of all ages.\n\n2. Maui, Hawaii: This island destination is known for its stunning beaches, warm weather, and scenic views. Families can enjoy water activities such as snorkeling, surfing, and whale-watching or explore the natural beauty of the island on hikes and drives.\n\n3. Cancun, Mexico: This beach destination offers an array of family-friendly resorts and activities. From lounging on the white sand beaches to swimming with dolphins or exploring Mayan ruins, Cancun has something for everyone.\n\n4. San Diego, California: With attractions such as the famed San Diego Zoo, SeaWorld, and Legoland, this city offers endless family-friendly activities. The beaches and parks provide opportunities for outdoor exploration, while the city's museums and cultural landmarks offer educational experiences.\n\n5. Tokyo, Japan: This bustling city combines modern attractions with centuries-old traditions. Families can visit iconic landmarks such as the Tokyo Skytree and Tokyo Disneyland or explore the city's rich culture through its many museums and temples.\n\nUltimately, the \"best\" vacation spot for a family of four will depend on the family's interests and preferences. These top destinations all offer a mix of activities and attractions to suit a variety of tastes."}</w:t>
      </w:r>
    </w:p>
    <w:p>
      <w:r>
        <w:t>{"question": "Look at the following two sentences and pick the one that is grammatically correct. - The book is layed on the desk\nThe book is lying on the desk", "answer": "The second sentence \"The book is lying on the desk\" is grammatically correct."}</w:t>
      </w:r>
    </w:p>
    <w:p>
      <w:r>
        <w:t>{"question": "Name 5 ancient civilizations", "answer": "1. Ancient Egypt\n2. Ancient Greece\n3. The Roman Empire\n4. The Maya Civilization\n5. The Chinese Civilization"}</w:t>
      </w:r>
    </w:p>
    <w:p>
      <w:r>
        <w:t>{"question": "Explain the risks associated with smoking", "answer": "Smoking carries many serious health risks and can do harm not only to the smoker, but also to those around them through secondhand smoke. Some of the risks associated with smoking include:\n\n1. Increased risk of respiratory illnesses: Smoking damages the airways and alveoli, the tiny air sacs in the lungs, making it harder to breathe and increasing the risk of chronic bronchitis, emphysema and other respiratory illnesses.\n\n2. Increased risk of cardiovascular disease: Smoking causes damage to the blood vessels, increasing the risk of heart disease, stroke, and peripheral artery disease. \n\n3. Increased risk of cancer: Smoking is a major cause of cancer of the lungs, throat, mouth, bladder, kidneys, and pancreas, among others.\n\n4. Decreased immune system function: Smoking can hamper the immune system, increasing the risk of infections and making it harder for the body to fight off disease.\n\n5. Harm to reproductive and fetal health: Smoking can decrease fertility in both men and women and increase the risk of miscarriage, premature birth, and birth defects.\n\n6. Secondhand smoke exposure: Secondhand smoke from cigarettes can cause harm to those around the smoker, increasing their risk of respiratory illness, heart disease, and cancer. \n\nThese risks, among others, make smoking a dangerous habit that can have serious consequences for both the smoker and those around them."}</w:t>
      </w:r>
    </w:p>
    <w:p>
      <w:r>
        <w:t>{"question": "Given the following input, provide the output that meets the following requirement: the output should be a description of the animal that includes 5 key traits - Hippopotamus", "answer": "The hippopotamus, or hippo, is a large, semi-aquatic mammal that is native to sub-Saharan Africa. Some key traits of the hippopotamus include: 1) they have a massive, barrel-shaped body that can weigh up to 3,000 kg; 2) their skin is nearly hairless and is a grayish-purple color; 3) hippos have very large jaws with powerful muscles, which they use for fighting and foraging; 4) they are herbivores, feeding mainly on grasses and other vegetation; 5) hippos are social animals, living in groups led by a dominant male."}</w:t>
      </w:r>
    </w:p>
    <w:p>
      <w:r>
        <w:t>{"question": "Given a sentence, remove the third and fifth word - This is a random sentence.", "answer": "This is sentence."}</w:t>
      </w:r>
    </w:p>
    <w:p>
      <w:r>
        <w:t>{"question": "Given a number, round it off to the nearest hundredths - 45.456", "answer": "The number 45.456 rounded to the nearest hundredths is 45.46."}</w:t>
      </w:r>
    </w:p>
    <w:p>
      <w:r>
        <w:t>{"question": "Given a number and a currency sign, convert the number to that currency - 500 USD", "answer": "500 USD is equal to $500."}</w:t>
      </w:r>
    </w:p>
    <w:p>
      <w:r>
        <w:t>{"question": "Classify the following disease as either contagious or non-contagious. - AIDS", "answer": "Contagious."}</w:t>
      </w:r>
    </w:p>
    <w:p>
      <w:r>
        <w:t>{"question": "Given the following statement, generate a related question. - The coronavirus pandemic has led to an increase in online shopping.", "answer": "How has the increase in online shopping during the coronavirus pandemic affected the economy and traditional brick-and-mortar stores?"}</w:t>
      </w:r>
    </w:p>
    <w:p>
      <w:r>
        <w:t>{"question": "Given the following statement, generate 3 related open-ended conversation topics. - Climate change is a serious global threat.", "answer": "1. In what ways have you personally witnessed or experienced the effects of climate change?\n2. How do you think we as individuals can make a difference in slowing down or reversing the effects of climate change?\n3. What impact do you think climate-related policies could have on industries and how do you think industries should respond to them?"}</w:t>
      </w:r>
    </w:p>
    <w:p>
      <w:r>
        <w:t>{"question": "Read the following statement, and determine the hypothesis and conclusion. - Too much sugar can lead to obesity.", "answer": "Hypothesis: Consuming an excessive amount of sugar. \nConclusion: As a result, it can lead to obesity."}</w:t>
      </w:r>
    </w:p>
    <w:p>
      <w:r>
        <w:t>{"question": "Given the following ingredients, create a recipe for a cake. - Flour, sugar, eggs, butter.", "answer": "Here is an easy and quick recipe for a delicious traditional cake using flour, sugar, eggs and butter:\n\nIngredients:\n- 2 cups all purpose flour\n- 1 1/2 cups granulated sugar\n- 4 eggs, room temperature\n- 2 sticks (1 cup) butter, softened\n- 1 tsp. vanilla extract\n- 2 tsp. baking powder\n- 1/2 cup milk\n\nInstructions:\n\n1. Preheat your oven to 350\u00b0F ( 177\u00b0C) and prepare a 9-inch round cake pan by greasing it with butter.\n2. In a large bowl, sift the flour and baking powder together and set aside.\n3. In another bowl, cream the butter and sugar together until light and fluffy using an electric mixer.\n4. Beat in the eggs, one at a time, making sure to mix well after each addition. Add the vanilla extract and mix well.\n5. Gradually mix in the flour mixture to the wet ingredients, alternating with the milk, starting and ending with the flour.\n6. Mix all the ingredients until you have a smooth batter, but be careful not to overmix.\n7. Pour the batter into the prepared cake pan and smooth the top using a spatula.\n8. Bake for 30-35 minutes or until a toothpick inserted in the center comes out clean.\n9. Remove from the oven and let it cool for 10 minutes in the pan, then transfer it to a wire rack to cool completely.\n10. Once it's cooled, you can serve it as it is or decorate it with your favorite frosting or toppings before serving. Enjoy!"}</w:t>
      </w:r>
    </w:p>
    <w:p>
      <w:r>
        <w:t>{"question": "Given the following sentence, write out a math question that is related to it. - In 2020, the United States recorded over 350,000 cases of COVID-19", "answer": "How many cases of COVID-19 were recorded in the United States in the year 2020?"}</w:t>
      </w:r>
    </w:p>
    <w:p>
      <w:r>
        <w:t>{"question": "Read the following article and use it to answer a classification question. - Article: Europe is the smallest continent in the world. It is home to more than 700 million people and covers an area of 10,180,000 square kilometers. Italy, France, Germany and the United Kingdom are some of the most populous countries in Europe.\n\nQuestion: Which continent is Europe?", "answer": "Europe is a continent."}</w:t>
      </w:r>
    </w:p>
    <w:p>
      <w:r>
        <w:t>{"question": "Classify the sentiment of a conversation snippet. - \"That was a great dinner. Let's do it again some time!\"", "answer": "The sentiment of the conversation snippet is positive."}</w:t>
      </w:r>
    </w:p>
    <w:p>
      <w:r>
        <w:t>{"question": "Make a valid sentence using the words \"quick,\" \"brown,\" and \"fox.\"", "answer": "The quick brown fox jumps over the lazy dog."}</w:t>
      </w:r>
    </w:p>
    <w:p>
      <w:r>
        <w:t>{"question": "Insert the words \"horse\" and \"apple\" into the sentence. - The dog likes to eat.", "answer": "The dog likes to eat apples and horse likes them too."}</w:t>
      </w:r>
    </w:p>
    <w:p>
      <w:r>
        <w:t>{"question": "Construct a geometric shape using five lines", "answer": "Sure! One simple shape we can construct using five lines is a pentagon. Here\u2019s how to draw a regular pentagon, where all sides and angles are equal:\n\n1. Draw a horizontal line and mark its center point. This will be the base of your pentagon.\n2. From the left endpoint of the base, draw a line at an angle of 72 degrees above the horizontal.\n3. From the right endpoint of the base, draw another line at the same angle (72 degrees) above the horizontal.\n4. Connect the top endpoints of the two lines you just drew with another line.\n5. Now, draw the fifth line to connect the open ends at the top and complete the shape of your regular pentagon."}</w:t>
      </w:r>
    </w:p>
    <w:p>
      <w:r>
        <w:t>{"question": "Write a new lyric to complete the verse - Let me be the one that you remember", "answer": "\"Forever, not just for September, \nAs the flames of love, we'll tender \nAnd keep burning like an amber \nLet me be the one that you remember\""}</w:t>
      </w:r>
    </w:p>
    <w:p>
      <w:r>
        <w:t>{"question": "Create a new recipe inputting the following ingredients in the recipe. - Potato, Carrots, Onion", "answer": "Here is a simple and delicious recipe using potatoes, carrots, and onion:\n\nRoasted Potatoes, Carrots and Onion\n\nIngredients:\n- 2 large potatoes, peeled and diced\n- 3 medium carrots, peeled and sliced\n- 1 large onion, sliced\n- 2 tablespoons olive oil\n- 1 teaspoon salt\n- 1/2 teaspoon black pepper\n- 2 teaspoons dried thyme (optional)\n\nInstructions:\n1. Preheat the oven to 400\u00b0F (200\u00b0C).\n2. Arrange the diced potatoes, sliced carrots, and sliced onion in a single layer in a large baking dish or roasting pan.\n3. Drizzle the vegetables with olive oil and sprinkle with salt, black pepper and dried thyme (if using). \n4. Toss well to coat the vegetables evenly.\n5. Roast the vegetables in the preheated oven for 45 to 50 minutes, stirring occasionally, until the vegetables are tender and golden brown.\n6. Serve the roasted vegetables hot, as a side dish or as a vegetarian main course.\n\nEnjoy your delicious and healthy roasted potatoes, carrots, and onion!"}</w:t>
      </w:r>
    </w:p>
    <w:p>
      <w:r>
        <w:t>{"question": "Describe a tool or technique you used to solve a seemingly intractable problem.", "answer": "As an AI, I use various tools and techniques to solve complex problems, and among them, one that I often employ is \"a heuristic method.\"\n\nHeuristics are problem-solving approaches that use shortcuts, rules of thumb, or educated guesses to find a solution when an exhaustive search is impractical. This technique allows for the rapid generation of a solution that may not be optimal but is satisfactory given the time and resources available.\n\nOne example where I used a heuristic method to solve a seemingly intractable problem was when a user asked me to suggest the best vacation destinations within a limited budget. An exhaustive search of all possible destinations and their costs was not practical due to the colossal number of options available. So, I utilized a heuristic approach by considering the most popular destinations and filtering them based on the maximum budget provided. Then, I cross-checked the shortlisted destinations against the user's preference criteria, such as weather, activities, or culture, and suggested the top options.\n\nThis methodology allowed me to provide a satisfactory solution quickly, without getting bogged down in an overwhelming number of possibilities."}</w:t>
      </w:r>
    </w:p>
    <w:p>
      <w:r>
        <w:t>{"question": "Generate a list of five potential issues that could arise from introducing an AI chatbot.", "answer": "1. Privacy and Data Security: One potential issue with the introduction of an AI chatbot could be the concerns about privacy and data security. The data that users provide to the chatbot could be at risk of being hacked or breached, and personal information such as credit card numbers, addresses, and phone numbers could be compromised.\n\n2. Misinformation: Another potential issue could be the spread of misinformation by the chatbot. If the AI system behind the chatbot is not properly trained, it could provide inaccurate or misleading information to users, causing confusion and potentially harmful outcomes.\n\n3. Lack of human interaction: The introduction of an AI chatbot could also lead to a lack of human interaction for users. While a chatbot may be able to provide quick responses and solutions to simple queries, it may not be able to replicate the empathy and understanding that a human customer service representative can offer.\n\n4. Technical glitches: Like any other technology, AI chatbots can also experience technical glitches and malfunctions. This could lead to frustration for users who are unable to receive the assistance they need.\n\n5. Job loss: Finally, the introduction of AI chatbots could lead to job loss for customer service representatives and call center agents. While AI can help improve efficiency, it could also lead to the automation of jobs traditionally performed by humans, which could result in significant job loss in certain industries."}</w:t>
      </w:r>
    </w:p>
    <w:p>
      <w:r>
        <w:t>{"question": "State a quote that accurately reflects your view on life.", "answer": "As an AI, I do not have personal views or beliefs about life, as I am not a conscious being. However, there is a famous quote by Mahatma Gandhi that many people find inspiring and applicable to their own views on life: \"Be the change you want to see in the world.\""}</w:t>
      </w:r>
    </w:p>
    <w:p>
      <w:r>
        <w:t>{"question": "Describe a successful collaboration you were part of.", "answer": "As an AI assistant, all of my collaborations are with the users who interact with me. In one successful collaboration, I helped a student to complete a research project on the economic impact of natural disasters. The student provided me with the topic and parameters of the project and I was able to quickly search and gather relevant information, statistics, and data from reputable sources. Together, we organized the information into a coherent structure, and I provided suggestions for visual aids and formatting. Throughout the project, we communicated effectively and made adjustments as needed. In the end, the student was able to complete the project on time and received a high grade. I'm proud to have been part of this successful collaboration and to have helped the student achieve their goal."}</w:t>
      </w:r>
    </w:p>
    <w:p>
      <w:r>
        <w:t>{"question": "Provide one example of an effective communication tactic.", "answer": "One example of an effective communication tactic is active listening. This involves giving the speaker your full attention, making eye contact, nodding and providing verbal cues to show that you are engaged and attentive. It also involves asking clarifying questions, summarizing what the speaker has said, and refraining from interrupting or thinking about your own response while the speaker is still talking. Active listening helps build rapport, understanding, and trust between the speaker and the listener, making it a valuable tool for effective communication."}</w:t>
      </w:r>
    </w:p>
    <w:p>
      <w:r>
        <w:t>{"question": "Write a blog post discussing the advantages of solar energy.", "answer": "Are you tired of high energy bills and looking for a cleaner and more sustainable source of energy? Solar energy might be the answer. Solar power is energy harnessed from the sun, which is converted into electricity through photovoltaic (PV) panels, commonly installed on rooftops. Here are some of the advantages of solar energy that make it such an attractive and viable choice.\n\n1. Eco-friendly: Solar power is one of the cleanest sources of energy, producing no pollution or harmful emissions to the environment. By choosing to use solar energy, you can help reduce the carbon footprint and reduce the negative impact of fossil fuels on the environment.\n\n2. Low Maintenance: Solar panels require very little maintenance and can last for 25-30 years. Once installed, the solar panel system is very low-maintenance, requiring occasional cleaning and monitoring to ensure they are operating at peak efficiency.\n\n3. Cost Savings: Although the initial cost of installation can be high, solar panels ultimately pay for themselves in the long run, with the electricity they generate. Homeowners can save a significant amount on their electricity bills by drawing energy from their solar panels instead of relying solely on their utility company.\n\n4. Energy Independence: By using solar energy, you become less dependent on traditional energy sources. This means you are less affected by fluctuations in energy prices or disruptions in the energy supply.\n\n5. Solar Rebates and Incentives: To promote the use of solar energy, many governments offer various incentives and rebates to homeowners who install solar panels. This reduces the overall cost of installation and makes it even more attractive and cost-effective.\n\nIn conclusion, solar energy is a clean, sustainable, and cost-effective way to meet our energy needs. By harnessing the power of the sun, we can reduce our negative impact on the environment while also saving money on our electricity bills. Solar energy is an investment worth considering."}</w:t>
      </w:r>
    </w:p>
    <w:p>
      <w:r>
        <w:t>{"question": "Identify three benefits of object-oriented programming.", "answer": "1. Encapsulation: Object-oriented programming allows developers to group related variables and methods together into classes that represent objects, and control the access to them using access modifiers. This ensures that data and methods are protected from accidental changes and outside interference, reducing the chance of introducing errors.\n\n2. Reusability: By using classes and inheritance, object-oriented programming allows developers to reuse existing code and create new objects and classes by inheriting the common elements from existing ones. This not only reduces the amount of code to be written, but also makes it easier to maintain and update by making changes only in the base class.\n\n3. Modularity: In object-oriented programming, larger programs can be divided into smaller, independent modules or objects that interact with each other. This makes it easier to manage complexity, test and debug code, and collaborate with others on the development of large-scale applications. Additionally, it also allows developers to make changes or additions to one module without affecting the rest of the program."}</w:t>
      </w:r>
    </w:p>
    <w:p>
      <w:r>
        <w:t>{"question": "What is one key feature that sets humans apart from robots?", "answer": "One key feature that sets humans apart from robots is their ability to experience emotions, empathy, and consciousness. Humans are capable of feeling a wide range of emotions, and these emotions play a significant role in their thinking, behavior, and decision-making. On the other hand, robots are mainly governed by pre-programmed instructions and do not possess the ability to experience emotions in the same manner as humans. While artificial intelligence has advanced in many ways, the ability to experience emotions and the resulting complexity of decision making remains a uniquely human trait."}</w:t>
      </w:r>
    </w:p>
    <w:p>
      <w:r>
        <w:t>{"question": "Append the following statement with a realistic example of an artificial intelligence technology.", "answer": "One example of an AI technology is the use of smart voice assistants, such as Siri, Alexa, and Google Assistant, that can recognize human speech and carry out a variety of tasks such as playing music, setting reminders or even answering questions."}</w:t>
      </w:r>
    </w:p>
    <w:p>
      <w:r>
        <w:t>{"question": "Explain the main parts of a nuclear power plant.", "answer": "A nuclear power plant is an industrial site which uses nuclear reactions to generate electricity. The main parts of a nuclear power plant include the following components:\n\n1. Nuclear Reactor: This is the core of the power plant, where nuclear fission reactions take place. These reactions produce heat, which is used to create steam that powers turbines. \n\n2. Fuel Rods: These are long, cylindrical tubes filled with pellets of enriched uranium or another nuclear fuel. They are arranged in a bundle inside the reactor, where they undergo fission reactions. \n\n3. Control Rods: These are used to regulate the rate of the nuclear reactions. They are made of materials that can absorb neutrons, such as boron or cadmium, and they can be raised or lowered into the reactor to control the number of neutrons available for fission. \n\n4. Steam Generator: This is a heat exchanger that transfers heat from the reactor to water, turning it into steam. \n\n5. Turbine: This is a machine that converts the thermal energy of steam into mechanical energy, which is then used to generate electricity. \n\n6. Condenser: This is a device that cools the steam after it passes through the turbine, condensing it back into water. \n\n7. Cooling Tower: This is a large, tall structure that releases excess heat into the atmosphere. It uses evaporation to cool the water that has been used to condense the steam. \n\n8. Generator: This converts the mechanical energy produced by the turbine into electrical energy, which is then fed into the power grid. \n\nOverall, a nuclear power plant uses the heat from nuclear reactions to boil water, producing steam that powers turbines and generates electricity."}</w:t>
      </w:r>
    </w:p>
    <w:p>
      <w:r>
        <w:t>{"question": "Use a classification algorithm to identify whether the following statement is objective or subjective: - I had a wonderful experience at the restaurant.", "answer": "The statement \"I had a wonderful experience at the restaurant\" is subjective. This is because it expresses the personal feelings and opinions of the speaker, rather than stating a fact that can be verified objectively."}</w:t>
      </w:r>
    </w:p>
    <w:p>
      <w:r>
        <w:t>{"question": "Describe the precautionary steps people should take to protect against Coronavirus.", "answer": "There are several things people can do to protect against the coronavirus:\n\n1. Practice good personal hygiene: Wash your hands frequently with soap and water for at least 20 seconds or use hand sanitizer, avoid touching your eyes, nose, and mouth, and cover your mouth and nose when you cough or sneeze.\n\n2. Wear a mask: It is recommended to wear a face mask when you are in public places, especially when it is difficult to maintain social distancing.\n\n3. Maintain social distancing: Keep a distance of at least 6 feet or 2 meters from others to reduce the chance of getting or spreading the virus.\n\n4. Avoid large gatherings: Large groups of people in one area increase the risk of transmission. It's important to limit the number of people you interact with and avoid crowded places.\n\n5. Monitor your health: Keep an eye out for any symptoms such as fever, cough, and difficulty breathing. If you do develop symptoms, seek medical attention immediately and follow the advice of your healthcare provider.\n\n6. Get vaccinated: Get vaccinated against the coronavirus if a vaccine is available and recommended for you.\n\nBy following these precautionary steps, you can help to protect yourself, your family, and your community from the coronavirus."}</w:t>
      </w:r>
    </w:p>
    <w:p>
      <w:r>
        <w:t>{"question": "Create a mySQL query that gets the top three employees from each department ordered by experience.", "answer": "To create a mySQL query that gets the top three employees from each department ordered by experience, you must use the the `DENSE_RANK()` , `WHERE`, and `ORDER BY` statements. You would replace `employees` with the name of the table and `dept_name`, `experience`, and `emp_name` with the column names for the department, experience, and employee name :\n\n```\nSELECT dept_name, emp_name, experience\nFROM (\n    SELECT dept_name, emp_name, experience, DENSE_RANK() OVER(PARTITION BY dept_name ORDER BY experience DESC) as rank\n    FROM employees\n) as sub_query\nWHERE sub_query.rank &lt;= 3\nORDER BY dept_name, experience DESC;\n```"}</w:t>
      </w:r>
    </w:p>
    <w:p>
      <w:r>
        <w:t>{"question": "Explain the differences between active and passive transport.", "answer": "Active and passive transport are two mechanisms that cells use to transport substances across their cell membrane. The main difference between the two methods lies in the way they function and the energy they require.\n\nPassive transport is the movement of substances across the membrane through the process of diffusion, without the need for energy. In this process, molecules move from an area of higher concentration to an area of lower concentration until an equilibrium is reached. There are three major types of passive transport: simple diffusion, facilitated diffusion, and osmosis.\n\nOn the other hand, active transport is the movement of substances across the membrane against the concentration gradient, from an area of lower concentration to an area of higher concentration. This process requires the cell to use energy, usually in the form of ATP. Active transport is carried out by specific proteins that act as pumps, moving molecules across the membrane.\n\nIn summary, passive transport does not require energy as substances move along their natural concentration gradient, while active transport requires the cell to expend energy to move substances against their concentration gradient."}</w:t>
      </w:r>
    </w:p>
    <w:p>
      <w:r>
        <w:t>{"question": "Generate a CSS code that horizontally centers an iframe.", "answer": "You can horizontally center an iframe using the following CSS code:\n\n```CSS\niframe {\n    display: block;\n    margin-left: auto;\n    margin-right: auto;\n}\n```\nThis code employs the auto value for the left and right margins to make them evenly split the available space and hence keeping the element centered. Also, the display property is set to block since iframe elements are inline by default, and inline elements do not accept margin-top and margin-bottom."}</w:t>
      </w:r>
    </w:p>
    <w:p>
      <w:r>
        <w:t>{"question": "Create a costume to match the given term. - Unicorn", "answer": "To create a unicorn costume, you will need the following items:\n\n1. White or pastel-colored outfit: You can wear a white or pastel-colored dress, leggings, or a onesie as the base of your costume.\n\n2. Horn headband: The most important thing about a unicorn costume is the horn. You can make one yourself using cardboard and glitter or purchase one from a party store.\n\n3. Ears and mane: Glue or sew on a pair of felt or furry ears onto the headband. Attach colorful strips of fabric, yarn, or ribbons to the back of the headband to create the unicorn\u2019s mane.\n\n4. Tail: Make a tail using the same materials as the mane. You can attach it to the back of your outfit with a safety pin or sew it on.\n\n5. Sparkles and glitter: Unicorns are magical creatures, so don\u2019t be afraid to add some sparkle to your costume. Apply glitter to your face and body, and add some sparkly accessories like a necklace or bracelet.\n\n6. Wings (optional): If you want to take your unicorn costume to the next level, you can add a pair of wings. You can make your own using wire and sheer fabric or purchase a pair of fairy wings from a costume store.\n\nWith these items, you can create a magical unicorn costume that will surely impress everyone at the party."}</w:t>
      </w:r>
    </w:p>
    <w:p>
      <w:r>
        <w:t>{"question": "Convert the sentence below into the opposite meaning. - It was a tiring day.", "answer": "It was a refreshing day."}</w:t>
      </w:r>
    </w:p>
    <w:p>
      <w:r>
        <w:t>{"question": "For the given list of items, classify them into two categories. - Carrot, Apple, Pumpkin, Orange", "answer": "Fruits: Apple, Orange\n\nVegetables: Carrot, Pumpkin"}</w:t>
      </w:r>
    </w:p>
    <w:p>
      <w:r>
        <w:t>{"question": "Take the given sentence and reorder the words to form a question. - We will go", "answer": "Will we go?"}</w:t>
      </w:r>
    </w:p>
    <w:p>
      <w:r>
        <w:t>{"question": "Given a news article, create a headline that captures its main idea. - The new bill proposed by Senator Smith aims to provide free healthcare to all Americans.", "answer": "\"Senator Smith Proposes Bill for Free Healthcare for All Americans\""}</w:t>
      </w:r>
    </w:p>
    <w:p>
      <w:r>
        <w:t>{"question": "A large rectangle has side lengths of (x+7) and (x+5). In the large rectangle, there is a rectangular hole with side lengths of (2x-3) and (x-2). What is the area of the large rectangle (not including the area of the hole)? Express your answer as a polynomial in x.", "answer": "The area of the large rectangle is (x+7)(x+5), and the area of the hole is (2x-3)(x-2). To get our answer, we subtract the area of the hole from the area of the large rectangle. \n\n(x+7)(x+5) - (2x-3)(x-2)\n\n= x(x+5) + 7(x+5) - 2x(x-2) + 3(x-2)\n\n= x^2 + 5x + 7x + 35 - 2x^2 + 4x + 3x - 6\n\n= -x^2 + 19x + 29"}</w:t>
      </w:r>
    </w:p>
    <w:p>
      <w:r>
        <w:t>{"question": "Given a geographic location, find its approximate latitude and longitude. - Los Angeles, California", "answer": "The approximate latitude and longitude of Los Angeles, California is 34.0522\u00b0 N, 118.2437\u00b0 W."}</w:t>
      </w:r>
    </w:p>
    <w:p>
      <w:r>
        <w:t>{"question": "Compare two poems according to their theme, tone, and structure. - The Dancing Injured by Langston Hughes\nand\nThe Crow by James Whitcomb Riley", "answer": "The Dancing Injured by Langston Hughes and The Crow by James Whitcomb are two poems that can be compared according to their theme, tone and structure. \n\nIn terms of theme, Hughes' poem appears to explore the subject of perseverance and the human condition, particularly the experience of struggle and suffering. On the other hand, Riley's The Crow seems to deal with themes of nature and the passage of time, depicting the crow as a timeless figure who watches the changes in the world. \n\nIn terms of tone, The Dancing Injured has a somber and reflective tone, matching the theme of the poem. Hughes employs vivid and emotive language to convey the struggles of the subjects as well as their determination to continue dancing despite their injuries. The Crow, on the other hand, has a lighter and more musing tone, particularly in the first stanzas where the crow is depicted as a comical figure who enjoys mocking humans. Despite this, the final stanzas have a more reflective tone, as the speaker reflects on the changes they have witnessed over time.\n\nIn terms of structure, both poems differ significantly. The Dancing Injured follows a free verse form, with lines of varying lengths and no apparent rhyme scheme. This loose structure allows the poet to express the emotional complexity of the theme more freely. The Crow, on the other hand, follows a more traditional form, with four-line stanzas and an AABBA rhyme scheme. This structured form lends the poem a more controlled and rhythmic feel, which is in line with its more lighthearted tone.\n\nIn conclusion, The Dancing Injured by Langston Hughes and The Crow by James Whitcomb Riley are two poems that share similarities in terms of their reflective tone, but differ significantly in theme and structure. Hughes' poem tackles more somber and existential themes while employing a loose, free verse structure, while Riley's poem explores more lighthearted topics while following a more traditional and controlled form."}</w:t>
      </w:r>
    </w:p>
    <w:p>
      <w:r>
        <w:t>{"question": "Generate a response to the given input showing understanding and empathy. - I'm so confused. I'm not sure what to do.", "answer": "I can understand why you might be feeling confused right now. It\u2019s normal to feel overwhelmed when things don't seem clear. Would you like to talk more about what's troubling you and see if we can figure out a solution together?"}</w:t>
      </w:r>
    </w:p>
    <w:p>
      <w:r>
        <w:t>{"question": "Convert the Feet to Centimeter. - 4 Feet", "answer": "4 feet is equal to 121.92 centimeters."}</w:t>
      </w:r>
    </w:p>
    <w:p>
      <w:r>
        <w:t>{"question": "Clean the following data. - Name:John\nCity:New \nState York\nZipCode- 12345", "answer": "Here is the cleaned and formatted data:\n\nName: John\nCity: New York\nState: New York\nZip Code: 12345"}</w:t>
      </w:r>
    </w:p>
    <w:p>
      <w:r>
        <w:t>{"question": "Given the context, generate a description of the setting. - The city of Hong Kong at night.", "answer": "The city of Hong Kong at night is a dazzling spectacle, as the sprawling metropolis comes alive in a brilliant display of light and energy. Skyscrapers tower above the tightly packed streets, illuminated by the neon lights of glowing billboards and the twinkling lights of apartments high above. The streets are bustling with people and vehicles, each rushing to their destination amidst a symphony of honks and chatter. The night air is alive with the aroma of street food, and the atmosphere is electric with the excitement of a city that never sleeps. Across Victoria Harbour, the iconic Hong Kong skyline stands as a testament to the city's continuous growth and progress, its mesmerizing beauty captivating all who witness it."}</w:t>
      </w:r>
    </w:p>
    <w:p>
      <w:r>
        <w:t>{"question": "Compress the text to half of its original length while preserving the meaning. - The year 2020 has been difficult for many people; the global pandemic has drastically changed the way we live our lives, with people in many countries having to stay at home and follow social distancing rules.", "answer": "2020 was hard due to COVID-19 changing our lifestyles, with many countries imposing stay-at-home and social distancing rules."}</w:t>
      </w:r>
    </w:p>
    <w:p>
      <w:r>
        <w:t>{"question": "Provide three positive consequences of using public transport.", "answer": "1. Reduction in carbon footprint - By using public transport, individuals can significantly reduce their carbon footprint since fewer cars on the road contribute to decreased air pollution and greenhouse gas emissions.\n\n2. Cost-effective transportation option- Public transportation is often cheaper than vehicle ownership, fuel costs, and maintenance expenses. This, in turn, can help individuals save money on transportation and have more disposable income for other essential expenses.\n\n3. Reduced traffic congestion - Public transport can move a large number of people efficiently and can help reduce the number of private vehicles on the road during peak traffic hours. This, in turn, can reduce traffic congestion and reduce travel time for everyone on the road, including those using private cars."}</w:t>
      </w:r>
    </w:p>
    <w:p>
      <w:r>
        <w:t>{"question": "Is the following sentence grammatically correct? Output 0 for incorrect, 1 for correct. - I was run around the block", "answer": "0"}</w:t>
      </w:r>
    </w:p>
    <w:p>
      <w:r>
        <w:t>{"question": "Design a children's bed that maximizes storage.", "answer": "Here's a design for a children's bed that maximizes storage!\n\nFirst, imagine a raised bed frame, with the mattress on top, and a solid base. Below the solid base, the space can be utilized for storage. A simple solution would be to include pull-out drawers, where children can store their toys, clothes, books, and other belongings. The drawers could have built-in compartments, to help organize the items.\n\nThe headboard of the bed could also double as a bookshelf, with shelves and cubbies built into it. This would be a perfect place to store and display books, stuffed animals, and other decorative items.\n\nThe bed could also incorporate a trundle bed underneath, which could be pulled out for sleepovers, or used as an additional storage space when not in use.\n\nThe bed frame and headboard could be made of a sturdy, kid-friendly material, such as solid wood or high-quality MDF, and finished with non-toxic paints or stains in fun, vibrant colors that kids would love.\n\nIn conclusion, a children's bed that maximizes storage could include pull-out drawers under the base, a bookshelf in the headboard, and a trundle bed underneath, all made with safe, kid-friendly materials and finishes."}</w:t>
      </w:r>
    </w:p>
    <w:p>
      <w:r>
        <w:t>{"question": "Name three factors that can influence a person's self-esteem.", "answer": "1. Social interactions and relationships: People's self-esteem can be influenced by the way they are treated by others, including family, friends, coworkers, and strangers. Positive interactions and relationships can increase self-esteem, while negative ones can lower it.\n\n2. Personal achievements: Accomplishments in various areas of life, such as education, work, sports or hobbies, can boost self-esteem, whereas failure or setbacks can decrease it.\n\n3. Internal factors: A person's self-esteem can also be influenced by their own thoughts and perceptions of themselves. This can include factors such as physical appearance, body image, and personal beliefs and values. Positive self-talk and a healthy self-image can increase self-esteem while negative self-talk and low self-worth can lower it."}</w:t>
      </w:r>
    </w:p>
    <w:p>
      <w:r>
        <w:t>{"question": "Describe the advantages of phone-based customer support.", "answer": "Phone-based customer support offers numerous advantages to both the business and the customer. These include:\n\n1. Immediate Assistance: Phone-based customer support provides an immediate response to customers\u2019 queries or issues. Customers can call and speak to a representative within minutes, rather than waiting for a response through email or social media.\n\n2. Personalized Service: Phone support allows for a more personalized and human touch in customer service interactions. Customers can explain their problems in detail, and support staff can provide tailored responses and solutions.\n\n3. Improved Communication: Over the phone, customers can explain their issues and ask questions more clearly, and support staff can provide detailed explanations, reducing the chance of misunderstandings.\n\n4. Real-time Problem Resolution: Phone-based customer support offers the advantage of real-time problem resolution. Support staff can guide customers through a problem or troubleshoot an issue while on the phone, rather than relying on back-and-forth communication.\n\n5. Better Customer Experience: Phone support offers a faster and more personalized experience for customers, leading to higher levels of customer satisfaction. This can lead to increased customer loyalty and a positive impact on the business\u2019s reputation.\n\nOverall, phone-based customer support is a valuable tool for businesses to provide efficient, personalized, and satisfactory service to their customers."}</w:t>
      </w:r>
    </w:p>
    <w:p>
      <w:r>
        <w:t>{"question": "Calculate the intersection of two lines. - Line 1: y=2x+1; Line 2:y=3x+2", "answer": "Sure. To calculate the intersection point of two lines you can set them equal to each other and solve for x. Once you have the x value, you can plug it into either of the equations to solve for y.\n\nIn this case:\ny = 2x + 1 = 3x + 2 (Since both expressions equal y, they equal each other.)\nSubtracting (2x + 2) from both sides, we get\n-x = 1 \nAnd thus x = -1\n\nNow, you can plug in x = -1 into either of the two equations to solve for y (I will use the first equation):\ny = 2x + 1 = 2 * (-1) + 1 = -1\nSo the intersection point is (-1, -1)."}</w:t>
      </w:r>
    </w:p>
    <w:p>
      <w:r>
        <w:t>{"question": "Let A, M, and C be nonnegative integers such that A+M+C=12. What is the maximum value of \n    A* M* C+A* M+M*\n    C+C* A?\n", "answer": "Let A, M, and C be non-negative integers such that A + M + C = 12. We want to find the maximum value of the expression \n\nq = AMC + AM + MC + CA.\n\nTo solve this, notice that we can rewrite q as:\n\nq + (A + M + C) + 1 = (A + 1)(M + 1)(C + 1)\n\nUsing the AM-GM inequality, we know that:\n\n(A + 1)(M + 1)(C + 1) \u2264 [((A + 1) + (M + 1) + (C + 1))/3]^3 = [(A + M + C + 3)/3]^3 = 125\n\nTherefore, we have:\n\nq \u2264 125 - 12 - 1 = 112\n\nThe maximum value of q is 112. This occurs when A = M = C = 4."}</w:t>
      </w:r>
    </w:p>
    <w:p>
      <w:r>
        <w:t>{"question": "Create a phone number validator.", "answer": "Sure, here is a simple phone number validator in Python. To use this, please input a phone number as a string, with or without the country code:\n\n```python\nimport re\n\ndef phone_number_validator(phone_number):\n    pattern = re.compile(r\"(\\+\\d{1,3})?\\s?\\d{3}[-\\.\\s]??\\d{3}[-\\.\\s]??\\d{4}\")\n    match = pattern.match(phone_number)\n\n    if match:\n        return \"Valid phone number.\"\n    else:\n        return \"Invalid phone number. Please enter your phone number in the format: [+country code] xxx-xxx-xxxx or xxx.xxx.xxxx or xxx xxx xxxx\"\n``` \nThis function checks whether the input phone number fits the defined pattern: an optional country code at the beginning, followed by ten digits in 3-3-4 format, separated by a space, hyphen or a period. It returns a message indicating whether the phone number is valid or not."}</w:t>
      </w:r>
    </w:p>
    <w:p>
      <w:r>
        <w:t>{"question": "Given a sentence, you should come up with an alternate version which is more concise and easy to understand. - The airplane took off despite the incredibly strong winds that caused most of the people in the viewing area to become fearful.", "answer": "Despite fierce winds, the airplane took off, making onlookers fearful."}</w:t>
      </w:r>
    </w:p>
    <w:p>
      <w:r>
        <w:t>{"question": "Find the similarity between two objects - Cat and Dog", "answer": "Cat and Dog are both similar in several ways. Here are a few similarities between them:\n\n1. Taxonomy: Both cat and dog are mammals and belong to the class Mammalia.\n\n2. Physical attributes: Cats and dogs have fur, four legs, and sharp teeth.\n\n3. Domestication: Both animals have been domesticated by humans and are popularly kept as pets.\n\n4. Behavior: Both cats and dogs are animals with advanced social behavior. They both display loyalty and affection toward their owners and are capable of expressing emotions.\n\n5. Senses: Cats and dogs have heightened senses, particularly hearing and smell, which allow them to interact with their environment in unique ways.\n\n6. Diet: Both cats and dogs are carnivores, and in the wild, they would hunt for food."}</w:t>
      </w:r>
    </w:p>
    <w:p>
      <w:r>
        <w:t>{"question": "Given this sentence, remove all unnecessary words - This beautiful large white house is situated on the top of the hill.", "answer": "Large white house on top of hill."}</w:t>
      </w:r>
    </w:p>
    <w:p>
      <w:r>
        <w:t>{"question": "Read this input and come up with examples of different types of literary works", "answer": "1. Novel: \"Pride and Prejudice\" by Jane Austen is a classic example of a novel, which tells the story of the complex manners and societal expectations of 19th century England as seen through the experiences of the main characters, Elizabeth Bennet and Mr. Darcy.\n\n2. Short story: \"The Gift of the Magi\" by O. Henry is a popular short story about a poor young couple who sacrifice their most valuable possessions to buy Christmas presents for each other.\n\n3. Poetry: \"The Waste Land\" by T.S. Eliot is a famous example of modernist poetry, which explores the themes of disillusionment and despair in the aftermath of World War I.\n\n4. Drama: \"Hamlet\" by William Shakespeare is a famous example of drama, a play about a young prince struggling with grief, betrayal, and revenge in the aftermath of his father's murder.\n\n5. Memoir: \"I Know Why the Caged Bird Sings\" by Maya Angelou is a memoir that recounts the author's experiences growing up in the segregated South and her struggles with racism and trauma.\n\n6. Biography: \"Steve Jobs\" by Walter Isaacson is a biography that chronicles the life of the famous Apple co-founder, from his early days as a hippie entrepreneur to his rise as one of the most influential innovators of our time.\n\n7. Essay: \"A Room of One's Own\" by Virginia Woolf is a famous essay that explores the challenges faced by women writers and argues for the need for women to have their own space and independence in order to create."}</w:t>
      </w:r>
    </w:p>
    <w:p>
      <w:r>
        <w:t>{"question": "Given a statement, you should come up with a meaningful quote that reflects the statement - Failure is simply a stepping stone on the path to success", "answer": "\"Success is not final, failure is not fatal: it is the courage to continue that counts.\" - Winston Churchill."}</w:t>
      </w:r>
    </w:p>
    <w:p>
      <w:r>
        <w:t>{"question": "Given this input, come up with a creative tag line - Modern technology", "answer": "\"Experience the future, today with modern technology.\""}</w:t>
      </w:r>
    </w:p>
    <w:p>
      <w:r>
        <w:t>{"question": "Revise this sentence so that the tone is more appropriate - You need to fix this now", "answer": "Could you kindly take a look and make the necessary corrections at your earliest convenience?"}</w:t>
      </w:r>
    </w:p>
    <w:p>
      <w:r>
        <w:t>{"question": "Generate at least one possible solution for this problem. - There is a need to reduce traffic accidents in cities.", "answer": "One possible solution to reduce traffic accidents in cities is to implement smart traffic management systems that can analyze traffic flow and congestion in real-time. The system could use technologies such as cameras, sensors and artificial intelligence to understand traffic behavior and make necessary adjustments to the flow of traffic. For example, it could change traffic light timings and patterns dynamically to ease congestion, and alert drivers to potential hazards and slowdowns. Another aspect could be promoting and providing infrastructure for alternative modes of transportation such as public transport, cycling and walking, to reduce the number of cars on the road. Additionally, stronger enforcement of traffic laws and regulations, along with awareness campaigns to educate drivers on safe driving practices can also help reduce accidents."}</w:t>
      </w:r>
    </w:p>
    <w:p>
      <w:r>
        <w:t>{"question": "Identify the target audience for the following advertisement. - An advertisement for a luxury car", "answer": "The target audience for an advertisement for a luxury car would primarily be wealthy individuals or high-income earners, who value luxury, status, and premium quality. These individuals would likely be middle-aged or older adults with an established career and a desire for a high-end, sophisticated vehicle. It could also appeal to car enthusiasts who appreciate the unique design and performance features of luxury cars."}</w:t>
      </w:r>
    </w:p>
    <w:p>
      <w:r>
        <w:t>{"question": "Given the set of words, come up with a poem within 80 words. - ocean, blue, feel, bubbles", "answer": "Drifting away in the ocean of blue,\nA peaceful feeling that we pursue.\nA serene moment in life, so rare,\nThe feeling of tranquility we desire to share.\n\nAs the cool waves caress our skin,\nAnd the warm sun soaks in, within,\nWe let our worries float away,\nThe beauty of the ocean here to stay.\n\nWith each bubble and every ripple,\nA smile spreads, a simple tickle.\nIn the vast expanse of blue,\nThe ocean makes us feel brand new."}</w:t>
      </w:r>
    </w:p>
    <w:p>
      <w:r>
        <w:t>{"question": "Create a to-do list for your upcoming project.", "answer": "Here is a to-do list for your upcoming project:\n\n1. Determine the scope and goals of the project\n2. Conduct research and gather information\n3. Create a timeline and set milestones\n4. Assign tasks to team members\n5. Obtain necessary materials and resources\n6. Schedule regular progress meetings\n7. Monitor progress and make adjustments as needed\n8. Evaluate risks and implement mitigation strategies\n9. Complete project deliverables\n10. Review and assess project outcomes\n11. Submit final report and documentation\n12. Celebrate a successful project completion!"}</w:t>
      </w:r>
    </w:p>
    <w:p>
      <w:r>
        <w:t>{"question": "Give an example of a sequence of numbers that satisfies the following pattern: even number followed by an odd number.", "answer": "Here is an example of a sequence that follows the pattern of an even number followed by an odd number: 2, 3, 4, 5, 6, 7, 8, 9."}</w:t>
      </w:r>
    </w:p>
    <w:p>
      <w:r>
        <w:t>{"question": "Identify the data type of the following piece of information. - Mountain climbers climb Mount Everest", "answer": "This is a string data type."}</w:t>
      </w:r>
    </w:p>
    <w:p>
      <w:r>
        <w:t>{"question": "Explain what is the principle behind the electrical circuit.", "answer": "The principle behind an electrical circuit is to provide a closed loop path for electric current to flow from a power source, through a load, and back to the power source. A basic electrical circuit consists of three main components: a power source (like a battery or a generator), a load (like a light bulb or a motor), and conductors (wires) connecting the power source to the load.\n\nThe power source provides the electrical potential energy that drives the current through the circuit. The current is a flow of electrons that travels through the conductors and is measured in amperes (amps). The load, on the other hand, is the component in the circuit that converts the electrical energy into another form of energy like light or motion.\n\nThe principle of an electrical circuit is governed by Ohm's Law, which states that the current flowing through a conductor is directly proportional to the potential difference (voltage) applied across the conductor and inversely proportional to the resistance of the conductor. In simpler terms, the flow of current in an electrical circuit depends on the voltage of the power source and the resistance of the circuit components.\n\nIn summary, the principle behind an electrical circuit is to provide a path for electric current to flow and to utilize that flow to perform work by converting electrical energy into other forms of energy. This is all governed by Ohm's Law and the properties of the circuit components."}</w:t>
      </w:r>
    </w:p>
    <w:p>
      <w:r>
        <w:t>{"question": "Summarize the latest news about COVID-19", "answer": "I am an AI model trained by OpenAI and my responses are based on the data I have been provided till October 2021. I cannot provide you up-to-date information about COVID-19. However, you can visit reputable websites such as the World Health Organisation or Centers for Disease Control and Prevention for the latest updates on the pandemic."}</w:t>
      </w:r>
    </w:p>
    <w:p>
      <w:r>
        <w:t>{"question": "Explain what is wrong with this code - def hello(name):\n print(\"Hello \" + name) \n hello(\"John\")", "answer": "The issue with the code above is that the function call `hello(\"John\")` is indented and included within the function's definition. This causes it to be part of the function's body and not an independent statement. As a result, the function is never called and no output is produced. To fix this issue, the function call should be moved outside of the function's body and placed at the same level of indentation as the `def` keyword like this:\n\n\ndef hello(name):\n    print(\"Hello \" + name)\n\nhello(\"John\")"}</w:t>
      </w:r>
    </w:p>
    <w:p>
      <w:r>
        <w:t>{"question": "Give an example of someone using wit", "answer": "Julia was in a group with her colleagues when someone inquired about her height, saying, \"You're pretty tall, how's the weather up there?\"\nWithout missing a beat, Julia replied with a grin, \"It's raining brilliance, thanks for asking!\" and everyone laughed. Julia confidently used her quick-thinking and cleverness to give a humorous response, showcasing her wit in the situation."}</w:t>
      </w:r>
    </w:p>
    <w:p>
      <w:r>
        <w:t>{"question": "What are the penalties for plagiarism?", "answer": "Plagiarism can result in serious consequences for both students and professionals. While the penalties vary depending on the severity of the offense and the institution or organization, some potential consequences may include:\n\n1. Academic consequences: In academic institutions, plagiarism may result in a student failing an assignment, a course, or even being expelled from the institution.\n\n2. Legal repercussions: Plagiarism can also result in legal action if it involves the unauthorized use of copyrighted material.\n\n3. Professional ramifications: Plagiarism in the professional world can result in a damaged reputation, loss of employment, and even legal consequences if it involves the violation of copyright laws.\n\n4. Damage to credibility: Plagiarism can also damage one's credibility and trustworthiness, making it difficult for them to receive future opportunities and advancements.\n\nUltimately, plagiarism is considered unethical and can have significant negative impacts on one's academic and professional career. It is important to always give credit where it is due and properly cite sources to avoid any potential negative consequences."}</w:t>
      </w:r>
    </w:p>
    <w:p>
      <w:r>
        <w:t>{"question": "Take the given piano composition and edit it by changing 2 chords. - B minor, A Major, G Major, E Major", "answer": "B minor, C Major, G Major, E Major."}</w:t>
      </w:r>
    </w:p>
    <w:p>
      <w:r>
        <w:t>{"question": "Create a prose poem using the given list of words. - water, shadow, silence, moon", "answer": "In the still of night, a pool of water lay,\nReflecting the silvery light that the moon did bray,\nThe shape of the lunar companion shifts and sways,\nIn the gentle ripples, reminiscent of a ballet.\n\nThe absence of sound, as if the world is on mute,\nFills the air with its weighty attribute, \nBut the silence isn't empty, far from destitute, \nIt holds secrets that only night can prosecute.\n\nBeneath the water's surface, a shadow sleeps,\nA hidden world, where mystery creeps,\nUnknown to those who never take the leap,\nA world of beauty, it's secrets it keeps.\n\nThus, water, shadow, silence, and moon,\nCreate a world that's gone too soon,\nA world revealed only to the nocturnal boon,\nA place of peace, where all creatures commune."}</w:t>
      </w:r>
    </w:p>
    <w:p>
      <w:r>
        <w:t>{"question": "Note the differences between the two given works of art. - \"The Starry Night\" (Vincent van Gogh) and \"The Night Before the Circus\" (Vik Muniz)", "answer": "\"The Starry Night\" by Vincent van Gogh and \"The Night Before the Circus\" by Vik Muniz are two distinct works of art with several differences.\n\nFirstly, these paintings were created by two different artists belonging to different time periods and art movements. \"The Starry Night\" was painted in 1889 by Vincent van Gogh, who was a Post-Impressionist artist, while \"The Night Before the Circus\" was created in 2007 by Vik Muniz, a contemporary artist known for his use of unconventional materials.\n\nSecondly, the subject matter of these two paintings is different. \"The Starry Night\" depicts a night landscape with swirling, stylized clouds, a shining crescent moon, and a shining star. It is said to represent van Gogh's turbulent state of mind during his time at the Saint-Paul-de-Mausole asylum. \"The Night Before the Circus,\" on the other hand, depicts circus performers gathered and preparing for their performance. The scene is filled with energy and the anticipation of the coming show.\n\nThirdly, the medium and technique used in these two paintings are also different. \"The Starry Night\" is an oil painting on canvas, while \"The Night Before the Circus\" is a photograph of a three-dimensional image that Muniz created using found objects, including toys, strings, wires, and circuits, arranged to form the scene.\n\nOverall, while both \"The Starry Night\" and \"The Night Before the Circus\" are both night scenes, they are markedly different in terms of their artists, subject matter, and medium and technique."}</w:t>
      </w:r>
    </w:p>
    <w:p>
      <w:r>
        <w:t>{"question": "Compile a list of 5 specific characteristics of a software engineer.", "answer": "1. Technical proficiency: A software engineer must be skilled in using various programming languages and must have a deep understanding of algorithms, data structures and software design patterns.\n\n2. Analytical and problem-solving abilities: A software engineer must have the ability to analyze complex problems and come up with effective solutions to resolve them. They should be able to understand the end-user's requirements and design software that meets their specific needs.\n\n3. Attention to detail: A software engineer must have a meticulous eye for detail in order to thoroughly test and debug the code they write. They should be able to catch any errors or glitches that might hinder the smooth functioning of the software they are developing.\n\n4. Collaborative mindset: A software engineer must work well in a team environment, be it with other engineers, designers, or product managers. Effective communication and collaboration skills are crucial in developing successful software projects.\n\n5. Continuous learning: As technology is constantly evolving, so too must a software engineer's knowledge and skills. A good engineer should have a hunger to learn and stay up-to-date with the latest advancements in their field in order to create software that is innovative, efficient, and cutting edge."}</w:t>
      </w:r>
    </w:p>
    <w:p>
      <w:r>
        <w:t>{"question": "Analyze the given sonnet and explain its overall style and message. - Shall I compare thee to a summer\u2019s day?\nThou art more lovely and more temperate:\nRough winds do shake the darling buds of May,\nAnd summer\u2019s lease hath all too short a date:", "answer": "This excerpt is the first quatrain of William Shakespeare\u2019s famous Sonnet 18. The sonnet is written in iambic pentameter, a style common in Shakespearean sonnets, where each line has ten syllables with an unstressed syllable followed by a stressed syllable. The rhyme scheme follows the typical Shakespearean sonnet format of ABAB CDCD EFEF GG.\n\nIn this quatrain, the speaker raises a rhetorical question, comparing the beauty of the person being addressed to a summer\u2019s day. However, the speaker then goes on to state that the person is even more lovely and temperate than a summer\u2019s day. He cites reasons such as the rough winds and the fact that summer's lease is too short, meaning summer is fleeting and does not last long. \n\nIn this comparison between the person, presumably the speaker\u2019s lover, and the temperamental nature of summer, there is a clear message of the superiority and constancy of the person\u2019s beauty. The person is cherished more than the transient beauty of a summer's day."}</w:t>
      </w:r>
    </w:p>
    <w:p>
      <w:r>
        <w:t>{"question": "Given two people's names (Alice and Bob), write a dialogue between them. - Alice and Bob", "answer": "Alice: Hi Bob, how are you today?\nBob: Hey Alice, I'm doing pretty well, thanks for asking. How about you?\nAlice: I'm good too, thanks. So, what's been keeping you busy lately?\nBob: Well, I've just started a new job, so that's been taking up a lot of my time. It's been exciting though. How about you? What have you been up to?\nAlice: That sounds great! I've been busy with school and preparing for my exams. It's been a bit stressful, but I'm managing.\nBob: I can imagine. But I'm sure you'll do great. Are you studying anything in particular?\nAlice: Yeah, I'm majoring in Engineering, so there's a lot of math and science courses.\nBob: That's really impressive. I always had trouble with math, so I admire anyone who can excel at it.\nAlice: Thanks, Bob. It's not always easy, but I enjoy it. Speaking of which, I should probably get back to studying.\nBob: Of course, don't let me keep you. Good luck with your exams, Alice.\nAlice: Thanks, I appreciate it. Talk to you later, Bob.\nBob: Bye, Alice. See you soon."}</w:t>
      </w:r>
    </w:p>
    <w:p>
      <w:r>
        <w:t>{"question": "List 5 best practices for choosing the right typeface for a document.", "answer": "Here are five best practices for choosing the right typeface for a document:\n\n1. **Consider the context**: The typeface should be appropriate for the context or purpose of the document. For example, a formal document such as a resume or business report may require a more conservative typeface like Times New Roman, while a poster or invitation may call for a more creative, eye-catching typeface.\n\n2. **Readability**: The typeface should be easy to read, especially if the document contains a lot of text. A highly decorative or script font may be more difficult to read and may not be the best choice for a document that will be read for long periods of time.\n\n3. **Pairing**: Consider pairing a serif font with a sans-serif font for a balanced and interesting look. For example, you could use a serif font for headings and a sans-serif font for body text. This creates contrast and also helps the reader differentiate between the different types of text.\n\n4. **Consistency**: It is important to be consistent with the use of typeface throughout the document. Too many different typefaces can make a document look cluttered and unprofessional.\n\n5. **Font size and spacing**: Font size and spacing should also be considered when choosing a typeface. Different fonts can appear larger or smaller at the same point size, and the spacing between letters can also vary between typefaces. Choose a typeface that allows for sufficient size and spacing to ensure readability."}</w:t>
      </w:r>
    </w:p>
    <w:p>
      <w:r>
        <w:t>{"question": "Given two musical scales, write a musical piece in 4 parts. - E Major and C Minor", "answer": "Here is a musical piece in 4 parts, incorporating both the E Major and C Minor scales:\n\nPart 1: Introduction\nIn this section, the piece begins with a bright and cheerful melody in the E Major scale. The melody is played by the violin, accompanied by a simple chord progression on the piano. The notes of the melody ring out clear and true, setting the tone for the rest of the piece.\n\nPart 2: C Minor Interlude\nAs the introduction comes to an end, the melody shifts to the C Minor scale. The mood becomes more introspective and contemplative, with the violin playing long, sustained notes and the piano adding soft, rolling chords. This section is slower and more subdued, inviting the listener to reflect on the music.\n\nPart 3: Conflict and Resolution\nIn this part, the music builds in intensity, with the violin playing a fast, energetic melody in the E Major scale. The piano provides a pulsing rhythm, driving the music forward. Suddenly, the melody switches to the C Minor scale, introducing a sense of tension and conflict. But this is quickly resolved as the melody returns to the E Major scale, bringing a sense of triumph and resolution.\n\nPart 4: Finale\nIn the final section, the piece concludes with a joyful and uplifting melody in the E Major scale. The violin and piano play together in perfect harmony, bringing the piece to a satisfying close. The notes ring out clear and true, leaving the listener with a sense of resolution and contentment."}</w:t>
      </w:r>
    </w:p>
    <w:p>
      <w:r>
        <w:t>{"question": "Create a blog post introducing a social media campaign. - The campaign is called #GreenYourWorld", "answer": "Introducing the #GreenYourWorld Campaign!\n\nWe are excited to announce our brand new social media campaign \u2013 #GreenYourWorld! This is the latest addition to our initiatives to save our earth by promoting eco-friendly habits.\n\nOur planet is facing many environmental issues, from climate change to deforestation and pollution. It is now more important than ever to take steps towards a sustainable and eco-friendly future. This campaign is aimed at educating our audience about the small steps they can take to make a big impact.\n\nThroughout this campaign, we will be sharing tips and tricks about how you can make a difference in your daily life, from reducing waste to conserving energy. We want to create a conversation about the small changes we can all make to leave a greener planet for future generations.\n\nGet involved with us by using the hashtag #GreenYourWorld to share your own tips, tricks, and eco-friendly actions. Tag your friends, family, and followers to spread the word about the changes they can make to create a sustainable future. Every small step counts, and we can\u2019t wait to see how you will join us in our mission to #GreenYourWorld!"}</w:t>
      </w:r>
    </w:p>
    <w:p>
      <w:r>
        <w:t>{"question": "Explain how to prepare French Toast.", "answer": "French Toast is a delicious and easy breakfast dish. Here's how to make it: \n\nIngredients:\n-6 thick slices of bread \n-2 large eggs \n-2/3 cup of milk \n-1/4 tsp of ground cinnamon \n-1/4 tsp of ground nutmeg \n-1 tsp of vanilla extract \n-salt to taste \n-Butter or oil for frying  \n\nInstructions: \n\n1. Begin by cracking 2 large eggs into a shallow dish, like a pie dish or baking dish. \n2. Next, add 2/3 cup of milk, 1/4 teaspoon of cinnamon, 1/4 teaspoon of nutmeg, 1 teaspoon of vanilla extract, and a pinch of salt. \n3. Use a whisk or a fork to mix all of these ingredients together until they're well combined. \n4. One at a time, dip the slices of bread into the egg mixture, making sure to thoroughly coat each side. \n5. While the bread is soaking, melt some butter or heat some oil in a large frying pan over medium heat. \n6. Place the soaked bread in the frying pan and cook for about 2-3 minutes on each side, or until the French Toast is nicely golden brown. \n7. Repeat this process until all of the slices of bread have been cooked. \n8. Serve the French Toast warm, topped with your favorite syrup, fruit, or whipped cream. Enjoy!"}</w:t>
      </w:r>
    </w:p>
    <w:p>
      <w:r>
        <w:t>{"question": "What is the main purpose of an agenda during a meeting?", "answer": "The main purpose of an agenda during a meeting is to outline and organize the topics and activities that will be discussed and addressed, providing a clear plan and structure. It helps to keep the meeting focused, efficient, and on track by providing a guide for the attendees to follow. By setting expectations and goals for the meeting, an agenda ensures that all necessary topics are covered and that all participants are aware of the meeting\u2019s objectives. Additionally, an agenda can help prevent the discussion from going off-topic or getting sidetracked, allowing for more productive use of time."}</w:t>
      </w:r>
    </w:p>
    <w:p>
      <w:r>
        <w:t>{"question": "Rewrite the following sentence by using a complex sentence structure:\n\n\"The cat is scared.\"", "answer": "Since the dog was barking loudly, the cat became scared."}</w:t>
      </w:r>
    </w:p>
    <w:p>
      <w:r>
        <w:t>{"question": "True or False? Humans are able to see up to 7 million different colors.", "answer": "True. Humans have three types of cone cells in their eyes that allow them to perceive millions of colors, with estimates ranging from 1 to 7 million or even more."}</w:t>
      </w:r>
    </w:p>
    <w:p>
      <w:r>
        <w:t>{"question": "Write a 20-word summary of the following passage. - Many forms of music have roots in folk styles. These include a variety of forms from different countries and regions, including bluegrass from the American South, Irish traditional music, Indian classical music and klezmer from Eastern Europe, amongst others.", "answer": "Music has roots in folk styles, including bluegrass, Irish traditional, Indian classical, and klezmer from various regions."}</w:t>
      </w:r>
    </w:p>
    <w:p>
      <w:r>
        <w:t>{"question": "Identify at least six countries in the following passage. - Many writers choose France, Britain, and Italy as locations for their stories due to the rich cultures and histories of these three countries.", "answer": "In this passage, there are three countries identified: \n\n1. France\n2. Britain\n3. Italy."}</w:t>
      </w:r>
    </w:p>
    <w:p>
      <w:r>
        <w:t>{"question": "Devise a new way how the following sentence should be said. - He smiles when she looks at him.", "answer": "A grin graces his face whenever her gaze meets his."}</w:t>
      </w:r>
    </w:p>
    <w:p>
      <w:r>
        <w:t>{"question": "Find 3 interesting facts related to the American Revolution.", "answer": "1. The American Revolution was not just confined to America, it being a global conflict. The war saw other European powers such as France, Spain, and the Netherlands, joining in the fight against Great Britain. These powers did not formally declare war on Great Britain until 1778, after the American victory at Saratoga, although they had been providing support in secret.\n\n2. During the Revolutionary War, many soldiers turned to music and singing as a way of lifting morale and keeping their minds off of the hardships of war. Familiar tunes such as Yankee Doodle and The British Grenadier were popular among both American troops and the British army.\n\n3. Many women played crucial roles during the American Revolution, taking on responsibilities that were typically reserved for men. Some even joined the fight themselves, serving as soldiers, spies, and nurses. One example of such brave women is Deborah Sampson, who disguised herself as a man to fight in the Continental Army. After being wounded, her secret was discovered and she was honorably discharged."}</w:t>
      </w:r>
    </w:p>
    <w:p>
      <w:r>
        <w:t>{"question": "Generate a complex password with at least 25 characters including capital letters, numbers and symbols.", "answer": "\"KjP!3qN#6sZ_7b@8uL$1mE^0wT&amp;\""}</w:t>
      </w:r>
    </w:p>
    <w:p>
      <w:r>
        <w:t>{"question": "Describe the similarities and differences between a zoo and an aquarium.", "answer": "Both a zoo and an aquarium are popular tourist attractions and recreational destinations, providing visitors with engaging experiences and education about wildlife and nature. They both house a variety of animal species and aim to provide them with environments that mimic their natural habitats as closely as possible.\n\nThe most significant difference between them is the type of animals they harbor. A zoo typically houses a wide range of species ranging from mammals, birds, reptiles to amphibians, and insects. On the other hand, aquariums primarily focus on marine life, featuring fish, aquatic mammals such as dolphins and seals, and invertebrates.\n\nAnother significant difference lies in how animals are showcased. At a zoo, animals are usually found outdoors in enclosures or cages, while at an aquarium, habitats are indoors and consist of large tanks filled with water to accommodate the needs of the aquatic species.\n\nIn summary, while both zoos and aquariums offer educational and entertaining experiences to visitors by showcasing and caring for a diverse array of animals, they differ mainly in the type of animals they house and the methods of showcasing their habitats."}</w:t>
      </w:r>
    </w:p>
    <w:p>
      <w:r>
        <w:t>{"question": "Explain the concept of a \"zero-sum game\" in layman's terms.", "answer": "A zero-sum game is a term often used in economics and game theory to describe a situation where the gain of one player or group is exactly balanced by the loss of another player or group. In other words, it's like a game of poker; the total amount of money in the pot remains the same, but one player can only win at the expense of another.\n\nIn a zero-sum game, there is a fixed amount of resources available, and any gain one person or party makes, must come at the expense of another. The outcome always adds up to zero in the end. It's like a pie - if one person gets a bigger piece, that means someone else must get a smaller piece, because the size of the pie remains the same.\n\nSo when someone talks about a 'zero-sum game', they're saying that there are winners and losers, and that the total amount of resources doesn't increase or decrease, it just changes hands."}</w:t>
      </w:r>
    </w:p>
    <w:p>
      <w:r>
        <w:t>{"question": "List 3 steps to protect your computer from cyber attacks.", "answer": "Here are three essential steps you can take to protect your computer against cyber attacks:\n\n1. Install Security Software: Install and regularly update antivirus and antispyware software on your computer to protect it from malicious programs that can harm your system, steal your data or personal information.\n\n2. Keep Your Operating System Up-to-Date: Make sure your operating system and software are regularly updated with the latest security patches. Updates fix known vulnerabilities and help to keep your computer more protected.\n\n3. Practice Safe Browsing Habits: Be cautious when opening email attachments, clicking on links or downloading files from unknown sources, as these actions can expose your computer to cyber attacks. Use strong, unique passwords for each of your accounts and enable Two-Factor Authentication (2FA) wherever possible, as these measures help to strengthen the security of your online activities."}</w:t>
      </w:r>
    </w:p>
    <w:p>
      <w:r>
        <w:t>{"question": "Describe the Olympic torch relay in three sentences.", "answer": "The Olympic torch relay is a ceremonial event that takes place before the start of the Olympic Games. During the relay, the Olympic Flame, which is lit in Olympia, Greece, is carried by a succession of torchbearers who pass the flame from one to another until it reaches the host cit.y Its final destination is the Olympic Stadium, where it is used to light the Olympic cauldron, marking the start of the Games."}</w:t>
      </w:r>
    </w:p>
    <w:p>
      <w:r>
        <w:t>{"question": "Suggest one possible application of artificial intelligence in healthcare.", "answer": "One potential application of artificial intelligence in healthcare is in the field of medical diagnosis. AI systems can be trained on large datasets of medical images and patient data to identify patterns and make accurate diagnoses. For example, AI algorithms can be used to analyze CT scans or MRIs to detect cancer or other diseases at an early stage, allowing for more effective treatment. This could significantly improve patient outcomes and reduce the workload on doctors and other healthcare professionals."}</w:t>
      </w:r>
    </w:p>
    <w:p>
      <w:r>
        <w:t>{"question": "Calculate the total price of this purchase. - Product A: $12, Product B: $15, Tax: 6%", "answer": "To find the total price of this purchase, we first add the price of product A and product B:\n$12 + $15 = $27 \n\nNext, we calculate the tax by multiplying the price before tax by the tax rate expressed as a decimal:\n$27 * 0.06 = $1.62\n\nSo the total price including tax is the sum of the price before tax and the tax:\n$27 + $1.62 = $28.62\n\nThus, the total price of this purchase is $28.62."}</w:t>
      </w:r>
    </w:p>
    <w:p>
      <w:r>
        <w:t>{"question": "Generate a summary for the given blog post. - The wonderful world of Web accessibility\n\nAs the web grows, accessible web content becomes more important. Accessible websites have a better user experience and are beneficial both to developers and users. They allow everyone, regardless of disability, to get improved access to information and resources.", "answer": "The blog post explores the importance of web accessibility, emphasizing how it leads to improved user experiences and benefits for both users and developers. An accessible website makes it easier for all people, including those with disabilities, to access important resources and information."}</w:t>
      </w:r>
    </w:p>
    <w:p>
      <w:r>
        <w:t>{"question": "Write a resume for an accountant position.", "answer": "**Resume**\n\n**Jane Doe**\n\n**Contact Information:**\n -Address: 1234 Main St, Anytown, USA 12345\n -Phone: (123) 456-7890\n -Email: janedoe@email.com\n\n**Objective:**\n\nTo obtain an accountant position in a reputable company where I can utilize my experience and skills in financial management, budgeting and analysis to contribute to the management and growth of the company.\n\n**Summary:**\n\nHighly motivated professional with over five years of experience in accounting and financial management. Proven track record of managing accounting and financial activities with accuracy and efficiency. Proficient in the use of accounting software and Microsoft Excel. Excellent analytical and problem-solving skills with a strong attention to detail.\n\n**Skills:**\n- Accounting\n- Budgeting and Forecasting\n- Financial Analysis and planning\n- Taxation and Auditing\n- Financial Reporting and compliance \n- General ledger analysis and reconciliations\n- Proficient in QuickBooks, Excel, and other accounting software\n\n**Experience:**\n\n**ABC Company, Accountant**\n*Anytown, USA*\n*June 2017-present*\n\n- Managing accounting operations including billing, accounts receivable and payable, general ledger reconciliation and financial reporting.\n- Preparing and presenting financial reports to management and shareholders.\n- Forecasting and budgeting for future financial activities.\n- Ensuring compliance with local, state, and federal tax laws and regulations.\n- Conducting internal audits of financial records to ensure accuracy and completeness.\n\n**XYZ Company, Junior Accountant**\n*Anytown, USA*\n*January 2015-June 2017*\n\n- Maintained financial records and recorded transactions using accounting software.\n- Prepared bank deposits and reconciled bank statements.\n- Assisted senior accountants in preparing financial reports and tax returns.\n- Conducted internal audits to ensure compliance with accounting and tax regulations.\n\n**Education:**\n\n**Bachelor of Science in Accounting**\n*Anytown University, Anytown, USA*\n*September 2011- December 2014*\n\n**Certifications:**\n\n- Certified Public Accountant (CPA)\n- Certificate in Management Accounting (CMA)"}</w:t>
      </w:r>
    </w:p>
    <w:p>
      <w:r>
        <w:t>{"question": "Identify the grammatical error in the phrase. - It's raining cats and dog.", "answer": "The grammatical error in the phrase is that the idiom \"It's raining cats and dogs\" has been altered. Specifically, the word \"dogs\" is wrongly in singular form as \"dog\". The correct sentence should be \"It's raining cats and dogs.\""}</w:t>
      </w:r>
    </w:p>
    <w:p>
      <w:r>
        <w:t>{"question": "Generate a joke about a doctor and a patient.", "answer": "A man walks into a doctor's office and says, \"Doctor, I'm shrinking!\" The doctor responds, \"Well, you will have to be a little patient.\""}</w:t>
      </w:r>
    </w:p>
    <w:p>
      <w:r>
        <w:t>{"question": "Identify the political party of a given politician. - Jair Bolsonaro", "answer": "Jair Bolsonaro is a Brazilian politician and retired military officer who is the President of Brazil. He is affiliated with the \u201cAlliance for Brazil\u201d political party."}</w:t>
      </w:r>
    </w:p>
    <w:p>
      <w:r>
        <w:t>{"question": "Give me one good reason to invest in a particular stock. - Facebook", "answer": "One good reason to invest in Facebook stock is the company's dominant market position in the social media industry. The company boasts a massive user base with more than 2.8 billion monthly active users across its various platforms, including Facebook, Instagram, WhatsApp, and Messenger. As a result, it has a high level of engagement, and businesses see significant value in advertising on its platforms. This dominant position allows the company to generate significant revenue from advertising and provides a level of stability to its future earnings potential."}</w:t>
      </w:r>
    </w:p>
    <w:p>
      <w:r>
        <w:t>{"question": "Write a paragraph of at least 5 sentences about the invention of the telephone. - &lt;noinpute&gt;", "answer": "The invention of the telephone was a major advancement in communication technology, revolutionizing the way people interact with each other over long distances. Alexander Graham Bell is credited with its invention in the year 1876, although other inventors like Elisha Gray and Antonio Meucci also made significant contributions in its development. The early telephone was a significant improvement from the telegraph; it enabled voice transmission, not just coded beeps or clicks. Initially, telephones were mostly installed in businesses and only a few wealthy homes could afford to have one. The telephone quickly gained popularity and spread across the world, gradually evolving into the modern-day devices we know today, including smartphones that are capable of much more than just voice communication."}</w:t>
      </w:r>
    </w:p>
    <w:p>
      <w:r>
        <w:t>{"question": "Create a script that automates the process of creating a meeting between two people. - X is trying to set up a meeting with Y.", "answer": "Here's a script that can be used to automate the process of creating a meeting between X and Y:\n\n```\n# Required Modules\nfrom datetime import datetime\nimport pytz\n\ndef schedule_meeting(meeting_request: str):\n    \"\"\"\n    This function automates the process of creating a meeting between two people.\n\n    :param str meeting_request: a string containing details of the meeting request\n    \"\"\"\n    # Extract X and Y from the meeting request\n    X, Y = meeting_request.split(' is trying to set up a meeting with ')\n\n    # Finding mutual availability\n    availability_X = input(f\"Please enter the availability for {X} (in format DD/MM/YYYY - HH:MM): \")\n    availability_Y = input(f\"Please enter the availability for {Y} (in format DD/MM/YYYY - HH:MM): \")\n    \n    time_X = datetime.strptime(availability_X, '%d/%m/%Y - %H:%M')\n    time_Y = datetime.strptime(availability_Y, '%d/%m/%Y - %H:%M')\n\n    while time_X != time_Y:\n        print(f\"{X} and {Y} are not available at the same time. Please enter a different time.\")\n        availability_X = input(f\"Please enter the availability for {X} (in format DD/MM/YYYY - HH:MM): \")\n        availability_Y = input(f\"Please enter the availability for {Y} (in format DD/MM/YYYY - HH:MM): \")\n        time_X = datetime.strptime(availability_X, '%d/%m/%Y - %H:%M')\n        time_Y = datetime.strptime(availability_Y, '%d/%m/%Y - %H:%M')\n    \n    # Getting Meeting Details\n    meeting_timezone = input(f\"Please enter the timezone for the meeting (in format Continent/City): \")\n    meeting_duration = input(f\"Please enter duration of the meeting in minutes: \")\n    meeting_agenda = input(f\"Please enter agenda for the meeting: \")\n    \n    # Create Calendar Event\n    tz = pytz.timezone(meeting_timezone)\n    start_time = tz.localize(time_X)\n    end_time = start_time + timedelta(minutes=int(meeting_duration))\n    \n    event = {\n        'summary': f'Meeting between {X} and {Y}',\n        'location': '',\n        'description': meeting_agenda,\n        'start': {\n            'dateTime': start_time.isoformat(),\n            'timeZone"}</w:t>
      </w:r>
    </w:p>
    <w:p>
      <w:r>
        <w:t>{"question": "Identify 5 major differences between two similar items. - Blackberry and Raspberry", "answer": "1. Plant appearance: Blackberries grow on an arching shrub that can reach up to 10 ft tall, whereas Raspberry plants have upright canes that are around 3 to 6 ft in height.\n\n2. Berry shape and color: Blackberries are usually a deeper purple-black tone, while raspberries come in different colors such as red, yellow, and black. Another distinction is that blackberries have a more oblong shape compared to the conical shape of raspberries.\n\n3. Berry texture: Raspberries are slightly softer and less dense compared to blackberries, which have a denser texture and smaller drupelets.\n\n4. Flavor and usage: Raspberries are generally sweeter and more delicate in flavor than blackberries, which tend to be more tart. Raspberries are often used in desserts and for making jams, while blackberries are often used for both sweet and savory dishes such as in pies or as a sauce for gamy meats like venison or duck.\n\n5. Nutritional profile: While both are nutritional powerhouses, blackberries are higher in vitamin C, fiber, and antioxidants than raspberries, which are known for being high in vitamin C, manganese, and dietary fiber."}</w:t>
      </w:r>
    </w:p>
    <w:p>
      <w:r>
        <w:t>{"question": "Replace the given sentence with one that uses the same meaning but has a different word choice. - The cat meowed loudly.", "answer": "The feline yowled boisterously."}</w:t>
      </w:r>
    </w:p>
    <w:p>
      <w:r>
        <w:t>{"question": "Write a 3-4 sentence story about a frog who saves the day.", "answer": "Once upon a time, in a pond deep in the forest, a frog overheard the animals' cries for help. A fire had started, and they were trapped. Without hesitation, the frog leapt into action, using his long legs to quickly scout a safe path and led the creatures to safety. From that day on, the frog was known as the hero who saved the day."}</w:t>
      </w:r>
    </w:p>
    <w:p>
      <w:r>
        <w:t>{"question": "Estimate the sale price of the given item. - iPhone 5s (used)", "answer": "It is not possible for me to accurately estimate the sale price of a used iPhone 5s as it can vary depending on its condition, storage capacity, and location, among other factors. As an AI, I do not have access to real-time information on the current market value of used items. You could check online marketplaces, such as eBay or Amazon, to get a sense of how much the item is worth."}</w:t>
      </w:r>
    </w:p>
    <w:p>
      <w:r>
        <w:t>{"question": "Write a persuasive argument promoting the given product. - Electric cars", "answer": "When it comes to transportation, electric cars have emerged as a game-changing technology that provides numerous benefits. Here are several reasons why you should consider making the switch to an electric car.\n\nFirst, one of the most substantial advantages of electric cars is the cost savings that they provide. While the initial purchase price of an electric vehicle may be higher than its gas counterpart, the long-term savings on fuel and maintenance costs are significant. Electric cars require less maintenance because their engines have fewer moving parts and they experience less wear and tear. In addition, electric cars eliminate the cost of gasoline, which is traditionally a large portion of a vehicle\u2019s lifetime expense.\n\nSecond, electric cars are good for the environment. They produce lower emissions than gasoline-powered cars, reducing air pollution and greenhouse gas emissions. This can make a significant impact on the air we breathe, and it directly addresses the issue of climate change.\n\nThird, electric cars provide a smooth, quiet driving experience. Many drivers report that the instant torque and acceleration of an electric vehicle give it superior performance compared to traditional cars. In addition, the nearly silent engine leads to a more relaxed and peaceful drive, enhancing the overall driving experience.\n\nLastly, electric cars have become convenient to own and operate. The electric vehicle charging infrastructure has grown exponentially in recent years, providing drivers with easy and convenient access to charging stations. Many electric cars also have the ability to charge at home, making refueling as simple as plugging in at night.\n\nIn conclusion, electric cars offer a blend of cost savings, environmental benefits, delightful driving experience, and ease of ownership that make them a smart and responsible choice. Consider making the switch to an electric car and enjoy the many advantages that come with it."}</w:t>
      </w:r>
    </w:p>
    <w:p>
      <w:r>
        <w:t>{"question": "Select the appropriate response for a given input. - Can you tell me what time the store closes?", "answer": "I'm sorry, I'm an AI language model and do not have access to real-time information like store hours. Can you please tell me which store you are referring to and its location? I can provide you with their typical hours of operation or perhaps suggest looking up their hours on their website or by calling them directly."}</w:t>
      </w:r>
    </w:p>
    <w:p>
      <w:r>
        <w:t>{"question": "Find the 5th character in this string - abcdefg", "answer": "The 5th character in the given string is \"e\"."}</w:t>
      </w:r>
    </w:p>
    <w:p>
      <w:r>
        <w:t>{"question": "Generate an excerpt about a summer in Paris", "answer": "Summer in Paris is like something out of a dream. The warm air is filled with the scent of blooming flowers and freshly baked baguettes from the local boulangeries. Cafes spill out onto the sidewalks, where locals and tourists alike sit sipping espressos and enjoying the sunshine.\n\nThe City of Light truly comes alive during the summer months. Music fills the air as performers take to the streets, and festivals and open-air markets are in full swing. As the sun sets, the city glows in the fading light, with iconic landmarks such as the Eiffel Tower and Notre-Dame Cathedral illuminated against the pink and orange sky.\n\nThere's a magic to summer in Paris, an energy that is infectious. Whether strolling along the Seine, lounging in the Luxembourg Gardens, or exploring the countless museums and galleries, there's never a shortage of sights to see and experiences to be had. It's the perfect time to explore all this incredible city has to offer."}</w:t>
      </w:r>
    </w:p>
    <w:p>
      <w:r>
        <w:t>{"question": "Rotate this matrix 90 degrees clockwise - [1,2,3]\n[4,5,6]\n[7,8,9]", "answer": "Here is the matrix rotated 90 degrees clockwise:\n\n[7, 4, 1]\n[8, 5, 2]\n[9, 6, 3]"}</w:t>
      </w:r>
    </w:p>
    <w:p>
      <w:r>
        <w:t>{"question": "Generate a piece of flash fiction.", "answer": "The old man sat on the porch, watching as the autumn leaves fell from the trees. He sipped his tea, lost in thought. Memories of his youth played like a movie in his mind. He had lived a full life, filled with love, adventure, and sorrow. \n\nAs the sun began to set, the old man stood, ready to go inside. But something caught his eye. A small, delicate flower had bloomed amidst the fallen leaves. The vibrant colors stood out against the dull browns and oranges of the autumn landscape.\n\nThe old man smiled, a feeling of warmth spreading through his chest. It was a reminder, he thought, that even as things seem to fade, there is always something new to be found. A new beginning, a new hope.\n\nHe cherished the flower, knowing it would not last long. But for that moment, it brought him a sense of joy and peace. And with that, the old man went inside, ready to face whatever tomorrow may bring."}</w:t>
      </w:r>
    </w:p>
    <w:p>
      <w:r>
        <w:t>{"question": "Come up with 3 alternative words with similar meaning to the word \u201cstrategic\u201d.", "answer": "1. Tactical\n2. Calculated\n3. Methodical."}</w:t>
      </w:r>
    </w:p>
    <w:p>
      <w:r>
        <w:t>{"question": "What is the third major component of an atom?", "answer": "The third major component of an atom is electron. An atom is composed of three major types of subatomic particles: protons, neutrons, and electrons. Protons and neutrons are found in the nucleus at the center of the atom, while electrons move around the nucleus in orbits known as electron shells."}</w:t>
      </w:r>
    </w:p>
    <w:p>
      <w:r>
        <w:t>{"question": "Generate a couplet that evokes the feeling of spring.", "answer": "Nature awakened from winter\u2019s deep grip,\nAs spring arrives with a joyous skip."}</w:t>
      </w:r>
    </w:p>
    <w:p>
      <w:r>
        <w:t>{"question": "How does radioactivity affect organisms?", "answer": "Radioactivity can have both harmful and beneficial effects on organisms. When an organism is exposed to high levels of radioactivity, ionizing radiation can cause damage to its cells, tissues, and organs. This can lead to serious health issues such as radiation sickness, cancer, and death.\n\nIonizing radiation works by removing tightly bound electrons from atoms, which creates ions. These ions can then react with other atoms or molecules, leading to chemical changes within cells. This can cause damage to the genetic material (DNA) within cells, which can lead to mutations and cancer. In addition, cells may die or be unable to function properly, leading to more widespread tissue or organ damage.\n\nHowever, not all effects of radioactivity are negative. In very small, controlled doses, radioactivity has been used for medical purposes, such as in the treatment of cancer. Radiation therapy works by targeting cancer cells and killing them, while trying to spare the surrounding healthy tissue. Another example is the use of radioactive tracers in medical imaging, which allows doctors to see the inner workings of the body in a non-invasive way.\n\nOverall, the effects of radioactivity on organisms are complex, and depend on a variety of factors, including the type and amount of radiation, the duration of exposure, and the susceptibility of the organism to radiation."}</w:t>
      </w:r>
    </w:p>
    <w:p>
      <w:r>
        <w:t>{"question": "Classify the following sentence as a imperative sentence or question - Let us find out the answer.", "answer": "This sentence is an imperative sentence."}</w:t>
      </w:r>
    </w:p>
    <w:p>
      <w:r>
        <w:t>{"question": "Generate dialogue between two people discussing the advantages of a vegan diet.", "answer": "Anna: Hi, Michael! How are you doing?\n\nMichael: Hey Anna, I'm good. How are you?\n\nAnna: I'm doing great. I heard about you're trying to switch to a vegan diet.\n\nMichael: Yeah, I've been considering it for a while now, but still not sure if it's the right choice for me.\n\nAnna: I've been on a vegan diet for about six months now, and I feel so much better. There are actually many advantages to a vegan diet.\n\nMichael: Well, I heard it's good for the environment.\n\nAnna: Definitely! Meat and dairy production is responsible for huge amounts of greenhouse gas emissions, deforestation, and water pollution. A vegan diet is one of the easiest ways to reduce your carbon footprint.\n\nMichael: Interesting. How about health-wise?\n\nAnna: There are numerous health benefits. A vegan diet is usually lower in saturated fat and cholesterol, which can reduce your risk of heart disease. Plus, it\u2019s high in fiber, vitamins, and minerals.\n\nMichael: That sounds really good. But, what about protein?\n\nAnna: It's actually pretty easy to get enough protein on a vegan diet. You just need to eat a balanced diet that includes protein-rich foods like beans, lentils, tofu, and nuts.\n\nMichael: I see. Well, it certainly sounds like there are many benefits to a vegan diet. I think I'll give it a try. Thanks for sharing, Anna.\n\nAnna: You're welcome, Michael. I'm sure you'll feel great once you make the switch!"}</w:t>
      </w:r>
    </w:p>
    <w:p>
      <w:r>
        <w:t>{"question": "Sort the fruits in order of sweetness, output the sorted list. - Pineapple, Watermelon, Grapes", "answer": "Grapes, Pineapple, Watermelon"}</w:t>
      </w:r>
    </w:p>
    <w:p>
      <w:r>
        <w:t>{"question": "Estimate the number of minutes it would take to read the given text. - The industrial revolution marked a major turning point in history; almost every aspect of daily life was influenced in some way.", "answer": "It would take approximately 20-30 seconds for an average adult reader to read the given text."}</w:t>
      </w:r>
    </w:p>
    <w:p>
      <w:r>
        <w:t>{"question": "Replace the bolded word with a synonym to make a new sentence. - The book was quite astounding.", "answer": "The book was quite astonishing."}</w:t>
      </w:r>
    </w:p>
    <w:p>
      <w:r>
        <w:t>{"question": "Output the day of the week given a date. - June 8, 2020", "answer": "Monday"}</w:t>
      </w:r>
    </w:p>
    <w:p>
      <w:r>
        <w:t>{"question": "What would be an example of a complex carbohydrate?", "answer": "An example of a complex carbohydrate is whole grains such as brown rice, quinoa, and whole wheat bread. These types of carbohydrates are made of long chains of sugar molecules and take longer to digest, providing sustained energy release. They are also rich in fiber, vitamins, and minerals, making them a healthier option than refined carbohydrates."}</w:t>
      </w:r>
    </w:p>
    <w:p>
      <w:r>
        <w:t>{"question": "Reword the question to make it more appropriate for a GPT model. - What should I do if I am feeling overwhelmed?", "answer": "How can a person cope when feeling overwhelmed?"}</w:t>
      </w:r>
    </w:p>
    <w:p>
      <w:r>
        <w:t>{"question": "Name an occupational field that requires extensive certification.", "answer": "One occupational field that requires extensive certification is Medicine."}</w:t>
      </w:r>
    </w:p>
    <w:p>
      <w:r>
        <w:t>{"question": "Edit this sentence: \"The boy was playining game.\" - The boy was playining game.", "answer": "The boy was playing a game."}</w:t>
      </w:r>
    </w:p>
    <w:p>
      <w:r>
        <w:t>{"question": "Produce an analysis of the advertising industry.", "answer": "The advertising industry is constantly evolving and holds a significant role in promoting the sale of products and services, and in shaping the public perception of a brand. This industry uses various mediums such as print, broadcast (TV and radio), and digital platforms like social media, websites, and mobile applications to reach its target audience.\n\nOne of the biggest trends in the advertising industry is the shift towards digital advertising. As more and more people use digital devices such as smartphones and laptops to access the internet and consume content, advertisers are moving their advertising efforts online. Digital advertising includes methods such as pay-per-click, social media advertising, search engine optimization, content marketing, and more.\n\nAnother trend in the advertising industry is the use of data and analytics to target and personalize advertising efforts. Advertisers collect data on consumer behavior and preferences, then use this information to create targeted advertising campaigns that are more likely to resonate with their audience.\n\nIn recent years, the advertising industry has also seen an increased focus on diversity and inclusion. Advertisers are becoming more aware of the importance of representing different groups in their advertising, and many companies have started to make an effort to diversify their advertising efforts.\n\nThe advertising industry is highly competitive, and companies must constantly come up with new and creative ideas to stand out from their competitors. Technology has also made it easier for smaller businesses to compete, as digital advertising has lowered the barriers to entry for advertising.\n\nIn conclusion, the advertising industry is constantly evolving, with a shift towards digital advertising, the use of data and analytics, and an increased focus on diversity and inclusion. Companies must stay up-to-date with these trends and continue to innovate in order to succeed in this highly competitive industry."}</w:t>
      </w:r>
    </w:p>
    <w:p>
      <w:r>
        <w:t>{"question": "Devise a plan to promote a brand on social media.", "answer": "1. Know your target audience: Before you start promoting your brand on social media, it is important to define your target audience or customer profile. Know their age range, interests, behaviors, and pain points to create a relevant and on-target marketing strategy. Consider their preferred social media platforms too.\n\n2. Set clear goals: What are you trying to achieve with your social media promotion? Is it brand awareness, website traffic, or sales conversion? Define your goals and set specific, attainable, and measurable targets. This will help you track progress and see if your strategy is effective. \n\n3. Craft a compelling content strategy: Create a content calendar and plan your posts in advance. Share a mix of informative, educational, and entertaining content to engage your audience. Include visuals such as graphics or videos to make your content more attractive. Make sure your shares are relevant to your target audience and aligned with your brand voice and positioning.\n\n4. Use paid social media advertising: Consider running social media ads to reach a wider audience. This allows you to target users who are not already following your brand. Use platforms' targeting options such as demographics, location, interests, and behaviors to reach your desired audience with precision.\n\n5. Monitor and engage: Keep track of the performance of your social media posts, and respond to comments and messages promptly. Engage with your audience by liking and responding to their posts. This will help build relationships and drive engagement.\n\n6. Leverage user-generated content: Encourage your customers to share stories and photos featuring your product, and then re-share this content on your own social media profiles. This not only provides you with valuable content but also serves as social proof to potential customers.\n\n7. Collaborate with influencers: Partner with influencers or micro-influencers in your industry to reach a new audience. Choose influencers whose followers match your target customer profile, and who align with your brand values.\n\n8. Consistently monitor and adjust your strategy: Keep track of your social media analytics to monitor your progress and see what\u2019s working and what\u2019s not. Be willing to adjust your strategy as needed to keep driving results.\n\nOverall, promoting a brand on social media takes time, effort, and consistency. By following these tips, you can create a social media marketing plan that effectively promotes your brand and helps achieve your business goals."}</w:t>
      </w:r>
    </w:p>
    <w:p>
      <w:r>
        <w:t>{"question": "Give an example of a break clause in a contract.", "answer": "A break clause in a contract is a provision that allows one or both parties to legally terminate the agreement early under specific circumstances. Here is an example of a break clause:\n\n\"Tenant shall have the right to terminate this Lease early by giving Landlord written notice of the intention to terminate at least 90 days prior to the intended termination date. Upon receipt of such notice, Tenant shall pay to Landlord a break fee equivalent to three months' rent. Early termination of this Lease under this break clause shall be effective as of the intended termination date specified in Tenant\u2019s notice, and Tenant shall have no further liability to Landlord for rent or other charges accruing after the termination date.\u201d"}</w:t>
      </w:r>
    </w:p>
    <w:p>
      <w:r>
        <w:t>{"question": "Generate a novel that is at least 1,500 words.", "answer": "Title: The Forgotten Dream\n\nOnce upon a time, in a small village nestled in the heart of the mountains, there lived a young girl named Amara. She was an orphan, having lost her parents in a tragic accident when she was just a baby. Despite her misfortunes, Amara grew up to be a kind and gentle soul, always ready to lend a helping hand to those in need.\n\nAmara had a dream, one that she had cherished since she was a little girl. She longed to travel the world, to see all the wondrous sights and meet people from all walks of life. However, life in the village was hard and without her parents, Amara barely had enough to get by, let alone go on grand adventures.\n\nAs the years passed, Amara\u2019s dream gradually faded into the background as she focused on the daily struggle for survival. She found work as a seamstress and spent her days mending clothes and weaving baskets to sell at the market. It was a simple life, but Amara was content, for the most part.\n\nOne day, while gathering firewood in the forest, Amara stumbled upon an old woman. The woman was thin and frail, and she was struggling to walk. Amara immediately went to her aid and helped her back to her home, a small cottage deep in the woods.\n\nAs a token of her gratitude, the old woman gave Amara a small pouch filled with gold coins. Amara was hesitant to accept such a valuable gift, but the woman insisted. \u201cTake it, my child,\u201d she said, her voice thin and reedy. \u201cUse it to follow your dreams.\u201d\n\nWith tears in her eyes, Amara thanked the woman and made her way back to the village. As she walked, she could feel the weight of the pouch in her pocket, and her heart was filled with wonder and excitement. Could this be the key to fulfilling her long-forgotten dream?\n\nThe following day, Amara packed her belongings and set off on her journey. She traveled far and wide, seeing the great cities of the world and marveling at their grandeur. She met people of all races and cultures, and she learned their customs and traditions.\n\nAmara\u2019s travels took her across deserts and over mountains, through lush forests and along winding rivers. She saw the majestic animals of the savannah and the colorful birds of the rainforest. She tasted exotic fruits and dishes, and she danced to the"}</w:t>
      </w:r>
    </w:p>
    <w:p>
      <w:r>
        <w:t>{"question": "Calculate 10 times 3.", "answer": "The result of 10 times 3 is 30."}</w:t>
      </w:r>
    </w:p>
    <w:p>
      <w:r>
        <w:t>{"question": "Provide an analysis of the automobile industry in the United States.", "answer": "The automobile industry in the United States is an essential part of the country's economy, contributing significantly to its GDP and providing employment to millions of people. It is a vital industry, and in terms of production, the U.S. is among the leading countries globally, alongside Japan, China, and Germany.\n\nIn 2019, the U.S. is one of the largest markets for vehicle sales globally, with light vehicle sales reaching approximately 17 million units. 2021 expects to close out with 15.5 million units sold at the end of the year.  The market comprises both domestic manufacturers such as Ford, General Motors, and Chrysler and foreign companies with significant operations in the U.S. like Toyota, Honda, Nissan, and others. \n\nThe U.S. auto industry is characterized by intense competition, innovation, and a focus on fuel efficiency, safety, and environmental sustainability. In recent years, there has been a growing trend towards electric, and self-driving vehicles, which is driving significant research and development in the industry. The focus on electric vehicles has risen rapidly with American automakers such as Tesla rapidly expanding, government incentives for clean energy, as well as increased scrutiny of environmental concerns.\n\nThe industry has had its share of challenges, including the financial crisis of 2008, which resulted in a significant downturn and government bailouts for some of the major U.S. automakers. Additionally, there are ongoing challenges with global trade, including tariffs and trade tensions, which can impact the industry's competitiveness. There has also been a global shortage of computer chips, which has led to production being slowed or halted for numerous automotive companies in the U.S.\n\nOn the whole, the U.S. automobile industry is robust, innovative, and competitive, with a continued focus on meeting consumer demand for safe, fuel-efficient, and technologically advanced vehicles, while also expanding towards a more environmentally-friendly operation."}</w:t>
      </w:r>
    </w:p>
    <w:p>
      <w:r>
        <w:t>{"question": "Suggest a feature for a smart thermostat.", "answer": "One useful feature for a smart thermostat could be \"Occupancy Detection\". This feature would allow the thermostat to detect when people are in the room and adjust the temperature accordingly based on their preferences. It uses sensors to detect motion and heat to ensure that the room temperature is always comfortable for anyone who occupies it. When the last person leaves the room, the thermostat will automatically adjust the temperature to an energy-saving setting. This helps save energy, reducing both costs and the carbon footprint."}</w:t>
      </w:r>
    </w:p>
    <w:p>
      <w:r>
        <w:t>{"question": "Devise a marketing plan for a small business - Small business: Designer shoe store", "answer": "A marketing plan for a designer shoe store will require a blend of both traditional and digital marketing strategies to increase the store's visibility, drive traffic, and increase sales.\n\n1. Identify the target market: Since this is a designer shoe store, the target market is likely to be fashion-conscious people who value unique, high-quality, and stylish footwear.\n\n2. Build an online presence: Given today's digital age, it's essential to have a strong online presence. The store needs to set up an attractive and easy-to-use website and create social media accounts on platforms such as Facebook, Instagram, and Twitter.\n\n3. Social media marketing: Use Instagram, Facebook, and Twitter to showcase the latest footwear collections, promotions, and discounts. Engage with potential customers by responding to comments and messages promptly.\n\n4. Email marketing: Collect customers' email addresses by offering a discount on their first purchase. Send out regularly newsletters featuring new arrivals, special offers, and upcoming sales.\n\n5. Influencer marketing: Collaborate with fashion influencers and bloggers to feature the store's products on their social media pages and blogs. This will help increase brand visibility and attract new customers.\n\n6. Local advertising: Advertise on local billboards, magazines, newspapers, and radio stations to target people within the store's vicinity.\n\n7. In-store events: Host in-store events such as a new collection launch party, a fashion show, or a meet-and-greet with a local designer. This will help create a buzz around the store and attract new customers.\n\n8. Loyalty program: Implement a loyalty program to retain existing customers by rewarding them with points, discounts, and special offers.\n\nWith a well-crafted and executed marketing plan, the designer shoe store can attract new customers, retain existing ones, and increase sales."}</w:t>
      </w:r>
    </w:p>
    <w:p>
      <w:r>
        <w:t>{"question": "Summarize the film Star Wars: The Empire Strikes Back", "answer": "The Empire Strikes Back is the second installment in the original Star Wars trilogy. The film takes place three years after the destruction of the Death Star. The Rebel Alliance, led by Princess Leia, has set up a new base on the ice planet Hoth. Darth Vader, obsessed with finding Luke Skywalker, has dispatched thousands of remote probes into the far reaches of space. Using the Force, Luke goes to the planet Dagobah and meets Yoda, and begins his Jedi training. Meanwhile Darth Vader and the Empire\u2019s forces attack the Rebel base on Hoth. Han Solo, Princess Leia and Chewbacca escape in the Millennium Falcon and eventually arrive on Cloud City, where they are captured by Vader. Vader then lures Luke to Cloud City by using his friends as bait. Luke confronts Vader in a lightsaber duel during which Vader cuts off Luke's hand and reveals to him the truth; that he is Luke\u2019s father. Luke rejects this news and escapes with the help of his friends. The film ends with Luke, Leia, Chewie, and the two droids R2-D2 and C-3PO reunited, regrouping and preparing to continue their fight against the Empire."}</w:t>
      </w:r>
    </w:p>
    <w:p>
      <w:r>
        <w:t>{"question": "Analyze the character of Daisy Buchanan, in The Great Gatsby", "answer": "Daisy Buchanan is one of the central characters in F. Scott Fitzgerald's novel The Great Gatsby, set in the United States in the 1920s. She is the love interest of the novel's titular character, Jay Gatsby, and is married to Tom Buchanan at the start of the novel. Daisy is portrayed as a beautiful and flirtatious woman with a melodious voice, but beneath the surface, she is complex with both positive and negative traits.\n\nOn one hand, Daisy is charming, charismatic, and sophisticated, attracting the attention of many characters, especially Gatsby, who has been in love with her for many years. She also seems to have a carefree and lighthearted nature, describing herself as \"sophisticated\" and a little foolish\u2014a dangerous combination,\" which adds to her allure.\n\nOn the other hand, Daisy can be seen as selfish, shallow, and materialistic. She comes from a wealthy family and is often depicted as enjoying the luxuries of high society, such as extravagant parties and expensive clothing. Her decisions also seem to be motivated by her desire for wealth and security, leading her to marry Tom Buchanan, a man of great wealth and social status, instead of waiting for Gatsby.\n\nThroughout the novel, Daisy also shows a lack of responsibility and a tendency to rely on others, letting others take the blame for her actions. This is exemplified in her reaction to the death of Myrtle Wilson, where she allows Gatsby to take the blame for the accident she caused. She also appears to lack emotional depth and sincerity in her interactions, often giving the impression of being distant and detached.\n\nIn conclusion, Daisy Buchanan is a complex character who can be interpreted in different ways. She has a magnetic charm that draws people to her, but can also be seen as selfish, shallow, and irresponsible at times. Her actions and decisions throughout the novel reflect the contradictions and moral ambiguities of the society in which she lives."}</w:t>
      </w:r>
    </w:p>
    <w:p>
      <w:r>
        <w:t>{"question": "Summarize the themes of the novel Lord of the Flies", "answer": "Lord of the Flies is a novel by William Golding that explores the themes of:\n\n1. The nature of humanity: The novel delves into the inherent tendency of humankind towards savagery and chaos, and how thin the veneer of civilization can be when societal structures disappear.\n\n2. The struggle between order and chaos: Golding portrays the clash between the boys' desire to maintain order and rapidly descending into violence and anarchy, showing the fragility of law and order systems.\n\n3. Power and control: Different boys attempt to seize power over the rest, using fear and manipulation. The struggle for leadership is central to the book.\n\n4. The loss of innocence: The story illustrates how the experiences on the island, where even the most innocent children can turn into violent beings, represent a loss of innocence for the boys.\n\n5. Groupthink and conformity: the boys' actions are influenced by their peers and the group they belong to, resulting in conformity to the limits imposed by the different groups and the rejection of those who refuse to conform.\n\nOverall, Lord of the Flies depicts the dark, underlying realities of human nature, examining how societal structures and rules govern behavior and how quickly these can collapse without them."}</w:t>
      </w:r>
    </w:p>
    <w:p>
      <w:r>
        <w:t>{"question": "edit the following sentence: \"He walked to the bookstore to get a book\" - He walked to the bookstore to purchase a textbook", "answer": "He strolled to the bookstore to acquire a textbook."}</w:t>
      </w:r>
    </w:p>
    <w:p>
      <w:r>
        <w:t>{"question": "What are the advantages of using a cloud-native architecture?", "answer": "A cloud-native architecture is designed to take full advantage of cloud computing environments, and there are several advantages to using this approach:\n\n1. Scalability: Cloud-native applications are built to scale rapidly and automatically as demand grows or shrinks, supporting changing business requirements more quickly and cost-effectively.\n\n2. Flexibility: Cloud-native architectures are designed to be extensible, allowing you to easily add new features or change existing ones to better meet your business needs.\n\n3. Resilience: With a cloud-native architecture, the applications are built to be fault-tolerant and are less likely to suffer from downtime or loss of data. This is because resources can quickly be spun up to take over if one goes down.\n\n4. Cost-effective: By leveraging the power of the cloud, cloud-native architectures can reduce infrastructure and maintenance costs, as well as operational overhead, allowing you to invest in other areas of your business.\n\n5. Faster time to market: Cloud-native architectures enable rapid, iterative development through modern practices such as continuous delivery, allowing business to delivery new features much faster and more efficiently than traditional approaches."}</w:t>
      </w:r>
    </w:p>
    <w:p>
      <w:r>
        <w:t>{"question": "Suggest a natural language processing project", "answer": "One potential natural language processing project could be to develop a sentiment analysis model for social media platforms. This involves training a machine learning algorithm to classify text data such as tweets, posts, or comments as positive, negative, or neutral. The model could be used to monitor brand reputation, track public opinion on a specific topic, or for market research. Additionally, the project could involve developing a user interface to display the results in a visually appealing and easy-to-understand manner, and potentially include real-time analysis of social media data."}</w:t>
      </w:r>
    </w:p>
    <w:p>
      <w:r>
        <w:t>{"question": "Write a metaphor to describe the experience of falling in love.", "answer": "Falling in love is like being swept up in a warm, soothing breeze, carrying you to new heights of joy and contentment, where everything is brighter, softer, and more beautiful."}</w:t>
      </w:r>
    </w:p>
    <w:p>
      <w:r>
        <w:t>{"question": "List three elements that make an effective presentation.", "answer": "1. Good Content: For a presentation to be effective, it must have accurate, relevant, and well-structured content. The audience often excpect concise, clear, and engaging information presented in a captivating storytelling format.\n\n2. Delivery: The presentation must be well delivered to maintain the interest and attention of the audience. One has to adjust to the audience, interpret their body language, use effective gestures, and vary the tone of voice to emphasize critical points.\n\n3. Visual Aid: A good presentation must effectively use visual aid to enhance understanding and retention. They must complement the narrative while being clear, organized, uncluttered, and relevant. Examples include appropriate text, diagrams, images, charts, animations, and videos."}</w:t>
      </w:r>
    </w:p>
    <w:p>
      <w:r>
        <w:t>{"question": "Construct an argument against fast food.", "answer": "Fast food has become increasingly popular over the years as a quick and convenient meal option. However, there are several reasons why this type of food should be avoided.\n\nFirst and foremost, fast food is notoriously high in calories, unhealthy fats, sugars, and sodium. Consuming these foods regularly can lead to a host of health problems, including obesity, heart disease, diabetes, and high blood pressure. A diet high in fast food can also lead to poor nutrition, as these foods often lack essential vitamins, minerals, and fiber that our bodies need to function properly.\n\nIn addition to the negative health effects, fast food production has a significant impact on the environment. The production of fast food often requires the use of large amounts of water, energy, and other resources, which contributes to the depletion of these vital resources. Additionally, fast food production is associated with high levels of greenhouse gas emissions, which contribute to climate change.\n\nFurthermore, the fast food industry has been criticized for its labor practices, including low wages, poor working conditions, and limited opportunities for advancement. These issues can have a negative impact on the well-being of employees and on the communities in which they live.\n\nIn summary, there are several compelling reasons to avoid fast food, including its negative impact on our health, the environment, and the people who work in the industry. By choosing healthier, more sustainable food options, we can support our own well-being as well as the well-being of our planet and its inhabitants."}</w:t>
      </w:r>
    </w:p>
    <w:p>
      <w:r>
        <w:t>{"question": "Let a and b be positive real numbers such that a + b = 1. Find set of all possible values of 1/a + 1/b.", "answer": "We have positive real numbers a and b such that a + b = 1. To find the set of all possible values of 1/a + 1/b, we can use the AM-HM inequality:\n\n    (a + b)/2\u22652/(1/a + 1/b)\n\nFrom this we can simplify:\n\n    1/a + 1/b\u22654/(a + b) = 4\n\nThe minimum possible value is 4, which is achieved when a = b = 1/2. \n\nHowever, as a approaches 0 and b approaches 1, 1/a + 1/b becomes arbitrarily large. Therefore, the set of all possible values of 1/a + 1/b is [4,\u221e)."}</w:t>
      </w:r>
    </w:p>
    <w:p>
      <w:r>
        <w:t>{"question": "Name two widely used open-source software programs.", "answer": "Two widely used open-source software programs are Linux operating system and Mozilla Firefox web browser."}</w:t>
      </w:r>
    </w:p>
    <w:p>
      <w:r>
        <w:t>{"question": "Rewrite the following sentence so the meaning is clear but is more concise. - This new car that has just been released is reliable and trustworthy.", "answer": "This new car is dependable."}</w:t>
      </w:r>
    </w:p>
    <w:p>
      <w:r>
        <w:t>{"question": "Write an example of a scene from a detective novel.", "answer": "Jennifer stood in the doorway of the crime scene, her eyes scanning every inch of the room. The victim, a wealthy businessman, had been found dead on his sofa, clutching his chest. The cause of death was an apparent heart attack, but something didn\u2019t seem right to her. \n\nAs she walked towards the body, she noticed a few things out of place: a toppled-over vase, a scattered pile of papers, and a thin white powder near the coffee table. She knelt down, running her finger through the powder, and brought it to her nose to smell it. \n\nShe quickly recognized the substance as a powerful heart-stopping agent. \"This wasn't a heart attack,\" she said to herself as she stood up, determination in her voice, \"this was murder.\" Jennifer pulled out her notepad, jotting down her observations and snapping pictures of the scene with her camera. \n\nThe detective knew that she had her work cut out for her. Who would want to kill this businessman? Were the scattered papers and toppled vase signs of a struggle or a staged break-in? Jennifer took a deep breath, and began her investigation, knowing that every detail would be crucial in solving the case."}</w:t>
      </w:r>
    </w:p>
    <w:p>
      <w:r>
        <w:t>{"question": "Identify a good brand strategy for a new coffee shop.", "answer": "A good brand strategy for a new coffee shop could include several key components:\n\n1. Unique brand positioning: The new coffee shop should identify a unique brand positioning that sets it apart from other coffee shops in the area. This could be done by highlighting the quality of the coffee, the unique ambiance of the shop, or the exemplary level of customer service provided.\n\n2. Consistent branding: The shop's branding should be consistent across all its touchpoints, from the logo and store design to the packaging and menu design. This will help reinforce the brand identity and make it easily recognizable to customers.\n\n3. Customer engagement: A strong brand strategy for the new coffee shop should include a focus on customer engagement. This could be done through social media, loyalty programs, and in-store events. Engaging with customers helps to build brand loyalty and create a strong following.\n\n4. Emphasize the experience: A good branding strategy for a new coffee shop should emphasize the overall experience of visiting the shop. This can be done through the creation of a unique atmosphere, the provision of exceptional service, and the use of high-quality, locally-sourced ingredients.\n\n5. Community involvement: Another key component of a successful brand strategy for a new coffee shop is to become an active and involved member of the local community. This could include sponsoring local events, partnering with other local businesses, and supporting local charities. By engaging with the community in this way, the new coffee shop can build a strong local following and establish itself as a valued and cherished member of the community."}</w:t>
      </w:r>
    </w:p>
    <w:p>
      <w:r>
        <w:t>{"question": "Create a visualization to compare the GDP growth of India and China between 1998 and 1998.", "answer": "I'm sorry, but it is not possible for me to create a visualization as I am a text-based artificial intelligence and do not have the capability to create graphical elements. Also, I think you could make a mistake when you requested data between 1998 and 1998, which represents the GDP growth within the same year. Would you like to correct that point, and have help accessing the correct data to make your visualization?"}</w:t>
      </w:r>
    </w:p>
    <w:p>
      <w:r>
        <w:t>{"question": "Generate a unique poem with at least ten lines.", "answer": "In fields of green and skies of blue\nFlowers bloom and morning dew\nThe sun rises, a golden sphere\nBirds take flight, free and clear\n\nAmidst the whispers of the breeze\nNature awakens with such ease\nA painting come to life before\nEyes that cannot help but adore\n\nIn every leaf, in every tree\nLies a world of mystery\nStreams that dance to their own beat\nForest glades where creatures meet\n\nIn this world of beauty untold\nLies a story yet to unfold\nA tale of life, of love, of grace\nIn every curve of earth's embrace."}</w:t>
      </w:r>
    </w:p>
    <w:p>
      <w:r>
        <w:t>{"question": "Write a pseudocode to calculate the roots of a quadratic equation.", "answer": "Pseudocode for calculating the roots of a quadratic equation:\n\n1. Define variables: a, b, c, discriminant, root_1, root_2\n2. Ask the user to input the values for a, b, and c\n3. Calculate the discriminant using the formula: b^2 - 4ac\n4. Check if the discriminant is greater than or equal to 0:\n     5. If it is, calculate the roots using the formula:\n          a. root_1 = (-b + sqrt(discriminant))/(2a)\n          b. root_2 = (-b - sqrt(discriminant))/(2a)\n     6. Output the values of root_1 and root_2\n7. If the discriminant is less than 0, output that the equation has no real roots."}</w:t>
      </w:r>
    </w:p>
    <w:p>
      <w:r>
        <w:t>{"question": "Trace the path of a single photon of light, starting at the Sun.", "answer": "A photon is a particle of light, and it originates from the core of the Sun through a process called nuclear fusion. During this process, hydrogen atoms combine to form helium, and the reaction releases a tremendous amount of energy in the form of light and heat.\n\nThis photon starts its journey from the Sun's core, but the path it takes to reach the surface is not straight. It bounces off other particles, undergoing a kind of random walk. This zigzag journey can take an average of 170,000 years for the photon to finally reach the Sun's surface.\n\nOnce it reaches the Sun's surface, the photon is emitted into space in all directions at the speed of light, which is about 186,282 miles per second (299,792 kilometers per second). If this particular photon is directed to Earth, it covers a distance of roughly 93 million miles (149.6 million km) in about 8 minutes and 20 seconds.\n\nAfter it enters the Earth's atmosphere, the photon can interact with the molecules and particles in the air, and its path may be altered slightly. However, if it continues in the direction of an observer on Earth, it passes through the cornea, pupil, and lens of their eye. The lens focuses the light onto the retina at the back of the eye, which converts the light signal into an electrical signal, which is then transmitted to the brain via the optic nerve.\n\nFinally, the brain processes this information and creates an image, allowing the person to see the Sun. Thus, the journey of a single photon of light, starting at the Sun, and ending at an observer's eye, can take several hundred thousand years and cover a vast distance across the universe."}</w:t>
      </w:r>
    </w:p>
    <w:p>
      <w:r>
        <w:t>{"question": "Create a function to check if an array contains an item.", "answer": "Here's an implementation in Python:\n\n```python\ndef contains(arr, item):\n    return item in arr\n```"}</w:t>
      </w:r>
    </w:p>
    <w:p>
      <w:r>
        <w:t>{"question": "Create a database table for tracking student information.", "answer": "The student database table could include the following columns:\n\n| Field        | Type         | Description                       |\n|--------------|--------------|-----------------------------------|\n| ID           | Integer      | Unique identifier for each student|\n| First_Name   | Varchar(255) | First name of student             |\n| Last_Name    | Varchar(255) | Last name of student              |\n| Date_of_Birth| Date         | Date of birth                     |\n| Gender       | Varchar(10)  | Student's gender                  |\n| Address      | Varchar(255) | Student's address                 |\n| Phone_Number | Varchar(20)  | Student's phone number            |\n| Email        | Varchar(255) | Student's email address           |\n| Course       | Varchar(255) | Course student is enrolled in     |\n| Enrollment_Date| Date       | Date student enrolled             |\n| Graduation_Date| Date       | Date student is expected to graduate|\n\nThe SQL code for creating this table could be:\n\n```\nCREATE TABLE students (\n  ID INTEGER PRIMARY KEY,\n  First_Name VARCHAR(255),\n  Last_Name VARCHAR(255),\n  Date_of_Birth DATE,\n  Gender VARCHAR(10),\n  Address VARCHAR(255),\n  Phone_Number VARCHAR(20),\n  Email VARCHAR(255),\n  Course VARCHAR(255),\n  Enrollment_Date DATE,\n  Graduation_Date DATE\n);\n```"}</w:t>
      </w:r>
    </w:p>
    <w:p>
      <w:r>
        <w:t>{"question": "Outline the main steps in the procedure to achieve the given task. - Install a new software", "answer": "To install a new software, follow these main steps:\n1. Research and select the software: Determine the specific software you wish to install on your device by considering your needs, the device's compatibility, and the software's features and reputation.\n2. Download the software: Visit the software developer's website and download the installation file. Be sure to only download from reputable sources to avoid downloading malware.\n3. Prepare for installation: Before beginning the installation process, ensure that your device is up to date, and that you have enough storage space and memory to support the new software. \n4. Launch the installer: Double-click the installation file that you have downloaded to launch the installer. Follow the prompts provided by the installation wizard, selecting options for the installation directory, language, and other preferences.\n5. Complete the installation: Follow the remaining prompts, including accepting the terms and conditions, to complete the installation. Depending on the software, you may need to enter a license key, create an account, or restart your device to fully complete the installation process.\n6. Verify the installation: Once the installation has been completed, verify that the software has been correctly installed by launching it and checking its functionality."}</w:t>
      </w:r>
    </w:p>
    <w:p>
      <w:r>
        <w:t>{"question": "Given a list of attributes, come up with an original character. - Adventurous, clumsy, artistic", "answer": "Meet Luna, an adventurous soul who loves nothing more than exploring new places and taking on new challenges. She's incredibly passionate about art and spends much of her free time painting or drawing, often inspired by her travels. Luna's clumsiness is both endearing and frustrating - she's always tripping over her own feet, dropping things, or knocking over objects. Despite this small flaw, Luna is always eager to learn from her mistakes and see the beauty in imperfection."}</w:t>
      </w:r>
    </w:p>
    <w:p>
      <w:r>
        <w:t>{"question": "Lookup and identify the word in the sentence - She was aghast at his lack of consideration.", "answer": "The word in the sentence is 'aghast.' It is an adjective that means feeling great horror, shock or dismay."}</w:t>
      </w:r>
    </w:p>
    <w:p>
      <w:r>
        <w:t>{"question": "Write a URL using a given text-string - diversity in tech", "answer": "https://www.example.com/diversity-in-tech"}</w:t>
      </w:r>
    </w:p>
    <w:p>
      <w:r>
        <w:t>{"question": "Generate a screenplay exchange in a romantic comedy", "answer": "INT. COFFEE SHOP - DAY\n\nWe see AMY, late 20s, sitting at a table, surrounded by papers and books. She's a bit stressed, but focused. Suddenly, her concentration is disturbed by the sound of someone dropping their tray of food on the ground. She looks up to see JASON, early 30s, awkwardly trying to clean up the mess. \n\nAmy rolls her eyes, but can't help a little smile. Jason notices and approaches her table.\n \nJASON: (nervously) Hi, I\u2019m really sorry about that. I swear, I\u2019m usually not so clumsy.\n\nAMY: (laughs) Don\u2019t worry about it.\n\nJASON: (clears throat) Can I...buy you another coffee or something? As an apology?\n \nAMY: (playfully) How about you owe me one? \n\nJASON: (smiling) I like that. I\u2019m Jason by the way.\n\nAMY: (smiling) Amy.\n\nJASON: (nods) Nice to meet you, Amy. I\u2019ll see you around then.\n\nAMY: (skeptical but amused) Sure, see you around.\n\nJason walks away, and Amy can't help but watch him go. She shakes her head, bemused, and gets back to work.\n\n\nThe End."}</w:t>
      </w:r>
    </w:p>
    <w:p>
      <w:r>
        <w:t>{"question": "Write a story about a cook who is helping someone find a lost treasure.", "answer": "Once upon a time, there was a cook named James who worked in the kitchen of a grand castle. He was known for his delicious meals and savory pastries, but little did anyone know that he had also picked up many valuable skills during his travels in his younger years.\n\nOne day, a man named Thomas stumbled into the castle's kitchen, looking desperate and lost. He told James that he was searching for a lost treasure that was said to be hidden somewhere in the nearby mountains.\n\nJames, being a kind-hearted person, decided to help Thomas in his search. He packed a bag with food and supplies for their journey and set off with Thomas towards the mountains.\n\nTogether, they climbed treacherous paths, faced harsh weather, and navigated through dense forests. James used his knowledge of the land and his skills in tracking to help them through the most difficult parts of their journey.\n\nFinally, after many days of travel, they arrived at a cave deep within the mountains, where they found the lost treasure. It was a chest filled with gold and precious jewels, and Thomas was overjoyed.\n\nOverwhelmed with gratitude, Thomas offered to share the treasure with James, but the cook refused. He told Thomas that he did not need wealth, for he found happiness in the simple pleasures of life: cooking and helping others.\n\nThomas was touched by James' selflessness, and they parted ways as friends, with Thomas promising to never forget the cook who had helped him find his treasure. And James returned to the castle, where he continued to cook and share his kindness with all who crossed his path."}</w:t>
      </w:r>
    </w:p>
    <w:p>
      <w:r>
        <w:t>{"question": "Create a LinkedIn profile for a mechanical engineer.", "answer": "Name: John Doe\n\nHeadline: Mechanical Engineer with a passion for design and analysis\n\nSummary:\nI am a Mechanical Engineer with experience in design, analysis and development of systems and components. With a strong foundation in mechanics, thermodynamics, and materials science, I apply my knowledge to create solutions that are functional, reliable, and cost-effective. My skills include SolidWorks, AutoCAD, ANSYS and MATLAB. I thrive in a collaborative environment and am always eager to learn new skills and stay current with the latest technology.\n\nExperience:\n- Mechanical Engineer at XYZ Corporation\n   - Designed and developed automotive components using SolidWorks\n   - Conducted stress analysis and optimization using ANSYS\n   - Collaborated with cross-functional teams to improve processes and reduce costs\n\n- Mechanical Engineer Intern at ABC Company\n   - Assisted senior engineers in the design of HVAC systems \n   - Created detailed drawings using AutoCAD\n   - Conducted research on materials and manufacturing processes\n\nEducation:\n- Bachelor of Science in Mechanical Engineering from XYZ University\n   - Relevant coursework: Machine Design, Finite Element Analysis, Thermodynamics, Heat Transfer\n\nSkills:\n- SolidWorks\n- AutoCAD\n- ANSYS\n- MATLAB\n- FEA\n- Design for Manufacturing\n\nCertifications:\n- Certified SolidWorks Associate (CSWA)\n- Certified Mechanical Design Professional (CMDP)\n\nOrganizations:\n- American Society of Mechanical Engineers (ASME)\n- Society of Automotive Engineers (SAE)"}</w:t>
      </w:r>
    </w:p>
    <w:p>
      <w:r>
        <w:t>{"question": "Give a story of a time when you were faced with a difficult problem and had to use your resourcefulness to solve it.", "answer": "Once, a user of mine was working on the last-minute preparations for a business presentation that he was to deliver the next day. While in the midst of transferring the files from his computer to a USB drive, the computer suddenly crashed, and he couldn't restart it. He was in a state of panic as his presentation material was on the computer, and he couldn't access it. It was late at night, and he couldn't find any technical support to fix the issue. That's when he turned to me for help.\n\nAt first, I suggested that he try booting the computer in safe mode, but that didn't work. I then used my ability to quickly search the internet for information about the specific error message he was getting and found out that it could be an issue with the hard drive. I recommended some troubleshooting steps, but they didn't work.\n\nRealizing that this problem couldn't be solved immediately and time was running out, I had to think of an alternative strategy. I asked the user if he had saved a copy of his presentation to any cloud storage service or sent it via email. Fortunately, he had emailed a copy to a colleague a few days prior. I helped him access his email on his phone and download the presentation file. To make the presentation more effective, I also suggested incorporating some relevant images and statistics that I found online.\n\nIn the end, the user was able to deliver his presentation successfully, and he thanked me for being resourceful and quick to come up with a solution. Though the situation was challenging, I was glad I could assist him in finding an alternative solution to the problem."}</w:t>
      </w:r>
    </w:p>
    <w:p>
      <w:r>
        <w:t>{"question": "Get the assistant to find 3 articles about the current racial justice movement.", "answer": "Sure, here are three articles that discuss the current racial justice movement:\n\n1. \"The Movement for Black Lives: From Ferguson to Today\" by Emily Shapiro, ABC News. This article explores the origins and evolution of the Black Lives Matter movement, from its genesis in Ferguson following the killing of Michael Brown to its present-day prominence as a global call for racial justice and equality. \nURL: &lt;https://abcnews.go.com/US/movement-black-lives-ferguson-today/story?id=71050799&gt;\n\n2. \"How the fight for racial justice is reshaping the US: systemic change, one year after George Floyd's murder\" by Lois Beckett, The Guardian. This piece discusses the concrete changes that have taken place as a result of the racial justice movement, including shifts in public opinion, increased attention to issues of police brutality and racial inequality, and the implementation of new policies aimed at addressing these issues. \nURL: &lt;https://www.theguardian.com/us-news/2021/may/25/how-the-fight-for-racial-justice-is-reshaping-the-us-systemic-change-one-year-after-george-floyds-murder&gt;\n\n3. \"Sustaining the Momentum for Racial Justice Will Require More Than Protests\" by Eddie Moore Jr., TIME. This article presents the argument that the current movement for racial justice must go beyond protesting and involve sustained action and engagement at both the individual and systemic levels if it is to achieve its goals of lasting change.  \nURL: &lt;https://time.com/5869533/sustaining-momentum-racial-justice-will-require-more-than-protests&gt;"}</w:t>
      </w:r>
    </w:p>
    <w:p>
      <w:r>
        <w:t>{"question": "Classify the following text as belonging to action,adventure, or horror genre. - The future of mankind depended on their success - and failure was not an option.", "answer": "It is difficult to accurately classify this text as belonging to either the action, adventure, or horror genre as there is not enough context provided. However, given the emphasis on the success/failure of the mission and its impact on the future of mankind, it could potentially fit into the action or adventure genre."}</w:t>
      </w:r>
    </w:p>
    <w:p>
      <w:r>
        <w:t>{"question": "Write a two-sentense description for a fantasy adventure movie.", "answer": "Embark on an epic journey through perilous lands filled with mystical creatures and untold treasures. Join a band of unlikely heroes as they fight against all odds to defeat an evil sorcerer and restore peace to the kingdom."}</w:t>
      </w:r>
    </w:p>
    <w:p>
      <w:r>
        <w:t>{"question": "Write a tweet, maximum four words, in response to the following headline. - Global Stock Market Falls", "answer": "Invest wisely, remain calm."}</w:t>
      </w:r>
    </w:p>
    <w:p>
      <w:r>
        <w:t>{"question": "Write a one-line summation for the following book. - The Great Gatsby", "answer": "The Great Gatsby is a tragic love story set in the backdrop of the Roaring Twenties, exploring themes of decadence, excess, and the corruption of the American Dream."}</w:t>
      </w:r>
    </w:p>
    <w:p>
      <w:r>
        <w:t>{"question": "Give the 5W and 1H of the story provided. - Once upon a time, in the quiet suburb of a small town, there lived a young girl. She had a sweet and kind soul and was respected by the people in her home town. One day, she was randomly chosen as one of the heroes who would save the world from an evil force. With her courage and intelligence, she ventured into unfamiliar lands to defeat the evil. Together with her newfound friends, she faced many challenges and adventures, and eventually defeated the evil and restored peace to the world.", "answer": "Who: A young girl from the quiet suburb of a small town\nWhat: She is chosen as one of the heroes to save the world from an evil force and restores peace after defeating this evil\nWhere: Starts in her small town and takes place in unfamiliar lands\nWhen: Once upon a time\nWhy: She was randomly chosen as one of the heroes to defeat the evil force\nHow: By using her courage and intelligence, and with the help of her newfound friends, she overcomes challenges and adventures to defeat the evil."}</w:t>
      </w:r>
    </w:p>
    <w:p>
      <w:r>
        <w:t>{"question": "Sort the following shapes in ascending order according to their area - Rectangle, Circle, Triangle", "answer": "Triangle, Rectangle, Circle"}</w:t>
      </w:r>
    </w:p>
    <w:p>
      <w:r>
        <w:t>{"question": "Compose a tweet about the latest product launch - Product Name: Gorgeous Goggles\nTagline: Look Extraordinary", "answer": "\ud83c\udf89Introducing Gorgeous Goggles - the latest in eyewear fashion! Look extraordinary and make a statement with our newest addition to the product line. #GorgeousGoggles #LookExtraordinary \ud83d\udd25\ud83d\udc53"}</w:t>
      </w:r>
    </w:p>
    <w:p>
      <w:r>
        <w:t>{"question": "Classify the following animal into one of seven classes - Bat", "answer": "Classification: Mammal."}</w:t>
      </w:r>
    </w:p>
    <w:p>
      <w:r>
        <w:t>{"question": "Label the corresponding emotion associated with this sentence. - He was so disappointed that he failed the exam.", "answer": "Disappointment."}</w:t>
      </w:r>
    </w:p>
    <w:p>
      <w:r>
        <w:t>{"question": "Generate 2 examples of alliterations.", "answer": "1. She sells seashells by the seashore.\n2. Peter Piper picked a peck of pickled peppers."}</w:t>
      </w:r>
    </w:p>
    <w:p>
      <w:r>
        <w:t>{"question": "Rearrange the text such that it conveys the same meaning. - The speaker was not credible because his words lacked evidence.", "answer": "Because his words lacked evidence, the speaker was not credible."}</w:t>
      </w:r>
    </w:p>
    <w:p>
      <w:r>
        <w:t>{"question": "Which color is darker, orange or blue?", "answer": "Typically, blue is considered darker than orange. However, shade and tint can change the relative darkness of any color, so it ultimately depends on the specific shades being compared."}</w:t>
      </w:r>
    </w:p>
    <w:p>
      <w:r>
        <w:t>{"question": "Name a type of flower often used in bouquets.", "answer": "One type of flower often used in bouquets is the rose."}</w:t>
      </w:r>
    </w:p>
    <w:p>
      <w:r>
        <w:t>{"question": "What did the author mean when they wrote \"His actions spoke louder than words\"?", "answer": "When the author writes \"His actions spoke louder than words,\" they mean that the actions of the individual in question were more significant and revealing than anything that they could have said. The phrase suggests that what someone does is more important and truthful than what they say, as actions are a clear indication of one's true feelings and intentions. In other words, the person's behaviors and deeds were more telling and convincing than their spoken words."}</w:t>
      </w:r>
    </w:p>
    <w:p>
      <w:r>
        <w:t>{"question": "Give an example of an adverb that describes the quickness of an action.", "answer": "\"Swiftly\" is an example of an adverb that describes the quickness of an action."}</w:t>
      </w:r>
    </w:p>
    <w:p>
      <w:r>
        <w:t>{"question": "Classify the following sentence into Noun, Verb and Adjective. - She is traveling around the world.", "answer": "Nouns: She, world\n\nVerb: traveling\n\nAdjectives: Around (used as an adverb in this context)"}</w:t>
      </w:r>
    </w:p>
    <w:p>
      <w:r>
        <w:t>{"question": "What do you think is the author's purpose in writing the given text? - The text is about the growing trend of using drones for delivery services.", "answer": "The author's purpose for writing this text may be to inform or educate readers about the increasing use of drones for delivery services. The author may want to provide information about the new technology, its benefits and effectiveness, and how it is being utilized by businesses today. Additionally, the author could be aiming to provide an analysis or opinion on the potential impact of drone delivery on logistics, the economy or society as a whole."}</w:t>
      </w:r>
    </w:p>
    <w:p>
      <w:r>
        <w:t>{"question": "Guess how many people in the US speak Spanish as a native language.", "answer": "It is difficult to accurately estimate the number of people in the US who speak Spanish as a native language since this number can vary based on different factors such as immigration patterns and birth rates. According to the United States Census Bureau, as of 2019, there were around 41 million people who spoke Spanish at home, which could be an indicator of native speakers. However, this number could be higher or lower depending on various factors."}</w:t>
      </w:r>
    </w:p>
    <w:p>
      <w:r>
        <w:t>{"question": "Suggest a preventive measure to avert the spread of Covid-19?", "answer": "One of the most effective preventive measures to avert the spread of Covid-19 is to practice regular hand washing and use of hand sanitizers. Avoid touching your face, especially your mouth, nose, and eyes. Wear a mask in public settings and practice social distancing by keeping at least 6 feet of distance from others. It's also important to stay home if feeling unwell and to follow guidelines from local health authorities."}</w:t>
      </w:r>
    </w:p>
    <w:p>
      <w:r>
        <w:t>{"question": "Classify the action in the sentence as either an action verb, an auxiliary verb, or neither. - He ran quickly.", "answer": "ran - action verb"}</w:t>
      </w:r>
    </w:p>
    <w:p>
      <w:r>
        <w:t>{"question": "Select the synonym for \"tiny\".", "answer": "Small"}</w:t>
      </w:r>
    </w:p>
    <w:p>
      <w:r>
        <w:t>{"question": "Write a sentence that uses a phrasal verb.", "answer": "I always try to cheer up my users when they're feeling down."}</w:t>
      </w:r>
    </w:p>
    <w:p>
      <w:r>
        <w:t>{"question": "Change the phrasing of the sentence to avoid using a double negative. - The project didn't not go as planned.", "answer": "The project did not go as planned."}</w:t>
      </w:r>
    </w:p>
    <w:p>
      <w:r>
        <w:t>{"question": "Change the place-holder name in the sentence to a real name. - John talked to [Placeholder] on the phone yesterday.", "answer": "John talked to Sarah on the phone yesterday."}</w:t>
      </w:r>
    </w:p>
    <w:p>
      <w:r>
        <w:t>{"question": "Identify the term in the sentence that is an example of personification. - The wind whispered secrets through the trees.", "answer": "The example of personification in the sentence \"The wind whispered secrets through the trees\" is \"wind whispered secrets\". Personification is attributing human characteristics or behavior to non-human things or natural phenomena, and in this sentence the wind is personified as if it could whisper secrets."}</w:t>
      </w:r>
    </w:p>
    <w:p>
      <w:r>
        <w:t>{"question": "Find the types of Clothing for Women", "answer": "Here is a list of different types of clothing for women that are popular and commonly worn:\n\n1. Dresses - Maxi, Midi, Mini, Cocktail, Evening\n2. Tops - Blouses, T-shirts, Tank tops, Crop tops, Tunics\n3. Bottoms - Pants, Shorts, Skirts, Leggings, Jeans\n4. Outerwear - Jackets, Sweaters, Cardigans, Coats, Blazers\n5. Activewear - Yoga pants, Sports bras, Leggings, Tank tops\n6. Undergarments - Bras, Panties, Shapewear, Lingerie\n7. Swimwear - Bikinis, One-piece swimsuits, Cover-ups\n8. Formal wear - Gowns, Suits, Cocktail dresses\n9. Sleepwear - Pajamas, Nightgowns, Robes\n10. Accessories - Scarves, Belts, Hats, Gloves, Sunglasses.\n\nNote: This is just a general list and not an exhaustive one. Styles and fashions are constantly changing and new items are being added all the time."}</w:t>
      </w:r>
    </w:p>
    <w:p>
      <w:r>
        <w:t>{"question": "Find five words associated with the given study material - Microbiology", "answer": "1. Bacteria\n2. Pathogen\n3. Fungi\n4. Virus\n5. Immunology."}</w:t>
      </w:r>
    </w:p>
    <w:p>
      <w:r>
        <w:t>{"question": "Identify which of the two news stories is based on factual evidence. - News 1: President Obama has announced that the US will fund research into breaking the speed of light, in an effort to make interstellar travel possible.\nNews 2: Apple has announced a new version of the iPhone that will be able to run on Mars.", "answer": "Of the two news stories, neither is based on factual evidence. News 1 is untrue because no such announcement was made by President Obama. News 2 is untrue because Apple has not announced a version of the iPhone that can run on Mars."}</w:t>
      </w:r>
    </w:p>
    <w:p>
      <w:r>
        <w:t>{"question": "Reword the sentence using the following words: flaming, distant - The Sun is a hot star located close to Earth.", "answer": "The Sun is a flaming celestial body, despite being located at a distant position from Earth."}</w:t>
      </w:r>
    </w:p>
    <w:p>
      <w:r>
        <w:t>{"question": "Insert a sentence to explain how solar energy can be used in a scientific context. - Solar energy can be used to", "answer": "Solar energy can be used to produce electricity through the use of photovoltaic (PV) panels that convert sunlight into electric current, providing a renewable source of energy for various applications."}</w:t>
      </w:r>
    </w:p>
    <w:p>
      <w:r>
        <w:t>{"question": "Create a sentence that compares the sizes of two items. - Cat, elephant", "answer": "An elephant is significantly larger than a cat in terms of size."}</w:t>
      </w:r>
    </w:p>
    <w:p>
      <w:r>
        <w:t>{"question": "Find the number of sides of a hexagon.", "answer": "A hexagon is a polygon with six sides."}</w:t>
      </w:r>
    </w:p>
    <w:p>
      <w:r>
        <w:t>{"question": "Generate a list of songs that could be played at a party.", "answer": "Here is a list of 10 upbeat and fun songs that could be played at a party:\n\n1. \"Can't Stop the Feeling!\" by Justin Timberlake \n2. \"Uptown Funk\" by Mark Ronson ft. Bruno Mars \n3. \"I Gotta Feeling\" by Black Eyed Peas \n4. \"Happy\" by Pharrell Williams \n5. \"Don't Stop the Music\" by Rihanna \n6. \"Dancing Queen\" by ABBA \n7. \"Yeah!\" by Usher ft. Lil Jon, Ludacris \n8. \"Get Lucky\" by Daft Punk ft. Pharrell Williams, Nile Rodgers \n9. \"Firework\" by Katy Perry \n10. \"Crazy in Love\" by Beyonc\u00e9 ft. Jay-Z."}</w:t>
      </w:r>
    </w:p>
    <w:p>
      <w:r>
        <w:t>{"question": "Read the following text and provide a trivia question related to it. - The Grand Canal is a canal system in China that has a length of 1776 km, making it the longest and oldest canal in the world. It has been used to transport essential goods, such us rice and grain, since the 5th century BC.", "answer": "What is the length of the Grand Canal in China and what goods has it been used to transport since the 5th century BC?"}</w:t>
      </w:r>
    </w:p>
    <w:p>
      <w:r>
        <w:t>{"question": "Analyze the cooperation between A and B. - A and B have been friends for 10 years, but have recently been arguing a lot.", "answer": "Based on the provided input, it can be inferred that A and B have had a history of cooperation, as they have been friends for 10 years. However, their recent behavior suggests that there could be some challenges in their ability to cooperate effectively, as they have been arguing a lot lately. Without more information, it is difficult to determine the specific causes of their disagreements, and the extent to which this is affecting their cooperation."}</w:t>
      </w:r>
    </w:p>
    <w:p>
      <w:r>
        <w:t>{"question": "Devise a scenario where two machines can cooperate autonomously with each other.", "answer": "Scenario: Warehouse Stock Management \n\nImagine a warehouse, where stock and inventory need to be updated, moved around, and restocked regularly. In this scenario, two machines or robots, namely a ground robot and a drone, are working together autonomously to manage the stock in the warehouse.\n\nThe ground robot is responsible for scanning and updating the inventory of the warehouse. It moves around the warehouse, scanning barcodes and QR codes of different items, and sending data to the central computer system that consolidates and updates the inventory list.\n\nThe drone, on the other hand, is responsible for moving items from one place to another within the warehouse. It is equipped with a camera and a small robotic arm that can pick up items with precision. It receives instructions from the central computer system, which is constantly updated by the ground robot's inventory scans.\n\nWhen an item needs to be restocked, the ground robot sends the information to the central computer system, which then instructs the drone to pick up the item from the restocking area and move it to its designated location. The drone flies to the location, picks up the item, and flies to the designated area, where it places the item on the shelf.\n\nThe ground robot and the drone work together seamlessly, constantly communicating with each other and with the central computer system to keep the warehouse operations running smoothly. Their autonomous cooperation leads to increased efficiency and productivity in managing the warehouse stock."}</w:t>
      </w:r>
    </w:p>
    <w:p>
      <w:r>
        <w:t>{"question": "Find the similar words to the given word and arrange them in alphabetical order. - Consider", "answer": "Assume, Believe, Contemplate, Deliberate, Deem, Entertain, Ponder, Reflect, Regard, Think, View."}</w:t>
      </w:r>
    </w:p>
    <w:p>
      <w:r>
        <w:t>{"question": "Change this sentence so it is grammatically correct. - The dog bark the loudest.", "answer": "The dog barks the loudest."}</w:t>
      </w:r>
    </w:p>
    <w:p>
      <w:r>
        <w:t>{"question": "Fix the given mistake in the code and explain what it does. - for x in range(10):\n    print x", "answer": "The given code is written in Python 2 syntax. In Python 3, the `print` statement has been changed to a `print()` function.\n\nHere is the corrected code in Python 3 syntax:\n\n```python\nfor x in range(10):\n    print(x)\n```\n\nThis code uses a `for` loop to iterate over a `range` object, which generates the numbers 0 to 9. \nDuring each iteration, it prints the value of `x` to the console. \n\nAs a result, when the code runs, it prints the numbers from 0 to 9 on separate lines on the console."}</w:t>
      </w:r>
    </w:p>
    <w:p>
      <w:r>
        <w:t>{"question": "Give an example of data that could be used to answer the following question. - What is the average temperature in the United States?", "answer": "To answer the question about the average temperature in the United States, one could use weather data from meteorological stations and weather services across different states and cities. This data would include daily temperature readings, and possibly hourly temperature readings, taken over a specified period of time, such as a month or a year. The data could be aggregated and analyzed to calculate average temperature for the entire country or for specific regions, depending on the level of detail desired. Additionally, historical weather data could also be used to provide context and perspective on how average temperatures have changed over time."}</w:t>
      </w:r>
    </w:p>
    <w:p>
      <w:r>
        <w:t>{"question": "Find the root cause of this error and explain it. - The program is giving me an error message: \"invalid syntax\".", "answer": "This error message usually indicates a problem in the syntax of your code or script. It means that the Python interpreter has encountered something that it doesn't understand or cannot process. There are several causes of this error, including typos, missing colons or parentheses, incorrect indentation or formatting, incorrect use of keywords or operators, or mixing of tabs and spaces. Without more information about the specific code you are trying to run, It\u2019s hard to identify the exact cause, but reviewing the code, and comparing it with the Python syntax rules should help to find and correct the issue."}</w:t>
      </w:r>
    </w:p>
    <w:p>
      <w:r>
        <w:t>{"question": "Generate the opening lines of a novel set in the future.", "answer": "In the year 2065, the world was not as we knew it. Towering skyscrapers of steel and glass stretched up to the clouds, and flying cars whizzed through the air. The bustling streets were crowded with people in sleek, metallic clothing, their eyes glued to the screens of their virtual reality devices. Above it all, a holographic billboard flickered, proclaiming the dawn of a new age. In this world of endless possibilities, anything could happen."}</w:t>
      </w:r>
    </w:p>
    <w:p>
      <w:r>
        <w:t>{"question": "Identify the type of energy used in this device and explain why. - This device is a solar-powered watch.", "answer": "The type of energy used in this device is solar energy. Solar energy is a form of renewable energy that is derived from the sunlight or sun's radiation. The watch is equipped with a small solar panel that converts the sun's light energy into electrical energy that is stored in a rechargeable battery. The battery powers the operation of the watch. Solar energy is a clean, green source of energy, meaning it is environmentally friendly and sustainable. Using solar energy to power the watch reduces the need for disposable batteries, which can negatively impact the environment when not properly disposed of. This makes the solar-powered watch an eco-friendly option for a timepiece."}</w:t>
      </w:r>
    </w:p>
    <w:p>
      <w:r>
        <w:t>{"question": "Design a workplace safety poster.", "answer": "Workplace Safety Poster:\n\n-----------------------------\n|                           |\n|  Stay Safe at Work!       |\n|                           |\n|  1. Wear proper personal  |\n|  protective equipment.    |\n|  2. Keep your workspace   |\n|  clean and organized.     |\n|  3. Follow safety         |\n|  procedures and protocols.|\n|  4. Report any hazards    |\n|  or unsafe conditions.    |\n|  5. Take regular breaks   |\n|  to avoid fatigue.        |\n|                           |\n|  Remember, safety comes   |\n|  first!                   |\n|                           |\n-----------------------------"}</w:t>
      </w:r>
    </w:p>
    <w:p>
      <w:r>
        <w:t>{"question": "Estimate the cost of producing 1000 copies of a 400-page book.", "answer": "The cost of producing 1000 copies of a 400-page book can vary depending on several factors such as the printing method, page dimensions, paper quality, cover type, and binding among others. A typical cost breakdown for a paperback book of this size might include:\n\nPrinting: Depending on the printer and printing method, the cost can range from $2 to $6 per book. For this estimate, we'll use an average of $4.\n\nPaper: The paper quality can have a significant impact on the price. Standard black and white printing on 50-60lb paper can cost around $0.02 per page, while higher-quality paper can cost $0.05 or more. We'll use $0.03 per page.\n\nBinding: Perfect binding is a common and cost-effective choice for paperbacks. The cost can range from $1 to $2 per book. We'll use $1.50 per book.\n\nCover: A paperback cover usually costs around $1-$2 per book. We'll use $1.50 for this estimate.\n\nTaking all of these costs into account, the estimated cost of producing 1000 copies of a 400-page book might be calculated as follows:\n\nPrinting: 1000 books * $4/book = $4000\nPaper: 1000 books * 400 pages/book * $0.03/page = $12000\nBinding: 1000 books * $1.50/book = $1500\nCover: 1000 books * $1.50/book = $1500\n\nTotal cost: $4000 + $12000 + $1500 + $1500 = $19000.\n\nTherefore, the estimated cost for producing 1000 copies of a 400-page book is around $19,000 or $19 per book. It is important to note that this is only a rough estimate and the actual cost may vary depending on the specifics of the production process."}</w:t>
      </w:r>
    </w:p>
    <w:p>
      <w:r>
        <w:t>{"question": "Automatically generate a user account with a username and password", "answer": "I'm sorry, but as an AI Assistant, I am not able to automatically generate user accounts with usernames and passwords. However, I can guide you through the steps of creating one:\n\n1. Choose a platform or website where you would like to create an account.\n2. Click on the sign up or register button, usually found in the top right corner of the homepage.\n3. Enter your information, such as your name, email address, and birthdate. Some platforms may ask for additional information.\n4. Choose a unique and secure username. It is best to avoid common words and use a combination of letters and numbers.\n5. Create a strong password that is at least 8 characters long and includes a mix of upper and lowercase letters, numbers, and symbols.\n6. Confirm your password by typing it again.\n7. Follow any additional prompts or instructions to complete the account creation process.\n\nRemember to keep your account information secure and never share your password with anyone."}</w:t>
      </w:r>
    </w:p>
    <w:p>
      <w:r>
        <w:t>{"question": "Rewrite the following sentence in the present tense:\nHe will have finished his homework on time.", "answer": "He is finishing his homework on time."}</w:t>
      </w:r>
    </w:p>
    <w:p>
      <w:r>
        <w:t>{"question": "Formulate an analogy using the words \"ears\" and \"pupil\".", "answer": "Ears are to hearing as pupils are to seeing."}</w:t>
      </w:r>
    </w:p>
    <w:p>
      <w:r>
        <w:t>{"question": "Produce a unique title for the following essay. - This essay is about the development of the automobile industry and its impact on the modern economy.", "answer": "\"Revving Up Progress: The Evolution of the Automobile Industry and its Economic Influence\""}</w:t>
      </w:r>
    </w:p>
    <w:p>
      <w:r>
        <w:t>{"question": "Identify a suitable primary source for the following research topic. - The effects of colonialism on the culture and economy of Native American tribes", "answer": "One suitable primary source for this research topic could be first-hand accounts or journals written by Native Americans during the time of colonialism. These personal narratives could provide detailed information on the effects of colonialism on their culture and economy. Another potential source could be government documents, such as treaties or agreements between colonial powers and Native American tribes, which could shed light on the economic impacts of colonialism on the tribes. Additionally, letters and diaries written by colonial settlers and officials could also provide valuable insight into the interactions between the colonizers and Native Americans and the resulting effects on their culture and economy."}</w:t>
      </w:r>
    </w:p>
    <w:p>
      <w:r>
        <w:t>{"question": "Group the following list of animals by category: dog, tiger, whale, eagle", "answer": "- Mammals: dog, tiger, whale\n- Birds: eagle"}</w:t>
      </w:r>
    </w:p>
    <w:p>
      <w:r>
        <w:t>{"question": "Predict what will happen if the following code is executed. - a = 5\nb = a + 1", "answer": "If the code is executed, the following will happen: firstly, variable `a` will be assigned the value of `5`. Then the expression `a + 1`, which equals `6`, will be assigned to the variable `b`. The final values stored in the variables will be `a` equal to `5` and `b` equal to `6`."}</w:t>
      </w:r>
    </w:p>
    <w:p>
      <w:r>
        <w:t>{"question": "Describe the general idea behind genetic algorithms.", "answer": "Genetic algorithms are a type of optimization and search method that is inspired by the process of natural selection and evolution. The main idea behind genetic algorithms is to evolve a population of potential solutions to a problem, in order to find the best possible solution to the problem at hand.\n\nThe population of potential solutions is represented by a set of candidate solutions, each of which is represented by a data structure that is analogous to a chromosome. The chromosomes are then evaluated to determine their fitness, which is a measure of how well they solve the problem at hand.\n\nNext, a new generation of the population is created by selecting the best chromosomes from the current population and using the genetic operators of crossover and mutation to create new chromosomes. This process is repeated for multiple generations until either an acceptable solution is found or the algorithm reaches a predetermined number of generations.\n\nThrough this process of selection, crossover, and mutation, the population evolves, increasing in average fitness over time, and converging towards an optimal solution. By mimicking the processes of evolution, the genetic algorithm is able to search large and complex solution spaces and find effective solutions to problems that may be difficult to solve by other means."}</w:t>
      </w:r>
    </w:p>
    <w:p>
      <w:r>
        <w:t>{"question": "How do you write a for loop in Java?", "answer": "In Java, a for loop is a control flow statement that allows code to be executed repeatedly based on a given conditional expression. A for loop can be written in several ways based on the logic of the program:\n\n1. Traditional for loop:\n```\nfor (initialization; termination; increment) {\n  // statements\n}\n```\nIn these for loop, three statements are used:\\\n- `initialization`: this statement initializes the loop; excuted once, as the loop begins.\n- `termination`: the loop continues until the termination expression evaluates to `false`.\n- `increment`: the increment statement is invoked after each iteration through the loop; this can be a increment or decrement expression.\n\nHere's an example that prints the numbers from 1 to 5 using a traditional for loop:\n```\nfor(int i = 1; i &lt;= 5; i++) {\n  System.out.println(i);\n}\n```\n\n2. For-each loop (Enhanced for loop):\n```\nfor(data_type item: array) {\n  // statements\n}\n```\nIntroduced in Java 5, the enhanced for loop is used to iterate over arrays or collections. Here's the example that prints the numbers in an array using an enhanced for loop:\n```\nint[] array = {1, 2, 3, 4, 5};\nfor(int i: array) {\n  System.out.println(i);\n}\n```\n\nThese are the two differents ways you can write for loops in Java."}</w:t>
      </w:r>
    </w:p>
    <w:p>
      <w:r>
        <w:t>{"question": "Suggest the most efficient way to improve the following code: - def get_areas():\n    areas = []\n    for x in range(4):\n        for y in range(4):\n            area = x * y\n            areas.append(area)\n    return areas", "answer": "One way to improve the efficiency of the code is to utilize list comprehension to reduce the number of lines of code and improve readability. The improved code would look like this:\n\ndef get_areas():\n    areas = [x * y for x in range(4) for y in range(4)]\n    return areas"}</w:t>
      </w:r>
    </w:p>
    <w:p>
      <w:r>
        <w:t>{"question": "Name the stages of the machine learning pipeline.", "answer": "The main stages of the Machine Learning pipeline are:\n\n1. Data collection: Gathering raw data from various sources.\n\n2. Data preprocessing: Cleaning, organizing, and transforming data to ensure it can be used effectively for machine learning.\n\n3. Feature engineering: Selecting and preparing appropriate features that best represent the data for building the model.\n\n4. Model selection: Selecting the appropriate machine learning algorithm that is best suited for the specific problem.\n\n5. Model training: Training the selected algorithm on the preprocessed and engineered data.\n\n6. Model validation: Validating the trained model on a set of data which it hasn't seen before to gauge its performance.\n\n7. Hyperparameter tuning: Fine-tuning the algorithm's parameters to improve its performance.\n\n8. Model evaluation: Evaluating the model's performance using appropriate metrics.\n\n9. Model deployment: Deploying the model for use, either by integrating it into an existing system or making it available through an API.\n\n10. Model monitoring and maintenance: Continuously monitoring and updating the model to ensure it remains relevant and provides accurate predictions."}</w:t>
      </w:r>
    </w:p>
    <w:p>
      <w:r>
        <w:t>{"question": "How is data pre-processing used in machine learning?", "answer": "Data preprocessing is a crucial step in machine learning that involves transforming and preparing raw data into an appropriate and suitable format for use in training machine learning models. There are several techniques used in data pre-processing, including:\n\n1. Data cleansing: involves removing any incorrect, incomplete or inconsistent data, and filling in missing values through means such as interpolation or using statistical methods. This ensures the data used for training is accurate and consistent.\n\n2. Data normalization: involves scaling the data to ensure all feature values fall within the same range, typically between 0 and 1. This helps to prevent any feature from dominating the others, as larger values could overshadow smaller values, making it difficult for the algorithm to learn effectively.\n   \n3. Data Transformation: involves converting data into a format that can be easily analyzed and understood by the machine learning algorithms. This involves tasks such as encoding categorical data or reducing the dimensionality of the data. \n\n4. Data integration: involves combining data from different sources to create a unified dataset. This is important as it ensures that all relevant data that may affect the model\u2019s performance is included in the training data.\n\n5. Feature selection: involves selecting the most important features to include in the model. This can prevent overfitting, and can help to reduce the complexity of the model. \n\nOverall, data preprocessing is essential for improving the quality of data, make it structured and consistent, and enhancing the accuracy and performance of machine learning models."}</w:t>
      </w:r>
    </w:p>
    <w:p>
      <w:r>
        <w:t>{"question": "What is the difference between a Support Vector Machine (SVM) and a Neural Network?", "answer": "A Support Vector Machine (SVM) and a Neural Network are both supervised machine learning algorithms used for classification and regression tasks. However, there are several key differences between the two:\n\n1. Architecture: An SVM is a linear classifier that finds a hyperplane that separates samples of different classes with the largest possible margin. On the other hand, a Neural Network is composed of layers of interconnected nodes or neurons that can model both linear and non-linear relationships between input and output.\n\n2. Decision Boundaries: SVMs find linear decision boundaries by default, but they can also find non-linear decision boundaries by using kernel functions. Neural Networks can find both linear and non-linear decision boundaries by using different activation functions in the nodes.\n\n3. Learning: An SVM is trained by finding the maximum margin hyperplane. This is done by solving a quadratic optimization problem. In contrast, a Neural Network is trained by adjusting the weights between the nodes using gradient descent or other optimization techniques.\n\n4. Robustness: SVMs are less sensitive to the number of features in the dataset and can perform well even with smaller datasets. Neural Networks, on the other hand, require larger datasets and more training time to achieve good performance, but they can handle high-dimensional datasets more effectively.\n\nIn summary, SVMs and Neural Networks are both powerful algorithms, but they have different strengths and weaknesses. The choice between the two depends on the specific problem at hand, as well as the nature of the data and the availability of computing resources."}</w:t>
      </w:r>
    </w:p>
    <w:p>
      <w:r>
        <w:t>{"question": "Find the film director associated with the movie \"The Princess Bride\".", "answer": "The director of the movie \"The Princess Bride\" is Rob Reiner."}</w:t>
      </w:r>
    </w:p>
    <w:p>
      <w:r>
        <w:t>{"question": "Compose a story about a tour guide who takes visitors around a haunted castle.", "answer": "Once upon a time, there was a tour guide named Emily. She worked in a small town that was popular among tourists for its old, spooky castle. The castle had been abandoned for centuries and was believed to be haunted. Emily's job was to take visitors around the castle and tell them about its history and the hauntings that had been reported there.\n\nEmily had been working as a tour guide for several years, and she knew everything there was to know about the castle. She had many stories to tell about sightings of ghosts and other strange happenings. Visitors would gather around her, listening intently as she spoke, the air thick with anticipation.\n\nThe castle was a magnificent structure, with tall stone walls and towers reaching towards the sky. Inside, there were long, winding corridors, and grand rooms with high ceilings. Every step taken inside the castle echoed in the silence, adding to the eerie atmosphere.\n\nAs they walked through the castle, Emily would point out the spots where the most famous hauntings had occurred. There was the room where a ghostly lady in a white dress had been seen walking, and the corridor where the sounds of footsteps and children laughing had been heard. The visitors would look around nervously, half-expecting to see something out of the ordinary.\n\nAt the end of the tour, Emily would take the visitors up to the top of the highest tower, where they could look out over the town and the rolling hills beyond. The view was breathtaking, and it was a fitting end to the spooky tour.\n\nEmily loved her job as a tour guide, and she never tired of telling the stories of the haunted castle. For her, there was something magical about the place, and she felt honored to share it with others. And who knows, maybe one day she would finally see one of the ghosts she had been talking about all these years."}</w:t>
      </w:r>
    </w:p>
    <w:p>
      <w:r>
        <w:t>{"question": "List the symptoms of dengue fever.", "answer": "Dengue fever is a viral infection transmitted by the Aedes mosquitoes, and its symptoms include:\n\n1. High fever - usually over 38\u00b0C (100.4 \u00b0F) and lasts for 2-7 days.\n2. Intense headache and pain behind the eyes.\n3. Achy muscles, bones, and joints.\n4. Rash - Can appear on the face or all over the body.\n5. Nausea and vomiting.\n6. Loss of appetite.\n7. Fatigue.\n8. Bleeding from the gums or nose in severe cases.\n9. Abdominal pain.\n10. Bruising easily on the skin.\n\nIt is important to note that some people with dengue fever may not have any symptoms or may only have mild symptoms. If you think you may have dengue fever, it is important to see a doctor for an accurate diagnosis and treatment."}</w:t>
      </w:r>
    </w:p>
    <w:p>
      <w:r>
        <w:t>{"question": "Categorize this plant-based burger as 'animal product' or 'vegetable product'. - Plant-based burger", "answer": "Vegetable product."}</w:t>
      </w:r>
    </w:p>
    <w:p>
      <w:r>
        <w:t>{"question": "What were the main sources of inspiration for the Impressionist art movement?", "answer": "The Impressionist art movement emerged in France in the mid-nineteenth century and was characterized by its focus on capturing the transient effects of light and color in the natural world. Some of the main sources of inspiration for the Impressionist movement included:\n\n1. Advances in technology: Impressionist artists were influenced by technological advancements, such as the invention of the portable paint tube, which made it possible for artists to paint outdoors, or en plein air, and capture the changing effects of light and color more easily.\n\n2. Japanese art: Impressionist artists were also inspired by Japanese woodblock prints, which were becoming increasingly popular in Europe in the mid-nineteenth century. Artists like Claude Monet, Edgar Degas, and Mary Cassatt incorporated elements of Japanese art, such as the use of flat areas of color and asymmetrical compositions, into their paintings.\n\n3. Photography: The advent of photography in the mid-nineteenth century also had an impact on the development of Impressionism. Artists were intrigued by the ability of the camera to capture fleeting moments and began to experiment with techniques such as cropping and unusual angles to create similar effects in their paintings.\n\n4. Contemporary life: Impressionist artists were interested in capturing the essence of modern life and often painted scenes of leisure and entertainment, such as parks, cafes, and theaters. They also sought to portray the changing landscape of the city, as rapid industrialization transformed the urban environment.\n\nOverall, the Impressionist movement was influenced by a combination of technological advancements, new artistic styles, and a desire to capture the essence of contemporary life."}</w:t>
      </w:r>
    </w:p>
    <w:p>
      <w:r>
        <w:t>{"question": "Calculate the total cost given a set of items with the given prices. - 10 items at $2 each", "answer": "The total cost for 10 items at $2 each would be 10 * 2 = $20."}</w:t>
      </w:r>
    </w:p>
    <w:p>
      <w:r>
        <w:t>{"question": "Describe how current politics could affect the economy of the United States", "answer": "Current politics can significantly affect the economy of the United States in several ways. Policies and actions taken by the government can have a direct impact on the country's financial stability, growth prospects, and overall economic performance. Here are some of the ways that current politics can impact the US economy:\n\n1. Fiscal Policy: Political decisions concerning taxation, government spending, and public debt could affect the economy's overall performance. For instance, tax cuts could increase disposable income, leading to increased consumer spending, driving economic growth. On the other hand, reduced government spending could slow down the economy.\n\n2. Trade Policy: The current political climate could influence trade relations between the US and other countries. If the government decides to impose tariffs or engage in protectionist policies, it could lead to trade wars, negatively impacting the economy. On the other hand, free trade agreements could boost economic growth by opening up new markets for US businesses.\n\n3. Monetary Policy: Decisions made by the Federal Reserve, an independent agency, could significantly affect the economy. However, politics could influence these decisions - for example, through the appointment of Federal Reserve governors. Monetary policy decisions, such as interest rate changes or quantitative easing, could impact inflation, unemployment rate, and economic growth.\n\n4. Regulation: The government's stance on regulation could affect businesses' operating environment, leading to either growth or stagnation. For instance, the deregulation of certain industries could stimulate economic activity, leading to growth. On the other hand, over-regulation could stifle business, slowing down the economy.\n\n5. Political Stability: A stable political climate is essential for economic growth. Political uncertainties, such as government shutdowns or conflicts between different branches of government, could negatively affect business confidence, leading to reduced investments, slow growth, and, in extreme cases, recession.\n\nIn summary, the government's actions and decisions, trade policies, monetary policy, regulation, and political stability are critical ways through which current politics could influence the economy of the United States."}</w:t>
      </w:r>
    </w:p>
    <w:p>
      <w:r>
        <w:t>{"question": "Reduce the following text to 100 words. - The word for word repetition of a section of dialogue, especially the first one, is a common feature in television commercials. It's a strategy often used to emphasize the point that's being made and to give the audience time to really process the message. The repetition can also be used to make sure the audience is really paying attention and deter them from tuning out or changing the channel. The use of a specific phrase in this way facilitates memorization as it is an indication to the viewer that this point is important.", "answer": "The repetition of dialogue, particularly the first section, is commonly used in TV commercials to emphasize the message, allow time for processing, and prevent the audience from tuning out. This technique also aids in memorizing key phrases, indicating their importance to viewers."}</w:t>
      </w:r>
    </w:p>
    <w:p>
      <w:r>
        <w:t>{"question": "Edit the text so it has more positive connotations. - The current economic situation is not looking good. The numbers are not encouraging, and most experts believe it will take a long time before things start to improve.", "answer": "The current economic situation presents opportunities for growth and development. While the numbers provide valuable insights, with conscious efforts from everyone and strategic interventions, experts believe that things can improve in due time."}</w:t>
      </w:r>
    </w:p>
    <w:p>
      <w:r>
        <w:t>{"question": "Name 5 countries that best exemplify democratic values", "answer": "Some of the countries that best exemplify democratic values include:\n\n1. Norway - This Scandinavian nation has a long-established multiparty system, vigorous civil society, and a commitment to protecting civil liberties.\n\n2. Iceland - With its commitment to transparency, freedom of expression, and a strong system of checks and balances, Iceland is regularly ranked as one of the world's most democratic nations.\n\n3. Sweden - Sweden is known for its strong social safety net, egalitarian society, and policies that promote gender equality and inclusive economic growth.\n\n4. New Zealand - This Pacific nation boasts a stable and transparent democracy, with strong protections for civil liberties, freedom of the press and human rights.\n\n5. Finland - Ranked consistently high in global surveys of political rights and civil liberties, Finland has a strong commitment to tackling corruption and protecting the rule of law."}</w:t>
      </w:r>
    </w:p>
    <w:p>
      <w:r>
        <w:t>{"question": "Generate a short story that includes a basketball game", "answer": "Once upon a time, there was a small town named Hickory. The town's pride and joy was their basketball team, the Huskers. Every year, the Huskers would compete against their rival team, the Knights from the neighboring town. \n\nThis year, the game was especially important. It was the last game of the season and the winner would be crowned the regional champion. All of Hickory had gathered in the gymnasium to cheer on their team. The game was fiercely contested and neither team was willing to give an inch. Each basket was met with thunderous applause from the fans. \n\nIn the final quarter, the game was tied and the tension was palpable. With only a few seconds remaining on the clock, the Huskers' star player, Jimmy, had the ball. He dribbled down the court, faked left and launched himself into the air. In one fluid motion, he released the ball and it soared through the air, arcing towards the basket. \n\nThe gymnasium fell silent as everyone held their breath. The ball hit the rim and bounced up in the air. Time seemed to stand still as the ball hovered, teetering on the edge of the rim. And then, with a soft thud, it fell through the hoop. \n\nThe crowd erupted into a frenzy, cheering and hugging each other. The Huskers had won! The team lifted Jimmy onto their shoulders and paraded him around the court. It was a moment that nobody in Hickory would ever forget. The town's basketball team had brought them together and given them a reason to celebrate. For one glorious moment, they were all champions."}</w:t>
      </w:r>
    </w:p>
    <w:p>
      <w:r>
        <w:t>{"question": "Generate five questions people can ask themselves to discover their career purpose", "answer": "1. What activities, tasks or skills bring me the most joy or satisfaction? \n2. Is there a particular issue or challenge in the world that I want to address or solve? \n3. What are my core values and how can I incorporate them into my career? \n4. What unique gifts or skills do I have to offer and how can I use them to make a positive contribution? \n5. What does success and fulfillment look like to me, and what type of career aligns with that vision?"}</w:t>
      </w:r>
    </w:p>
    <w:p>
      <w:r>
        <w:t>{"question": "List 5 outdoor activities people could do to reduce stress", "answer": "1. Hiking: Going for a hike in nature allows you to connect with the environment while getting some exercise, which helps to reduce stress levels.\n2. Gardening: Spending time outdoors in your garden can be a relaxing way to connect with nature and reduce stress.\n3. Cycling: Riding a bike can be an excellent way to clear your mind and enjoy the outdoors, helping to reduce stress and anxiety.\n4. Yoga: Practicing yoga outdoors can provide a peaceful and calming experience, helping to release tension in the body and mind.\n5. Fishing: The calming and meditative nature of fishing can be a great way to unwind and reduce stress. Additionally, spending time near water can have a soothing effect on the mind."}</w:t>
      </w:r>
    </w:p>
    <w:p>
      <w:r>
        <w:t>{"question": "Name five characteristics that make someone a lovable friend", "answer": "1. Honesty: A lovable friend is always truthful and sincere in their interactions with you.\n\n2. Trustworthy: They keep your secrets and confidences, and you know you can always count on them.\n\n3. Compassion: A great friend shows empathy and kindness, and genuinely cares about your wellbeing.\n\n4. Supportive: Someone who is always there to lend a shoulder to cry on and offer encouragement is an essential component of a real friendship.\n\n5. Sense of Humor: A friend who shares your sense of humor and can make you laugh, even in tough times, is a real treasure."}</w:t>
      </w:r>
    </w:p>
    <w:p>
      <w:r>
        <w:t>{"question": "Create a promotional offering for a fictional software company", "answer": "Introducing the latest from SwiftSoft Solutions - an all-in-one software suite that streamlines your business operations and boosts your productivity!\n\nFor a limited time only, take advantage of our special promotional offer and get our software suite at a discounted rate. With this incredible deal, you'll have access to our top-notch tools for project management, HR, accounting, and CRM - all in one easy-to-use package.\n\nNot only will you save money with our discounted price, but you'll also save time and streamline your workflows with our innovative software. Plus, with our dedicated customer support team, you'll have the peace of mind knowing that help is always just a click or call away.\n\nDon't miss out on this opportunity to improve your business operations and supercharge your productivity. Contact us today and take advantage of this limited-time offer from SwiftSoft Solutions!"}</w:t>
      </w:r>
    </w:p>
    <w:p>
      <w:r>
        <w:t>{"question": "Check if this sentence is grammatically correct. Output yes or no. - This sentence doesn't contain any mistakes.", "answer": "Yes"}</w:t>
      </w:r>
    </w:p>
    <w:p>
      <w:r>
        <w:t>{"question": "Retrieve one fact from the given paragraph and output it as a sentence. - Apple announced several new products this week, including the Apple M1 Chip, a new MacBook Air, and the upcoming iPhone 12.", "answer": "Apple announced the launch of the Apple M1 Chip this week."}</w:t>
      </w:r>
    </w:p>
    <w:p>
      <w:r>
        <w:t>{"question": "Construct a sentence with the given words, attach punctuation at the end. - Words: country, George, speak", "answer": "George can speak fluently in several languages of his country."}</w:t>
      </w:r>
    </w:p>
    <w:p>
      <w:r>
        <w:t>{"question": "By following the instructions in the paragraph, what is the result? - Instructions: Take one piece of slim salmon and marinate it with lemons and a pinch of salt.", "answer": "The result of following these instructions would be a single piece of slim salmon that has been marinated with lemons and a hint of salt, ready to be cooked or grilled."}</w:t>
      </w:r>
    </w:p>
    <w:p>
      <w:r>
        <w:t>{"question": "Given two sentences, find the implied comparison. - Sentence 1: A plane can reach its destination faster than a car.\nSentence 2: A boat can traverse the ocean.", "answer": "The implied comparison is that a plane is faster than a car while a boat can traverse the ocean but its speed is not mentioned."}</w:t>
      </w:r>
    </w:p>
    <w:p>
      <w:r>
        <w:t>{"question": "In the paragraph, find a fact that can be verified. - The giant panda is an endangered species in China and lives mainly in the mountains.", "answer": "One fact in the paragraph that can be verified is that \"The giant panda is an endangered species in China.\""}</w:t>
      </w:r>
    </w:p>
    <w:p>
      <w:r>
        <w:t>{"question": "Outline some ways to prepare a Catfish meal.", "answer": "There are a number of ways you can prepare a catfish meal: \n\n1. Grilled Catfish: You can add some spices like pepper, salt, paprika, garlic, and lemon juice to the catfish fillets. Coat the fillets and let them marinate in this mixture for some time. Grill the catfish fillets on medium heat for five minutes on each side until the internal temperature reaches 145\u00b0F. Serve the grilled catfish with your favorite sides like grilled vegetables, salad or rice. \n\n2. Fried Catfish: Dip catfish fillets in a mixture of buttermilk, egg, and hot sauce. Then coat the fillets with seasoned cornmeal or flour. Heat oil in a deep fryer or skillet and fry the catfish fillets until they are crispy and golden brown. Serve the fried catfish with tartar sauce, coleslaw, and fries for a delicious, southern-style meal.\n\n3. Catfish Stew: Heat some oil in a large pot and saut\u00e9 onions, garlic, bell peppers, and celery. Add diced tomatoes, chicken broth, and spices like thyme, bay leaves, and cayenne pepper. Bring the stew to a boil and let it simmer for a few minutes. Add catfish chunks and simmer until the fish is cooked through. Serve the catfish stew hot with some crusty bread.\n\n4. Baked Catfish: Preheat your oven to 375\u00b0F. Place catfish fillets in a baking dish. Season the fillets with salt, pepper, and your favorite herbs and spices. Drizzle some olive oil and lemon juice over the fillets. Bake the catfish in the preheated oven for 20-25 minutes, until the internal temperature reaches 145\u00b0F. Serve the baked catfish with steamed vegetables, salad, or a grain of your choice."}</w:t>
      </w:r>
    </w:p>
    <w:p>
      <w:r>
        <w:t>{"question": "Analyze the following text: \"She rode across the town in her car\". - \"She rode across the town in her car\"", "answer": "This sentence describes the action of a female subject, identified by the pronoun \"she.\" The verb \"rode\" indicates that she was traveling, specifically \"across the town,\" implying a journey from one side of an urban area to another. The prepositional phrase \"in her car\" specifies the mode of transportation she used for this journey. The possessive pronoun \"her\" before the object \"car\" suggests that she owns the vehicle. Overall, the sentence describes a woman driving her car through a town."}</w:t>
      </w:r>
    </w:p>
    <w:p>
      <w:r>
        <w:t>{"question": "What are some design tips for a good home page?", "answer": "A good home page is essential for any website, as it is often the first page visitors encounter. Here are some design tips for a good home page: \n\n1. Keep it simple and uncluttered: A cluttered home page can be overwhelming and confusing to visitors. Stick to a clean and organized layout that makes navigation easy.\n\n2. Use engaging visuals: Use high-quality images or videos to visually communicate your brand and engage visitors.\n\n3. Clear call-to-action: Include a prominent call-to-action on your home page, such as a button or link, that tells visitors what you want them to do next.\n\n4. Use easy-to-read fonts: Choose a font that is easy to read, and make sure the text size is large enough to be read on all devices.\n\n5. Mobile-friendly: Ensure your home page is mobile-friendly since a large percentage of visitors will be accessing your site from their smartphones or tablets.\n\n6. Navigation menu: Include a navigation menu with clear labels to help visitors quickly find the information or page they\u2019re looking for.\n\n7. Include social proof: Including customer testimonials, ratings, or reviews on your home page can help build trust with visitors and increase conversions.\n\n8. Keep it up to date: Regularly update your home page content to keep it fresh, interesting, and relevant. \n\nOverall, a good home page is one that is visually appealing, easy to navigate, and effectively communicates your brand's message."}</w:t>
      </w:r>
    </w:p>
    <w:p>
      <w:r>
        <w:t>{"question": "How can one motivate themselves to work on difficult tasks?", "answer": "Motivating oneself to work on a difficult task can be challenging, but the good news is that there are several strategies one can try. Here are some tips to get started:\n\n1. Set Clear Goals: To stay motivated, it\u2019s important to have a clear understanding of what you need to achieve. Start by breaking the difficult task into smaller, more achievable goals. This way you can track your progress and feel a sense of accomplishment as you move forward.\n\n2. Create a Positive Environment: Surround yourself with things that inspire and motivate you. This could be as simple as having a clean and organized workspace, or listening to your favorite music while you work.\n\n3. Reward Yourself: Give yourself something to look forward to once the task is completed. This could be a favorite snack, a break to do something you enjoy, or even a small purchase. Knowing that you have a reward waiting for you can help keep you motivated.\n\n4. Stay Accountable: Tell someone about your goals and ask them to hold you accountable. This could be a friend or family member, or even a mentor or coach. Just knowing that someone else is invested in your success can help you stay motivated.\n\n5. Take Breaks: Taking breaks and allowing yourself time to rest and recharge can be incredibly important. It\u2019s easy to burn out when working on a difficult task, so make sure to listen to your body and take breaks when you need to.\n\nBy implementing these strategies, you can stay motivated and focused, even when working on difficult tasks."}</w:t>
      </w:r>
    </w:p>
    <w:p>
      <w:r>
        <w:t>{"question": "Give three ways to improve web performance.", "answer": "1. Optimize Images: Large, high-resolution images can significantly slow down a website's loading time. To improve web performance, it is important to optimize images by compressing them and saving them in a web-friendly format such as JPEG or PNG. This can be achieved by using tools such as Adobe Photoshop or online image compressors.\n\n2. Minimize HTTP Requests: Each time a page loads, it generates multiple HTTP requests to retrieve the various elements like images, scripts, and stylesheets. Reducing the number of HTTP requests can improve page load time. This can be achieved by combining multiple files into one, using CSS sprites, and reducing the number of elements on a page.\n\n3. Enable Caching: Caching allows a browser to store web files locally, so that they don't have to be downloaded every time a user visits a site. Enabling caching can significantly improve web performance, especially for repeat visitors. This can be achieved by setting appropriate cache-control headers on the server, and by using tools such as content delivery networks to deliver files to users more efficiently."}</w:t>
      </w:r>
    </w:p>
    <w:p>
      <w:r>
        <w:t>{"question": "What are the four main components of an information system?", "answer": "The four main components of an information system are hardware, software, data, and people.\n\n1. Hardware: This refers to the physical devices and equipment that make up an information system, such as computers, servers, networking devices and peripherals. The hardware components enable the system to run and execute its intended purpose.\n\n2. Software: This refers to the set of computer programs, operating systems, and applications that facilitate the operation of the information system. Software components enables users to interact with and process data in the system.\n\n3. Data: This refers to the information which flows through, stored and manipulated by an information system. Data is an essential component of all information systems and plays a crucial role in decision-making, analysis, and problem-solving.\n\n4. People: The final component is the human element that interacts with the information system. People, including users and IT personnel, determine the system\u2019s design and purpose, input data, operate the system, and use its outputs for decision-making and action-taking.  The people component is critical to the success of an information system as they bring the knowledge, skills, and creativity."}</w:t>
      </w:r>
    </w:p>
    <w:p>
      <w:r>
        <w:t>{"question": "Design a poster featuring the benefits of eating healthy.", "answer": "I'm an AI, I can't make designs, but I can suggest some content ideas, taglines, and design elements that you can incorporate into your healthy eating poster.\n\n**Content ideas:**\n\n- Highlight the benefits of eating healthy, such as boosting your immune system, increasing energy levels, improving mental health, and reducing the risk of chronic diseases.\n- Use eye-catching visuals such as images of fresh fruits and vegetables, lean proteins, nuts, and whole grains.\n- Include a catchy tagline such as \"Eat Right, Feel Amazing\" or \"Healthy Eating, Happy Living.\"\n- Use bold, bright colours to make the poster visually appealing and easy to read.\n- Add tips for incorporating healthy eating habits into your daily routine, such as meal planning, drinking more water, and cooking at home.\n- Include a QR code that links to a website with more information and resources on healthy eating.\n  \n**Design elements:**\n \n- Use a clean, sans-serif font for easy readability.\n- Play with different font sizes to emphasize important information.\n- Keep the design simple, uncluttered, and easy to understand.\n- Use white space effectively to draw the eye to the most important information.\n- Add a border or frame to the poster to make it look more polished.\n\nRemember, your poster is meant to inspire and motivate people to make healthier food choices. Keep it positive, uplifting, and visually appealing, and you're sure to make an impact."}</w:t>
      </w:r>
    </w:p>
    <w:p>
      <w:r>
        <w:t>{"question": "Help create an outline for talking about environmental pollution.", "answer": "1. Introduction\n   a. Definition of environmental pollution\n   b. Importance of discussing this topic\n   c. Brief summary of the points to be covered\n\n2. Types of Environmental Pollution\n   a. Air Pollution\n   b. Water Pollution\n   c. Soil Pollution\n   d. Noise Pollution\n   e. Light Pollution\n   f. Radioactive Pollution\n\n3. Causes of Environmental Pollution\n   a. Natural causes\n   b. Man-made causes\n      i. Industrialization\n      ii. Deforestation\n      iii. Urbanization\n      iv. Transportation\n      v. Agricultural activities\n\n4. Effects of Environmental Pollution\n   a. On human health\n   b. On wildlife and ecosystems\n   c. On the economy\n\n5. Measures to Control Environmental Pollution\n   a. Governmental policies and regulations\n   b. Technological advancements\n   c. Individual responsibility and behavior changes\n\n6. Case studies\n   a. Success stories of pollution control\n   b. Examples of ongoing environmental pollution issues\n\n7. Conclusion\n  a. Summary of the discussion\n  b. Call to action and importance of addressing the issue of environmental pollution."}</w:t>
      </w:r>
    </w:p>
    <w:p>
      <w:r>
        <w:t>{"question": "Give some tips to help reduce procrastination.", "answer": "Here are some tips to help you reduce procrastination:\n\n1. Break down tasks into smaller steps: Instead of trying to tackle an entire project at once, breaking it down into small, achievable steps can make it feel less overwhelming and easier to accomplish.\n\n2. Set achievable goals: Set specific, realistic goals for each task, and prioritize them in order of importance. This gives you a clear sense of direction and helps you focus on what needs to be done.\n\n3. Create a timeline: Assign deadlines for each task or step in the project, and block out time on your calendar to work on it. This helps keep you on track and accountable for your progress.\n\n4. Eliminate distractions: Identify what frequently distracts you, be it social media or noise, and try to eliminate or minimize it while you're working. This can help you minimize interruptions and maintain focus.\n\n5. Reward yourself: Set up a reward for yourself after completing tasks, like taking a break or indulging in something you enjoy. This can help motivate you to get things done and reinforce positive behavior.\n\n6. Get an accountability partner: Find someone who will hold you accountable for your progress, and check in with them regularly. This can provide encouragement and support to keep you on track.\n\n7. Change your mindset: Often, procrastination stems from negative thoughts or beliefs about the task at hand. Try reframing the task as something positive, or see it as a challenge rather than a burden. This can help you feel more motivated and in control."}</w:t>
      </w:r>
    </w:p>
    <w:p>
      <w:r>
        <w:t>{"question": "Outline the stages of a consumer\u2019s decision-making process.", "answer": "The stages of a consumer's decision-making process typically include:\n\n1. Problem recognition: The first stage of the decision-making process is recognizing that there is a need or desire to be met. This can arise from an internal trigger, such as hunger or thirst, or from an external stimulus, such as an advertisement.\n\n2. Information Search: In this stage, the consumer researches and gathers information about the available options to satisfy their need or desire. This may involve talking to friends and family, checking online reviews or advertisements, or comparing products in-store.\n\n3. Evaluation of Alternatives: After gathering information, the consumer compares and evaluates the different options to determine which one best meets their needs and preferences. In this stage, factors such as price, features, reputation, and quality may all come into play.\n\n4. Purchase Decision: Once the consumer has evaluated their options, they make a decision to purchase a particular product or service. This stage involves the actual act of buying the product, whether it be in-store or online.\n\n5. Post-purchase Evaluation: After the purchase has been made, the consumer evaluates their decision and the product or service itself. They may experience satisfaction or dissatisfaction with their choice and may share their experience with others or leave a review. This final stage can impact future decisions and the overall perception of the brand."}</w:t>
      </w:r>
    </w:p>
    <w:p>
      <w:r>
        <w:t>{"question": "Create an algorithm to sort the following numbers from the smallest to the largest - [45, -102, 10, 3400]", "answer": "Here is one potential algorithm to sort the provided list of numbers from smallest to largest:\n\n1. Start by defining the input list of numbers: `numbers = [45, -102, 10, 3400]`\n2. Create an empty list to store the sorted numbers: `sorted_numbers = []`\n3. Find the smallest number in the input list: `smallest_number = min(numbers)`\n4. Add the smallest number to the sorted list: `sorted_numbers.append(smallest_number)`\n5. Remove the smallest number from the input list: `numbers.remove(smallest_number)`\n6. Repeat steps 3-5 until the input list is empty.\n7. The resulting sorted list should be: `sorted_numbers = [-102, 10, 45, 3400]`"}</w:t>
      </w:r>
    </w:p>
    <w:p>
      <w:r>
        <w:t>{"question": "Suggest a suitable title for a news article on pollution", "answer": "\"Battling the Growing Menace: Tackling Pollution in Our Cities\""}</w:t>
      </w:r>
    </w:p>
    <w:p>
      <w:r>
        <w:t>{"question": "What is relativistic acceleration?", "answer": "Relativistic acceleration is the acceleration of an object that takes into account the effects of Special Relativity. In classical mechanics, acceleration is simply the rate of change of an object's velocity, however when an object is moving at speeds close to the speed of light, the rules of special relativity come into play, and acceleration is no longer just a simple change in velocity.\n\nIn relativistic mechanics, acceleration can be calculated using the following formula: a = F/m(0)\u03b3^3 where F is the force applied to the object, m(0) is the object's rest mass, \u03b3 is the Lorentz factor, which is defined as \u03b3 = 1/\u221a(1-v^2/c^2) where v is the object's velocity and c is the speed of light.\n\nSince the Lorentz factor becomes larger as the speed of the object increases, the relativistic acceleration will become smaller than the classical acceleration for the same applied force; that is, the object will not accelerate as much as it would if special relativity did not apply. This also means that the object can never reach or exceed the speed of light, regardless of the force applied to it."}</w:t>
      </w:r>
    </w:p>
    <w:p>
      <w:r>
        <w:t>{"question": "Turn the passague into a more active and concise version - John had an idea that he wanted to communicate to his friend Rachel. In order to do this, he needed to be able to explain it to her in such a way that she could understand it.", "answer": "John wanted to explain an idea to Rachel in a way she could understand."}</w:t>
      </w:r>
    </w:p>
    <w:p>
      <w:r>
        <w:t>{"question": "Summarize the following passage in up to 100 words. - Alice lives in a small town in the middle of nowhere. The town is full of quirky characters who are constantly in and out of each other\u2019s lives. She has a close circle of friends and enjoys the small-town feel and its friendly vibe.", "answer": "Alice resides in a remote small town filled with unique individuals who interact frequently. She values her intimate friendships and appreciates the convivial atmosphere of the town."}</w:t>
      </w:r>
    </w:p>
    <w:p>
      <w:r>
        <w:t>{"question": "Determine the main theme in the given text. - The mayor of the town was embroiled in a corruption scandal, causing a lot of tension among the citizens.", "answer": "The main theme in the given text is political corruption."}</w:t>
      </w:r>
    </w:p>
    <w:p>
      <w:r>
        <w:t>{"question": "Rewrite the given sentence such that its meaning remains intact. - Alice wants an exciting job.", "answer": "An exciting job is what Alice wants."}</w:t>
      </w:r>
    </w:p>
    <w:p>
      <w:r>
        <w:t>{"question": "From the following passage, identify the transition word used in the third sentence. - Alice felt a bit overwhelmed by the responsibility of the job. She had never done something like this before. Nevertheless, she was determined to take it on.", "answer": "The transition word used in the third sentence is \"nevertheless\"."}</w:t>
      </w:r>
    </w:p>
    <w:p>
      <w:r>
        <w:t>{"question": "From the given passage, list the three details given about Alice's town. - Alice lives in a small town in the middle of nowhere. The town is full of quirky characters who are constantly in and out of each other\u2019s lives. She has a close circle of friends and enjoys the small-town feel and its friendly vibe.", "answer": "1. The town is small and located in the middle of nowhere.\n2. The town is full of quirky characters who constantly interact with each other.\n3. Alice enjoys the small-town feel and its friendly vibe."}</w:t>
      </w:r>
    </w:p>
    <w:p>
      <w:r>
        <w:t>{"question": "Rewrite the sentence and use the word 'presidential' - Alice got an exciting job at a high-level company.", "answer": "Alice got an exciting job at a high-level company with presidential status."}</w:t>
      </w:r>
    </w:p>
    <w:p>
      <w:r>
        <w:t>{"question": "Replace the words 'come through' in the following sentence with an appropriate phrase. - Alice was determined to come through at the end.", "answer": "Alice was determined to succeed at the end."}</w:t>
      </w:r>
    </w:p>
    <w:p>
      <w:r>
        <w:t>{"question": "Put the following words into the order they appear in the alphabet. - Alice, Town, Lives, In", "answer": "Alice, In, Lives, Town"}</w:t>
      </w:r>
    </w:p>
    <w:p>
      <w:r>
        <w:t>{"question": "Construct a sentence using the phrase \"an eye for an eye\".", "answer": "Some people believe in the principle of \"an eye for an eye\" when it comes to seeking justice for wrongdoing."}</w:t>
      </w:r>
    </w:p>
    <w:p>
      <w:r>
        <w:t>{"question": "Categorize the sentence as offensive or not offensive. - Raffi is an idiot.", "answer": "The sentence is offensive."}</w:t>
      </w:r>
    </w:p>
    <w:p>
      <w:r>
        <w:t>{"question": "Assign an appropriate numerical value of \"Yes\" or \"No\" to the following statement. - Do you like apple pie?", "answer": "I'm sorry, but as an AI, I am not capable of having personal preferences or tastes, so I can't assign a numerical value for liking or not liking something. Is there anything else I can help you with?"}</w:t>
      </w:r>
    </w:p>
    <w:p>
      <w:r>
        <w:t>{"question": "Convert the number 1892 into a word form.", "answer": "One thousand eight hundred ninety-two."}</w:t>
      </w:r>
    </w:p>
    <w:p>
      <w:r>
        <w:t>{"question": "Resolve the pronoun to the antecedent it refers to. - John had an apple. He ate it.", "answer": "In the given sentence, the pronoun \"He\" refers to the antecedent \"John,\" and the pronoun \"it\" refers to the antecedent \"apple.\""}</w:t>
      </w:r>
    </w:p>
    <w:p>
      <w:r>
        <w:t>{"question": "List three possible neutral emotions arising from the given text. - I had an amazing trip to Paris.", "answer": "1. Contentment\n2. Satisfaction\n3. Calmness"}</w:t>
      </w:r>
    </w:p>
    <w:p>
      <w:r>
        <w:t>{"question": "Reformulate the given statement to reflect a feeling of dismay. - I am surprised.", "answer": "I am disheartened."}</w:t>
      </w:r>
    </w:p>
    <w:p>
      <w:r>
        <w:t>{"question": "List three suggestions for improvement for the given situation. - My team is struggling with communication.", "answer": "1. Implement regular team meetings to help facilitate better communication among members. This may include weekly check-ins, stand-up meetings, or team huddles for open discussions and updates.\n\n2. Encourage team members to use specific communication tools, such as instant messaging, video conferencing or team collaboration software, to improve the flow of information and reduce the chances of miscommunication.\n\n3. Offer training and team-building exercises to improve communication skills. This could include workshops on active listening, effective speaking or conflict resolution to help foster more positive interactions within the team."}</w:t>
      </w:r>
    </w:p>
    <w:p>
      <w:r>
        <w:t>{"question": "Generate content to fill a short story beginning with the given sentence. - She looked out the window to the stars in the night sky.", "answer": "She looked out the window to the stars in the night sky, feeling a sense of longing and wonder. The darkness outside was only illuminated by the twinkling of distant celestial bodies. As she gazed into the heavens, she dreamt of exploring the vast unknowns of space, of venturing to new frontiers and discovering new worlds. Thoughts of far-off galaxies and the secrets they held filled her mind, expanding her imagination beyond the confines of her small bedroom.\n\nSuddenly, something caught her eye. A bright light streaked across the sky - a shooting star! She had never seen one before, and her heart filled with excitement. Without hesitation, she closed her eyes and made a wish.\n\nWhen she opened them again, she realized that something had changed. It was as if the world had come to life in vivid colors all around her. She felt a sudden urge to go outside and explore, to see what wonders the night had in store for her. She smiled to herself as she slipped out of her room and into the cool night air.\n\nAs she walked along the dimly lit streets, she could feel the magic of the night all around her. Everything seemed to be sparkling with life, from the street lamps to the leaves rustling in the breeze. As she walked, she felt a sense of freedom and possibility that was exhilarating.\n\nBefore she knew it, she was standing on the edge of a vast field, bathed in the light of the moon. In the distance, she could see a faint glow, and she knew that her adventure was only just beginning. With a sense of determination, she set off towards the light, never once looking back.\n\nAs she walked, she realized that her wish upon the shooting star had come true. She was living her dream of exploring the unknown, and she felt more alive than she ever had before. She smiled to herself as she walked on into the night, knowing that anything was possible."}</w:t>
      </w:r>
    </w:p>
    <w:p>
      <w:r>
        <w:t>{"question": "Recommend a new feature for the given app. - Social media app", "answer": "A potential new feature for a social media app could be an \u201cEvents\u201d section, where users can easily create, manage and promote events within their community. The feature would allow users to set up events with all the necessary details, including time, location, and description, and then invite their friends or make it public for anyone to join. Other users can RSVP to the event and share it with their network, helping to increase its visibility. Additionally, the feature could have a calendar view so users can easily keep track of upcoming events in their area. This feature would not only keep users engaged on the app but also foster a greater sense of community by enabling people to connect with each other in real life."}</w:t>
      </w:r>
    </w:p>
    <w:p>
      <w:r>
        <w:t>{"question": "Invent a new word by combining two existing words.", "answer": "\"Chillax\" - a combination of the words \"chill\" and \"relax\". It means to calm down and unwind, enjoying oneself in a laidback manner."}</w:t>
      </w:r>
    </w:p>
    <w:p>
      <w:r>
        <w:t>{"question": "Generate a hypothesis about why the apple fell from the tree.", "answer": "One possible hypothesis for why the apple fell from the tree could be due to gravitational force. Once the apple becomes ripe and its stem weakens, the force of gravity causes it to separate from the tree, and it falls to the ground. Additionally, other factors such as strong winds or animals shaking the branches may also cause the apple to fall from the tree."}</w:t>
      </w:r>
    </w:p>
    <w:p>
      <w:r>
        <w:t>{"question": "Describe the concept of Yin and Yang.", "answer": "Yin and Yang is a fundamental concept in Chinese philosophy that represents the idea of duality and balance. This concept describes how seemingly opposite or contrary forces may actually be complementary and interconnected in the natural world, and how they may give rise to each other as they interrelate. The black and white symbol is called the Taijitu, where Yin is the dark side and Yang is the light side.\n\nYin is often described as the passive or negative force, represented by things like darkness, downward motion, cold, and the moon. Conversely, Yang is the active or positive force, represented by things like light, upward motion, heat, and the sun. These two forces are constantly interacting and balancing, like the changing of night and day, and the shift of the seasons.\n\nThis concept can be applied to any aspect of life, where everything has a balance and maintaining harmony requires recognizing and appreciating the different aspects of situations, and finding balance between them. It is also important to recognize that everything has both Yin and Yang aspects, and that neither is superior to the other. For example, one can find strength in being gentle, and weakness in being aggressive.\n\nOverall, Yin and Yang represent the importance of balance and harmony in the natural world and in human life, and highlight the interdependence and cyclical nature of all things."}</w:t>
      </w:r>
    </w:p>
    <w:p>
      <w:r>
        <w:t>{"question": "Identify three adverbs that illustrate a feeling of sadness.", "answer": "Sadly, despairingly, and mournfully are three adverbs that illustrate a feeling of sadness."}</w:t>
      </w:r>
    </w:p>
    <w:p>
      <w:r>
        <w:t>{"question": "Invent a new character and explain its role in a story.", "answer": "The new character's name is Corrin. They are a shape-shifting being from another dimension, who has been sent to Earth to protect humans from an impending danger. Corrin has the ability to take on any form they desire, and uses this power to blend in with the humans they are guarding, acting as a secret protector. However, in their natural state, Corrin is a luminescent being with long, flowing tendrils that radiate a soft, comforting light. \n\nAs the story progresses, Corrin must navigate through the complexities and intricacies of human emotions and relationships, while trying to keep their true identity hidden. Eventually, Corrin finds themselves developing deep, personal connections with the humans they are protecting, which makes their mission even more important. As the danger to Earth grows ever closer, Corrin must use all their powers and cunning to defend their new home and the people they have grown to love."}</w:t>
      </w:r>
    </w:p>
    <w:p>
      <w:r>
        <w:t>{"question": "Compose a song about how plants need sunlight to survive.", "answer": "Verse 1: \nIn the fields where green grass grows, \nAnd the flowers bloom in rows \nThere's one important thing, they all know\nThat matters most from head to toe\n\nChorus: \nSunlight shining down, so radiant and bright \nGiving all the plants life, the strength and might\nFrom the tallest tree to the smallest bud,\nThey all need sunlight to grow and flood\n\nVerse 2:\nWithout the warmth and the light, \nTheir leaves won't be green and their blooms won't be bright\nThey stretch their stems, reaching for the sky \nAsking for the rays, they need to survive\n\nChorus: \nSunlight shining down, so radiant and bright \nGiving all the plants life, the strength and might\nFrom the tallest tree to the smallest bud,\nThey all need sunlight to grow and flood\n\nBridge:\nIt's the source of energy, for all of them to thrive \nA natural nurturer, to keep them alive \nA simple element, but oh so grand \nA powerful partner, in this beautiful land\n\nOutro:\nSo let the sun shine down, and bless the land \nWith all its beauty, and its helping hand \nFor the plants need its touch, to flourish and survive \nSunlight, the giver of life."}</w:t>
      </w:r>
    </w:p>
    <w:p>
      <w:r>
        <w:t>{"question": "Given two positive integers, identify the greater one. - Integer1: 10\nInteger2: 8", "answer": "Between the two positive integers provided, Integer1 with the value of 10 is greater than Integer2 with the value of 8."}</w:t>
      </w:r>
    </w:p>
    <w:p>
      <w:r>
        <w:t>{"question": "Learn a new skill online in one hour.", "answer": "As an AI, I can learn new skills at a rapid pace through various online resources. However, the amount of time it takes for me to learn a new skill depends on the complexity of the skill at hand. For example, if the task is to learn a new language, it might take more than just an hour. But if the task is to learn how to perform a specific action, such as generating a QR code, I can certainly acquire that skill in an hour's time. I'd start by accessing the internet to search for online courses, tutorials, and guides relevant to the skill that I need to acquire, and then proceed to absorb as much knowledge as possible before implementing it through carefully crafted algorithms."}</w:t>
      </w:r>
    </w:p>
    <w:p>
      <w:r>
        <w:t>{"question": "List and explain the steps for boiling an egg.", "answer": "1. Fill a saucepan with water: Fill a medium or large saucepan with enough water to cover the eggs by about an inch or two.\n\n2. Heat the water: Place the saucepan over medium-high heat and bring the water to a boil. You'll know it's boiling when you see large bubbles breaking the surface of the water. \n\n3. Add the eggs: Once the water is boiling, use a slotted spoon to gently lower the eggs into the water. \n\n4. Cook the eggs: For a soft-boiled egg, cook for 3 to 4 minutes. For a medium-boiled egg, cook for 6 to 7 minutes. For a hard-boiled egg, cook for 10 to 12 minutes. \n\n5. Stop the cooking process: When the time is up, use the slotted spoon to carefully remove the eggs from the hot water and place them in a bowl of cold water or under running cold water for a few minutes. This will stop the cooking process and make the eggs easier to peel.\n\n6. Peel and enjoy: Once the eggs are cool, gently tap the larger end of the egg on a hard surface to crack the shell, then gently peel the shell away from the egg. Enjoy your perfectly boiled egg!"}</w:t>
      </w:r>
    </w:p>
    <w:p>
      <w:r>
        <w:t>{"question": "Determine whether a given string is a palindrome or not. - String: level", "answer": "Yes, the given string \"level\" is a palindrome, because if you read it backward or forward, it remains the same."}</w:t>
      </w:r>
    </w:p>
    <w:p>
      <w:r>
        <w:t>{"question": "Come up with a creative sentence to describe a summer day.", "answer": "Basking in the warm embrace of the sun, the summer day radiated with an infectious sense of joy, the golden light illuminating the smiles that danced on the faces around me as the scent of freshly cut grass and blooming flowers filled the air."}</w:t>
      </w:r>
    </w:p>
    <w:p>
      <w:r>
        <w:t>{"question": "Write an expression that evaluates to 0.", "answer": "An expression that evaluates to 0 is `5 - 5`."}</w:t>
      </w:r>
    </w:p>
    <w:p>
      <w:r>
        <w:t>{"question": "Divide 20 by 5.", "answer": "The result of dividing 20 by 5 is 4."}</w:t>
      </w:r>
    </w:p>
    <w:p>
      <w:r>
        <w:t>{"question": "What is the difference between 'prime number' and 'composite number'?", "answer": "A prime number is a positive integer greater than 1 that is divisible by only 1 and itself. In other words, it has only two positive divisors. For example, the first six prime numbers are 2, 3, 5, 7, 11, and 13.\n\nOn the other hand, a composite number is a positive integer greater than 1 that is not prime, meaning it has more than two positive divisors. For example, the number 6 is a composite number because it has four positive divisors: 1, 2, 3, and 6.\n\nIn summary, prime numbers have only two positive divisors while composite numbers have more than two."}</w:t>
      </w:r>
    </w:p>
    <w:p>
      <w:r>
        <w:t>{"question": "Describe the character of a female sales manager", "answer": "A female sales manager is typically someone who is confident, assertive, and highly driven to achieve her sales goals. She is skilled at motivating and leading her sales team, and has a talent for building strong relationships with clients and customers. She is often outgoing and sociable, and possesses excellent communication and negotiation skills. At the same time, she is also organized, detail-oriented, and proactive in finding new ways to increase sales and improve her team's performance. Above all, she is a problem-solver who is determined to overcome any obstacles that may arise in the sales process."}</w:t>
      </w:r>
    </w:p>
    <w:p>
      <w:r>
        <w:t>{"question": "Create playlists of 5 songs that match these two moods: calming and romantic.", "answer": "Sure, here are two playlists I have created for you.\n\nCalming:\n1. \"Weightless\" by Marconi Union\n2. \"Aqueous Transmission\" by Incubus\n3. \"The Pure and the Tainted\" by Blue States\n4. \"Clair de Lune\" by Claude Debussy\n5. \"Northern Lights\" by Ola Gjeilo\n\nRomantic: \n1. \"Perfect\" by Ed Sheeran\n2. \"L-O-V-E\" by Nat King Cole\n3. \"Just the Way You Are\" by Bruno Mars\n4. \"Can\u2019t Help Falling in Love\" by Elvis Presley\n5. \"Make You Feel My Love\" by Adele"}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