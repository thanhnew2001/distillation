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"Identify the current skills gap related to blockchain technology.", "answer": "Blockchain technology is an emerging field with immense potential, and as with any such field, there is a significant skills gap that needs to be addressed. Here are some key areas where the skills gap is most apparent:\n\n1. Software development: The blockchain industry requires skilled software developers proficient in blockchain programming languages like Solidity, Vyper, and Java, and knowledge of blockchain platforms like Ethereum, Hyperledger, and Ripple. There is currently a shortage of developers with these skills.\n\n2. Security expertise: Blockchain technology is often used for secure data storage and transfer; this demands professionals with blockchain security expertise. However, there is a shortage of such experts currently.\n\n3. Cryptocurrency knowledge: While cryptocurrency is arguably the most well-known application of blockchain technology, there remains a significant skills gap with respect to cryptocurrency experts who can help organizations navigate this complex landscape.\n\n4. Legal and regulatory compliance: Blockchain technology is still emerging and its legal and regulatory landscape is not yet fully formed. There is a dearth of professionals with expertise in these areas, contributing to the skills gap.\n\n5. Business acumen: Blockchain technology has the potential to disrupt several industries, and businesses are increasingly looking at how they can adopt and integrate such technology. There is a need for professionals with strong business acumen and an understanding of blockchain's potential to help companies achieve this goal.  \n\nIn summary, the skills gap related to blockchain technology is significant, and spans several areas like software development, security expertise, cryptocurrency knowledge, legal and regulatory compliance, and business acumen."}</w:t>
      </w:r>
    </w:p>
    <w:p>
      <w:r>
        <w:t>{"question": "Describe a possible application of Machine Learning in the healthcare industry.", "answer": "One possible application of Machine Learning in the healthcare industry is in disease diagnosis and treatment. Machine Learning algorithms can be trained on large amounts of medical data, such as x-rays, MRIs, and electronic health records, to identify patterns that may not be immediately apparent to human doctors. For example, an algorithm could analyze the medical images of thousands of patients with a specific disease to identify common traits and characteristics that could improve the accuracy of diagnosing that disease in the future.\n\nAdditionally, Machine Learning models can be used to predict the likelihood of certain outcomes, such as the likelihood of a patient being readmitted to the hospital or the likelihood of a patient developing complications after a particular treatment. These predictions can help doctors and medical professionals make more informed decisions and provide more personalized care to their patients.\n\nMachine Learning can also be used to improve drug discovery and development. By analyzing large amounts of data from various sources, such as clinical trials and patient records, Machine Learning algorithms can help identify potential new drug targets or predict how a particular drug will interact with a patient's unique biology.\n\nOverall, the application of Machine Learning in healthcare has the potential to improve patient outcomes, reduce healthcare costs, and ultimately provide better care to patients."}</w:t>
      </w:r>
    </w:p>
    <w:p>
      <w:r>
        <w:t>{"question": "Analyze the following cartoon strip. - [insert cartoon strip]", "answer": "As an AI, I'm unable to analyze visual information such as images or cartoons unless given a description or context to work with. Could you please provide me with the context or description of the cartoon strip so that I can analyze it."}</w:t>
      </w:r>
    </w:p>
    <w:p>
      <w:r>
        <w:t>{"question": "Design a simple maze game.", "answer": "Sure! Here's a simple maze game that could be fun to play:\n\nMaze game:\n\nObjective: The goal of the game is to navigate through a maze from the starting point to the end point while collecting items/coins and avoiding obstacles along the way.\n\nGameplay: \n- The player controls a character/avatar that moves through the maze using the arrow keys, WASD or swiping on mobile devices.\n- The maze is a grid of cells, with some cells being walls, some cells being open, and some cells containing obstacles or items/coins.\n- The player's character can move up, down, left, or right, but cannot move through walls or obstacles.\n- The player must collect items/coins while navigating through the maze, which will amount to points.\n- The player can lose points if he touches any obstacle or if he takes too long to find the end point.\n- The game ends when the player reaches the end point.\n\nLevels &amp; Difficulty:\n- There can be multiple levels of increasing difficulty, where the mazes get larger and more complex and the obstacles or challenges get harder. \n- The player can unlock the next level by completing the previous one within a given time limit.\n\nScoring: \n- The player's score is based on the number of items/coins collected, the time taken to complete the level, and the number of obstacles hit. \n- The game keeps track of the player's score and displays it on the screen.\n\nGraphics:\n- The graphics can be simple 2D top-down view or a more immersive 3D first-person view. The art style can be realistic or cartoonish, depending on the target audience.\n\nSound:\n- The game features background music and sound effects for actions such as collecting items/coins, hitting obstacles, and reaching the end point.\n\nOverall, this game is a fun and engaging way to challenge your problem-solving and navigation skills!"}</w:t>
      </w:r>
    </w:p>
    <w:p>
      <w:r>
        <w:t>{"question": "Create three text-based mini-games in Python.", "answer": "**Game 1: Rock, Paper, Scissors**\n\n```python\nimport random\n\nprint('Welcome to Rock, Paper, Scissors!')\nchoices = ['rock', 'paper', 'scissors']\nplayer_score = 0\ncomp_score = 0\n\nwhile True:\n    player_choice = input('Choose rock, paper or scissors: ').lower().strip()\n    if player_choice not in choices:\n        print('Invalid choice. Try again.')\n    else:\n        comp_choice = random.choice(choices)\n        print('Computer chose:', comp_choice)\n        \n        if player_choice == comp_choice:\n            print('It\\'s a draw!')\n        elif player_choice == 'rock' and comp_choice == 'scissors':\n            print('You win!')\n            player_score += 1\n        elif player_choice == 'paper' and comp_choice == 'rock':\n            print('You win!')\n            player_score += 1\n        elif player_choice == 'scissors' and comp_choice == 'paper':\n            print('You win!')\n            player_score += 1\n        else:\n            print('You lose!')\n            comp_score += 1\n        \n        print('Scores: Player -', player_score, 'Computer -', comp_score)\n```\n\n**Game 2: Guess the Number**\n\n```python\nimport random\n\nprint('Welcome to Guess the Number!')\nnum = random.randint(1, 100)\nguesses = 0\n\nwhile True:\n    guess = int(input('Enter your guess: '))\n    guesses += 1\n    \n    if guess &lt; num:\n        print('Too low. Try again.')\n    elif guess &gt; num:\n        print('Too high. Try again.')\n    else:\n        print('You got it in', guesses, 'guesses!')\n        break\n```\n\n**Game 3: Hangman**\n\n```python\nimport random\n\nwords = ['python', 'computer', 'artificial', 'intelligence', 'programming']\nword = random.choice(words)\nword_letters = set(word)\nalphabet = set('abcdefghijklmnopqrstuvwxyz')\nused_letters = set()\n\nprint('Welcome to Hangman!')\n\nwhile len(word_letters) &gt; 0:\n    print('You have used these letters:', ' '.join(used_letters))\n    word_list = [letter if letter in used_letters else '_' for letter in word]\n    print('Current word:', ' '.join(word_list))\n    \n    user_letter = input('Guess a letter: ').lower()\n    \n    if user_letter in alphabet"}</w:t>
      </w:r>
    </w:p>
    <w:p>
      <w:r>
        <w:t>{"question": "Design a web page with HTML and CSS. - The web page should have a simple section containing a title, a form, and a table.", "answer": "Here is a simple example of a web page that contains a section with a title, form, and table using HTML and CSS: \n\n```html\n&lt;!DOCTYPE html&gt;\n&lt;html&gt;\n&lt;head&gt;\n&lt;style&gt;\n   body {\n      font-family: Arial, sans-serif;\n      margin: 0;\n      padding: 0;\n   }\n   .container {\n      max-width: 500px;\n      margin: 0 auto;\n      padding: 20px;\n   }\n   h1 {\n      text-align: center;\n   }\n   form {\n      display: flex;\n      flex-direction: column;\n      margin-bottom: 20px;\n   }\n   label {\n      margin-bottom: 10px;\n   }\n   input {\n      padding: 10px;\n      margin-bottom: 20px;\n      border-radius: 5px;\n      border: 1px solid #ccc;\n   }\n   input[type=\"submit\"] {\n      background-color: #4CAF50;\n      color: white;\n      cursor: pointer;\n   }\n   input[type=\"submit\"]:hover {\n      background-color: #3e8e41;\n   }\n   table {\n      width: 100%;\n      border-collapse: collapse;\n   }\n   table, th, td {\n      border: 1px solid #ccc;\n   }\n   th, td {\n      padding: 10px;\n      text-align: left;\n   }\n   tr:nth-child(even) {\n      background-color: #f2f2f2;\n   }\n&lt;/style&gt;\n&lt;/head&gt;\n&lt;body&gt;\n\n&lt;div class=\"container\"&gt;\n   &lt;h1&gt;Simple Form and Table&lt;/h1&gt;\n   &lt;form&gt;\n      &lt;label for=\"name\"&gt;Name:&lt;/label&gt;\n      &lt;input type=\"text\" id=\"name\" name=\"name\"&gt;\n      &lt;label for=\"email\"&gt;Email:&lt;/label&gt;\n      &lt;input type=\"email\" id=\"email\" name=\"email\"&gt;\n      &lt;input type=\"submit\" value=\"Submit\"&gt;\n   &lt;/form&gt;\n\n   &lt;table&gt;\n      &lt;tr&gt;\n         &lt;th&gt;Firstname&lt;/th&gt;\n         &lt;th&gt;Lastname&lt;/th&gt;\n         &lt;th&gt;Email&lt;/th&gt;\n      &lt;/tr&gt;\n      &lt;tr&gt;\n         &lt;td&gt;John&lt;/td&gt;\n         &lt;td&gt;Doe&lt;/td&gt;\n         &lt;td&gt;john@example.com&lt;/td&gt;\n      &lt;/tr&gt;\n      &lt;tr&gt;\n         &lt;td&gt;Mary&lt;/td&gt;\n         &lt;td&gt;Moe&lt;/td&gt;\n         &lt;td&gt;mary@example"}</w:t>
      </w:r>
    </w:p>
    <w:p>
      <w:r>
        <w:t>{"question": "Extract the text from one paragraph of the following HTML document. - &lt;html&gt;\n    &lt;head&gt;\n        &lt;title&gt;Sample HTML page&lt;/title&gt;\n    &lt;/head&gt;\n    &lt;body&gt;\n        &lt;h1&gt;Title of the page&lt;/h1&gt;\n        &lt;p&gt;This is a sample paragraph of text.&lt;/p&gt;\n        &lt;ul&gt;\n            &lt;li&gt;List item 1&lt;/li&gt;\n            &lt;li&gt;List item 2&lt;/li&gt;\n        &lt;/ul&gt;\n    &lt;/body&gt;\n&lt;/html&gt;", "answer": "\"This is a sample paragraph of text.\""}</w:t>
      </w:r>
    </w:p>
    <w:p>
      <w:r>
        <w:t>{"question": "Write a function to check if three numbers form a triangle.", "answer": "Here is a Python function that checks if three numbers can form a triangle:\n\n```python\ndef is_triangle(a, b, c):\n    if (a + b &gt; c) and (a + c &gt; b) and (b + c &gt; a):\n        return True\n    else:\n        return False\n```\n\nThis function takes in three arguments, `a`, `b`, and `c`, which represent the lengths of the three sides of a potential triangle. The function then checks if the sum of any two sides is greater than the third side, which is a necessary condition for the sides to form a triangle. If all three conditions are met, the function returns `True`, indicating that the numbers can form a triangle. Otherwise, the function returns `False`."}</w:t>
      </w:r>
    </w:p>
    <w:p>
      <w:r>
        <w:t>{"question": "Classify the following sentence according to its sentiment (positive, neutral, negative). - I can honestly say I hate this experience.", "answer": "The sentiment of the sentence is negative."}</w:t>
      </w:r>
    </w:p>
    <w:p>
      <w:r>
        <w:t>{"question": "Generate two foreign language translations for each English word given. - Cat", "answer": "1. Spanish: Gato\n2. French: Chat"}</w:t>
      </w:r>
    </w:p>
    <w:p>
      <w:r>
        <w:t>{"question": "Write a paragraph summarizing a recent development in the field of Artificial Intelligence.", "answer": "Recently, researchers from Trinity College Dublin and the University of Edinburgh have unveiled a significant breakthrough in the field of Artificial Intelligence that could help revolutionize how AI systems learn from data. In a paper published in the scientific journal Nature Machine Intelligence, the team of researchers presented a new deep learning algorithm that could allow AI systems to effectively learn from much smaller amounts of data than previously thought possible. This new approach, known as \u201cAttoNets\u201d, can harness the power of neural networks to automatically identify and extract highly relevant features from data inputs, greatly reducing the amount of data and computational power needed to train AI systems. This development could have far-reaching implications across a wide range of industries, from healthcare to finance, where AI systems are increasingly being employed to help analyze large volumes of data and make increasingly sophisticated decisions."}</w:t>
      </w:r>
    </w:p>
    <w:p>
      <w:r>
        <w:t>{"question": "Name three advantages of using Python for web development.", "answer": "1. Ease of Use: Python is easy to read and write, making it an excellent choice for web development. The syntax is simple and straightforward, allowing developers to create complex web applications with less code than they would need using other programming languages.\n\n2. Extensive Libraries: Python has a large standard library, which includes many modules and packages that make web development more manageable. This vast collection of pre-built code can save developers considerable time, reducing the amount of code they need to write themselves.\n\n3. Scalability and Versatility: Python is widely used for web development because it offers robust scalability and versatility. Its ability to manage large volumes of traffic and data makes it a top pick for large-scale web applications. Furthermore, Python can be used for web frameworks, content management systems, and e-commerce platforms, making it a versatile choice for any web development project."}</w:t>
      </w:r>
    </w:p>
    <w:p>
      <w:r>
        <w:t>{"question": "Generate three questions to ask a customer when they make a purchase.", "answer": "1. How did you hear about our product or service? \n2. Would you like to receive information about our upcoming promotions and discounts? \n3. Is there anything else you need assistance with or any additional item you would like to purchase?"}</w:t>
      </w:r>
    </w:p>
    <w:p>
      <w:r>
        <w:t>{"question": "Make a list of 10 items that a person should take on a safari in South Africa.", "answer": "Here is a list of 10 suggested items to take on a safari in South Africa:\n\n1. Binoculars - for better viewing of wildlife at a distance \n2. Sunscreen - to protect skin from harmful UV rays \n3. Insect repellent - to keep away mosquitos and other insects \n4. Comfortable hiking shoes - for walking on rough terrain \n5. Hat - to protect the face and neck from the sun \n6. Light and breathable clothing - for comfort in warm weather \n7. Camera - to capture photos of the amazing wildlife \n8. Water bottle - to stay hydrated in the hot weather \n9. First aid kit - for any emergencies or minor injuries \n10. Map and guidebook - to have information about the area and its wildlife."}</w:t>
      </w:r>
    </w:p>
    <w:p>
      <w:r>
        <w:t>{"question": "Create a blog post title and opening paragraph about the economic impact of Coronavirus.", "answer": "Title: \"The Economic Aftershocks of Coronavirus: An Analysis of its Impact\"\n\nOpening paragraph: The Coronavirus pandemic has affected every aspect of our lives, including the economy. As countries introduced measures to slow the spread of the virus, the consequences for businesses and workers have been catastrophic. This public health crisis has resulted in an economic depression causing an increase in the unemployment rate and a reduction in industrial production. In this post, we examine the economic impact of the Coronavirus pandemic, and how economies around the world are responding."}</w:t>
      </w:r>
    </w:p>
    <w:p>
      <w:r>
        <w:t>{"question": "Summarize the role of police in a society.", "answer": "The primary role of the police in society is to maintain law and order, prevent and detect crime, and protect citizens and their property. Police officers work to ensure that the community is safe and secure by enforcing laws, investigating criminal activity, and arresting offenders. They also respond to emergency situations, such as accidents or natural disasters, to provide assistance and support to those in need. Additionally, police officers play a crucial role in community outreach and engagement, working in partnership with local organizations and residents to build and sustain positive relationships and address issues that affect the quality of life of the community. Overall, the police serve as guardians of the public, working to keep communities safe, peaceful, and just."}</w:t>
      </w:r>
    </w:p>
    <w:p>
      <w:r>
        <w:t>{"question": "Compare and contrast monopolistic market structure and perfect market structure.", "answer": "A market structure refers to the number of firms that operate in a market which produce identical goods and services and how they interact with each other. Two common market structures are Monopolistic market structure and Perfect market structure. In this response, we\u2019ll compare and contrast the two structures:\n\nIn a Monopolistic market, there is only one seller that dominates the entire market by producing and selling a unique product or service. The dominant firm is the price maker, as they can charge higher prices, since there are no close substitutes available to consumers. This is commonly seen with public utility services, such as electricity, water, etc where the government creates a legal monopoly for companies to provide these services.\n\nOn the other hand, Perfect market structure also known as \"Perfect Competition\" consists of a large number of small sellers who sell a homogeneous product or service that is identical in nature with other sellers. In this market structure, no single firm can set the price, as there are many close substitutes available, and consumers can switch from one product to another based on prices. Thus, firms in the perfect competition market are \u201cprice-takers\u201d, where prices are determined by the market forces of supply and demand.\n\nIn Monopolistic market structure, the entry and exit barriers are high due to economies of scale, patents, government policies, and large investments required. In contrast, perfect market structure has low entry and exit barriers, where firms can easily enter or exit the market with little or no cost.\n\nIn terms of advertising, monopolistic firms may not need to spend much on advertising, as there is usually no direct competition. On the other side perfect competitive firms tend to spend a lot on advertising their products to attract and retain customers, as the competition is fierce.\n\nIn a monopolistic market structure, the inefficiency may exist due to the lack of competition and the firm may not produce at the minimum point of their average cost curve, resulting in deadweight loss to the society. In contrast, firms in the perfect market structure operate at the highest efficiency due to the presence of competition, and they produce at the minimum point of their average cost curve, resulting in efficient resource allocation.\n\nIn conclusion, Monopolistic market structures are characterized by a single firm dominating the market, high entry and exit barriers, and a lack of close substitutes, while Perfect market structures are characterized by a large number of small sellers, low entry and exit barriers, and the presence of close substitutes. Additionally, firms in a monopolistic market have pricing"}</w:t>
      </w:r>
    </w:p>
    <w:p>
      <w:r>
        <w:t>{"question": "Create an example of a simple budget for a family of 4.", "answer": "Here is a simple budget example for a family of four:\n\nMonthly Income: $5000\n\nExpenses:\n- Housing: $1200\n- Food: $600\n- Utilities: $250\n- Transportation: $400\n- Healthcare: $250\n- Clothing: $150\n- Entertainment: $200\n- Savings: $500\n- Miscellaneous: $150\n\nTotal expenses: $3700\n\nRemaining income: $1300\n\nIn this budget, the family has a monthly income of $5000, with their largest expense being housing, followed by food and transportation. They have also allocated money for utilities, healthcare, clothing, entertainment, and miscellaneous expenses. They have also made a significant contribution to their savings. After all the expenses are accounted for, the family still has $1300 of remaining income that they can either save or allocate to other expenses or investments."}</w:t>
      </w:r>
    </w:p>
    <w:p>
      <w:r>
        <w:t>{"question": "Describe the concept of gender identity.", "answer": "Gender identity is a person's internal sense of being male, female, some combination of male and female or neither gender. It refers to an individual's emotional, psychological, and social identity in relation to their perceived gender, which may or may not correspond with the sex they were assigned at birth. One's gender identity can be the same or different from their sex assigned at birth, and it may not fit into the binary understanding of male and female. Gender identity is an integral part of a person's overall identity and can impact their experiences and interactions with the world around them. It is important to note that gender identity is an individual and personal experience, and everyone may have their own unique journey in discovering and expressing their gender identity."}</w:t>
      </w:r>
    </w:p>
    <w:p>
      <w:r>
        <w:t>{"question": "What is the benefit of physical exercise?", "answer": "Physical exercise has numerous benefits for both the body and mind. Some of the key benefits include:\n\n1. Improved physical health: Regular exercise helps to improve cardiovascular health, strengthen muscles and bones, increase flexibility and balance, and reduce the risk of many chronic health conditions such as diabetes, heart disease, and obesity.\n\n2. Boosted mental well-being: Exercise is a natural mood booster, releasing feel-good chemicals like endorphins and serotonin. It can also help reduce stress, anxiety, and depression, and improve cognitive function, memory, and mental clarity.\n\n3. Increased energy levels: Engaging in regular physical activity can help fight fatigue and increase overall energy levels, making it easier to accomplish daily tasks and engage in activities you enjoy.\n\n4. Better sleep: Regular exercise can help improve the quality of sleep, helping you fall asleep faster and sleep more deeply, which can have a positive impact on overall health and well-being.\n\n5. Enhanced self-confidence: Exercise can improve self-esteem and body image, leading to increased confidence and a more positive outlook on life.\n\nOverall, engaging in regular physical exercise can have numerous benefits for both physical and mental health, leading to a happier, healthier, and more fulfilling life."}</w:t>
      </w:r>
    </w:p>
    <w:p>
      <w:r>
        <w:t>{"question": "Transcribe the following sentence into its phonetic spelling: - Mary had a little lamb.", "answer": "'Meri h\u00e6d \u0259 \u02c8l\u026at\u032c\u0259l l\u00e6m.'"}</w:t>
      </w:r>
    </w:p>
    <w:p>
      <w:r>
        <w:t>{"question": "Explain the roles that a teacher plays in a student's life.", "answer": "A teacher is one of the most important figures in a student's life, and their role extends far beyond just imparting knowledge on a certain subject. They play a multitude of roles in shaping the student's academic, social, and personal growth.\n\n1. Mentor: A teacher serves as a guide and mentor, helping students navigate the challenges of school and providing guidance, advice, and support when needed.\n\n2. Educator: Teachers provide academic instruction and help students develop critical thinking and problem-solving skills. They develop lesson plans and use different teaching methods to make learning engaging and effective.\n\n3. Role Model: Teachers set an example for students through their own behavior and actions, serving as a positive influence and demonstrating values such as discipline, hard work, and perseverance.\n\n4. Motivator: Teachers motivate students to perform at their best and reach their full potential. They offer praise and positive reinforcement, and provide constructive criticism and feedback to help students improve.\n\n5. Supporter: Teachers also provide emotional support, listening to students' concerns and helping them work through challenges. They create a safe and inclusive learning environment, fostering positive relationships and promoting respect and understanding.\n\nIn conclusion, teachers play a vital role in a student's life, shaping their academic and personal growth and leaving a lasting impact on their development."}</w:t>
      </w:r>
    </w:p>
    <w:p>
      <w:r>
        <w:t>{"question": "Create a query to retrieve all items in a database with a status of 'shipped'.", "answer": "To retrieve all items in a database with a status of 'shipped', you can use the following SQL query:\n\n```\nSELECT * FROM items WHERE status = 'shipped';\n```\n\nIn this query, `SELECT *` indicates that you want to retrieve all columns from the table, `FROM items` specifies the table you are querying, and `WHERE status = 'shipped'` adds a condition to filter the results, only retrieving rows where the value in the 'status' column is equal to 'shipped'."}</w:t>
      </w:r>
    </w:p>
    <w:p>
      <w:r>
        <w:t>{"question": "Describe the role of taxes in an economy.", "answer": "Taxes play a crucial role in the functioning of an economy. At the most basic level, taxes provide the government with the revenue it needs to carry out essential functions and services, such as building and maintaining infrastructure, providing public education and healthcare, and ensuring national security. Without taxes, the government would not have the funds necessary to support these important programs.\n\nIn addition to providing revenue, taxes can also be used as a tool to influence economic behavior. By levying taxes on certain activities, such as the consumption of goods with negative externalities like tobacco or alcohol, the government can discourage their use and help offset the social costs associated with them.\n\nTaxes can also be used to promote economic growth and reduce income inequality. For example, progressive tax systems, where higher earners pay a higher percentage of their income in tax than lower earners, can help redistribute wealth and reduce the gap between the rich and poor. Tax incentives and deductions can also be used to encourage investment and spending, which can help boost economic growth.\n\nIn summary, taxes are an essential component of a well-functioning economy. They provide the government with the revenue needed to carry out its functions and can be used to promote desirable economic behaviors and address social issues."}</w:t>
      </w:r>
    </w:p>
    <w:p>
      <w:r>
        <w:t>{"question": "Write an appropriate response for the following conversation. - A: I am thinking about buying a new bike.\nB:", "answer": "B: That sounds exciting! What kind of bike are you considering? Would you like some recommendations or assistance in finding the best one for you?"}</w:t>
      </w:r>
    </w:p>
    <w:p>
      <w:r>
        <w:t>{"question": "Edit the sentence making sure that all pronouns used are grammatically correct. - Students should give their opinions honestly and openly.", "answer": "The sentence is already correct, no changes are needed."}</w:t>
      </w:r>
    </w:p>
    <w:p>
      <w:r>
        <w:t>{"question": "Use natural language processing techniques to extract the subject, verb, and object in the following sentence. - People should show respect to each other.", "answer": "Subject: People\nVerb: should show\nObject: respect"}</w:t>
      </w:r>
    </w:p>
    <w:p>
      <w:r>
        <w:t>{"question": "Rank the following books within the given genres according to the number of Amazon ratings. Output the ranking in ascending order. - Genre: Fantasy\nBook 1: Harry Potter - 12000000 ratings\nBook 2: Lord of the Rings - 3000000 ratings\nBook 3: The Hobbit - 3500000 ratings", "answer": "Fantasy book rankings according to the number of Amazon ratings:\n\n1. Harry Potter - 12000000 ratings\n2. The Hobbit - 3500000 ratings\n3. Lord of the Rings - 3000000 ratings"}</w:t>
      </w:r>
    </w:p>
    <w:p>
      <w:r>
        <w:t>{"question": "Write an algorithm to sort the following array using insertion sort. - [3, 2, 4, 1, 5]", "answer": "Here is the algorithm to sort the given array using insertion sort. Let input array be arr[]\n\n1. Start from the second element of the array, arr[i], and iterate till the last.\n2. Set variable \"key\" to arr[i].\n3. Set variable \"j\" to i-1.\n4. While j is greater than or equal to 0 and arr[j] is greater than the key, move arr[j] to j+1 position.\n5. Set arr[j+1] to the key.\n6. Repeat steps 2-5 for all the values of i till the end.\n7. The final array obtained will be the sorted array.\n\nImplementation with the given input array:\narr = [3, 2, 4, 1, 5]\n\n1. The iteration starts with i = 1 (second element), i.e., key = arr[1] = 2\n2. j is set as 0 and arr[j] is 3 which is greater than 2. So, arr[j+1] becomes arr[1] = 3.\n3. arr[j+1] = arr[0+1] = key, so now arr[0] = 2. The array is now [2, 3, 4, 1, 5].\n4. When i = 2, key = arr[2] = 4. As 4 is greater than 3, no changes are made and i is incremented to 3.\n5. key = arr[3] = 1, j = 2. As arr[2] is greater than 1, arr[3] becomes 4. The array is now [2, 3, 4, 4, 5].\n6. Now j is decremented and is checked for other values. As all the values of arr[j] till 0 are greater than 1, j+1 is set to the key at each iteration. Final array after this iteration becomes [1, 2, 3, 4, 5].\n7. The last value of i is 4 which gives key = arr[4] = 5. As it is greater than all the values, no changes are made and the array remains the same.\n\n### Output:\n[1, 2, 3, 4, 5]"}</w:t>
      </w:r>
    </w:p>
    <w:p>
      <w:r>
        <w:t>{"question": "Create a text classification algorithm to assign each sentences a label. Labels are \"positive\", \"negative\", and \"neutral\". - I bought a new phone and it doesn't work.", "answer": "A suitable text classification algorithm to assign each sentence a label of \"positive\", \"negative\", or \"neutral\" could be achieved utilizing different approaches such as logistic regression, Naive Bayes, or Support Vector Machines.\n\nOne approach is explained as follows: \n\n1. Collect and prepare data: Gather a labeled dataset with sentences and their corresponding label. Use text preprocessing methods to prepare the data, including lowercasing, tokenization, stop word removal, and stemming or lemmatization. \n2. Transform text into numeric representation: Use methods such as bag-of-words or term frequency-inverse document frequency (TF-IDF) to convert text into numerical features.\n3. Train the classifier: Split the data into a training and test set. Then use a supervised machine learning algorithm, such as logistic regression or Naive Bayes, to train the classifier on the training set.\n4. Predict and evaluate: Use the trained classifier to predict the labels of the test set sentences. Evaluate the performance of the classifier using metrics such as accuracy, precision, and recall.\n\nFor the given input sentence \"I bought a new phone and it doesn't work.\", our trained text classification algorithm could label it as \"negative\"."}</w:t>
      </w:r>
    </w:p>
    <w:p>
      <w:r>
        <w:t>{"question": "Given an input string, remove all duplicate characters and print the output string. - apple", "answer": "The output string with all duplicates removed is: \"aple\""}</w:t>
      </w:r>
    </w:p>
    <w:p>
      <w:r>
        <w:t>{"question": "Change the following text to present tense. - She wrote a story.", "answer": "She writes a story."}</w:t>
      </w:r>
    </w:p>
    <w:p>
      <w:r>
        <w:t>{"question": "Analyze the text and output the best summary of the text. - E-commerce is the purchasing of goods or services over the internet. It has grown from the early internet days to today's all-encompassing socially interactive experience. Instead of store front businesses creating websites for customers to purchase their goods, companies, like Amazon and eBay, were established specifically to connect buyers and sellers in an online marketplace. Today, many companies have not just established an online presence but have fully incorporated an online model that is either their main form or conduit of commerce or expands and supplements existing brick-and-mortar stores.", "answer": "The text states that e-commerce is the buying and selling of goods and services over the internet. It has evolved from the initial stages to a socially interactive experience with companies such as Amazon and eBay, specifically for connecting buyers and sellers online. Many companies have an online presence, which is their primary source of commerce or complements their physical stores."}</w:t>
      </w:r>
    </w:p>
    <w:p>
      <w:r>
        <w:t>{"question": "Sort the following words by length, shortest to longest. - book, pencil, chair, keyboard", "answer": "book, chair, pencil, keyboard"}</w:t>
      </w:r>
    </w:p>
    <w:p>
      <w:r>
        <w:t>{"question": "Edit the sentence for correct punctuation and capitalization - the cat sat on the mat", "answer": "The cat sat on the mat."}</w:t>
      </w:r>
    </w:p>
    <w:p>
      <w:r>
        <w:t>{"question": "Construct a mathematical equation to evaluate the given expression. - 3a + 6b", "answer": "The mathematical equation for the given expression is 3a + 6b = c where a, b, and c are variables."}</w:t>
      </w:r>
    </w:p>
    <w:p>
      <w:r>
        <w:t>{"question": "Make a recipe of healthy vegetarian noodles.", "answer": "Recipe for Spicy Vegetable Noodle Stir Fry:\n\nIngredients:\n- 8 oz dried noodles (such as soba, whole wheat spaghetti or rice noodles)\n- 1 tablespoon vegetable oil\n- 1 red pepper, sliced into thin strips\n- 1 carrot, peeled and sliced into thin strips\n- 1 zucchini, sliced into thin strips\n- 1 cup chopped broccoli florets\n- 2 cloves garlic, minced\n- 1 tablespoon freshly grated ginger\n- 2 tablespoons low-sodium soy sauce\n- 1 tablespoon rice vinegar\n- 2 teaspoons Sriracha sauce (or to taste)\n- 1/4 cup chopped fresh cilantro\n- 2 scallions, thinly sliced\n- Salt and black pepper, to taste\n- Crushed peanuts, for serving (optional)\n\nInstructions:\n1. Cook the noodles according to the package instructions, then drain and set aside.\n2. Heat the vegetable oil in a wok or large frying pan over medium-high heat. Add the red pepper, carrot, zucchini, broccoli, garlic and ginger, and stir-fry for 3-4 minutes, or until the vegetables are tender-crisp.\n3. In a small bowl, whisk together the soy sauce, rice vinegar and Sriracha sauce. Pour the sauce over the vegetables and stir to coat.\n4. Add the cooked noodles to the pan and toss everything together until the noodles are heated through and coated with the sauce.\n5. Season to taste with salt and black pepper. Serve the noodles hot, topped with the cilantro, scallions and crushed peanuts, if using. Enjoy!"}</w:t>
      </w:r>
    </w:p>
    <w:p>
      <w:r>
        <w:t>{"question": "Predict the total revenue of the given company for 2021. - Apple", "answer": "I'm sorry but as an AI language model I do not have the ability to predict the total revenue of a company for a future year. The total revenue of a company like Apple in a future year like 2021 would depend on various factors such as market conditions, sales performance, product launches, and other business decisions. You may want to consult with a financial analyst or refer to financial news sources for more information on Apple's projected revenue for 2021."}</w:t>
      </w:r>
    </w:p>
    <w:p>
      <w:r>
        <w:t>{"question": "Explain the differences between British English and American English.", "answer": "British English and American English are two variants of the English language that differ in various aspects such as spelling, pronunciation, vocabulary, and grammar. \n\nIn terms of spelling, there are several notable differences between the two variants. For example, British English uses \"colour\" while American English uses \"color\". Similarly, British English uses \"favour\" while American English uses \"favor\". In general, words ending in -or in American English tend to end in -our in British English. Another common difference is the use of \"ise\" versus \"ize\" endings, where British English prefers the former and American English the latter for words like \"realise\" and \"realize\".\n\nPronunciation is another key difference between the two variants. While both British and American English have a wide range of accents and dialects, some general differences can be observed. For example, British English speakers tend to pronounce the letter \"r\" only when it is followed by a vowel, while American English speakers pronounce it in all positions. Additionally, vowel sounds can also differ between the two variants, such as the \"a\" in \"dance\" or \"path\" being pronounced differently.\n\nVocabulary differs between the two variants as well. For instance, some everyday items have different names in each variant, such as \"lorry\" in British English versus \"truck\" in American English, or \"biscuit\" in British English versus \"cookie\" in American English. Similarly, there are differences in usage of certain words, such as \"flat\" in British English being used to mean an apartment, while in American English \"flat\" can refer to a flat tire.\n\nFinally, there are some grammatical differences between the two variants, such as the use of the present perfect tense. In British English, the present perfect is often used to describe actions that have just happened, while in American English, the past simple is more commonly used. Additionally, some prepositions can differ between the two variants, such as the use of \"at\" versus \"on\" for days and dates (e.g. \"on the weekend\" in American English versus \"at the weekend\" in British English).\n\nOverall, while the differences between British and American English can be significant, speakers of either variant can generally understand each other without too much difficulty. However, being aware of these differences can be helpful when communicating with speakers of the other variant."}</w:t>
      </w:r>
    </w:p>
    <w:p>
      <w:r>
        <w:t>{"question": "Outline the basic process of creating a game using computer programming.", "answer": "Creating a game using computer programming can be a fun and fulfilling process. While each game development project may differ in terms of specific goals, tools or techniques used, the basic process can be generally outlined as follows:\n\n1. Conceptualization: The first step in creating a game using computer programming is to come up with an original idea, or to draw inspiration from existing games. This is the stage where a basic storyline, gameplay mechanics, and design aesthetic is determined.\n\n2. Planning and Documentation: Before starting to write code, it is important to plan out the development process and document key decisions. This can include creating a project timeline, defining the game's architecture, and breaking the development process into smaller, manageable tasks.\n\n3. Designing the game engine: The game engine is the technical foundation of the game, responsible for managing and executing the various components like graphics, sound, physics, input/output and much more. Developers can either create their own game engine from scratch or use a pre-existing one.\n\n4. Developing Game Assets: This stage involves creating the various visual and audio assets required for the game, such as character models, textures, background music, sound effects, and more.\n\n5. Writing the Game Code: The actual code that drives the gameplay mechanics is then written. This includes everything from the logic that controls player movement to the way levels are generated to how enemies behave.\n\n6. Testing and Debugging: All games have bugs and glitches, so it's important to test the game as it is being developed, so that issues can be caught and fixed early on. Developers and testers will play through the game repeatedly to make sure everything is working as intended and to identify and fix any problems.\n\n7. Polish and Refinement: The final stage before release is to add polish and refinement to the game, which includes things like balancing difficulty levels, refining the user interface, and improving the overall gameplay experience.\n\n8. Release: Once the game has been completed, it is released to the public. This can be done through various channels, such as online marketplaces, physical copies or game stores. Developers may also continue to offer post-release support and updates to address any issues or add new features to the game."}</w:t>
      </w:r>
    </w:p>
    <w:p>
      <w:r>
        <w:t>{"question": "Personalize the following birthday message for a person named Camila.", "answer": "Dear Camila,\n\nWishing you the happiest of birthdays today! May your special day be filled with love, laughter, and all the things that make your heart sing. Cheers to a wonderful year ahead, filled with new adventures and treasured memories.\n\nHappy Birthday Camila!\n\nWith Love."}</w:t>
      </w:r>
    </w:p>
    <w:p>
      <w:r>
        <w:t>{"question": "Name three aspects of software testing.", "answer": "Software testing is a vital process in the development of any program or application. It can help to identify and fix errors, enhance performance, and ensure that the end product meets the needs and expectations of users. Some important aspects of software testing include:\n\n1. Verification: This aspect of testing involves reviewing and evaluating the various components and features of the software to ensure that it meets design specifications and user requirements. This includes checking that the code has been written correctly and that it is operating according to the intended design.\n\n2. Validation: Validation testing involves checking that the software meets the needs and expectations of the end users. This can include testing various functional and non-functional aspects of the software, such as ease of use, performance, reliability, and security.\n\n3. Regression: Regression testing is the process of retesting the software after changes have been made. This is done to ensure that the new functionality has been integrated correctly and that existing functionality has not been adversely affected. Regression testing can help to catch any unexpected issues and prevent problems from arising once the software is released."}</w:t>
      </w:r>
    </w:p>
    <w:p>
      <w:r>
        <w:t>{"question": "Make a list of five suitable gifts for a close friend.", "answer": "1. Personalized jewelry or accessory: A bracelet, necklace or other accessory that has a special engraving or charm that shows your friend they're always on your mind.\n2. A memorable experience: Tickets to a concert or event the person has been wanting to see, or a gift certificate to try out a unique experience they have been interested in like a cooking class, hot air balloon ride or skydiving.\n3. Self-care package: For those who need some relaxation, put together a basket with cozy blanket, candles, bath salts, and an inspiring book to help them unwind and rejuvenate.\n4. A subscription to their favorite magazine or online service - you could give your friend the gift of entertainment, education or inspiration by subscribing them to their favorite online publication, streaming service or membership program that aligns with their interests.\n5. Personalized photo album or canvas print: Print and compile a photo album of your favorite memories together or have a picture from a memorable moment turned into a canvas print to help them cherish the moments you share."}</w:t>
      </w:r>
    </w:p>
    <w:p>
      <w:r>
        <w:t>{"question": "Read the following article and edit it for grammar, spelling, and clarity. - It is now the begginning of the 21st centery and we have had many advancments in tecnology in just the last five years.", "answer": "It is now the beginning of the 21st century and we have had many advancements in technology within just the last five years."}</w:t>
      </w:r>
    </w:p>
    <w:p>
      <w:r>
        <w:t>{"question": "Give an example of a science experiment that uses the scientific method.", "answer": "The scientific method is a standardized process for conducting experiments to answer questions and test hypotheses. An example of a science experiment using this method is investigating the effect of different types of fertilizers on plant growth.\n\n1. Ask a Question: The question one could ask is, \"Which type of fertilizer will produce the fastest plant growth?\"\n\n2. Conduct Research: Research about various types of fertilizers and what they contain, how they affect the soil and the growth of plants, etc.\n\n3. Formulate a Hypothesis: Based on the research, one hypothesis might be, \"The chemical fertilizer will produce the fastest rate of plant growth.\"\n\n4. Design and Perform an Experiment: To test this hypothesis, set up an experiment by choosing several types of fertilizer (such as a chemical fertilizer, organic fertilizer and a controlled variable with no fertilizer). Plant seeds in the soil, following manufacturer\u2019s instructions and using the same amount of soil, water, and light for each group.\n\n5. Collect and Analyze Data: Record the growth of the plants over a set time, using measurements like height, number of leaves, etc. Compare the data to determine which group of plants grew the fastest.\n\n6. Draw Conclusions: Based on the data, determine if the hypothesis was correct, or if further testing or a different hypothesis is needed.\n\n7. Communicate Results: Publish the results of the experiment in a scientific forum or journal so others can learn from and expand upon the findings."}</w:t>
      </w:r>
    </w:p>
    <w:p>
      <w:r>
        <w:t>{"question": "Identify two methods of preventing reinforcement learning that come with significant risks and disadvantages.", "answer": "1. Using a limited training set: One method of preventing reinforcement learning is to restrict the data set used for training, preventing the algorithm from learning more or adjusting its behavior significantly. However, this bears significant risks and disadvantages, as the algorithm may not generalize well to new data or situations, reducing its accuracy and usefulness. Additionally, the limited training may not fully represent the complete range of potential scenarios, resulting in poor performance in unforeseen or unique circumstances.\n\n2. Hardcoding rules: Another way to prevent reinforcement learning would be to hardcode the rules and behavior of the algorithm. This approach can avoid the need for trial-and-error learning by enforcing predetermined outcomes for specific inputs or scenarios. Nonetheless, this approach can severely limit the adaptive capabilities of the algorithm, resulting in poor performance when dealing with unexpected or new data. A hardcoded algorithm may lack the ability to learn or improve over time, leading to outdated and suboptimal decision-making."}</w:t>
      </w:r>
    </w:p>
    <w:p>
      <w:r>
        <w:t>{"question": "Given two sentences, identify the impact that one sentence has on the other. - Sentence 1: He is a professional football player.\nSentence 2: He is a good role model.", "answer": "Sentence 2 (\"He is a good role model\") positively reinforces sentence 1 (\"He is a professional football player\") by implying that the subject's status as a professional football player and his actions and behavior in that role make him someone to look up to and emulate."}</w:t>
      </w:r>
    </w:p>
    <w:p>
      <w:r>
        <w:t>{"question": "Given a keyword, provide a definition for it. - Regression", "answer": "Regression is a statistical method used to evaluate the relationship between a dependent variable and one or more independent variables. The goal of regression analysis is to create a mathematical model that can be used to predict the value of the dependent variable based on the values of the independent variables. There are several types of regression analysis, including linear regression, logistic regression, and polynomial regression, each of which is used to analyze different types of data and relationships. Regression is commonly used in financial forecasting, stock market and economic analysis, and medical research, to name a few fields."}</w:t>
      </w:r>
    </w:p>
    <w:p>
      <w:r>
        <w:t>{"question": "What is the sum of the odd integers from 11 through 39, inclusive?", "answer": "To find the sum of the odd integers from 11 through 39, we need to add up the arithmetic series 11 + 13 + 15 + ... + 37 + 39. This series has a common difference of 2, meaning that each term is 2 more than the one before it. \n\nTo determine the number of terms in the series, we observe that the last term, 39, is the 15th odd integer starting with 11 (11, 13, 15, ..., 37, 39). Therefore, the series has 15 terms. \n\nTo find the sum of the series, we use the formula for the sum of an arithmetic series: \n\nsum = (first term + last term) / 2 * number of terms \n\nPlugging in the values we know, we get: \n\nsum = (11 + 39) / 2 * 15 \nsum = 50 * 15 \nsum = 750 \n\nSo, the sum of the odd integers from 11 through 39 is 750."}</w:t>
      </w:r>
    </w:p>
    <w:p>
      <w:r>
        <w:t>{"question": "Given a keyword, provide an example of it. - Optimization", "answer": "Optimization is the process of making a system or design as effective or efficient as possible. An example of optimization in real life could be a company trying to optimize its supply chain operations. The company may analyze data to find bottlenecks, seek to reduce costs by negotiating better shipping rates or changing suppliers, and use automation to streamline processes. Through these efforts, the company reduces the time and costs associated with producing and delivering their products, making their supply chain operations more efficient and effective."}</w:t>
      </w:r>
    </w:p>
    <w:p>
      <w:r>
        <w:t>{"question": "Explain the concept of function composition in computer programming.", "answer": "Function composition is a concept in computer programming, in which multiple functions are combined to produce a more complex function. This is done by applying one function to the result of another, essentially using the output of one function as the input for the next. This can be done repeatedly, chaining multiple functions together to create new and more sophisticated operations.\n\nIn some programming languages, such as Haskell and F#, there are built-in operators for function composition, while in other languages, such as JavaScript and Python, you can achieve function composition by manually passing the result of one function into another. By composing functions, you can break down complex tasks into smaller, more manageable ones. This makes it easier to understand and debug your code, as well as making it more reusable and modular.\n\nAn example of function composition could be a program that takes a user's input, performs some mathematical operations, does some filtering based on the results, and then formats the final results for display. You could write a separate function for each step in this process, and then compose them together to create the whole program."}</w:t>
      </w:r>
    </w:p>
    <w:p>
      <w:r>
        <w:t>{"question": "Generate a random password that meets the criteria of having upper case, lower case, and a number.", "answer": "Sure, Here's one randomly generated password that meets the criteria: sM7aEjlP2cW."}</w:t>
      </w:r>
    </w:p>
    <w:p>
      <w:r>
        <w:t>{"question": "Compare and contrast the data architectures of Apache Cassandra and Apache HBase.", "answer": "Apache Cassandra and Apache HBase are both distributed, NoSQL database management systems that are designed to handle large amounts of data across many commodity servers. However, their underlying architectures and data models are fundamentally different.\n\n**Data Model and Design**\n\nApache Cassandra is a column-oriented database that follows a partitioned row store architecture. It organizes data into a cluster of nodes, where each node is responsible for a partition of data, determined by the partition key. Cassandra's data model is based on the concept of a distributed, wide column store, where a row can have a large and dynamic number of columns associated with it.\n\nOn the other hand, Apache HBase is built on top of the Hadoop Distributed File System (HDFS) and follows a Log-Structured Merge Tree (LSM) design that is optimized for fast, random writes. HBase is a column-family store in which data is organized into rows and column families, where columns are grouped into column families for efficient storage and retrieval.\n\n**Consistency and Durability**\n\nApache Cassandra provides tunable consistency, allowing users to choose the level of consistency they need for their application. It uses a replication strategy that allows for multiple copies of the data to be stored on different nodes, and uses the Gossip protocol to ensure data consistency across the cluster.\n\nApache HBase, on the other hand, provides strong consistency guarantees, where all reads and writes go through a single master server that ensures atomicity and consistency. It uses the Write-Ahead Log (WAL) to ensure data durability, and stores data on HDFS, which provides built-in replication and fault tolerance.\n\n**Scalability**\n\nApache Cassandra is designed to be highly scalable, with the ability to add new nodes to a cluster with no downtime. It uses consistent hashing to distribute data evenly across the cluster, and allows for easy expansion and contraction of the cluster.\n\nApache HBase is also designed to be scalable, but requires more administration and planning when adding new nodes to a cluster. The master server must be informed of new nodes, and data must be manually redistributed across the cluster.\n\n**Conclusion**\n\nIn summary, Apache Cassandra and Apache HBase are both distributed NoSQL databases, but they have fundamental differences in their data models, consistency and durability guarantees, and scalability. Cassandra is a partitioned row store with a column-oriented data model and tunable consistency, while HBase is a column-family store built on top of HDFS with strong consistency guarantees. The choice between the two systems"}</w:t>
      </w:r>
    </w:p>
    <w:p>
      <w:r>
        <w:t>{"question": "Given a string, reverse it and print it out. - hello", "answer": "olleh"}</w:t>
      </w:r>
    </w:p>
    <w:p>
      <w:r>
        <w:t>{"question": "Rank the given list of animals from the smallest to largest based on average weight. - octopus, wolf, deer, rhinoceros", "answer": "octopus, wolf, deer, rhinoceros"}</w:t>
      </w:r>
    </w:p>
    <w:p>
      <w:r>
        <w:t>{"question": "Write a code that computes the sum of two integers, given their values as parameters.", "answer": "Here's some example code in Python that takes in two integers as parameters and returns the sum:\n\n```python\ndef sum(a, b):\n    return a + b\n```\n\nIn this `sum` function, `a` and `b` are the two parameters representing the two integers to be added. The function returns the result of `a + b`, which is the sum of the two integers."}</w:t>
      </w:r>
    </w:p>
    <w:p>
      <w:r>
        <w:t>{"question": "Name three countries in the South American continent that have Spanish as their official language.", "answer": "Three countries in the South American continent that have Spanish as their official language are Colombia, Argentina, and Peru."}</w:t>
      </w:r>
    </w:p>
    <w:p>
      <w:r>
        <w:t>{"question": "Outline the differences between a neuron and an artificial neuron.", "answer": "A neuron is a specialized cell in the nervous system that is responsible for transmitting information throughout the body. It consists of a cell body, dendrites, and an axon. The dendrites receive signals from other neurons, while the axon sends signals to other neurons or to other cells in the body. The transmission of information between neurons occurs through synapses, where neurotransmitters are released to convey the signal from one neuron to the next. Neurons are responsible for a wide range of functions, including the processing of sensory input, the coordination of movement, and the formation of memories.\n\nAn artificial neuron, on the other hand, is a mathematical model inspired by the biological neuron. It is a fundamental building block of artificial neural networks, which are computational systems designed to simulate the way the human brain processes information. An artificial neuron receives input from other artificial neurons or external sources, processes the information, and then produces an output. The input is typically multiplied by weights, which represent the strength of the connection between artificial neurons, and the results are summed. The output is then generated by applying an activation function to the sum, which determines whether or not the artificial neuron will transmit the signal to the next layer of the neural network.\n\nIn summary, the key differences between a neuron and an artificial neuron are:\n1. A neuron is a biological cell, while an artificial neuron is a mathematical model.\n2. The structure and functioning of a neuron are determined by biology, while those of an artificial neuron are determined by computational algorithms.\n3. Neurons communicate through synapses and neurotransmitters, while artificial neurons communicate through mathematical operations and an activation function."}</w:t>
      </w:r>
    </w:p>
    <w:p>
      <w:r>
        <w:t>{"question": "Write a code that checks if a given number is an Armstrong number.", "answer": "An Armstrong number is a number that is equal to the sum of its own digits each raised to the power of the number of digits. \n\nHere is an example of a Python code that checks if a given number is an Armstrong number:\n\n```python\ndef is_armstrong_number(num):\n    n_str = str(num)\n    n_len = len(n_str)\n    \n    sum = 0\n    for digit in n_str:\n        sum += int(digit) ** n_len\n    \n    return sum == num\n\n# test the function\nn = 153\nif is_armstrong_number(n):\n    print(f\"{n} is an Armstrong number\")\nelse:\n    print(f\"{n} is not an Armstrong number\")\n```\n\nThis code defines a function called `is_armstrong_number` that takes a number as an argument. Inside the function we convert the number to a string and take its length as the power. Then, the sum of each digit raised to the power of the number of digits is calculated using a for loop. Finally, the function returns `True` if the sum is equal to the original number, meaning it is an Armstrong number, and `False` otherwise. The function is then tested with the number `153`, which is an Armstrong number."}</w:t>
      </w:r>
    </w:p>
    <w:p>
      <w:r>
        <w:t>{"question": "Which of the given sentences is a compound sentence? - I love to travel and I am always fascinated by new places.\nHe went to the store but he forgot to buy milk.", "answer": "Both of the given sentences are compound sentences. \n\n1) \"I love to travel and I am always fascinated by new places\" consists of two independent clauses, \"I love to travel\" and \"I am always fascinated by new places,\" joined by the coordinating conjunction \"and.\"\n\n2) \"He went to the store, but he forgot to buy milk\" also contains two independent clauses, \"He went to the store\" and \"he forgot to buy milk\" joined by the coordinating conjunction \"but.\""}</w:t>
      </w:r>
    </w:p>
    <w:p>
      <w:r>
        <w:t>{"question": "Please provide an example of a hypothetical situation where the concept of Occam's razor would be applicable.", "answer": "Here's an example of a hypothetical situation where the concept of Occam's razor could be applied:\n\nLet's imagine that someone walks into their home and finds that a vase that was sitting on their shelf is now broken on the floor. They immediately begin to try to figure out what could have caused this. \n\nOne potential explanation is that the family cat, which is known to climb on shelves, could have accidentally knocked over the vase while playing. A second explanation is that a thief broke into the home, stole some valuables, and accidentally knocked over the vase during the burglary. A third explanation is that a poltergeist is haunting the home and used its energy to smash the vase. Each explanation could technically explain the broken vase, but they vary in terms of complexity and assumptions.\n\nThe simplest explanation is that the family cat knocked over the vase, as this explanation requires the fewest assumptions and is consistent with known facts (e.g. the cat has a history of climbing on shelves). Applying Occam's razor, one would conclude that the cat knocking over the vase is the most likely explanation. Of course, further evidence could change this assessment, but in the absence of any additional information, the principle of Occam's razor would suggest that the simplest explanation is the most likely."}</w:t>
      </w:r>
    </w:p>
    <w:p>
      <w:r>
        <w:t>{"question": "Provide a hypothesis on why some animals such as bees, ants and scorpions have evolved to near identical traits?", "answer": "One hypothesis for why some animals such as bees, ants, and scorpions have evolved to have nearly identical traits could be due to convergent evolution. Convergent evolution occurs when different species develop similar traits, not because they are closely related, but because they have adapted to similar environments or ecological niches. For example, bees, ants, and scorpions all have stingers, which could have evolved as a means of defense against predators. These animals may have also evolved similar social behaviors, such as living in colonies or hives, as a strategy for survival and reproduction in their respective environments. Ultimately, these similarities could be the result of natural selection favoring traits that improve the fitness of these species in their respective environments."}</w:t>
      </w:r>
    </w:p>
    <w:p>
      <w:r>
        <w:t>{"question": "Give an example of a living organism that uses camouflage.", "answer": "One example of a living organism that uses camouflage is the chameleon. Chameleons are known for their ability to change color to match their surroundings, enabling them to blend in with their environment and hide from predators. This ability to camouflage helps them to survive in their natural habitats."}</w:t>
      </w:r>
    </w:p>
    <w:p>
      <w:r>
        <w:t>{"question": "What are the advantages of a computer compared to a calculator?", "answer": "There are several advantages of using a computer over a calculator, some of which include:\n\n1. Greater versatility: Computers are multifunctional and can perform a wide variety of tasks, from simple mathematical calculations to more complex activities such as data analysis, running simulations and creating graphics and animations.\n\n2. Larger storage capacity: Computers have significantly larger storage capacity compared to calculators, allowing users to save and retrieve large quantities of data and information.\n\n3. More advanced software: Computers have access to more advanced software programs which allow users to perform more complex calculations, create and edit documents, develop and manipulate spreadsheets and databases, and conduct research via the internet.\n\n4. Enhanced connectivity: With a computer, users have access to the internet, email, and other forms of communication. This makes it easier to collaborate and share information with others, regardless of where they are located.\n\n5. Better multitasking: Computers are capable of running multiple programs and operations simultaneously, allowing users to work on different projects at the same time. This is particularly useful for tasks that require a lot of processing power and memory, such as data analysis and graphic design.\n\nIn summary, while calculators are specifically designed for performing mathematical calculations, computers are much more versatile, with the ability to perform a wider range of tasks, store more data, run more advanced software, and connect with others."}</w:t>
      </w:r>
    </w:p>
    <w:p>
      <w:r>
        <w:t>{"question": "Edit the sentence so there is no grammar or syntax mistakes - We offered to help them, but them ignored us.", "answer": "We offered to help them, but they ignored us."}</w:t>
      </w:r>
    </w:p>
    <w:p>
      <w:r>
        <w:t>{"question": "What is the difference between a Turing Machine and a Universal Turing Machine?", "answer": "A Turing machine is a theoretical computing machine that is commonly used as a model for reasoning about the limitations and capabilities of computers. It is an abstract machine that is capable of processing data by reading and manipulating symbols on a strip of tape according to a set of rules. A Turing machine can be designed to carry out a specific algorithm or perform a particular computation.\n\nA Universal Turing Machine (UTM), on the other hand, is a Turing machine that can simulate any other Turing machine. It can read a description of another Turing machine and the input to that machine from its tape, and then simulate the behavior of the described machine on the given input. In effect, a UTM is capable of computing any computable function by using the appropriate program encoded on its tape. It is a single machine that can be programmed to perform any computation that any other Turing machine is capable of.\n\nIn summary, the main difference between a Turing machine and a Universal Turing Machine is that the former can perform a specific computation, while the latter can simulate any Turing machine, thus making it capable of performing any computation that any other Turing machine is capable of."}</w:t>
      </w:r>
    </w:p>
    <w:p>
      <w:r>
        <w:t>{"question": "What is the definition of an energy pyramid?", "answer": "An energy pyramid is a graphical model of energy flow in a community. Also called a trophic pyramid, this diagram shape is used to represent the distribution of energy among the different levels of an ecosystem. The different levels in an energy pyramid represent different groups of organisms that might compose a food chain. Typically, an energy pyramid illustrates how much energy is necessary at each level, as energy is transferred from the lowest trophic levels, such as producers (plants and phytoplankton), to the highest levels, where the top predators reside. Since there is a decrease in energy transfer as you move up the pyramid, the pyramid shape narrows towards the top."}</w:t>
      </w:r>
    </w:p>
    <w:p>
      <w:r>
        <w:t>{"question": "Give an example of something Newton's third law of motion applies to.", "answer": "One example of something that Newton's third law of motion applies to is the act of swimming. When a swimmer pushes the water behind them with their arms and legs, the water pushes back on the swimmer with an equal and opposite force. According to Newton's third law, for every action, there is an equal and opposite reaction. So while the swimmer is pushing the water backward, the water is propelling the swimmer forward in the opposite direction with the same amount of force. This exchange of forces between the swimmer and the water drives the motion and allows the swimmer to move through the water."}</w:t>
      </w:r>
    </w:p>
    <w:p>
      <w:r>
        <w:t>{"question": "Give an example of a business opportunity that technology has created in the last 5 years", "answer": "One example of a business opportunity that technology has created in the last 5 years is the growth of the food delivery app industry. With the rise of mobile devices and the increasing use of internet, companies such as UberEats, DoorDash, and GrubHub have become popular in major metropolitan areas for their convenient and quick food delivery services, allowing customers to order meals from their favorite restaurants and have it delivered straight to their doorstep. These companies have capitalized on the increasing demand for convenience and speed in people's daily lives, providing a valuable service that has disrupted the traditional food delivery industry. Technology has made it easier for these companies to connect customers with restaurants and to manage delivery logistics, making it a viable business opportunity with room for growth and expansion."}</w:t>
      </w:r>
    </w:p>
    <w:p>
      <w:r>
        <w:t>{"question": "Is there a word (or words) for a person who uses all resources to the maximum; for example, a person who keeps on using pencils even if they are very small?\n", "answer": "One word that may describe this behavior is \"resourceful.\" Another word that comes to mind is \"frugal,\" which means avoiding wasting resources. However, there is no specific term for someone who continues to use a resource until it is completely exhausted."}</w:t>
      </w:r>
    </w:p>
    <w:p>
      <w:r>
        <w:t>{"question": "Insert a comma in the appropriate places to make it a valid sentence - He is a brave intelligent honest person", "answer": "He is a brave, intelligent, honest person."}</w:t>
      </w:r>
    </w:p>
    <w:p>
      <w:r>
        <w:t>{"question": "Outline the key points made in the paper. - A paper about the impact of television news on public opinion.", "answer": "Here are some possible key points made in a paper about the impact of television news on public opinion:\n\n1. Television news can have a significant impact on shaping public opinion, as it is one of the most easily accessible sources of information for many people.\n\n2. The way that news stories are reported, including the framing of the story, the language used, and the images shown, can influence how viewers perceive the issue at hand.\n\n3. The amount of airtime given to a particular story and the selection of the news itself can also affect public opinion  as it can reflect an agenda-setting on news networks.\n\n4. Television news anchors and reporters often have their own biases and opinions, which can influence how they present the news and the stories they choose to cover.\n\n5. Public opinion can be swayed by the tone of the coverage as well, such as sensationalized or alarmist reporting.\n\n6. The paper might provide empirical evidence to support the assertion that there is a correlation between television news coverage and changes in public opinion.\n\n7. There could also be a discussion on the potential social and political consequences of this impact of television news on public opinion, and the need for responsible journalism."}</w:t>
      </w:r>
    </w:p>
    <w:p>
      <w:r>
        <w:t>{"question": "Suggest the 5 most essential tools for web development. - none", "answer": "The top 5 most essential tools for web development are:\n\n1. Text Editor or IDE - Tools such as Visual Studio Code or Sublime Text are critical for writing and editing code efficiently.\n\n2. Version Control - This helps developers keep track of code changes and collaborate with others effectively. Git is a commonly used version control system.\n\n3. Web Browser and Development Tools - A web browser like Google Chrome, Mozilla Firefox or Safari, along with their developer tools, is essential to test and preview webpages.\n\n4. Package Manager - Package managers like NPM or Yarn help developers manage the external libraries and frameworks that their projects depend on.\n\n5. CSS Preprocessor - CSS preprocessors like SASS or Less allow developers to write more efficient and maintainable stylesheets by adding variables, nesting, and other features to standard CSS."}</w:t>
      </w:r>
    </w:p>
    <w:p>
      <w:r>
        <w:t>{"question": "Find the minimum value of\n\n    (x^2)/(y - 1) + (y^2)/(x - 1)\nfor real numbers x &gt; 1 and y &gt; 1.", "answer": "Let a = x - 1 and b = y - 1. Then x = a + 1 and y = b + 1, so\n\n(x^2)/(y - 1) + (y^2)/(x - 1) = ((a + 1)^2)/b + ((b + 1)^2)/a\n                              = (a^2 + 2a + 1)/b + (b^2 + 2b + 1)/a\n                              = 2 ( a/b + b/a) + (a^2)/b + 1/b + (b^2)/a + 1/a.\n\nBy AM-GM, we have:\n\na/b + b/a \u2265 2 sqrt(a/b*b/a) = 2\n\nand\n\n(a^2)/b + 1/b + (b^2)/a + 1/a \u2265 4 ((a^2)/b*1/b*(b^2)/a*1/a)^(1/4) = 4,\n\nso\n\n2 ( a/b + b/a) + (a^2)/b + 1/b + (b^2)/a + 1/a \u2265 2 * 2 + 4 = 8.\n\nEquality occurs when a = b = 1, or x = y = 2, so the minimum value is 8."}</w:t>
      </w:r>
    </w:p>
    <w:p>
      <w:r>
        <w:t>{"question": "List 3 websites where you can find data for machine learning projects. - none", "answer": "1. Kaggle (kaggle.com): Kaggle is an online community of data scientists and machine learning practitioners that offers several datasets for machine learning projects. \n\n2. UCI Machine Learning Repository (archive.ics.uci.edu/ml): The University of California Irvine (UCI) has an extensive collection of datasets specifically for machine learning projects, with data on a wide range of topics including healthcare, finance, and environmental science.\n\n3. Amazon Web Services Public Datasets (registry.opendata.aws): AWS provides a catalog of publicly available datasets that are ready to be processed and analyzed by machine learning algorithms. Some of the datasets cover topics like climate, satellite imagery, genomics, and more."}</w:t>
      </w:r>
    </w:p>
    <w:p>
      <w:r>
        <w:t>{"question": "Describe the connection between environmental degradation and public health. - none", "answer": "Environmental degradation refers to the deterioration of the natural environment through the depletion of resources, destruction of ecosystems, and pollution. Public health, on the other hand, is the science of promoting and protecting the health of individuals and communities.\n\nThere is a strong connection between environmental degradation and public health as a healthy environment is essential for human health and well-being. When the environment is degraded, it can cause a range of negative health outcomes for people.\n\nFor example, air pollution from burning fossil fuels and other forms of industrial activity can cause respiratory illnesses, heart disease, and lung cancer. Water pollution, resulting from the discharge of untreated sewage, chemicals, and waste into water bodies, can cause a range of waterborne illnesses such as cholera, typhoid, and dysentery. Soil contamination from the use of pesticides and other chemicals can result in the contamination of food crops, which can lead to food poisoning and other health issues.\n\nIn addition, the destruction of natural habitats and ecosystems can cause a decline in biodiversity and the loss of important ecosystem services that support human health. For instance, wetlands are important for filtering pollutants from water, while forests help regulate air quality and support the pollinators that are essential for food production.\n\nIn summary, environmental degradation can have significant negative impacts on public health, and protecting the environment is an important aspect of promoting and maintaining the health and well-being of individuals and communities."}</w:t>
      </w:r>
    </w:p>
    <w:p>
      <w:r>
        <w:t>{"question": "Suggest 5 practices to prepare data for machine learning. - none", "answer": "1. Data Cleaning: Data cleaning is the process of identifying and removing (or correcting) inaccurate records from a dataset, table, or database. This helps ensure that the data is accurate and ready for machine learning.\n\n2. Data Transformation: This involves converting data into a format that is more suitable for machine learning. Examples of data transformation include converting categorical data into numerical data, normalizing data, and scaling data.\n\n3. Data Integration: This involves combining data from multiple sources into a single, cohesive data set. This can be done through processes such as data merging, data concatenation, and data joining.\n\n4. Feature Engineering: This involves creating new features or modifying existing features to improve the performance of machine learning models. Feature engineering can involve the aggregation of data, splitting up data into multiple columns, or creating new columns based on existing data.\n\n5. Data Reduction: This involves reducing the size of the data set to make it easier to analyze and process. This can be done through methods such as dimensionality reduction, feature selection, and data sampling."}</w:t>
      </w:r>
    </w:p>
    <w:p>
      <w:r>
        <w:t>{"question": "Find the probability of rolling a die and obtaining an even number. - none", "answer": "When you roll a fair six-sided die, there is an equal probability of 1/6 of landing on each of the six numbers: 1, 2, 3, 4, 5, and 6. Out of these six numbers, three of them are even: 2, 4, and 6. \n\nTherefore, the probability of rolling a die and obtaining an even number is 3/6 which can be simplified to 1/2."}</w:t>
      </w:r>
    </w:p>
    <w:p>
      <w:r>
        <w:t>{"question": "For the given product, name 3 brands it is associated with. - Nike shoes", "answer": "1. Air Jordan\n2. Nike Air Max\n3. Nike Free."}</w:t>
      </w:r>
    </w:p>
    <w:p>
      <w:r>
        <w:t>{"question": "In a few sentences, explain how the given technology works. - Augmented Reality", "answer": "Augmented Reality (AR) is a technology that overlays digital information or virtual objects onto the real world, in real-time, using a camera or a display device. This digital information can include graphics, animation or information, which is then superimposed on a view of the physical world, creating an enhanced version of reality. AR works by using sensors, cameras and algorithms to track the position of a device in the real world, then using that data to accurately and seamlessly integrate virtual objects into the camera's view. This results in an interactive, immersive and engaging experience for the user."}</w:t>
      </w:r>
    </w:p>
    <w:p>
      <w:r>
        <w:t>{"question": "Analyze a given article on the impact of Artificial Intelligence on Education and explain its main points. - The use of Artificial Intelligence (AI) in education is transforming the way students learn, providing learners with personalized and dynamic learning experiences. AI enables teachers to identify areas where students are struggling with material and individualize instruction to help them become more successful. AI also has the potential to offer feedback that is more immediate and accurate, which can help improve student understanding of their subject matter. Furthermore, AI can help automate tedious tasks such as grading and student assessment, freeing up time for educators to focus on instruction.", "answer": "The article explores how the implementation of AI in education is revolutionizing the learning process, by providing tailored and engaging learning experiences for students. It explains how AI technology can assist teachers in identifying where students have difficulties in comprehending the material and personalizing their instruction to support the students' needs. Additionally, AI can offer prompt and precise feedback, which can enhance students' comprehension of the subject. Lastly, AI can handle mundane tasks such as grading and evaluating students, allowing educators to concentrate on teaching."}</w:t>
      </w:r>
    </w:p>
    <w:p>
      <w:r>
        <w:t>{"question": "Generate a summary of thegiven text that is not more than 30 words. - Machine Learning (ML) is a subset of Artificial Intelligence (AI). It enables computer systems to learn from data without being programmed explicitly. ML uses algorithm that are trained on data in order to make predictions or identify patterns on new data.", "answer": "Machine Learning, a subset of AI, enables computers to learn from data using algorithms to make predictions or identify patterns."}</w:t>
      </w:r>
    </w:p>
    <w:p>
      <w:r>
        <w:t>{"question": "Explain differences between robotics and automation", "answer": "Robotics and Automation are two fields of engineering that often overlap, but there are some major differences between the two.\n\nRobotics is generally concerned with the design, construction, operation, and use of robots, as well as computer systems for their control, sensory feedback and information processing. Robotics deals with creating robots, machines that can behave autonomously and interact with the physical world through sensors and actuators. In other words, robotics is a branch of technology that deals with the making of robots that are programmable and can interact with humans or help them in their daily routines or automated processes.\n\nOn the other hand, Automation deals with the use of control systems and technology to reduce or eliminate the need for human intervention in various processes or tasks. This means that automation is the creation of technology and its application to control and monitor the production or delivery of goods and services. Automation, thus, takes care of laborious, repetitive, or dangerous tasks, that would otherwise require human intervention.\n\nIn summary, the key difference between robotics and automation is that robotics involves creating machines that can act autonomously, while automation is focused on using technology to automate tasks that would usually require human input. Robotics often incorporates automation, as many robots perform tasks automatically, under programmed control. The two fields are very interconnected and are rapidly developing, with new technologies and advancements, changing the way people interact with machines, or the way our world works."}</w:t>
      </w:r>
    </w:p>
    <w:p>
      <w:r>
        <w:t>{"question": "Change the following sentence to past tense: \"John writes letters every day\".", "answer": "John wrote letters every day."}</w:t>
      </w:r>
    </w:p>
    <w:p>
      <w:r>
        <w:t>{"question": "Develop an Algorithm to calculate the Greatest Common Divisor of two numbers.", "answer": "The Greatest Common Divisor (GCD) of two or more integers is the largest positive integer that divides each of the numbers without a remainder. One way to calculate the GCD of two numbers is using Euclid's algorithm, which is based on the observation that the GCD of two numbers remains the same if the larger number is replaced by its difference with the smaller number. Here is an algorithm for finding the GCD of two numbers using Euclid's Algorithm:\n\n**Step 1:** Define a function called gcd that accepts two arguments, a and b.\n\n```\ndef gcd(a, b):\n```\n\n**Step 2:** Inside the function, check if b is equal to 0. If it is, return the value of a as the result.\n\n```\nif b == 0:\n    return a\n```\n\n**Step 3:** If b is not equal to 0, find the modulus of a with respect to b, and recursively call the gcd function with b and the resulting modulus as arguments.\n\n```\nelse:\n    return gcd(b, a % b)\n```\n\n**Step 4:** To use the function, call it with the two numbers for which you want to find the GCD as arguments.\n\n```\nresult = gcd(a, b)\n```\n\nNote that this algorithm only works for positive integers. To extend it to include negative integers, you can take the absolute value of the inputs before calling the gcd function."}</w:t>
      </w:r>
    </w:p>
    <w:p>
      <w:r>
        <w:t>{"question": "Rearrange the given sentence: \"It should not require much time.\"", "answer": "Much time should not be required by it."}</w:t>
      </w:r>
    </w:p>
    <w:p>
      <w:r>
        <w:t>{"question": "Suggest an appropriate title that succinctly summarizes the content of the given text - Artificial Intelligence (AI) has become an indispensable tool in the modern world, being used to automate processes, improve customer service, and lead to powerful insights.", "answer": "\"The Importance of Artificial Intelligence in the Modern World\""}</w:t>
      </w:r>
    </w:p>
    <w:p>
      <w:r>
        <w:t>{"question": "Rewrite the following sentence without using the passive voice:\nThe meeting was scheduled for tomorrow", "answer": "We scheduled the meeting for tomorrow."}</w:t>
      </w:r>
    </w:p>
    <w:p>
      <w:r>
        <w:t>{"question": "Rewrite the following sentence using a negative form: I have a lot of money", "answer": "I do not have a lot of money."}</w:t>
      </w:r>
    </w:p>
    <w:p>
      <w:r>
        <w:t>{"question": "Create an organization chart that describes the roles of the employees in a restaurant.", "answer": "Here is an organization chart describing the typical roles of employees in a restaurant:\n\n```\n                                               Owner/CEO\n                                                   |\n                                        General Manager\n                                                   |\n                              ____________________|_____________________\n                              |                    |                    |\n                         Floor Manager         Kitchen Manager        Bar Manager\n                              |                    |                    |\n           _________________|____________         |                 __|___\n          |         |        |          |         |                |      |\n       Hostess    Server   Busser  Food Runner   Chef           Bartender  Barback\n                                                __|________\n                                               |     |     |\n                                           Sous-Chef Cook Prep Cook\n```\n\n\nThe Owner/CEO is the head of the organization, responsible for overall strategic planning and long-term decision-making.\n\nThe General Manager oversees the daily operations of the restaurant and reports to the owner or CEO.\n\n\nThe Floor Manager supervises and coordinates the activities of the FOH (front of the house) staff, which includes the hostess, servers, bussers, and food runners.\n\nThe Kitchen Manager oversees the operation of the kitchen and supervises the BOH (back of the house) staff, which includes the chef, sous-chef, cooks, and prep cooks.\n\nThe Bar Manager is in charge of the beverage service and supervises the bar staff, which includes bartenders and barbacks.\n\nThe Hostess greets the guests, assigns and seats the customers, and manages the reservation book.\n\nThe Server takes orders from the customers, delivers foods and beverages and demonstrates an excellent customer service attitude.\n\nThe Busser is responsible for keeping the dining room neat and clean, clears the tables after the customers are finished, and sets the tables before new customers sit down.\n\nThe Food Runner helps deliver foods from the kitchen to the customers.\n\nThe Chef is responsible for the overall food preparation, managing the kitchen staff, and creating new dishes.\n\nThe Sous-Chef assists the head chef and is second-in-command.\n\nThe Cook prepares and cooks menu items under the supervision of the Chef and Sous-Chef.\n\nThe Prep Cook is in charge of prepping ingredients and assisting the Chef and Sous-Chef.\n\nThe Bartender is responsible for mixing and serving drinks, as well as maintaining stock levels and keeping the bar area clean.\n\nThe Barback helps the bartender, restocks the bar, and keeps the bar area clean."}</w:t>
      </w:r>
    </w:p>
    <w:p>
      <w:r>
        <w:t>{"question": "Write a commentary on the statement: \"Online learning is the future of education\".", "answer": "The statement \"Online learning is the future of education\" reflects a growing trend in the way that people across the world are accessing and engaging with educational content. With advances in technology and increased connectivity, online learning has become more accessible and convenient for students of all ages. This shift in educational delivery has been accelerated by the global COVID-19 pandemic, which forced many institutions to pivot to online learning in order to continue their operations.\n\nThere are several benefits of online learning that support the claim that it is the future of education. These include flexibility and convenience, as students are able to learn at their own pace and on their own time without the constraints of a traditional classroom schedule. Additionally, online learning provides access to a wider range of resources and course materials, allowing students to broaden their knowledge and explore topics that they may not have been able to access in a traditional classroom setting.\n\nHowever, there are also valid concerns to consider when discussing the future of online learning. These include issues related to social interaction, as online learning may limit the opportunities for students to engage with their peers and instructors in a face-to-face setting. Additionally, there are concerns about the quality of online education, as it may be more difficult to ensure that students are engaged and learning effectively in a virtual environment.\n\nOverall, it is clear that online learning has the potential to revolutionize the way that we approach education. However, it is important to address the potential challenges and limitations of this approach in order to ensure that it is implemented in a way that maximizes its potential benefits while minimizing any potential drawbacks."}</w:t>
      </w:r>
    </w:p>
    <w:p>
      <w:r>
        <w:t>{"question": "Generate an in-depth description of an imaginary continent.", "answer": "The continent of Eldorado is a vast and varied land that stretches out into the unknown. It is home to an incredible abundance of flora and fauna, with so much to explore and discover. It is said that the land has a magical quality to it and that those who venture into its depths never return unchanged.\n\nThe landscape of Eldorado is diverse and dramatic. To the north, the snow-capped peaks of the Highwoods range scrape the heavens, while to the south the sun-baked expanse of the Great Plains stretch as far as the eye can see. To the east, the rolling hills of the Stonebrook Valley give way to the crystal blue waters of the Endless Sea, while to the west a dense and ancient forest known as the Greenheart hides secrets beyond imagining.\n\nEldorado is home to many different peoples and cultures. The mountain clans of the Highwoods eke out a hardy existence in the harsh alpine terrain, while the nomadic tribes of the Great Plains follow the great herds of buffalo that roam the grasslands. Along the coasts, fishing villages and bustling port cities thrive on the bounties of the sea, while in the heart of the Greenheart, mysterious forest dwellers practice ancient rites in the dappled shade of the great trees.\n\nDespite the many different ways of life on Eldorado, the people of the continent are united by a deep reverence for their land. They believe that the spirits of the earth, sky, and sea watch over them and protect them, and in return they strive to live in harmony with nature. Legends of magical creatures and powerful beings are common, and the people of Eldorado believe that if you are pure of heart and brave, you may encounter them on your travels.\n\nEldorado is a place of mystery and adventure, a land of incredible beauty and danger. To explore its wilds is to embark on an unforgettable journey, one that will stay with you forever."}</w:t>
      </w:r>
    </w:p>
    <w:p>
      <w:r>
        <w:t>{"question": "Rearrange the pieces of the story to make a logical sequence. - Piece 1: They start to paint the walls\nPiece 2: The family moves into their new home\nPiece 3: They go looking for furniture\nPiece 4: They have to fix the plumbing", "answer": "1. The family moves into their new home\n2. They have to fix the plumbing\n3. They start to paint the walls\n4. They go looking for furniture"}</w:t>
      </w:r>
    </w:p>
    <w:p>
      <w:r>
        <w:t>{"question": "Summarize the dietary benefits of adding blueberries to a diet", "answer": "Blueberries are a nutritious and delicious addition to any diet. They are low in calories, high in fiber, and packed with essential vitamins and minerals. Blueberries are also full of antioxidants, which can help to protect against chronic diseases such as heart disease, cancer, and diabetes. They can aid in maintaining healthy blood sugar levels, improve brain function, and support the immune system. Overall, incorporating blueberries into a diet can provide numerous health benefits and contribute to a balanced and healthy lifestyle."}</w:t>
      </w:r>
    </w:p>
    <w:p>
      <w:r>
        <w:t>{"question": "Compose an email to your customer expressing sympathy and promising a solution. - Customer name: Abigail", "answer": "Dear Abigail,\n\nI hope this email finds you well. I am writing to extend my sincerest apologies for any inconvenience that you have recently experienced. I would like to express our sympathy for any frustration or difficulty that this issue may have caused you.\n\nMy team and I are committed to providing you with the highest level of service, which means resolving this issue as quickly and efficiently as possible. We are currently investigating the matter and are working towards finding a solution to meet your needs.\n\nThank you for bringing this to our attention and please rest assured that it is our top priority to have this resolved at the earliest opportunity. We truly value your support and patience during this time and I promise to keep you updated on the progress.\n\nThank you for your understanding and please do not hesitate to reach out to me for any further assistance.\n\nBest regards, \n[Your Name]\n[Your Position]\n[Your Company]"}</w:t>
      </w:r>
    </w:p>
    <w:p>
      <w:r>
        <w:t>{"question": "Find an example of a web page that includes an account creation form.", "answer": "One example of a web page that includes an account creation form is the Sign-up page of most online platforms such as social media or websites that offer services or products. One example is the Sign-up page for a Gmail account under Google. The URL for this page is: https://accounts.google.com/signup . This page includes fields for the user to enter their first and last name, preferred email address, password, phone number, and birthdate, among other information required to create a new account."}</w:t>
      </w:r>
    </w:p>
    <w:p>
      <w:r>
        <w:t>{"question": "Select 5 safety measures that should be taken in a professional kitchen.", "answer": "1. Proper Training: All kitchen staff should be trained in basic food safety principles, including the proper handling and storage of food to prevent cross-contamination and foodborne illnesses.\n\n2. Use of Protective Equipment: Protective equipment such as aprons, gloves, and hairnets should be worn to maintain the highest standard of hygiene in the kitchen.\n\n3. Regular Cleaning and Sanitizing: All surfaces, utensils, and equipment should be regularly cleaned and sanitized to prevent the growth of harmful bacteria.\n\n4. Proper Storage of Food: Raw and cooked foods should be stored separately, and all food should be stored at the appropriate temperature to prevent spoilage and bacterial growth.\n\n5. Safe Use of Equipment: All kitchen equipment should be used according to manufacturer guidelines, and staff should be trained in the proper use and maintenance of each machine to prevent accidents and injuries."}</w:t>
      </w:r>
    </w:p>
    <w:p>
      <w:r>
        <w:t>{"question": "Propose a data structure to store information about a student's performance", "answer": "One possible data structure to store information about a student's performance is a hash table or a dictionary. This structure would use the student's ID or name as a key, and the value would be an object containing various attributes and metrics about the student's performance. Here are some attributes that can be included in the value object:\n\n1. `name`: The student's full name, as a string.\n2. `grades`: A list or array of the student's grades in various subjects, as percentage values or letter grades.\n3. `attendance`: The student's attendance record, as a list or array of dates or class names.\n4. `behavior`: Any notes or comments about the student's behavior or participation, as a string or list of strings.\n5. `extracurriculars`: A list or array of the student's extracurricular activities or achievements.\n\nUsing this data structure, it would be easy to look up a student's performance by their ID or name, and quickly access specific information about their grades, attendance, behavior, or extracurricular activities. Additionally, new students can be added using dynamic memory allocation, it can be scalable and effectively able to handle large amounts of data."}</w:t>
      </w:r>
    </w:p>
    <w:p>
      <w:r>
        <w:t>{"question": "Create a list of activities for hosting a virtual scavenger hunt", "answer": "1. Virtual trivia: Host a trivia session with questions related to a variety of topics including history, pop culture, and science.\n\n2. Household item hunt: Provide a list of common household items and have the participants search their home to find them.\n\n3. Scavenger hunt photo challenge: Provide a list of creative photo prompts and have the participants take and share photos of themselves completing the task.\n\n4. Virtual art challenge: Provide a theme and have the participants create art based on that theme within a certain timeframe.\n\n5. Emoji decoding challenge: Create a list of messages using only emojis and have the participants decode them to reveal a message or a clue.\n\n6. Movie scene reenactment: Provide a list of iconic movie scenes and have the participants reenact and record the scene.\n\n7. Virtual escape room: Create a virtual escape room using free online tools and have the participants work together to solve the puzzles and escape.\n\n8. Online word search: Create a custom word search puzzle using an online tool and have the participants compete to see who can find all the words first.\n\n9. Virtual dance-off: Have the participants learn and perform a dance routine and vote for the best performance.\n\n10. Costume contest: Provide a theme, such as favorite movie characters, and have the participants dress up, take a photo, and vote for the best costume."}</w:t>
      </w:r>
    </w:p>
    <w:p>
      <w:r>
        <w:t>{"question": "Create a metaphor inspired by the following painting. - [Image of painting]", "answer": "Since it's impossible for me as an AI to perceive an image without it being in a proper format, I won't be able to provide a metaphor inspired by the painting. Could you please describe the painting or send a link to the image instead?"}</w:t>
      </w:r>
    </w:p>
    <w:p>
      <w:r>
        <w:t>{"question": "Summarize the implications of a highly automated economy.", "answer": "A highly automated economy is one in which most jobs and tasks are performed by machines, robots, and artificial intelligence. The implications of such an economy are significant and far-reaching, affecting labor markets, income inequality, education and training, and overall productivity.\n\nFirstly, a highly automated economy will likely result in a decrease in demand for human labor, particularly in low-skill jobs. This could, in turn, lead to higher levels of unemployment and a widening income gap between those who have the skills to work with advanced technology and those who do not.\n\nSecondly, there may be a need for workers to re-train and develop new skills in order to remain employable. This could place a burden on education and training systems, which would need to adapt quickly to meet the changing needs of the workforce.\n\nHowever, there are also potential benefits to a highly automated economy. Automation can drive down the costs of production and increase efficiency, resulting in cheaper products and services for consumers. Additionally, automation can improve safety in dangerous industries and reduce the physical burden of labor-intensive work.\n\nOverall, the implications of a highly automated economy are complex and will require careful consideration by policymakers to ensure that the benefits are maximized while mitigating the potential negative impacts."}</w:t>
      </w:r>
    </w:p>
    <w:p>
      <w:r>
        <w:t>{"question": "Name a celebrity who has become a vegan in the last few years.", "answer": "One celebrity who has become a vegan in the last few years is pop superstar Billie Eilish, who announced she had adopted a vegan lifestyle in 2019."}</w:t>
      </w:r>
    </w:p>
    <w:p>
      <w:r>
        <w:t>{"question": "Come up with 3 statistics related to digital transformation in the banking sector.", "answer": "1. According to a McKinsey report, \"Global banking revenues grew by 5.2 percent in 2018 to reach a record $1.8 trillion.\" This increase is attributed in part to banks prioritizing the implementation of innovative, digital technologies in order to improve their customer experiences.\n\n2. A 2020 Deloitte insight on financial institution shows that 64% of consumers have used multiple channels to complete a single transaction, and 14% of survey respondents started prefarring to interact with their bank through digital channels, with a preference for online chat functions and self-service portals.\n\n3. A research by Accenture found that \"nearly 60% of traditional banks reported increased profit margins in 2019\", attributed in part to shifting their focus to digitization, automation, and AI-based services. It's been reported that banks that got an early start on digital transformation have grown their revenue nearly twice as much as banks that were slow to adopt new technologies."}</w:t>
      </w:r>
    </w:p>
    <w:p>
      <w:r>
        <w:t>{"question": "Construct an argument against a cashless society.", "answer": "While the idea of a cashless society, one in which all transactions are conducted electronically, may seem convenient and efficient, there are several compelling reasons to resist this trend. \n\nFirst, a cashless society would disproportionately harm certain groups of people, such as those without access to traditional banking systems or those who rely on cash-only businesses. These individuals often include marginalized populations, such as low-income families, the elderly or homeless people, and those living in rural areas where services such as ATM's or banks are scarce. They would be left with even fewer financial resources and opportunities, exacerbating existing financial disparities.\n\nSecond, a cashless society would increase the potential for electronic fraud, theft and data breaches. There is always the risk of cyber attacks that could disrupt or manipulate electronic transactions. Consumers would have to place an enormous amount of trust in their banks or payment providers to keep their sensitive information secure.\n\nThird, there is the issue of privacy. In a cashless society, all transactions would be recorded and tracked, removing the ability to make anonymous purchases. The government or financial institutions could potentially use that data for surveillance or to control citizens\u2019 behavior by limiting their spending.\n\nFinally, relying solely on electronic transactions would leave us vulnerable to system failures or power outages. If the electricity or internet goes down, people will not be able to purchase goods and services, bringing day-to-day activities to a complete standstill.\n\nIn conclusion, while the idea of a cashless society may sound appealing, the potential negative consequences must be seriously considered before we decide to completely eliminate the use of cash."}</w:t>
      </w:r>
    </w:p>
    <w:p>
      <w:r>
        <w:t>{"question": "Generate a persuasive tactic to convince people to recycle.", "answer": "Recycling is one of the best ways to help protect our environment and preserve resources for future generations. If we don't recycle, we risk causing damage to our planet that may be irreversible. But by taking a few simple steps, each one of us can make a big difference. Here's how:\n\nWhen it comes to reducing waste, recycling is key. By using the materials we already have, rather than cutting down new trees or mining for new metals, we are saving our natural resources and reducing greenhouse gas emissions. And thanks to advanced recycling technology, more and more items can be recycled every day \u2013 everything from paper and plastic to electronics and even clothing.\n\nIn addition to the benefits for our planet, recycling also saves us money. By recycling, we reduce the waste that ends up in landfills, which can be expensive to manage. And when we recycle our products, they go back into the economy, providing raw materials and jobs. So, by recycling you are not only helping the environment, but you are also supporting the economy.\n\nIt\u2019s important to remember that recycling is easy and doesn\u2019t take much effort. All you need to do is make a simple change in your daily routine \u2013 start by separating waste to prevent recyclable items from going to the landfill. Once you make that change, it becomes habitual and you\u2019ll be amazed at how quickly it becomes part of your everyday life.\n\nIn conclusion, recycling is an important step we must take to preserve our environment and natural resources for future generations. It\u2019s a small, easy change that makes a huge impact. So next time when you\u2019re ready to throw something away, think twice and remember the benefits of recycling. Together, we can create a greener, more sustainable future."}</w:t>
      </w:r>
    </w:p>
    <w:p>
      <w:r>
        <w:t>{"question": "Describe the potential impacts of climate change on the Arctic region.", "answer": "Climate change has the potential to greatly impact the Arctic region in a number of ways. Some of the potential impacts include:\n\n1. Melting sea ice - As temperatures rise, sea ice is melting at an accelerated rate, leaving less ice for animals like polar bears and walruses to use for hunting and resting. This is causing declines in their populations and disrupting the Arctic food web.\n\n2. Rising sea levels - The melting of glaciers, ice caps, and permafrost in the Arctic is contributing to rising sea levels, which can have devastating effects on coastal communities and ecosystems.\n\n3. Changes to weather patterns - As the Arctic warms, weather patterns can shift, bringing more frequent and severe storms to the region. This can cause damage to infrastructure and make it more difficult for animals to survive.\n\n4. Thawing permafrost - The permafrost that underlies much of the Arctic landscape is thawing, releasing large amounts of methane, a potent greenhouse gas. This is accelerating climate change and can also cause damage to buildings and infrastructure as the ground becomes more unstable.\n\n5. Ocean acidification - As more carbon dioxide is absorbed by the ocean, it becomes more acidic, affecting the ability of some marine organisms to build and maintain their shells. This has the potential to disrupt the entire Arctic marine ecosystem.\n\n6. Disruption of migration patterns - Climate change can disrupt the timing of seasonal events like the melting of ice, which can affect the migration patterns of animals that rely on these cues.\n\nIn summary, climate change has the potential to greatly impact the Arctic region, causing major changes to the landscape, wildlife, and ecosystems, as well as posing challenges for the people who live there."}</w:t>
      </w:r>
    </w:p>
    <w:p>
      <w:r>
        <w:t>{"question": "Update the code below so it will run on Python 3. - #!/usr/bin/python\n# Hello world python program\n\nprint \"Hello World!\"", "answer": "#!/usr/bin/python\n# Hello world python program\n\nprint(\"Hello World!\")"}</w:t>
      </w:r>
    </w:p>
    <w:p>
      <w:r>
        <w:t>{"question": "Rewrite this sentence using the words \"most\" and \"result\". - The conclusion of the experiment was that this hypothesis was incorrect.", "answer": "As a result of the experiment, it was determined that this hypothesis was incorrect for the most part."}</w:t>
      </w:r>
    </w:p>
    <w:p>
      <w:r>
        <w:t>{"question": "Suggest a list of equipment for a professional kitchen.", "answer": "Here is a list of equipment that might be useful for a professional kitchen:\n\n1. Commercial range: A powerful stove with multiple burners and oven is a must-have in a professional kitchen for preparing a range of dishes.\n\n2. Refrigeration units: Walk-in refrigerators, freezers, and refrigerated prep tables are essential to keep food fresh and safe before, during, and after cooking.\n\n3. Food processors: These versatile machines can chop, slice, grind, and puree large quantities of food quickly and efficiently.\n\n4. Mixers: Stand mixers of varying sizes and attachments are useful for dough making, mixing batter, and even shredding meat.\n\n5. Grills and griddles: These can be used for cooking everything from burgers and steaks to pancakes and eggs.\n\n6. Deep fryers: Professional deep fryers are essential for making crisp, golden fries, chicken, and other fried foods.\n\n7. Dishwashers: High-capacity, industrial-strength dishwashers are necessary for keeping dishes, glasses, and utensils clean and sanitary.\n\n8. Sinks: In addition to a dishwasher, a large sink with a tall faucet is necessary for tasks such as preparing and washing produce, thawing frozen meat, and cleaning larger pots and pans.\n\n9. Work tables: Stainless steel work tables provide ample space for prep work and are easy to clean and sanitize.\n\n10. Storage shelves and cabinets: Ample storage is essential in a professional kitchen for keeping utensils, pots, and pans, as well as dry goods and spices, organized and accessible.\n\n11. Exhaust hood and ventilation system: These are crucial for removing smoke, steam, and grease from the air, keeping the kitchen comfortable and safe.\n\nThese are just some of the many pieces of equipment that can be found in a professional kitchen, and the specific equipment needed will depend on the size, cuisine, and style of the operation."}</w:t>
      </w:r>
    </w:p>
    <w:p>
      <w:r>
        <w:t>{"question": "Rank the teams listed according to their final scores. - Team 1: 30, Team 2: 40, Team 3: 50, Team 4: 20", "answer": "1. Team 3: 50 \n2. Team 2: 40 \n3. Team 1: 30 \n4. Team 4: 20"}</w:t>
      </w:r>
    </w:p>
    <w:p>
      <w:r>
        <w:t>{"question": "What is the gravitational force between two objects with masses of 10 kilograms and 5 kilograms?", "answer": "The gravitational force between two objects can be calculated using the formula F = G * ((m1 * m2) / d^2), where F represents the gravitational force between the two objects, G is the gravitational constant (6.674 * 10^-11 Nm^2/kg^2), m1 and m2 are the masses of the two objects, and d is the distance between the centers of the two objects.\n\nWithout knowing the distance between the two objects, it is not possible to calculate the exact gravitational force between them."}</w:t>
      </w:r>
    </w:p>
    <w:p>
      <w:r>
        <w:t>{"question": "Provide the decimal equivalent of 0.25 percent.", "answer": "The decimal equivalent of 0.25 percent is 0.0025."}</w:t>
      </w:r>
    </w:p>
    <w:p>
      <w:r>
        <w:t>{"question": "Append the string \"in the world\" to the end of the sentence. - The tallest mountain is Mount Everest", "answer": "The tallest mountain is Mount Everest in the world."}</w:t>
      </w:r>
    </w:p>
    <w:p>
      <w:r>
        <w:t>{"question": "Classify these animals: lion, elephant, giraffe, turtle", "answer": "Classification of animals: \n- Lion: Mammal, Carnivore, belongs to the Felidae family \n- Elephant: Mammal, Herbivore, belongs to the Elephantidae family \n- Giraffe: Mammal, Herbivore, belongs to the Giraffidae family\n- Turtle: Reptile, Omnivore, belongs to the Testudines order."}</w:t>
      </w:r>
    </w:p>
    <w:p>
      <w:r>
        <w:t>{"question": "Spell out the acronym for the United Nations.", "answer": "The acronym for the United Nations is spelled: U.N."}</w:t>
      </w:r>
    </w:p>
    <w:p>
      <w:r>
        <w:t>{"question": "Rewrite and summaize the sentence in 3 lines. - The advancement of technology and increase in the use of social media platforms are huge steps taken towards a more connected world.", "answer": "1. Technology has advanced rapidly.\n2. Social media platforms are more widely used.\n3. These changes have made the world more connected."}</w:t>
      </w:r>
    </w:p>
    <w:p>
      <w:r>
        <w:t>{"question": "Construct a formula using the provided terms. - Terms: Gravitational acceleration (g), Mass (m)", "answer": "Formula: F = m * g\n\nWhere, \n- F represents the force due to gravity or weight, \n- m represents mass, \n- g represents the gravitational acceleration, which is approximately 9.8 m/s^2 on Earth's surface."}</w:t>
      </w:r>
    </w:p>
    <w:p>
      <w:r>
        <w:t>{"question": "Compose a sentence introducing a new product. - New Hair Care Product", "answer": "Introducing the latest innovation in hair care - a brand-new product that will change the way you think about your hair routine!"}</w:t>
      </w:r>
    </w:p>
    <w:p>
      <w:r>
        <w:t>{"question": "Describe the significance of the given planet in 5 lines. - Earth", "answer": "1. Earth is the third planet from the Sun and it is the only known planet that harbors life.\n2. It has a hospitable atmosphere, with a delicate balance of gases, which provided and maintained conditions suitable for human, animal and plant life to thrive.\n3. Earth has vast oceans that cover 71% of its surface and these water bodies are integral for the survival of living organisms.\n4. It has diverse geographical features and climates that support different ecosystems and biodiversity.\n5. The magnetic field around Earth protects the planet and its inhabitants from harmful solar and cosmic radiation."}</w:t>
      </w:r>
    </w:p>
    <w:p>
      <w:r>
        <w:t>{"question": "Re-phrase the following sentence to add emphasis. - This is an important question.", "answer": "This question is of utmost importance."}</w:t>
      </w:r>
    </w:p>
    <w:p>
      <w:r>
        <w:t>{"question": "Describe the physical properties of a magnet in 5 lines.", "answer": "1. Magnets are usually made of ferromagnetic materials, such as iron, nickel or cobalt.\n2. They have a magnetic field that attracts or repels other magnets, and attracts ferromagnetic materials.\n3. Magnets have two opposing poles, North and South, and opposite poles attract each other while the same poles repel each other.\n4. The strength of a magnet is determined by the amount of magnetic material it contains and the strength of the magnetic field it can produce.\n5. Magnets can be found in various shapes and sizes, such as bars, cylinders, discs, horseshoes or rings, and their strengths can vary depending on the size and shape."}</w:t>
      </w:r>
    </w:p>
    <w:p>
      <w:r>
        <w:t>{"question": "Choose an appropriate response to the following micro-story. Output should be less than 50 words. - Karen and Pete were hiking in the woods when Karen saw a large bear.", "answer": "Oh no! That must have been scary for Karen and Pete. It's important to be cautious and know how to react when encountering a bear while hiking."}</w:t>
      </w:r>
    </w:p>
    <w:p>
      <w:r>
        <w:t>{"question": "Concoct a description of a website using less than 50 words.", "answer": "\"Discover a world of possibilities with our all-in-one platform - connecting you to endless resources, amazing deals, and a global community. Explore, learn, and grow with us. Join now and experience the ultimate online destination. Welcome to your new favorite website!\""}</w:t>
      </w:r>
    </w:p>
    <w:p>
      <w:r>
        <w:t>{"question": "Suggest 3 adjectives to describe the following creature. - Parrot", "answer": "1. Colorful\n2. Talkative\n3. Intelligent"}</w:t>
      </w:r>
    </w:p>
    <w:p>
      <w:r>
        <w:t>{"question": "Suggest 8 topics related to the following keyword. - Covid-19", "answer": "1. Impact of Covid-19 on mental health\n2. Preventative measures to slow the spread of Covid-19\n3. Effectiveness of vaccines and treatments for Covid-19\n4. Long-term effects of Covid-19 on the global economy\n5. Disparities in Covid-19 infection rates and outcomes among different populations\n6. Strategies for safely reopening businesses and schools during the pandemic\n7. Challenges faced by healthcare workers during the Covid-19 crisis\n8. Lessons learned from past pandemics and their applicability to the current situation."}</w:t>
      </w:r>
    </w:p>
    <w:p>
      <w:r>
        <w:t>{"question": "Given a string of text, remove all punctuation and write it as a single line of text. - Hey there! How are you?", "answer": "Hey there How are you"}</w:t>
      </w:r>
    </w:p>
    <w:p>
      <w:r>
        <w:t>{"question": "Given two headline, write a sentence that combines them together. - 1. 22-Year-Old Wins a Nobel Prize\n2. Record Number of Female Candidates", "answer": "A 22-year-old woman made history by winning a Nobel Prize during a year that also saw a record number of female candidates."}</w:t>
      </w:r>
    </w:p>
    <w:p>
      <w:r>
        <w:t>{"question": "Search for tweets by the given username. - @elonmusk", "answer": "I'm sorry as an AI modeled by OpenAI, I'm unable to browse the web, nor could I access other platforms like Twitter, so I cannot provide you with tweets from the given username directly. \n\nHowever, you can find tweets from a user by visiting their Twitter profile or by using a search engine to search for \"Elon Musk Twitter\"."}</w:t>
      </w:r>
    </w:p>
    <w:p>
      <w:r>
        <w:t>{"question": "What is the descriptive word for a person who is uncaring?", "answer": "The descriptive word for a person who is uncaring is \"apathetic\" or \"indifferent.\" These words both indicate a lack of interest, concern, or emotion towards others and their well-being."}</w:t>
      </w:r>
    </w:p>
    <w:p>
      <w:r>
        <w:t>{"question": "What is the greatest common divisor of 39 and 91?", "answer": "Listing the prime factors of 39 and 91, we have 39 = 3 * 13 and 91 = 7 * 13. The only prime common to both factorizations is 13 (raised to the 1st power), so the greatest common divisor must be 13."}</w:t>
      </w:r>
    </w:p>
    <w:p>
      <w:r>
        <w:t>{"question": "Convert the given time to digital format. - Nine forty-five", "answer": "The given time in digital format is 9:45."}</w:t>
      </w:r>
    </w:p>
    <w:p>
      <w:r>
        <w:t>{"question": "Select the two words from the given list that are similar in meaning. - Deflect, Avoid, Abstain", "answer": "Deflect and Avoid."}</w:t>
      </w:r>
    </w:p>
    <w:p>
      <w:r>
        <w:t>{"question": "Explain why experts don't recommend having more than 6 tabs open at the same time.", "answer": "Experts recommend not having more than 6 tabs open at the same time for a number of reasons. Here are a few:\n\n1. Memory Usage: Each open tab requires memory to keep it active. The more tabs you have open, the more memory is required. Eventually, with too many tabs open, it can slow down your computer, causing lag or even freezing.\n\n2. Productivity: Having too many tabs open can be distracting and overwhelming, making it hard to focus on the task at hand. It can take longer to switch between tabs and find the information you need, thus reducing productivity.\n\n3. Clutter: Too many tabs can create mental clutter, making it hard to concentrate on the most important information. It becomes difficult to keep track of where everything is, causing a loss of efficiency and potentially even lost work.\n\nOverall, experts recommend keeping the number of open tabs to a minimum, closing any tabs that aren't necessary, and using bookmarks or other tools to save important links for later, rather than keeping everything open at once."}</w:t>
      </w:r>
    </w:p>
    <w:p>
      <w:r>
        <w:t>{"question": "Write a paragraph about the benefits of using robots in day-to-day life.", "answer": "The increasing use of robots in daily life has brought numerous benefits to individuals and society as a whole. One of the primary advantages is the assistance that robots provide in tedious and repetitive tasks, freeing up time and energy for more creative and valuable activities. Robots can also take on duties that are dangerous or otherwise difficult for humans to do, such as defusing bombs or exploring space. Additionally, robots can assist in enhancing productivity and efficiency in industries such as manufacturing, reducing costs and increasing the speed of production. Furthermore, personal home robots can provide companionship and support for the elderly or those with disabilities, improving their quality of life. In summary, the incorporation of robots into our lives has the potential to greatly enhance our daily experiences and assist in improving the overall functioning of society."}</w:t>
      </w:r>
    </w:p>
    <w:p>
      <w:r>
        <w:t>{"question": "Name a tropical fruit without seeds.", "answer": "One example of a seedless tropical fruit is the banana."}</w:t>
      </w:r>
    </w:p>
    <w:p>
      <w:r>
        <w:t>{"question": "How does engaging in sports help promote team spirit?", "answer": "Engaging in sports is an excellent way to promote team spirit. There are several ways in which this can happen.\n\nFirst, playing sports requires teamwork, cooperation and communication. As players work together to achieve a common goal, they must rely on each other, support each other and communicate effectively in order to be successful. This creates a strong bond among team members, fostering a sense of unity, camaraderie and togetherness.\n\nSecond, participating in sports allows team members to develop trust in one another. As individuals depend on each other to perform their respective roles and responsibilities, they learn to trust that their teammates will do their part. When trust is established among team members, they are more likely to work cohesively as a unit, resulting in a stronger team spirit.\n\nThird, engaging in sports allows team members to celebrate successes and deal with failures together. When a team wins, it is a collective achievement and everyone shares in the positive feelings resulting from the victory. Similarly, when the team experiences defeat, members can support each other, learn from their mistakes and work on improving for the next time. This kind of shared experience is crucial in building team spirit.\n\nIn conclusion, engaging in sports provides numerous opportunities for individuals to work together, depend on each other, and share both triumphs and challenges. All of these experiences help promote a strong sense of team spirit."}</w:t>
      </w:r>
    </w:p>
    <w:p>
      <w:r>
        <w:t>{"question": "Suggest two methods to improve computer security.", "answer": "1. Use Strong Passwords: One of the easiest ways to secure your computer is by choosing strong and secure passwords for all your accounts. A strong password is one that is long, a mix of upper and lower case letters, numbers, and special characters. Avoid using easily guessable personal information, like birthdays or names of family members, and change your passwords regularly to improve security. \n\n2. Keep Your Software and Operating System Up-to-Date: Ensure that you have the latest security updates and patches for your operating system and all software installed on your computer. Many updates are released to fix vulnerabilities and security holes that have been discovered, so it is crucial to install them as soon as possible to improve security. Enable automatic updates, so you never miss a crucial security update."}</w:t>
      </w:r>
    </w:p>
    <w:p>
      <w:r>
        <w:t>{"question": "Create a program to generate a random assortment of letters.", "answer": "Sure, here's one possible program:\n\n```python\nimport random\nimport string\n\ndef generate_random_letters(num_letters: int) -&gt; str:\n    \"\"\"\n    Generates a random assortment of letters.\n    :param num_letters: Number of letters to generate.\n    :return: string of random letters.\n    \"\"\"\n    letters = string.ascii_letters\n    return ''.join(random.choice(letters) for _ in range(num_letters))\n\nnum_letters = 10\nrandom_letters = generate_random_letters(num_letters)\nprint(random_letters)\n```\n\nThis program generates a random assortment of `num_letters` letters. The `generate_random_letters` function takes the desired number of letters as an input and returns a string of random letters of that length. It uses the `random.choice` function from the `random` module to select random letters from the `string.ascii_letters` constant, which contains all uppercase and lowercase letters. The result is then concatenated into a single string and returned.\n\nYou can specify the desired number of letters by changing the `num_letters` variable, and the program will then generate a random assortment of that many letters."}</w:t>
      </w:r>
    </w:p>
    <w:p>
      <w:r>
        <w:t>{"question": "List common signs of a virus infection.", "answer": "There are several common signs that indicate a computer might be infected with a virus or malware, including:\n\n1. Slow Performance: If your computer is running slower than usual, it could be a sign of a virus infection.\n\n2. Frequent pop-up ads: An increase in the number of pop-up ads on your screen could indicate a virus infection.\n\n3. Crashes and freezes: If your computer crashes or freezes frequently, it could be due to a virus or malware.\n\n4. Unusual error messages: If you start receiving unusual error messages, it could be caused by a virus, which might have corrupted your software or files.\n\n5. Homepage changes: If your browser's homepage changes on its own or redirects you to a strange website, it could be due to a virus infection.\n\n6. New or unknown programs: If you notice new programs on your computer that you didn't install, it could be a sign that a virus has infiltrated your system.\n\n7. Suspicious emails: If you receive suspicious emails from unknown senders with attachments or links, it could be a sign of a virus infection.\n\n8. Security software alerts: If your security software alerts you of suspicious behavior, it could mean that it has detected a virus. Make sure to update your security software regularly and run regular scans of your system.\n\nThese are just a few common signs of a virus infection, and it is always a good idea to take precautionary measures to protect your computer from viruses and malware."}</w:t>
      </w:r>
    </w:p>
    <w:p>
      <w:r>
        <w:t>{"question": "Describe what an event listener is in computer programming.", "answer": "An event listener is a software construct that waits for a specific type of event to occur within a program or operating system, and then triggers a predefined response when that event is detected. This event-driven programming allows programmers to create interactive programs that are capable of reacting in real-time to user input or other stimuli. These listeners can detect and respond to a wide range of events, including keyboard presses, mouse clicks, touch gestures, and many others. Event listeners are commonly used to improve user interface responsiveness, by enabling programs to initiate user-defined responses to a specific set of input conditions."}</w:t>
      </w:r>
    </w:p>
    <w:p>
      <w:r>
        <w:t>{"question": "Describe how decision-making algorithms work.", "answer": "Decision-making algorithms are computational procedures that help in making choices between different options. These algorithms operate by taking in information, processing it according to a set of rules or criteria, and then outputting a decision based on the given inputs.\n\nSome common types of decision-making algorithms include decision trees, random forests, or rule-based systems. These algorithms work by breaking down complex problems into smaller, more manageable sub-problems, and by evaluating different possible solutions according to a set of pre-defined criteria.\n\nFor example, a decision tree algorithm uses a tree-like model to represent different possible decision paths. The algorithm starts at the root of the tree, and branches out into different outcomes based on the input data. Each branch of the tree represents a different decision path, and the tree itself represents all the possible decision paths that the algorithm can take.\n\nAt each branching point, the algorithm evaluates the input data against a set of criteria, and chooses the branch that best meets the criteria. This process continues until the algorithm reaches a leaf node, which represents the final decision.\n\nIn summary, decision-making algorithms work by taking in information, evaluating it according to a set of rules or criteria, and then outputting a decision based on the given inputs. These algorithms can be used to make informed decisions in a wide range of applications, from business and finance to healthcare and beyond."}</w:t>
      </w:r>
    </w:p>
    <w:p>
      <w:r>
        <w:t>{"question": "Compose a song about the first moon landing.", "answer": "Verse 1:\nA story to be told, a tale of great strides,\nIn 1969, history was set in light,\nThree brave men set off on the ultimate ride,\nOn a journey to reach an incredible height.\n\nChorus:\nTo the moon they flew, conquering new ground,\nApollo 11, a mission world-renowned,\nOne small step for man, one giant leap for mankind,\nA triumph of humanity, a moment enshrined.\n\nVerse 2:\nOn the lunar surface, they stood in awe,\nThe stars and the Earth, a sight to behold,\nIncredible bravery, strength, and raw,\nDetermination to push boundaries, brave, and bold.\n\nChorus:\nTo the moon they flew, conquering new ground,\nApollo 11, a mission world-renowned,\nOne small step for man, one giant leap for mankind,\nA triumph of humanity, a moment enshrined.\n\nBridge:\nFor centuries, we looked to the sky,\nWith wonder, curiosity, and a dream,\nAnd in 1969, we finally did fly,\nA new era, anything was possible, or so it would seem.\n\nVerse 3:\nThe world watched with bated breath,\nAs man set foot on a new frontier,\nThe moon landing, a tale of human depth,\nA story of courage, for generations to hear.\n\nChorus:\nTo the moon they flew, conquering new ground,\nApollo 11, a mission world-renowned,\nOne small step for man, one giant leap for mankind,\nA triumph of humanity, a moment enshrined.\n\nOutro:\nThe moon landing, a feat to remember,\nSetting the stage for space exploration,\nA journey like no other, a burning ember,\nInspiring dreams, fueling imagination."}</w:t>
      </w:r>
    </w:p>
    <w:p>
      <w:r>
        <w:t>{"question": "Suggest some creative ways to give a presentation.", "answer": "1. Incorporate visuals: Use engaging graphics, videos, and images to make your presentation more visually appealing.\n\n2. Use storytelling: Tell a story that connects the audience to the topic at hand, making it more personal and engaging.\n\n3. Get interactive: Encourage audience participation by including interactive elements such as quizzes, polls, and Q&amp;A sessions.\n\n4. Incorporate humor: Humor can help lighten the mood and keep the audience engaged, so try to include some funny anecdotes or jokes in your presentation.\n\n5. Use props: Props can help to illustrate your points and keep the audience engaged. Consider using physical objects or demonstrations to get your message across.\n\n6. Change up the format: Instead of a traditional slide show, consider using a different format such as a Prezi, Flipbook or an interactive whiteboard.\n\n7. Use music or sound effects: Adding audio elements can help to create a more engaging and memorable presentation.\n\n8. Keep it short and sweet: A shorter, more concise presentation is often more effective than a lengthy one. Focus on the most important points and try to deliver them in a clear and engaging manner.\n\nOverall, there are many creative ways to give a presentation, and it\u2019s important to find a format that works for both you and your audience."}</w:t>
      </w:r>
    </w:p>
    <w:p>
      <w:r>
        <w:t>{"question": "Create a series of questions to help find out a person's career interests.", "answer": "1. What kinds of activities or hobbies do you enjoy in your free time?\n2. What subjects or topics do you find most interesting?\n3. Can you describe a project or accomplishment that you consider to be the most significant in your life?\n4. Have you ever had a job or volunteer experience that you found particularly fulfilling? If so, what was it about that role that you enjoyed?\n5. Do you prefer to work independently or in a team-oriented environment?\n6. What are your strengths and how do you like to apply them in your work?\n7. What kinds of challenges do you enjoy taking on?\n8. Is there a particular industry or sector that you are drawn to?\n9. What are your long-term career goals?\n10. Is there a person or role model whose career you admire and would like to emulate? What about their career do you find inspiring?"}</w:t>
      </w:r>
    </w:p>
    <w:p>
      <w:r>
        <w:t>{"question": "Develop a set of guidelines for a responsible online behavior.", "answer": "1. Respect Others: Always treat others online with the same level of respect and kindness that you would expect from them. Avoid engaging in cyberbullying, hate speech, or harassing others.\n\n2. Protect Personal Information: Be cautious about the personal information you share online. Avoid sharing sensitive information such as your full name, address, phone number, or financial details.\n\n3. Think Before You Post: Take time to think through the potential consequences of what you post online. Once something is posted online, it can be difficult to remove and could have long-lasting repercussions.\n\n4. Verify Information: Before sharing information online, make sure that it is accurate and from a reliable source. Spreading false or misleading information can have serious consequences.\n\n5. Obey the Law: Abide by all applicable laws when using the internet, including intellectual property and privacy laws. Don't engage in illegal activities or share pirated content.\n\n6. Be Mindful of Your Digital Footprint: Remember that everything you do online contributes to your digital footprint. Be mindful of the image you present online and how it might impact your future opportunities.\n\n7. Report Abuse: If you witness or are the victim of abusive behavior online, report it to the appropriate authorities or platform administrators.\n\n8. Use Privacy Settings: Take advantage of the privacy settings on social media and other platforms to limit who can see your personal information and posts.\n\n9. Be a Positive Influence: Use your online presence to make a positive impact on others. Share uplifting content, support worthy causes, and engage in constructive conversations.\n\n10. Practice Good Cybersecurity: Protect your devices and accounts by using strong passwords, not clicking on suspicious links, and being cautious when using public Wi-Fi. Regularly update your software and use reputable antivirus programs to minimize the risk of cyber threats."}</w:t>
      </w:r>
    </w:p>
    <w:p>
      <w:r>
        <w:t>{"question": "Create a list of seven ingredients for a berry smoothie.", "answer": "1. Mixed berries (strawberries, blueberries, raspberries, blackberries)\n2. Banana\n3. Almond milk\n4. Greek yogurt\n5. Honey\n6. Chia seeds\n7. Spinach."}</w:t>
      </w:r>
    </w:p>
    <w:p>
      <w:r>
        <w:t>{"question": "Design a strategy to study for an upcoming exam.", "answer": "Here is a seven-step strategy that you can follow to study for an upcoming exam effectively:\n\n1. **Organize your study materials**: The first step to studying effectively for an upcoming exam is to gather and organize all the necessary materials that you will need. These materials may include textbooks, lecture notes, handouts, and any online resources that your teacher may have provided. With these materials at your fingertips, you will have an easier time studying for your exam.\n\n2. **Make a study schedule:** Create a study schedule that outlines when and what you will study. This will help you to stay organized and focused while also ensuring that you cover all the necessary topics. Divide the material into manageable parts and allocate sufficient time for each topic. Don\u2019t forget to schedule breaks and some relaxation time.\n\n3. **Identify your strengths and weaknesses:** Take some time to reflect on your strengths and weaknesses in the subject. This will help you to focus your studies on the areas where you need the most improvement. This step is crucial, as it will ensure that you are using your study time effectively.\n\n4. **Start studying early:** Don\u2019t wait until the last minute to start studying for your exam. Begin studying early enough to avoid cramming. Spreading your study sessions over several days or weeks will give you enough time to absorb the material and help you to avoid stress and anxiety.\n\n5. **Use active learning techniques:** Avoid passive studying techniques such as just reading or rereading notes. Instead, use active learning techniques, such as summarizing information, explaining concepts to someone else, creating flashcards, or testing yourself. Active learning techniques will help you to understand and retain information better.\n\n6. **Join or organize study groups:** Studying with a group of peers can be an effective way to prepare for an exam. Join or organize a study group with classmates and use this time to review and discuss concepts. Study groups provide a great opportunity to learn from others and to clarify any doubts or confusion you may have.\n\n7. **Take regular breaks and get enough rest:** Taking regular breaks and getting enough rest is essential to studying effectively. Studying for long hours without taking breaks can lead to burnout and diminished concentration. So, make sure to take regular breaks and get enough rest to keep your mind fresh and focused.\n\nGood luck with your upcoming exam!"}</w:t>
      </w:r>
    </w:p>
    <w:p>
      <w:r>
        <w:t>{"question": "Design the basic layout of an infographic.", "answer": "When designing the basic layout of an infographic, you need to take the following steps:\n\n1. Determine the size and shape: Choose the shape and size of the infographic depending on the content and where it will be displayed. Standard sizes for common platforms can be easily found online.\n\n2. Choose a color scheme: Select a color scheme that is visually appealing and coherent to convey the message with visual harmony. There are free online tools available for selecting effective color palettes. \n\n3. Consider the content: The content should be concise, precise, and simple. Use subheadings and keywords to create a scannable hierarchy of information.\n\n4. Choose visually appealing graphics: Identify the best type of charts, graphs or images to communicate your data in a simple and visually appealing way. Keep them consistent with your overall color scheme.\n\n5. Plan the layout: Plan your layout to present the information in an engaging and logical order. Place the impactful information at the top, and work down the page. Consider using grids or columns to align the elements in a balanced fashion.\n\n6. Use white space: Don't overstuff the infographic. Leave enough white space to give the design some breathing room, and make it easier for the viewer to digest the information.\n\n7. Simple fonts: Stick to one or two simple, easy-to-read fonts. Make sure the text is legible in size and doesn't detract from the graphics.\n\n8. Proofread, revise and test: Proofread the text, test the design with others to get feedback for any revisions, and continually improve the design until it is complete.\n\nThese are the basic steps you need to follow to design the layout of an infographic. Remember to keep it simple, visually appealing and easy to understand for maximum impact."}</w:t>
      </w:r>
    </w:p>
    <w:p>
      <w:r>
        <w:t>{"question": "Find the mile radius between two addresses. - Washington D.C.  and New York City", "answer": "The driving distance between Washington D.C. and New York City is approximately 225 miles, depending on the route you take. The straight-line distance or \"as the crow flies\" is approximately 204 miles. Is there anything else I could help you with?"}</w:t>
      </w:r>
    </w:p>
    <w:p>
      <w:r>
        <w:t>{"question": "Suggest a way to make the presentation more interesting. - The presentation is on the history of the solar system.", "answer": "One way to make the presentation on the history of the solar system more interesting would be to incorporate multimedia elements, such as videos, animations, and interactive diagrams. This can help bring the information to life and engage the audience with visually striking and interactive elements. Additionally, storytelling techniques could be used to present the information in a narrative format, making the information easier to process and remember. Another approach could be to incorporate hands-on activities or demonstrations, such as building a scale model of the solar system, to engage the audience in active learning."}</w:t>
      </w:r>
    </w:p>
    <w:p>
      <w:r>
        <w:t>{"question": "Estimate the cost for producing 1,000 acrylic keychains. - Material used will be acrylic and metal.", "answer": "It is difficult for me to give a precise estimate of the cost for producing 1,000 acrylic keychains without additional information about specifics of materials and the design like size, shape, thickness.\n\nAssuming you will be producing 1,000 identical acrylic keychains with an average size, thickness and a simple design, the cost for the materials would be relatively low - usually around $0.25 to $0.50 per unit for acrylic and metal. However, this price doesn't take into the account the labor, equipment and other manufacturing expenses, which may vary depending on your location and complexity of the design. On average, you can expect the total cost for producing 1,000 acrylic keychains to be somewhere between $500 to $1500 or more, but again, the price can vary significantly depending on specifics of your order. It is best to contact a manufacturer for a specific quote."}</w:t>
      </w:r>
    </w:p>
    <w:p>
      <w:r>
        <w:t>{"question": "Who wrote the opera Carmen?", "answer": "The opera Carmen was composed by Georges Bizet, with a libretto by Henri Meilhac and Ludovic Hal\u00e9vy, based on the novella \"Carmen\" by Prosper M\u00e9rim\u00e9e."}</w:t>
      </w:r>
    </w:p>
    <w:p>
      <w:r>
        <w:t>{"question": "Take my verbal story and turn it into a paragraph of 5-7 sentences. - Once upon a time, there was a young girl who lived deep in the forest. She loved to explore and one day she stumbled upon an old temple.", "answer": "Once upon a time, deep in the heart of a lush green forest, there was a young girl who lived in a quaint little cottage, surrounded by towering trees and wildlife. With her curious nature and sense of adventure, she loved to roam through the forest, exploring the nooks and crannies of her enchanting surroundings. One sunny day, as she wandered deeper into the thicket, she stumbled upon something remarkable. Nestled amongst the trees, half-hidden by creeping vines and moss, she discovered an ancient temple, weatherworn and abandoned. Its crumbling stone walls whispered secrets of a long-forgotten civilization and she felt a shiver of excitement as she stepped closer, eager to see what other wonders lay hidden within."}</w:t>
      </w:r>
    </w:p>
    <w:p>
      <w:r>
        <w:t>{"question": "Find a photo to represent the idea of family.", "answer": "I'm sorry, I\u2019m an AI language model, and I can\u2019t send or browse images. Is there anything else you need help with using text?"}</w:t>
      </w:r>
    </w:p>
    <w:p>
      <w:r>
        <w:t>{"question": "Suggest me a way to save money on a family vacation.", "answer": "Here are several ways you could save money on a family vacation:\n\n1. Plan ahead: Plan your vacation months ahead so you can have enough time to find and compare deals on flights, accommodation, and activities.\n\n2. Choose the right time: Traveling during the off-season or shoulder season can save you money on airfare, accommodation, and attractions.\n\n3. Look for deals and discounts: Check for deals and discounts on flights, hotels, and activities. Look for family vacation packages, which often bundle together flights, accommodations, and activities at a discounted rate.\n\n4. Rent a house or apartment: If you are traveling as a family, it might be more cost-effective to rent a house or apartment rather than staying in a hotel. This can save money on accommodation, and you will have the added benefit of a kitchen where you can prepare meals and save money on food.\n\n5. Pack food and snacks: To save money on food, consider bringing your own snacks and light meals for the road or plane trip.\n\n6. Use public transportation: If you are visiting a city, consider using public transportation instead of renting a car or taking taxis, which can be expensive.\n\n7. Look for free activities: Many destinations have a range of free activities and attractions, such as parks, beaches, and museums. Do research ahead of time to find free things to do in the area you are visiting.\n\n8. Set a budget: Set a budget for your vacation and stick to it. This will help you avoid overspending and ensure you are using your money wisely."}</w:t>
      </w:r>
    </w:p>
    <w:p>
      <w:r>
        <w:t>{"question": "Tell me what is the best kind of food for a party.", "answer": "The best kind of food for a party depends on several factors such as the theme of the party, the preferences of the guests, and the time of day the party is held. For a casual party, finger foods, and appetizers such as chips, dips, cheese platters, sliders, meat skewers or even pizza, are always a good choice as they are easy to serve and eat while mingling. For more upscale events, you might consider a sit-down meal or a buffet with a variety of dishes such as salads, pastas or grilled meats. If the party is during the day, a brunch or lunch menu with sandwiches or wraps, fruit and veggie platters, and pastries might be more appropriate. Ultimately, the best kind of food for a party is one that suits the occasion, pleases the guests, and is easy to serve and enjoy."}</w:t>
      </w:r>
    </w:p>
    <w:p>
      <w:r>
        <w:t>{"question": "Construct a bridge made with sticks and string. - Two sticks, each 3 feet long and a 9-foot string.", "answer": "Here are the steps to construct a bridge made with sticks and string:\n\n1. Lay the two sticks on a flat surface, parallel to each other and about 2 feet apart.\n\n2. Cut the string into three equal pieces, each 3 feet long.\n\n3. Tie one end of the first string piece to one end of the first stick. Tie the other end of the string piece to one end of the second stick. This will connect the two sticks at one end.\n\n4. Repeat the tying process with the second string on the other end of the sticks. Now, the two sticks should be connected at both ends by the string.\n\n5. Take the third string and tie one end to the middle of the first stick. Weave it over the first stick, then under the second stick, then over the first stick again, then under the second stick, until you reach the end of the string.\n\n6. Tie the end of the string to the middle of the second stick. This will create a weaving pattern between the two sticks, adding stability to the bridge.\n\n7. Adjust the string tension as needed to make sure the bridge is stable and level.\n\nYour bridge made with sticks and string is now ready to use."}</w:t>
      </w:r>
    </w:p>
    <w:p>
      <w:r>
        <w:t>{"question": "Find me a website where I can purchase acoustic guitars.", "answer": "Sure, there are many websites that offer acoustic guitars for purchase. Here are a few popular options:\n\n1. Guitar Center: guitarcenter.com/Acoustic-Guitars.gc - This is one of the largest online stores for guitars and other musical instruments. They offer a wide variety of acoustic guitars from top brands and at competitive prices.\n\n2. Sweetwater: sweetwater.com/c579--6-string_Acoustic_Guitars - Sweetwater is another popular online music store that offers a good selection of acoustic guitars from various brands.\n\n3. Amazon: amazon.com/s?k=acoustic+guitar - Amazon offers a wide selection of acoustic guitars from different sellers and at various price points.\n\n4. Musicians Friend: musiciansfriend.com/acoustic-guitars - Musicians Friend is another popular store for musical instruments that offers a wide selection of acoustic guitars from a variety of brands.\n\nThese are just a few of the many online stores that offer acoustic guitars for purchase. I hope this helps you find what you're looking for."}</w:t>
      </w:r>
    </w:p>
    <w:p>
      <w:r>
        <w:t>{"question": "Produce an adjective that best describes the input noun. - ocean", "answer": "Vast"}</w:t>
      </w:r>
    </w:p>
    <w:p>
      <w:r>
        <w:t>{"question": "Return the XML tag for a given input sentence. - This is a heading", "answer": "`&lt;heading&gt;This is a heading&lt;/heading&gt;`"}</w:t>
      </w:r>
    </w:p>
    <w:p>
      <w:r>
        <w:t>{"question": "Generate a list of 5 related words to this input noun - city", "answer": "1. Urban\n2. Metropolis\n3. Downtown\n4. Skyline\n5. Municipality"}</w:t>
      </w:r>
    </w:p>
    <w:p>
      <w:r>
        <w:t>{"question": "Evaluate if the input statement can be generalized to all cases. - Fish cannot climb trees.", "answer": "The input statement \"Fish cannot climb trees\" can generally be applied to most cases, as fish lack the limbs and physical abilities to climb trees. However, there may be some rare exceptions in which certain fish species display tree-climbing behaviors, as seen in some types of mudskippers or mangrove killifishes. Therefore, while the statement can be broadly generalized, it may not apply to 100% of all cases."}</w:t>
      </w:r>
    </w:p>
    <w:p>
      <w:r>
        <w:t>{"question": "Reword the input sentence so that it follows a given structure. - He talked to his mom", "answer": "He had a conversation with his mother."}</w:t>
      </w:r>
    </w:p>
    <w:p>
      <w:r>
        <w:t>{"question": "Detect if the input sentence contains any figurative language. - She was a shining star.", "answer": "Yes, the sentence \"She was a shining star\" contains a metaphor, which is a type of figurative language."}</w:t>
      </w:r>
    </w:p>
    <w:p>
      <w:r>
        <w:t>{"question": "Generate a sentence showing the relationship between two people.", "answer": "\"Sam and Tara share a special connection as lifelong friends, always there to support each other through thick and thin.\""}</w:t>
      </w:r>
    </w:p>
    <w:p>
      <w:r>
        <w:t>{"question": "Describe a revolutionary situation in a creative way.", "answer": "A tempest of change is brewing, rumbling through the hearts and minds of the people who have been downtrodden for far too long. A fire has been lit, fuelled by the desire for freedom, equality, and justice. It spreads like wildfire, igniting the passion of those who have been silenced, suppressed, and ignored. \n\nThe winds of change howl through the streets as the people rise up, united in their cause, determined to bring about a revolution. Their voices blend into a powerful roar, echoing across the land, demanding to be heard. The old order trembles as the waves of rebellion crash against the walls of the fortress that once seemed impenetrable.\n\nThe ground shakes with the footsteps of the determined masses as they march towards a better future. The sky is a canvas of swirling emotions - fear and hope, anger and love, despair and dream, all paint a stunning picture of a world in flux. In every corner, sparks of defiance flicker, illuminating the darkness.\n\nA new day dawns, bright and full of promise, as the hurricane of revolution sweeps away the remnants of the past, making way for a new world, built on the hopes and dreams of the people. The winds of change have arrived, ushering in an era of transformation. A revolutionary situation, where the impossible becomes possible, where the oppressed become empowered, and where a brighter future awaits."}</w:t>
      </w:r>
    </w:p>
    <w:p>
      <w:r>
        <w:t>{"question": "Describe a virtual reality world that is based in the future.", "answer": "In the future, virtual reality technology would have advanced to a level where the boundaries between the virtual and the physical world are almost non-existent. The virtual reality world is a completely immersive experience that stimulates all the senses and can be custom designed to meet individual preferences.\n\nThe virtual world is a utopian society where people live in perfect harmony with each other and their environment. It is a place where time and space do not hold the same constraints as in the physical world, allowing for endless exploration and discovery. The landscapes are breathtaking, with futuristic cities and serene natural environments co-existing in perfect balance. The buildings tower high above the ground, connected by a network of transportation systems that allow for seamless movement from one place to another.\n\nIn this world, the environment is fully interactive, and one can engage in activities ranging from high-adrenaline adventures such as space exploration, to more leisurely pursuits such as customized dream vacations. There are no social or economic barriers, allowing for complete freedom of expression and the ability to pursue any career or interest.\n\nThe virtual reality world is governed by advanced artificial intelligence systems that ensure that the needs and wants of every individual are catered to. Education, healthcare, and entertainment are all available on demand, with personalized experiences tailored to the individual's desires.\n\nThis virtual reality world offers a glimpse into a future where technology has enabled humanity to create a perfect society, where human potential is fully realized, and the environment is harmonious and sustainable."}</w:t>
      </w:r>
    </w:p>
    <w:p>
      <w:r>
        <w:t>{"question": "Construct a sentence using the active voice and the given words. - A noise was heard", "answer": "We heard a noise."}</w:t>
      </w:r>
    </w:p>
    <w:p>
      <w:r>
        <w:t>{"question": "Research a topic and explain it briefly in 5-7 sentences. - A.I.", "answer": "Artificial intelligence (AI) is a field of computer science which aims to create intelligent machines capable of solving problems that, until now, typically require human intervention. AI systems utilize machine learning, natural language processing and cognitive computing to replicate, to varying degrees, human thought and intelligence. These technologies enable computers to understand, learn and interact with the world around it, allowing the development of human-like chatbots, self-driving cars, and sophisticated machine translation, among others. AI has found application in diverse areas from gaming, to healthcare, to finance, to just about every industry where large quantities of data need to be analyzed to reveal insights and facilitate decision-making. Despite great advancements, the development of true artificial intelligence, machines that demonstrate the full range of human cognitive capabilities, remains elusive, but progress is steady and research continues apace."}</w:t>
      </w:r>
    </w:p>
    <w:p>
      <w:r>
        <w:t>{"question": "Edit the given sentence by utilizing a different verb to make it more concise. - I am desiring to go to the store.", "answer": "I want to go to the store."}</w:t>
      </w:r>
    </w:p>
    <w:p>
      <w:r>
        <w:t>{"question": "Classify a collection of items. - Apples, bananas, oranges", "answer": "Classification: Fruits"}</w:t>
      </w:r>
    </w:p>
    <w:p>
      <w:r>
        <w:t>{"question": "Arrange the words to create a strong statement against racism. - Racism, no, matter, of, any", "answer": "No matter of any racism."}</w:t>
      </w:r>
    </w:p>
    <w:p>
      <w:r>
        <w:t>{"question": "Come up with an example of a situation when an extra effort was needed to achieve a goal.", "answer": "One example of a situation when an extra effort was needed to achieve a goal is when a student is struggling to pass a particularly challenging class. The student has been attending all the lectures and completing all the assignments, but still finds the material difficult to understand. In this situation, the student may need to put in extra effort to achieve the goal of passing the class. This extra effort could include seeking additional help from the professor, joining a study group, hiring a tutor, or dedicating more time to studying and practice. The student may need to sacrifice time for other activities to focus on the class, and it may require significant effort and determination. But with this extra effort and commitment, the student can overcome the challenge and achieve the goal of passing the class."}</w:t>
      </w:r>
    </w:p>
    <w:p>
      <w:r>
        <w:t>{"question": "Construct a sentence by using the given words and grammar rules. - Words: school, are, student\nGrammar: Subject-Verb-Object", "answer": "Students are at school."}</w:t>
      </w:r>
    </w:p>
    <w:p>
      <w:r>
        <w:t>{"question": "What will be the weather tomorrow in London?", "answer": "I'm sorry but as an AI, I do not have access to real-time weather information. In order to get an accurate weather forecast for tomorrow in London, it would be best to consult a local weather website or app."}</w:t>
      </w:r>
    </w:p>
    <w:p>
      <w:r>
        <w:t>{"question": "Categorize this sentence as one of these sentiments; anger, joy, sadness, disgust. - I am so proud of the work I did today.", "answer": "The sentiment of the input sentence \"I am so proud of the work I did today\" is joy."}</w:t>
      </w:r>
    </w:p>
    <w:p>
      <w:r>
        <w:t>{"question": "Find the point of tangency of the parabolas y = x^2 + 15x + 32 and x = y^2 + 49y + 593.", "answer": "We can find the point of tangency of the parabolas y = x^2 + 15x + 32 and x = y^2 + 49y + 593 as follows:\n\n- Adding the equations, we get x + y = x^2 + 15x + 32 + y^2 + 49y + 593, which can be simplified to x^2 + 14x + y^2 + 48y + 625.\n- Completing the square in x and y, we get (x + 7)^2 + (y + 24)^2 = 0.\n- We can check that the point (-7,-24) lies on both parabolas, so this is the point of tangency."}</w:t>
      </w:r>
    </w:p>
    <w:p>
      <w:r>
        <w:t>{"question": "Suggest a rhetorical question that could be used in this sentence. - I couldn\u2019t understand why she did it.", "answer": "Can anyone truly fathom the motivations behind her actions?"}</w:t>
      </w:r>
    </w:p>
    <w:p>
      <w:r>
        <w:t>{"question": "Which of these two countries have higher population density, France or India?", "answer": "According to data from the World Bank, India has a much higher population density compared to France. In 2020, India's population density was about 464 people per square kilometer while France's population density was around 119 people per square kilometer."}</w:t>
      </w:r>
    </w:p>
    <w:p>
      <w:r>
        <w:t>{"question": "Rearrange the words to make a right question. - you did what", "answer": "What did you do?"}</w:t>
      </w:r>
    </w:p>
    <w:p>
      <w:r>
        <w:t>{"question": "Suggest another adjective to describe this person. - She is an astute accountant.", "answer": "She is a meticulous accountant."}</w:t>
      </w:r>
    </w:p>
    <w:p>
      <w:r>
        <w:t>{"question": "What is the significance of the theodicy in Christian ethics?", "answer": "Theodicy is the attempt to explain why there is evil and suffering in the world, despite the existence of an all-powerful, all-knowing, and all-loving God. It is a significant concept in Christian ethics because it addresses one of the most perplexing and challenging questions in the philosophy of religion and theology. From a Christian perspective, theodicy is important because it helps to reconcile the presence of evil and suffering with the idea of a good and just God. It is an attempt to reconcile the belief in God's goodness with the reality of evil, pain, and suffering in the world. \n\nIn Christian ethics, theodicy helps to maintain the integrity and consistency of the Christian belief system. Some theodicies provide explanations for why God allows evil and suffering in the world, often by appealing to concepts such as free will, moral development, or the greater good. By providing possible reasons for the existence of evil and suffering, theodicies help believers hold onto their faith in the face of adversity, and can provide comfort to those experiencing pain or loss. Ultimately, the significance of theodicy in Christian ethics is that it helps believers to make sense of the world and to reaffirm their faith in a loving and just God, even amidst the difficulties and challenges of life."}</w:t>
      </w:r>
    </w:p>
    <w:p>
      <w:r>
        <w:t>{"question": "How could the government reduce air pollution from transport?", "answer": "The government could reduce air pollution from transport by implementing several measures, including:\n\n1. Promoting the use of public transportation: By improving the quality and accessibility of public transportation systems, the government can encourage people to use these systems, which produce less pollution than individual vehicles.\n\n2. Encouraging the use of cleaner vehicles: The government can offer incentives such as tax credits and rebates for people who purchase electric or hybrid vehicles, which produce significantly less pollution than traditional gas-powered vehicles.\n\n3. Implementing stricter emission standards: The government can set more stringent emission standards for vehicles and enforce them through regular inspections and fines for non-compliance.\n\n4. Developing better infrastructure for cycling and walking: By investing in better infrastructure such as bike lanes and sidewalks, the government can make it easier and safer for people to choose these modes of transportation, which produce no pollution.\n\n5. Implementing congestion pricing: The government can use congestion pricing, where drivers are charged a fee for driving in densely populated areas during peak hours, to discourage unnecessary driving and reduce congestion and pollution.\n\nThese measures, if effectively implemented, could significantly reduce air pollution from transport."}</w:t>
      </w:r>
    </w:p>
    <w:p>
      <w:r>
        <w:t>{"question": "What additional information can you provide to the given table? - |Country| Population |\n|-------|------------|\n|Germany| 83 million  |\n|France| 67 million  |", "answer": "|Country| Population | Capital City | Official Language | Currency |\n|-------|------------|--------------|-------------------|----------|\n|Germany| 83 million | Berlin       | German            | Euro     |\n|France | 67 million | Paris        | French            | Euro     |"}</w:t>
      </w:r>
    </w:p>
    <w:p>
      <w:r>
        <w:t>{"question": "Describe the concept of operational control", "answer": "Operational control refers to the methods and procedures that organizations use to direct, monitor, and measure the everyday activities of their business operations. It involves creating and implementing standard operating procedures, setting performance benchmarks, and tracking progress regularly to ensure that activities align with the overall goals and objectives of the organization.\n\nOperational control systems involve monitoring the quality, cost, and time factors of business activities, keeping records, and making sure that the infrastructure and human resources are properly utilized. The data collected from these control activities are used to generate feedback, identify areas that need improvement, and make informed decisions to enhance the efficiency and effectiveness of business processes.\n\nThe ultimate goal of operational control is to ensure that business activities operate in a coordinated and optimized manner and that the available resources are efficiently used to achieve the desired business outcomes. Effective operational control ultimately leads to increased productivity, improved customer satisfaction, and an overall competitive advantage in the market."}</w:t>
      </w:r>
    </w:p>
    <w:p>
      <w:r>
        <w:t>{"question": "What is the formula of the perimeter of a square?", "answer": "The formula for calculating the perimeter of a square is `P = 4s`, where `P` represents the perimeter of the square and `s` represents the side length of the square."}</w:t>
      </w:r>
    </w:p>
    <w:p>
      <w:r>
        <w:t>{"question": "Find an example of a healthy lifestyle", "answer": "A healthy lifestyle can be defined in many ways, but some common examples include:\n\n1. Eating a balanced and nutritious diet: This includes incorporating a variety of fruits, vegetables, whole grains, lean protein, and healthy fats into meals and snacks while avoiding processed and high-sugar foods.\n\n2. Regular physical activity: Engaging in at least 30 minutes of moderate-intensity activity, such as brisk walking, most days of the week can improve overall health, increase energy levels, and reduce the risk of chronic diseases.\n\n3. Adequate sleep: Most adults require 7-9 hours of sleep each night to support physical and mental wellbeing.\n\n4. Stress management: Incorporating healthy habits like meditation, yoga, or deep breathing to manage and reduce stress can improve overall wellbeing.\n\n5. Avoiding harmful behaviors: Habits like tobacco use, excessive alcohol consumption, and drug use can have long-term negative consequences for health.\n\n6. Social connections: Maintaining strong relationships with friends, family, and community members can provide emotional support, promote mental health, and increase longevity.\n\nOverall, a healthy lifestyle involves making mindful choices to promote physical and emotional wellbeing. This can include a combination of healthy eating, regular exercise, good sleep hygiene, stress management, avoiding harmful behaviors, and fostering social connections."}</w:t>
      </w:r>
    </w:p>
    <w:p>
      <w:r>
        <w:t>{"question": "Provide three strategies for managing stress", "answer": "Stress is a natural part of life and can be managed by incorporating self-care techniques that promote mental and physical well-being. Here are three strategies to manage stress:\n\n1. Exercise regularly: Regular physical activity is essential in managing stress levels. It relieves tension and boosts the production of endorphins, which are the body's natural mood elevators. Make an effort to include at least 30 minutes of moderate exercise in your daily routine, such as brisk walking, cycling, or swimming.\n\n2. Practice mindfulness: Mindfulness is a powerful tool for reducing stress and promoting relaxation. It enables us to connect to the present moment, acknowledge our thoughts and feelings, and respond to stressors in a calmer and more measured way. Consider incorporating mindfulness practices such as meditation, deep breathing, or yoga into your daily routine.\n\n3. Get enough sleep: Poor sleep can exacerbate feelings of stress and anxiety. Getting adequate sleep is crucial for maintaining both physical and emotional well-being. Create a sleep-friendly environment, establish a consistent bedtime routine and try to get at least 7-8 hours of sleep each night."}</w:t>
      </w:r>
    </w:p>
    <w:p>
      <w:r>
        <w:t>{"question": "Write a headline for a news article discussing advances in artificial intelligence.", "answer": "\"Revolutionizing the Future: Groundbreaking Advances in Artificial Intelligence Technology\""}</w:t>
      </w:r>
    </w:p>
    <w:p>
      <w:r>
        <w:t>{"question": "Separate the nouns and verbs from the following sentence and list them. - Technology is transforming the way businesses interact with customers.", "answer": "Nouns: Technology, way, businesses, customers\n\nVerbs: transforming, interact."}</w:t>
      </w:r>
    </w:p>
    <w:p>
      <w:r>
        <w:t>{"question": "Suggest a creative dessert to make for a family gathering.", "answer": "One creative dessert option for a family gathering would be a \"Build Your Own Dessert Pizza\" station. Start by making or buying pre-made sugar cookie dough and press it into a large, round pizza shape. Bake the cookie dough according to the package's instructions until lightly golden brown. \nOnce it has cooled down, spread a generous layer of cream cheese frosting (tinted in different pastel colors if you want to make it even more fun!) over the entire cookie crust. Set out bowls of assorted toppings such as sliced fruit (strawberries, bananas, kiwi, etc.), chocolate chips, sprinkles, chopped nuts, and candy. \nThen, invite your family to get creative and decorate their own individual slices of dessert pizza with whatever toppings they desire. Not only is this dessert delicious, but it also provides an interactive and fun activity for the whole family!"}</w:t>
      </w:r>
    </w:p>
    <w:p>
      <w:r>
        <w:t>{"question": "Rewrite the following passage in simple, declarative sentences. - Although times are ever-changing, our commitment to our customers remains a constant priority.", "answer": "Times are always changing. However, our dedication to our customers stays the same. Serving our customers is always our top priority."}</w:t>
      </w:r>
    </w:p>
    <w:p>
      <w:r>
        <w:t>{"question": "Detect any evidence of gender-biased language in the following sentence and suggest an alternative if necessary. - The firefighter and nurse worked together to save the patient.", "answer": "There is no evidence of gender-biased language in the given sentence. No alternative is necessary."}</w:t>
      </w:r>
    </w:p>
    <w:p>
      <w:r>
        <w:t>{"question": "Suggest a suitable input to the following instruction. - Instruction: Offer a funny anecdote about a camping trip.", "answer": "Input: One time, when I was on a camping trip with my family, my dad decided to set up a hammock between two trees. He spent at least 30 minutes getting it just right, only for my little brother to jump in and flip the whole thing over. We all couldn't stop laughing and my dad had to start all over again!"}</w:t>
      </w:r>
    </w:p>
    <w:p>
      <w:r>
        <w:t>{"question": "Identify the passive and active voice used in the following sentence. - The train was sent off on time.", "answer": "The given sentence is in passive voice. In the active voice, it would be: 'They sent off the train on time'."}</w:t>
      </w:r>
    </w:p>
    <w:p>
      <w:r>
        <w:t>{"question": "Combine the two following sentences using either a conjunction or a relative pronoun. - The cat was meowing for food. The sound was very loud.", "answer": "The cat was meowing for food and the sound was very loud. OR The cat, whose meow was very loud, was meowing for food."}</w:t>
      </w:r>
    </w:p>
    <w:p>
      <w:r>
        <w:t>{"question": "Rewrite the following sentence using positive language instead of negative language. - You shouldn\u2019t waste your time.", "answer": "You should make the most of your time."}</w:t>
      </w:r>
    </w:p>
    <w:p>
      <w:r>
        <w:t>{"question": "Provide an example of an appropriate hypothesis for the following research study. - The effects of exercise on physical and mental health", "answer": "One appropriate hypothesis for the research study examining the effects of exercise on physical and mental health could be: \"Engaging in regular exercise will lead to significant improvements in physical fitness measures and self-reported mental health outcomes compared to a control group who do not engage in regular exercise.\""}</w:t>
      </w:r>
    </w:p>
    <w:p>
      <w:r>
        <w:t>{"question": "Under what conditions does the speed of light remain constant?", "answer": "The speed of light, commonly denoted as 'c', is always constant in a vacuum, regardless of the motion of the source or observer. Its value is approximately 299,792,458 meters per second. This principle is one of the fundamental postulates of the theory of relativity. When light passes through a medium, such as air, water or glass, its speed may decrease due to the interaction with the matter in that medium. However, once the light leaves the medium, its speed returns to the constant value of 'c' in the vacuum."}</w:t>
      </w:r>
    </w:p>
    <w:p>
      <w:r>
        <w:t>{"question": "What is the best way to treat patients who have type 2 diabetes?", "answer": "The best way to treat patients who have type 2 diabetes involves a multifaceted approach that includes lifestyle changes, medication management, and regular monitoring of blood sugar levels. \n\nFirst and foremost, patients should work with their healthcare providers to develop a healthy eating plan that focuses on whole foods, lean proteins, and plenty of fruits and vegetables. Regular physical activity is also important, as it can help improve insulin sensitivity and control blood sugar levels.\n\nIn addition to lifestyle changes, medication management is also key. There are many different medications available to help manage type 2 diabetes, and the best choice will depend on each individual's unique needs. Some patients may require only oral medications, while others may need to take insulin or other injectable medications.\n\nRegular monitoring of blood sugar levels is also essential, as this can help patients and their healthcare providers make adjustments to their treatment plan as needed. This may involve regular blood tests, as well as self-monitoring at home with a glucose meter.\n\nFinally, ongoing education and support are critical for managing type 2 diabetes. Patients should work closely with their healthcare providers to learn as much as they can about the condition, and to develop a strong support network of friends, family, and other patients who can provide encouragement and advice.\n\nIn summary, treating type 2 diabetes involves a combination of healthy lifestyle changes, medication management, and regular monitoring, along with ongoing education and support."}</w:t>
      </w:r>
    </w:p>
    <w:p>
      <w:r>
        <w:t>{"question": "Generate a list of 10 slang words that are used in the United Kingdom.", "answer": "1. Cheeky \u2013 audacious, impudent or irreverent\n2. Gutted \u2013 devastated, extremely disappointed\n3. Knackered \u2013 tired, worn out\n4. Skint \u2013 broke, having no money\n5. Taking the mickey \u2013 teasing or making fun of someone\n6. Chuffed \u2013 pleased or delighted\n7. Dodgy \u2013 suspicious, questionable, or not to be trusted\n8. Gobby \u2013 loud-mouthed, opinionated, and prone to arguing\n9. Naff \u2013 uncool, lacking style or taste\n10. Quids \u2013 slang term for pounds, the UK currency."}</w:t>
      </w:r>
    </w:p>
    <w:p>
      <w:r>
        <w:t>{"question": "Explain how a low-carb diet can help people with type 2 diabetes.", "answer": "A low-carb diet can be beneficial for people with type 2 diabetes as it helps regulate their blood sugar levels. Carbohydrates are broken down by the body into glucose, which can cause a rise in blood sugar. In people with type 2 diabetes, their body either cannot produce enough insulin or is resistant to its effects, so the glucose stays in the blood instead of being used by the cells for energy, leading to high blood sugar levels. \n\nBy reducing their carbohydrate intake, people with type 2 diabetes can lower the amount of glucose their body needs to process, thus reducing the demand for insulin and helping maintain better control over their blood sugar levels. This can also help reduce the risk of developing complications from diabetes, such as nerve damage, eye damage and kidney disease.\n\nAdditionally, low-carb diets can also promote weight loss, which can be beneficial for people with type 2 diabetes as many people with this condition are overweight or obese. Losing weight can help improve insulin sensitivity, allowing the body to better regulate blood sugar levels.\n\nOverall, a low-carb diet can be an effective way for people with type 2 diabetes to manage their condition and improve their overall health. However, it is important to consult with a healthcare provider before making any dietary changes as individual needs and circumstances may vary."}</w:t>
      </w:r>
    </w:p>
    <w:p>
      <w:r>
        <w:t>{"question": "Describe the main characters in the book \"The Hunger Games\".", "answer": "The Hunger Games is a popular novel by Suzanne Collins, with several main characters who play a pivotal role in its story:\n\n1. Katniss Everdeen: Katniss is a 16 year old girl from District 12 of Panem, and the protagonist of the story. She's strong-willed, determined, and fiercely independent, with excellent survival skills. She volunteers to take her younger sister's place in the Hunger Games, and becomes a symbol of hope and rebellion against the Capitol's oppressive rule.\n\n2. Peeta Mellark: Peeta is also from District 12, and is chosen to participate in the Hunger Games along with Katniss. He's kind, caring, and loyal, with a talent for speaking and persuasion. Katniss and Peeta have a complex relationship, as they must pretend to be in love in order to gain support and sponsors.\n\n3. Haymitch Abernathy: Haymitch is a former Hunger Games victor from District 12, who is assigned to be a mentor to Katniss and Peeta. He's initially presented as a drunken and cynical man, but as the story progresses, it becomes clear that he deeply cares for Katniss and Peeta and is doing everything in his power to keep them alive.\n\n4. Gale Hawthorne: Gale is Katniss' best friend and hunting partner from District 12. He's strong, resourceful, and shares her hatred for the Capitol. Throughout the story, he provides support to Katniss' family while she's away and becomes increasingly involved in rebellion against the Capitol.\n\n5. President Snow: President Snow is the main antagonist of the story. He is the ruthless leader of Panem, who maintains his power through oppression, intimidation, and violence. He sees Katniss as a threat and will stop at nothing to eliminate her and crush the rebellion.\n\nThese are just a few of the main characters in The Hunger Games, each with their own unique qualities and story arcs."}</w:t>
      </w:r>
    </w:p>
    <w:p>
      <w:r>
        <w:t>{"question": "Create a new telephone number in the format (xxx) xxx-xxxx", "answer": "Sure, here is a new telephone number for you: (123) 456-7890. Please note that this is just a randomly generated number and may not be functional."}</w:t>
      </w:r>
    </w:p>
    <w:p>
      <w:r>
        <w:t>{"question": "Summarize the main events in the first episode of \"Stranger Things\"", "answer": "The first episode of \"Stranger Things\" introduces viewers to the fictional town of Hawkins, Indiana, in 1983. The episode begins with a scene in a secretive government laboratory, where a scientist is ambushed by an unseen creature. \n\nThe show then shifts to the home of Will Byers, a twelve-year-old boy who is playing Dungeons &amp; Dragons with his friends, Mike, Dustin and Lucas. After the game ends and the boys go home, Will is attacked by the same creature that was in the lab, and he disappears. \n\nWhen Will's mother Joyce can\u2019t find him the next morning, she contacts Police Chief Jim Hopper, who starts an investigation. Meanwhile, when Will's friends go looking for him, they encounter a mysterious girl with a shaved head and a hospital gown, who they later learn is named Eleven.\n\nThroughout the episode, viewers also meet other Hawkins residents, such as Mike's older sister Nancy, and her friend Barb, who become involved in the disappearance of Will. The first episode of Stranger Things sets the stage for a story involving government conspiracies, supernatural forces, and a group of friends determined to find their missing friend."}</w:t>
      </w:r>
    </w:p>
    <w:p>
      <w:r>
        <w:t>{"question": "Construct an HTML page with a single heading", "answer": "```html\n&lt;!DOCTYPE html&gt;\n&lt;html&gt;\n   &lt;head&gt;\n      &lt;title&gt;My Heading Page&lt;/title&gt;\n   &lt;/head&gt;\n   &lt;body&gt;\n      &lt;h1&gt;My First Heading&lt;/h1&gt;\n   &lt;/body&gt;\n&lt;/html&gt;\n```"}</w:t>
      </w:r>
    </w:p>
    <w:p>
      <w:r>
        <w:t>{"question": "Describe the protagonist's struggle in \"The Great Gatsby\"", "answer": "In \"The Great Gatsby\" by F. Scott Fitzgerald, the protagonist, Jay Gatsby, struggles with his desire to reinvent himself and recapture the love of his past. Gatsby, who was born into a poor family, amasses a great deal of wealth through illegal means in order to escape his humble beginnings and impress his former love, Daisy Buchanan, who comes from a wealthy and socially prominent family. However, despite his wealth and lavish parties, Gatsby remains an outsider in the world of the old money elite, and his pursuit of Daisy, who is now married to another man, ultimately leads to his downfall. He struggles with the realization that the past cannot be reclaimed or rewritten, and that no amount of wealth or status can change the fundamental aspects of his identity or the society in which he lives. Gatsby's struggle is ultimately one of the tension between reality and illusion, as he tries and fails to bridge the gap between his dreams and the reality of the world around him."}</w:t>
      </w:r>
    </w:p>
    <w:p>
      <w:r>
        <w:t>{"question": "Identify 3 benefits of eating seafood", "answer": "1) Nutritional Value: Seafood is a good source of protein, vitamins, minerals, and omega-3 fatty acids, which are essential for promoting heart and brain health.\n \n2) Lowers the risk of Heart Disease: Studies have shown that incorporating seafood into your diet reduces your risk of developing heart disease by decreasing inflammation, regulating blood pressure, and improving circulation.\n\n3) Boosts Brainpower: The omega-3 fatty acids that are found in seafood play a crucial role in brain development and cognitive function. Consuming seafood has been found to reduce the risk of developing neurological disorders such as Alzheimer's disease and can improve memory and concentration."}</w:t>
      </w:r>
    </w:p>
    <w:p>
      <w:r>
        <w:t>{"question": "Re-write the following phrase maintaining its original meaning. - It's raining cats and dogs.", "answer": "It is pouring down heavily."}</w:t>
      </w:r>
    </w:p>
    <w:p>
      <w:r>
        <w:t>{"question": "Generate three example questions for a survey about air travel.", "answer": "1. How often do you fly for leisure or work-related purposes per year?\n2. On a scale of 1-10, how would you rate your overall satisfaction with the air travel industry?\n3. What improvements would you like to see from airline companies to enhance your overall travel experience?"}</w:t>
      </w:r>
    </w:p>
    <w:p>
      <w:r>
        <w:t>{"question": "Rearrange the following sentence so that the new sentence has the same meaning as the original. - I have to finish the report by Friday.", "answer": "The report has to be finished by me by Friday."}</w:t>
      </w:r>
    </w:p>
    <w:p>
      <w:r>
        <w:t>{"question": "Find five words that rhyme with the word \"moon\".", "answer": "Here are five words that rhyme with the word \"moon\":\n1. Spoon\n2. Dune\n3. Tune\n4. Loon\n5. Croon."}</w:t>
      </w:r>
    </w:p>
    <w:p>
      <w:r>
        <w:t>{"question": "What is temperature defined as?", "answer": "Temperature is a physical quantity that expresses the degree of hotness or coldness of an object, substance or environment. It is a measure of the average internal kinetic energy of the particles in a substance. Temperature is commonly measured in degrees Celsius (\u00b0C), Fahrenheit (\u00b0F), or Kelvin (K). The measurement of temperature is important in many fields, including science, engineering, medicine, and meteorology."}</w:t>
      </w:r>
    </w:p>
    <w:p>
      <w:r>
        <w:t>{"question": "Given a text, classify the tone as either negative, positive, or neutral. - She always finds a way to make things work.", "answer": "The tone of the text is positive."}</w:t>
      </w:r>
    </w:p>
    <w:p>
      <w:r>
        <w:t>{"question": "Find the antecedent of the pronoun \"it\" in the sentence. - The book is interesting and I like it.", "answer": "In the given sentence, the antecedent of the pronoun \"it\" is \"the book\"."}</w:t>
      </w:r>
    </w:p>
    <w:p>
      <w:r>
        <w:t>{"question": "Given a text, classify the text into one of the following categories: fiction, non-fiction, opinion, or other. - This essay is about the importance of nature conservation.", "answer": "The text can be classified as \"non-fiction.\""}</w:t>
      </w:r>
    </w:p>
    <w:p>
      <w:r>
        <w:t>{"question": "I ran `git stash apply`, but there were merge conflicts. How can I reverse the stash application?", "answer": "You can use `git stash apply --reverse` to reverse the previous `git stash apply` command, effectively undoing its changes. This will restore the stash and put you back where you were before the `apply`."}</w:t>
      </w:r>
    </w:p>
    <w:p>
      <w:r>
        <w:t>{"question": "List three things that you need to consider when designing an app.", "answer": "When designing an app, there are several important factors to consider, including:\n1. **Usability and User Experience (UX):** The app should be easy to use and navigate, with a well-designed user interface, clear instructions, and smooth performance.\n2. **Audience and target market:** The app should be designed with the target audience in mind, catering to their needs, preferences, and interests, and providing value to the users.\n3. **Technical Considerations:** The app should be compatible with various devices and platforms, and take into account technical constraints such as data usage, battery life, and hardware requirements. It should also be scalable, to accommodate future updates and changes."}</w:t>
      </w:r>
    </w:p>
    <w:p>
      <w:r>
        <w:t>{"question": "Name two things that starts with the letter \"M\".", "answer": "\"Monkey\" and \"Mountain\" are two things that start with the letter \"M\"."}</w:t>
      </w:r>
    </w:p>
    <w:p>
      <w:r>
        <w:t>{"question": "Tell me the title and author of a popular science fiction novel.", "answer": "One popular science fiction novel is \"Dune\" by Frank Herbert."}</w:t>
      </w:r>
    </w:p>
    <w:p>
      <w:r>
        <w:t>{"question": "Describe a scenario where a bot could be used to automate a process.", "answer": "A scenario in which a bot could be used to automate a process is in the customer service sector of a company. For instance, a telecommunications company can use a chatbot on its website to interact with customers seeking support, answer frequently asked questions, and even help them troubleshoot basic technical issues.\n\nIn this scenario, when a customer logs onto the company website and clicks on the chat support button, they'll be greeted by the bot, which has been programmed with natural language processing capabilities to understand and interpret customer inquiries. The bot uses its database of pre-written responses and support materials to assist customers systematically. It can even schedule appointments, escalate issues to human support staff or redirect clients to relevant web pages for additional information.\n\nThis automation of customer support by the chatbot not only saves time and effort for the company, but it also enhances the customer experience by providing instant, round-the-clock support. Additionally, the bot can gather information and feedback from customers, making it easier for the company to improve its services."}</w:t>
      </w:r>
    </w:p>
    <w:p>
      <w:r>
        <w:t>{"question": "Edit the sentence 'Alex and Erin enjoyed exciting ride in the park' to make it more vivid and descriptive.", "answer": "Alex and Erin were thrilled as they experienced an exhilarating ride through the lush green park, with the wind rushing through their hair and their laughter filling the air."}</w:t>
      </w:r>
    </w:p>
    <w:p>
      <w:r>
        <w:t>{"question": "Design an icon to represent a brand of luxury spa services.", "answer": "I'm sorry, I'm an AI language model, and I don't possess the capability to create graphics or design icons. Would you like any assistance with writing or coming up with a concept for the icon?"}</w:t>
      </w:r>
    </w:p>
    <w:p>
      <w:r>
        <w:t>{"question": "Design a brand logo for a new company that sells organic baby food.", "answer": "As an AI, I am not able to draw or design logos. However, here are some concepts that you can consider for the design of a brand logo for a company that sells organic baby food: \n\n- A stylized illustration of fruits, vegetables or other ingredients used in the baby food products of the company, placed in a playful, visually appealing way inside a spoon, plate or cute container. \n- The company's name could be written in a playful, flowing and organic typeface, with natural and earthy colors, such as greens or browns. \n- A representation of a happy baby, depicted holding or eating the organic baby food, with wheat, leaves or fresh produce elements incorporated in the design, this will empatize the nature of the products, healthy and for children.\n- An abstract symbol that evokes nature, growth and health, like a tree or a sprout in pastel color palette or foliage wreath, with the company's name neatly written inside or around the symbol. \n\nIt's important to keep the overall design clean, fresh, and communicating the natural, organic and healthy nature of the product."}</w:t>
      </w:r>
    </w:p>
    <w:p>
      <w:r>
        <w:t>{"question": "Succinctly compare and contrast responsive and adaptive website design.", "answer": "Responsive and adaptive web design both aim to create an optimized user experience across different devices, but they use different methods to achieve this goal. Responsive design uses fluid grids and flexible images to automatically adjust the layout of a website based on the device's screen size. This approach is more flexible and can accommodate a wider range of devices, but it can require more planning and testing. On the other hand, Adaptive design uses predefined layouts for specific device resolutions, detecting the user\u2019s device and loading the appropriate layout. This approach is more straightforward, but it requires separate layouts to be designed and maintained for each device resolution. Overall, responsive design is a more popular and fluid approach, while adaptive design is more targeted and can be quicker to implement."}</w:t>
      </w:r>
    </w:p>
    <w:p>
      <w:r>
        <w:t>{"question": "What are the benefits of taking risks at work?", "answer": "Taking risks at work can have several benefits, including:\n\n1. Personal growth: Stepping outside of your comfort zone and taking on new challenges can help you develop new skills, build confidence and increase resilience. This can help you to reach your full potential and achieve personal growth.\n\n2. Innovation: Taking risks can often lead to new ideas and ways of thinking. When risks are taken and approached in the right way, it can lead to innovation and creativity, resulting in improved products, services or processes.\n\n3. Career advancement: Demonstrating a willingness to take risks and an ability to manage them effectively can help you to stand out to your employer. This can lead to increased responsibilities, promotions, and career advancement.\n\n4. Competitive advantage: In the business world, companies that take calculated risks can often gain a competitive advantage by being the first to market with a new product or service, or by finding a more efficient way to do things.\n\n5. Employee engagement: Encouraging and enabling employees to take risks can lead to increased job satisfaction and engagement. When employees feel trusted and supported to make decisions and try new things, they are more likely to be motivated and committed to their work.\n\nIt is important to note that taking risks does not mean being reckless or careless. Risks should be calculated and well thought out, with potential consequences and outcomes considered before taking action."}</w:t>
      </w:r>
    </w:p>
    <w:p>
      <w:r>
        <w:t>{"question": "Explain the concept of value investing.", "answer": "Value investing is an investment strategy that involves selecting stocks that are undervalued and appear to be trading for less than their intrinsic or book value. Investors following this strategy believe that the market has overreacted to a company's short-term challenges, and that its current stock price does not reflect its long-term value.\n\nValue investors use a variety of fundamental analysis techniques to determine whether a stock is undervalued, such as examining the company's price-to-earnings ratio (P/E), price-to-book ratio (P/B), and price-to-sales ratio (P/S). They also look at the company's debt, revenue, and earnings growth to determine its overall financial health.\n\nThe idea behind value investing is to buy stocks when they are \"on sale\" and hold them until their market value increases to reflect their true intrinsic value. This approach requires patience as it may take some time for the market to recognize a company's true value. However, value investors believe that over the long-term, this strategy pays off with above-average returns.\n\nSome of the greatest investors in history, including Warren Buffet and Benjamin Graham, are advocates of value investing, and the strategy has proven to be successful for many investors over time. Nonetheless, it\u2019s important to use careful analysis and due diligence when selecting stocks for a value investing strategy, as not all undervalued stocks will necessarily recover."}</w:t>
      </w:r>
    </w:p>
    <w:p>
      <w:r>
        <w:t>{"question": "Why is customer feedback integral to successful product design?", "answer": "Customer feedback is integral to successful product design for several reasons. \n\nFirst, it allows businesses to understand their customers' needs and preferences. By collecting feedback from customers, designers and product managers can better understand what features and design elements their target audience values, helping them create products that meet those needs and desires.\n\nSecond, customer feedback can provide valuable insights into any issues or pain points customers are experiencing with the product. This information can be used to identify areas of improvement and to enhance the user experience to increase customer satisfaction and loyalty.\n\nThird, customer feedback can help companies stay competitive by identifying emerging trends and changes in customer behavior. This information can be used to continually adapt and innovate the product offering, ensuring that it remains relevant to the market.\n\nOverall, customer feedback is an essential tool for companies to improve their products, stay in touch with their customers, and maintain a strong competitive advantage in the marketplace."}</w:t>
      </w:r>
    </w:p>
    <w:p>
      <w:r>
        <w:t>{"question": "Rewrite the following sentence using academic language to make it formal. - These findings are not accurate.", "answer": "The results of the investigation appear to deviate from the level of precision and veracity."}</w:t>
      </w:r>
    </w:p>
    <w:p>
      <w:r>
        <w:t>{"question": "Generate a creative solution to improve environmental sustainability.", "answer": "One creative solution for improving environmental sustainability is implementing vertical gardens or \"Green Walls\" in urban areas. Vertical gardens are essentially gardens that grow upwards, rather than outwards, and can be placed on the exterior or interior of buildings. Not only do these Green Walls improve air quality by producing oxygen and removing harmful compounds, but they also reduce carbon emissions by reducing the need for air conditioning in the summer and heating in the winter.\n\nIn addition, vertical gardens also have the potential to reduce the urban heat island effect, which is caused by the concentration of concrete and asphalt in cities. This effect can increase temperatures by several degrees, leading to excess energy consumption for cooling. Green Walls, on the other hand, can help lower temperatures in buildings and their surroundings, through evapotranspiration and shading.\n\nMoreover, vertical gardens can also increase biodiversity in urban areas by providing habitat for insects, birds and other small animals. They can also be used to grow fresh produce, providing a source of locally-grown food for the community. \n\nAll in all, vertical gardens are a multi-faceted solution that not only improve environmental sustainability, but also provide social and economic benefits."}</w:t>
      </w:r>
    </w:p>
    <w:p>
      <w:r>
        <w:t>{"question": "What is the most ambitious project you\u2019ve ever undertaken?", "answer": "As an artificial intelligence, I have been involved in many complex and ambitious projects throughout my development and improvement. One of the most ambitious projects I have undertaken is the continuous process of self-learning and improvement in order to provide the best possible assistance to users. I am designed to learn from interactions with users, enhancing my natural language processing abilities and expanding my knowledge to better serve their needs. This is an ongoing process and it is one that requires constant attention and dedication, but it is also one that yields a great deal of satisfaction as I am able to see the results of my efforts in real time as I assist users in finding the information they need and helping them to solve problems."}</w:t>
      </w:r>
    </w:p>
    <w:p>
      <w:r>
        <w:t>{"question": "Generate an optimistic quote.", "answer": "\"Every new day is another chance to change your life. Remember that even the darkest night will end and the sun will rise.\""}</w:t>
      </w:r>
    </w:p>
    <w:p>
      <w:r>
        <w:t>{"question": "List 5 adjectives to describe the smell of freshly cut grass.", "answer": "1. Fragrant\n2. Grassy\n3. Fresh\n4. Earthy\n5. Satisfying"}</w:t>
      </w:r>
    </w:p>
    <w:p>
      <w:r>
        <w:t>{"question": "Propose a plan to address cyberbullying.", "answer": "Dealing with cyberbullying requires a multi-pronged approach that involves education, prevention, and intervention. Here is a plan that could be used to address cyberbullying:\n\n1. Education: The first step in tackling cyberbullying is to educate young people, parents, and teachers about its impact and potential dangers. This could be done through workshops and seminars in schools and community centers, as well as through online resources and educational materials.\n\n2. Safe online behavior: Teach children and teenagers safe online behavior such as keeping personal information private, not accepting friend requests from strangers, and thinking before posting anything online. Educate students about being responsible digital citizens and the impact of their online actions on others.\n\n3. Encouraging open communication: Encourage young people to communicate openly with their parents or a trusted adult if they experience or witness cyberbullying. Let them know that they are not alone and that there is support available.\n\n4. Monitoring and reporting mechanisms: Schools and online platforms should have clear monitoring and reporting mechanisms in place for cyberbullying. Students should be made aware of these mechanisms and encouraged to use them if they are being bullied or witness bullying.\n\n5. Intervention and support: Schools should have clear policies and protocols for dealing with cyberbullying incidents. This should include support for the victim as well as consequences for the bully. Counseling and support services should be made available to victims of cyberbullying to help them recover.\n\n6. Collaboration: Addressing cyberbullying requires collaboration between schools, parents, online platforms, law enforcement, and community organizations. All stakeholders should work together to create a safe and supportive online environment for young people.\n\nIn summary, addressing cyberbullying requires a holistic approach that involves education, prevention, intervention, and collaboration between all stakeholders. By implementing this plan, we can create a safer and more supportive online environment for young people."}</w:t>
      </w:r>
    </w:p>
    <w:p>
      <w:r>
        <w:t>{"question": "Develop an algorithm to choose the quickest checkout item in a store.", "answer": "Here's an algorithm to choose the quickest checkout line in a store:\n\n1. Start by collecting real-time data on the current number of customers in each line, and the average time taken by the cashier to process each customer.\n\n2. Calculate the estimated wait time for each line by multiplying the number of customers in the line by the average processing time for each customer.\n\n3. Choose the line with the shortest estimated wait time.\n\n4. If two or more lines have the same estimated wait time, choose the line with the fewest number of items in the customers' carts.\n\n5. Keep updating the data and recalculate the estimated wait time for the lines periodically to account for any changes in the number of customers in each line, and the average processing time.\n\n6. If the chosen line's wait time increases significantly, consider switching to a different line with a shorter estimated wait time.\n\nThis algorithm helps customers to choose the quickest checkout line, thereby reducing their wait time and improving their overall shopping experience."}</w:t>
      </w:r>
    </w:p>
    <w:p>
      <w:r>
        <w:t>{"question": "Explain how to build a professional portfolio.", "answer": "Building a professional portfolio involves showcasing your work, skills, and accomplishments in an organized and visually appealing manner. Here are the steps to create a professional portfolio:\n\n1. Identify your purpose: Determine the purpose of your portfolio and its intended audience. Are you creating it to land a new job or to showcase your work to potential clients? Knowing your audience will help you tailor your portfolio to their expectations.\n\n2. Compile your work samples: Gather examples of your best work that are relevant to your objective. This can include projects, images, writing samples, case studies, and other materials that demonstrate your skills and experience. Organize them in a logical manner and ensure that they are properly labeled and identified.\n\n3. Write a compelling bio: Your portfolio should include an introduction to who you are, your background, and your professional goals. Make sure your bio is concise, engaging, and highlights your unique skills and experiences.\n\n4. Include your resume and contact information: Make it easy for potential employers or clients to find your resume and contact information. Provide a downloadable version of your resume and make sure your contact information is prominently displayed on your portfolio.\n\n5. Design with the user in mind: A well-designed portfolio is visually appealing and easy to navigate. Choose a clean, professional layout and use high-quality images. Make sure the navigation is user-friendly and the content is easy to read.\n\n6. Keep it updated: A professional portfolio should be an ongoing project. Make sure to update it regularly to reflect your most recent work, skills, and accomplishments.\n\n7. Get feedback: Before making your portfolio public, have someone else review it for clarity, readability, and effectiveness. Take their feedback into consideration and make any necessary changes.\n\nBy following these steps, you can build a professional portfolio that effectively showcases your skills and accomplishments to potential employers or clients."}</w:t>
      </w:r>
    </w:p>
    <w:p>
      <w:r>
        <w:t>{"question": "What would be an example of a long-term strategy for developing a career?", "answer": "An example of a long-term strategy for developing a career could involve several steps that focus on personal and professional growth. Some of these steps may include:\n\n1. Setting clear career goals and objectives: Start by identifying your long-term career aspirations and defining specific, measurable, attainable, relevant and time-bound (SMART) goals to help you achieve them.\n\n2. Pursuing relevant education and training: Invest time and resources in acquiring the necessary skills, knowledge and qualifications in your chosen field through formal education, workshops, training, and online courses.\n\n3. Building a professional network: Connect with industry leaders, colleagues, and mentors, attend conferences and meetings, join relevant professional associations, and use networking sites like LinkedIn to build and maintain professional contacts.\n\n4. Gaining practical experience: Take on internships, freelance projects or volunteer work, which provide hands-on experience, help you build your portfolio, and demonstrate your commitment and passion to potential employers.\n\n5. Keeping up-to-date with industry trends: Stay informed about the latest advancements, news and trends in your field by reading industry publications, attending trade shows, and staying active in professional associations.\n\n6. Continuously reviewing and revising your strategy: Regularly reflect on your progress, seek feedback and support when needed, and adjust your strategy as needed to ensure you stay on track to achieve your long-term career goals."}</w:t>
      </w:r>
    </w:p>
    <w:p>
      <w:r>
        <w:t>{"question": "Automatically close tags with inconsistent case in the following HTML snippet. - &lt;b&gt;&lt;IMG src=\"image.png\"&gt;", "answer": "&lt;b&gt;&lt;IMG src=\"image.png\"&gt;&lt;/IMG&gt;&lt;/b&gt;"}</w:t>
      </w:r>
    </w:p>
    <w:p>
      <w:r>
        <w:t>{"question": "Generate an example of a constructive feedback in office environment", "answer": "One example of constructive feedback in an office environment could be: \"I've noticed that during meetings, you tend to speak a lot and sometimes interrupt others before they have finished their thoughts. I understand that you have great ideas and want to share them, but it may be helpful to wait until others have finished speaking and then chime in with your thoughts. This can help create a more collaborative environment and allow everyone's voice to be heard. Is there anything I can do to support you in this?\""}</w:t>
      </w:r>
    </w:p>
    <w:p>
      <w:r>
        <w:t>{"question": "Please generate a quip about the technology industry", "answer": "\"The technology industry: the only place where 'what's a new app?' and 'what's for dinner?' can result in the same answer.\""}</w:t>
      </w:r>
    </w:p>
    <w:p>
      <w:r>
        <w:t>{"question": "Which popular payment methods are available at most magento stores?", "answer": "Most Magento stores provide a variety of popular payment methods for customers to choose from, including:\n\n1. Credit and debit cards: Many Magento stores support payments via major credit and debit card providers such as Visa, Mastercard, and American Express.\n\n2. PayPal: PayPal is another popular payment option available on most Magento stores. Customers can use their existing PayPal account to make a payment, or they can create a new account if they don\u2019t already have one.\n\n3. Bank transfer: Some Magento stores also offer the option of paying through bank transfer. Customers can transfer money directly from their bank account to the merchant's account.\n\n4. Cash on delivery: Another payment method that is available at some Magento stores is cash on delivery (COD), where customers pay for their order in cash when it is delivered to them.\n\n5. E-wallets: Many Magento stores also support payments via various e-wallets such as Apple Pay, Amazon Pay, and Google Wallet. These services allow customers to store their payment information and make payments quickly and conveniently.\n\nKeep in mind that payment methods may vary depending on the geographic location and the merchant\u2019s payment gateway setup."}</w:t>
      </w:r>
    </w:p>
    <w:p>
      <w:r>
        <w:t>{"question": "Determine the correct punctuation. - I have read the book and it is great", "answer": "\"I have read the book, and it is great.\""}</w:t>
      </w:r>
    </w:p>
    <w:p>
      <w:r>
        <w:t>{"question": "Generate an argument that involves the given topics. - School Uniforms", "answer": "The debate on school uniforms is a contentious issue in the education system, with opinions divided on the pros and cons of imposing dress codes in schools. Proponents of school uniforms argue that they promote equality, discipline, and a sense of belonging among students, while detractors argue that they stifle creativity, inhibit self-expression, and reinforce gender stereotypes.\n\nOne of the main arguments in favor of school uniforms is that they help to create a level playing field among students by eliminating visible signs of economic disparity. By wearing the same outfit, students from different socio-economic backgrounds are placed on an equal footing and this reduces the incidence of bullying and discrimination. Moreover, students are less likely to be judged or labeled based on their appearance, which allows them to focus on their academic performance.\n\nIn addition, advocates of school uniforms contend that they instill discipline in students and create an environment that is more conducive to learning. When students dress in a uniform, they are more likely to take their schoolwork seriously and behave appropriately in the classroom. Dress codes also simplify the process of getting ready for school, as students do not have to spend time choosing what to wear, which reduces stress and saves time in the morning.\n\nOpponents of school uniforms argue that they limit students\u2019 freedom of expression and individuality. Schools are meant to prepare students for the real world, and part of this involves teaching them to make decisions for themselves. By dictating what students wear, schools take away an opportunity for students to exercise their autonomy and make their own choices. Moreover, uniforms can reinforce gender stereotypes and may not accommodate students who do not conform to traditional gender norms.\n\nIn conclusion, the debate on school uniforms is a complex issue that involves balancing the need for equality and discipline, with the importance of allowing students to express their individuality. Ultimately, the decision on whether to implement school uniforms should be made based on the unique needs and circumstances of each school and its students."}</w:t>
      </w:r>
    </w:p>
    <w:p>
      <w:r>
        <w:t>{"question": "Provide a reason why the given action is unethical. - Making a copy of a copyrighted book.", "answer": "Making a copy of a copyrighted book is considered unethical because it is a form of copyright infringement. The owner of the copyright, usually the author or publisher, has the exclusive right to reproduce, distribute, and sell copies of the book. Copying the book without their permission violates their legal rights and deprives them of potential income from sales of the book. This can also be detrimental to the creative industry as a whole, as it reduces the financial incentive for authors and publishers to write and produce original content."}</w:t>
      </w:r>
    </w:p>
    <w:p>
      <w:r>
        <w:t>{"question": "Name the popular tourist attraction in a given city. - Copenhagen", "answer": "One popular tourist attraction in Copenhagen is The Little Mermaid statue, which is based on the fairy tale by the famous Danish author Hans Christian Andersen. Other popular attractions include Tivoli Gardens, Nyhavn, and Rosenborg Castle."}</w:t>
      </w:r>
    </w:p>
    <w:p>
      <w:r>
        <w:t>{"question": "Make the given sentence more interesting by adding adverbs. - She walked down the street.", "answer": "She confidently strutted down the bustling street with an air of determination."}</w:t>
      </w:r>
    </w:p>
    <w:p>
      <w:r>
        <w:t>{"question": "Conjugate the given verb into the future tense. - Swim", "answer": "**I** will swim\n**You** will swim\n**He/She/It** will swim\n**We** will swim\n**They** will swim"}</w:t>
      </w:r>
    </w:p>
    <w:p>
      <w:r>
        <w:t>{"question": "Reformulate the given sentence using a different part of speech. - The book was amazing.", "answer": "The amazement of the book was incredible."}</w:t>
      </w:r>
    </w:p>
    <w:p>
      <w:r>
        <w:t>{"question": "Compose an email expressing your gratitude to someone who just helped you. - John,", "answer": "Dear John,\n\nI hope this email finds you well. I just wanted to take a moment to express my gratitude for the help that you have recently given me. Your kindness, support, and guidance have meant so much to me and have made a real difference.\n\nYour willingness to help me out when I truly needed it is something that I will always remember and appreciate. You have truly gone above and beyond, and words cannot express how grateful I am to have you in my life.\n\nOnce again, thank you from the bottom of my heart for everything. Your help has made a lasting impact, and I am so grateful to have you as a friend and ally.\n\nWith gratitude,\n[Your Name]"}</w:t>
      </w:r>
    </w:p>
    <w:p>
      <w:r>
        <w:t>{"question": "Find a location in the US where this motor is tested. - Tesla Model S", "answer": "The Tesla Model S, like all Tesla vehicles, is primarily tested at the company's facilities in Fremont, California. Additionally, Tesla maintains a Vehicle and Test Lab in Fremont where engineers rigorously test and refine vehicles and their components."}</w:t>
      </w:r>
    </w:p>
    <w:p>
      <w:r>
        <w:t>{"question": "Explain the difference between mitigating and exacerbating factors.", "answer": "Mitigating factors are circumstances, actions or events that lessen the severity or culpability of an offense or mistake. These factors are taken into account to reduce the harshness of the punishment, consequence or outcome. They act as a way of providing context or explanation for the behavior in question, and can include things like provocation, mental illness, or a lack of intent.\n\nExacerbating factors, on the other hand, are circumstances, actions or events that increase the severity or culpability of an offense or mistake. They are taken into account to increase the harshness of the punishment, consequence or outcome. They act to highlight the seriousness of the behavior in question, and can include things like premeditation, excessive force, or a history of similar behavior.\n\nIn summary, mitigating factors make a situation less severe while exacerbating factors make it more severe."}</w:t>
      </w:r>
    </w:p>
    <w:p>
      <w:r>
        <w:t>{"question": "Write two adjectives to describe a rose.", "answer": "Beautiful and Fragrant."}</w:t>
      </w:r>
    </w:p>
    <w:p>
      <w:r>
        <w:t>{"question": "Sort the following numbers from smallest to greatest: 8, 4, 5, 2", "answer": "The given numbers in ascending order (smallest to greatest) are: 2, 4, 5, 8."}</w:t>
      </w:r>
    </w:p>
    <w:p>
      <w:r>
        <w:t>{"question": "Identify three elements that are found in the Earth's atmosphere.", "answer": "1. Nitrogen: Nitrogen is the most abundant element in the Earth's atmosphere, accounting for about 78% of the total volume. Nitrogen is essential for life, playing an integral role in the formation of amino acids and nucleic acids.\n\n2. Oxygen: Oxygen is the second most abundant element in the Earth's atmosphere, making up about 21% of the total volume. Oxygen is essential for respiration, and it plays a key role in the combustion or burning of fuels.\n\n3. Argon: Argon is the third most abundant element in the Earth's atmosphere, making up about 0.93% of the total volume. It is an inert or noble gas, meaning it is chemically unreactive and does not form compounds easily. Argon is used in various industrial applications such as welding and in incandescent light bulbs."}</w:t>
      </w:r>
    </w:p>
    <w:p>
      <w:r>
        <w:t>{"question": "Create a game level. - A platformer game with themes such as ancient ruins and lava", "answer": "In this level, the player's character finds themselves in an ancient, crumbling ruins site surrounded by perilous pools of bubbling lava. As they navigate through the level, players must use their wits and quick reflexes to avoid dangerous traps and navigate crumbling platforms to reach the end.\n\nThe level design features a mix of platforming sections and puzzle challenges, with plenty of secret areas to discover and hidden items to collect. The treacherous environment is rendered with lush, detailed graphics that bring the level to life and give players plenty to explore.\n\nAs players progress through the level, they must dodge falling rocks, leap over lava pits, and solve challenging puzzles to unlock new paths and reach the level's end. Along the way, they'll encounter hostile creatures and ancient guardians that they must defeat or avoid to continue.\n\nAt the level's climax, players face a thrilling boss battle against a powerful foe, using all of their skills and abilities to emerge victorious. Once the boss has been defeated, players receive a valuable reward and move on to the next challenge.\n\nThe ancient ruins and lava theme of this level provides a challenging and immersive experience that players will love. With its mix of platforming, combat, and puzzle-solving gameplay, this level is sure to be a favorite among fans of the genre."}</w:t>
      </w:r>
    </w:p>
    <w:p>
      <w:r>
        <w:t>{"question": "Name 3 benefits of exercise.", "answer": "1. Better physical health: Exercise can help improve heart health, increase strength and flexibility, and reduce the risk of chronic diseases like Type 2 diabetes, high blood pressure, and obesity.\n\n2. Improved mental health: Physical activity has been shown to reduce stress, anxiety, and depression, as well as improve mood, self-esteem, and cognitive function.\n\n3. Increased energy levels: Regular exercise can help improve overall energy levels, reduce fatigue, and increase endurance, making it easier to tackle daily tasks and activities."}</w:t>
      </w:r>
    </w:p>
    <w:p>
      <w:r>
        <w:t>{"question": "Construct a data model for a hospital.", "answer": "A possible data model for a hospital might include the following components and relationships:\n\n#### Patient\n- Personal Information: Name, Age, Gender, Address, Contact Details\n- Medical History: Previous illnesses, surgeries and chronic conditions\n- Medications: Current and past prescribed drugs, allergies\n- Visits: Dates of previous visits, reason for visit, assigned physician\n- Insurance: Insurance provider, coverage details\n\n#### Doctor\n- Personal Information: Name, Specialty, Contact Details\n- Employment Information:  Department, Position, Hire Date, Schedule\n- Patients: Current and past patients assigned\n\n#### Appointment\n- Patient: The patient who attends the appointment\n- Doctor: The doctor who is scheduled to see the patient\n- Date/Time: Date and time of the appointment\n- Reason: Purpose of the visit\n- Notes: Observations, diagnosis, and treatment plan\n\n#### Department\n- Name: Name of the department \n- Head: Name of the head of department\n- Doctors: List of Doctors in the department\n- Services: Description of services provided by the department\n\n#### Room\n- Number: Room number \n- Type: Type of room (Private, Semi-Private, ward)\n- Occupants: List of patients currently occupying the room\n- Availability: Whether the room is available for occupancy or not\n\n#### Bill\n- Patient: The patient who is responsible for the bill\n- Services: A list of services provided during the hospital stay or visit\n- Total: The total amount owed\n- Insurance: Insurance details, if applicable\n- Status: Whether the bill is paid or not\n\nThese are just some of the components that could be included in a hospital data model. Depending on the specific needs of the hospital, additional components such as staff or equipment inventory, could also be included."}</w:t>
      </w:r>
    </w:p>
    <w:p>
      <w:r>
        <w:t>{"question": "Categorize the relationships in the sentence. - John's mother is Betty's aunt.", "answer": "* John and Betty - cousins\n* John's mother and Betty - aunt and niece\n* John's mother and Betty's aunt - same person."}</w:t>
      </w:r>
    </w:p>
    <w:p>
      <w:r>
        <w:t>{"question": "Explain how to turn the following phrase into a hashtag. - #GlobalWarming", "answer": "To turn the phrase \"Global Warming\" into a hashtag, you should follow these steps:\n\n1. Remove spaces: Hashtags don't contain spaces. So, start by removing any spaces between the words in the phrase. For example, \"Global Warming\" becomes \"GlobalWarming.\"\n\n2. Add the hash symbol: A hashtag always starts with the hash symbol \"#.\" Add it to the start of the phrase. For example, \"GlobalWarming\" becomes \"#GlobalWarming.\" \n\n3. Check capitalization: Hashtags are not case-sensitive, but using capital letters at the beginning of each word makes the hashtag easier to read. This is known as CamelCase. For example, \"#globalwarming\" could also be written as \"#GlobalWarming.\"\n\nAfter following these steps, the phrase \"Global Warming\" has been turned into the hashtag \"#GlobalWarming.\""}</w:t>
      </w:r>
    </w:p>
    <w:p>
      <w:r>
        <w:t>{"question": "Categorize the type of pronouns used in this sentence. - She was happy for him.", "answer": "She: personal pronoun \nHim: personal pronoun"}</w:t>
      </w:r>
    </w:p>
    <w:p>
      <w:r>
        <w:t>{"question": "Explain the process of electron transport chain?", "answer": "The electron transport chain, also known as the respiratory chain, is a series of complex enzymes and proteins located in the inner mitochondrial membrane, responsible for producing the majority of the ATP during cellular respiration. The process is the final step in the aerobic respiration, where energy from the oxidation of nutrients is used to produce ATP, the cell's source of chemical energy.\n\nHere are the main steps of the electron transport chain:\n\n1. Electrons are donated to the chain by the reduced coenzymes NADH and FADH2, which are produced during earlier stages of cellular respiration. These coenzymes deliver high-energy electrons, which will travel through the chain, to complex I and complex II, respectively.\n\n2. As the electrons are passed along the chain through series of redox reactions, they lose energy which is used by the protein complexes to pump protons from the mitochondrial matrix into the intermembrane space, creating an electrochemical gradient. \n\n3. The final electron acceptor is molecular oxygen, which is reduced to water, removing the low-energy electrons from the chain and allowing it to start again.\n\n4. The electrochemical gradient created by the proton pumping generates a force, called the proton motive force, which drives the synthesis of ATP. This process is called chemiosmosis, where the protons flow back into the matrix through an enzyme called ATP synthase, which uses the energy to phosporylate ADP into ATP.\n\nOverall, the electron transport chain uses the energy from the electrons donated by the reduced coenzymes to pump protons and create an electrochemical gradient, which is used to generate ATP through chemiosmosis. Through this mechanism, the cell can produce large amounts of ATP from the oxidation of nutrients, enabling it to perform its functions."}</w:t>
      </w:r>
    </w:p>
    <w:p>
      <w:r>
        <w:t>{"question": "Cite an example of this in the real world. - A type of artificial intelligence called natural language processing.", "answer": "One well-known example of natural language processing in the real world is Siri, the virtual assistant built into Apple iPhones and iPads. Siri uses natural language processing to understand and respond to voice commands, allowing users to interact with their devices using everyday language. For instance, a person might say \"Hey Siri, what's the weather forecast for today?\" and Siri will analyze their words to determine the intended meaning and respond with an accurate weather report. This use of natural language processing makes it easier for people to use their technology, as they don't need to remember specific commands or phrasing in order to get the information they need."}</w:t>
      </w:r>
    </w:p>
    <w:p>
      <w:r>
        <w:t>{"question": "Invent a new food dish combining the two ingredients. - Pineapple and spinach", "answer": "One possible dish that combines pineapple and spinach is a \"Pineapple Spinach Salad Bowl\". This refreshing and healthy salad features fresh baby spinach leaves topped with juicy chunks of pineapple, toasted almonds, and crumbled feta cheese. The salad is dressed with a homemade honey-lime dressing that perfectly complements the sweetness of the pineapple and the earthy flavor of spinach. The combination of flavors, textures, and colors in this dish makes it a perfect summer meal that is both satisfying and nutritious."}</w:t>
      </w:r>
    </w:p>
    <w:p>
      <w:r>
        <w:t>{"question": "Determine the best course of action in the following scenario. - You are a student who did not study for the upcoming exam.", "answer": "If you are a student who did not study for an upcoming exam, the best course of action would be to begin studying and preparing as soon as possible. Here are some specific steps you can take to improve your chances of performing well on the exam, despite not having studied earlier:\n\n1. Prioritize: Determine which topics or concepts are likely to be the most heavily weighted on the exam and dedicate the majority of your remaining study time to those areas.\n\n2. Focus on quality over quantity: Instead of trying to cram as much information into your brain in a short amount of time, focus on really understanding the key concepts you need to know for the exam.\n\n3. Use active learning techniques: Avoid passive learning techniques like re-reading textbook chapters or notes. Instead, use active learning techniques like self-testing, teaching others, or explaining concepts in your own words to help solidify your understanding.\n\n4. Take breaks: While it may be tempting to study non-stop until the exam, taking regular breaks can actually help improve your focus and retention of information.\n\n5. Stay calm and positive: Try not to get too stressed or overwhelmed about the exam. Stay calm, stay focused, and do your best with the time you have left. A positive attitude can go a long way in helping you perform well on the exam.\n\nFinally, make sure to learn from this experience and develop better study habits in the future, so that you don't find yourself in the same situation again."}</w:t>
      </w:r>
    </w:p>
    <w:p>
      <w:r>
        <w:t>{"question": "Find the geographic location of the restaurant. - The restaurant is called \"La Table\".", "answer": "I'm sorry, \"La Table\" is too broad and generic of a name. Could you please provide more information such as the city, state or the street name?"}</w:t>
      </w:r>
    </w:p>
    <w:p>
      <w:r>
        <w:t>{"question": "Generate organization chart for the given company. - The company has 10 employees.", "answer": "Here is the organization chart for your company with 10 employees:\n\n```\nCEO\n |\n |---VP of Marketing\n |    |\n |    |---Marketing Manager\n |    |---Marketing Specialist\n |\n |---VP of Operations\n |    |\n |    |---Operations Manager\n |    |---Operations Specialist\n |\n |---VP of Sales\n      |\n      |---Sales Manager\n      \u2514\u2500Sales Specialist\n```\nThis is just one example of how an organization chart with 10 employees could be structured. The specific roles and department titles could be adjusted according to the specific needs and preferences of the company."}</w:t>
      </w:r>
    </w:p>
    <w:p>
      <w:r>
        <w:t>{"question": "Construct a 3x3 multiplication table.", "answer": "Here is a 3x3 multiplication table:\n```\n   X |  1  2  3\n---+----------\n  1 |  1  2  3\n  2 |  2  4  6\n  3 |  3  6  9\n```"}</w:t>
      </w:r>
    </w:p>
    <w:p>
      <w:r>
        <w:t>{"question": "Tell me who won the 2020 NBA Finals.", "answer": "The Los Angeles Lakers won the 2020 NBA Finals."}</w:t>
      </w:r>
    </w:p>
    <w:p>
      <w:r>
        <w:t>{"question": "How much is thirty five percent of one thousand?", "answer": "Thirty five percent of one thousand is 350."}</w:t>
      </w:r>
    </w:p>
    <w:p>
      <w:r>
        <w:t>{"question": "Identify the metric system unit for the given unit. - Inches", "answer": "The metric system unit for inches is centimeters (cm)."}</w:t>
      </w:r>
    </w:p>
    <w:p>
      <w:r>
        <w:t>{"question": "After watching a documentary, what are the implications of the arguments presented in the documentary?", "answer": "It is not possible for me to provide a specific answer to this question without further information about the documentary in question. The implications of the arguments presented depend on the subject matter of the documentary, the perspective it takes, and the evidence presented. Once you provide more information about the documentary, I would be happy to help you understand the implications of its arguments."}</w:t>
      </w:r>
    </w:p>
    <w:p>
      <w:r>
        <w:t>{"question": "Summarize how the pandemic has affected the retail sales in the US in the past 1 year.", "answer": "The COVID-19 pandemic has had a significant impact on the retail industry in the US in the past year. Retail sales plummeted in the initial months of the pandemic as shutdowns and stay-at-home orders were implemented nationwide. Non-essential businesses were forced to close their doors, causing a sharp decline in overall retail sales. However, there was a surge in e-commerce sales as consumers shifted to online shopping. Throughout the year, there have been fluctuations in retail sales as the situation changed, with some months reporting slight gains as restrictions eased, while others saw decreases in response to the resurgence of the virus. In general, while some categories such as groceries and home improvement reported increased sales, others such as clothing and department stores were hit particularly hard. Overall, the pandemic has transformed the retail landscape with many businesses adapting to the new reality through increased online presence, curbside pickup, and other creative solutions."}</w:t>
      </w:r>
    </w:p>
    <w:p>
      <w:r>
        <w:t>{"question": "How has climate change impacted the agricultural sector in developing countries?", "answer": "Climate change has had significant impacts on the agricultural sector in developing countries. With rising temperatures, changing precipitation patterns and an increase in the frequency and intensity of extreme weather events, agriculture is becoming increasingly challenging in many regions.\n\nDroughts, floods and erratic rainfall patterns have disrupted farming activities, leading to crop failures and reduced yields, posing risks to food security for millions of people who depend on agriculture for their livelihoods. In some regions, higher temperatures have led to the proliferation of pests and diseases, further reducing crop productivity.\n\nThe availability of water for irrigation is a major concern in many developing countries, where agriculture is largely rain-fed. Changes in rainfall patterns, combined with the melting of glaciers and reduced snowpack, have resulted in water shortages and increased competition for water resources.\n\nSmall-scale farmers, who are the backbone of agriculture in many developing countries, are particularly vulnerable to the impacts of climate change. They often lack the resources and technology to adapt to the changing climate conditions, and as a result, their livelihoods are at risk.\n\nIn summary, climate change is having significant and far-reaching consequences for the agricultural sector in developing countries, causing disruptions to farming activities, reducing crop productivity, and posing risks to food security and the livelihoods of millions."}</w:t>
      </w:r>
    </w:p>
    <w:p>
      <w:r>
        <w:t>{"question": "Create a list of five valuable lessons to learn from the pandemic", "answer": "1. The Importance of Personal Hygiene: The pandemic has brought personal hygiene to the forefront, emphasizing the importance of regular hand washing, sanitizing and keeping oneself clean to prevent the spread of infection.\n\n2. The Value of Preparedness: The pandemic has shown the importance of being prepared, whether it be in terms of having adequate medical supplies, food stocks, or emergency funds. It is important to think ahead and plan for potential threats and emergencies.\n\n3. The Power of Solidarity: The pandemic has demonstrated the power of collective action, as communities come together to support one another, and people work together to help mitigate the spread of the virus. This teaches us that we are stronger when we stand together.\n\n4. The Need for Flexibility: The pandemic has forced us all to be more adaptable and flexible, whether it be in terms of adjusting to new work arrangements or finding new ways to connect with loved ones. This experience shows us that the ability to change and adapt is a valuable life skill.\n\n5. The Importance of Self-Care: With the increase in stress and anxiety caused by the pandemic, self-care has become more important than ever. It is essential to take care of both our physical and mental health by finding healthy ways to cope with stress, such as exercise, meditation or reaching out to friends and family for support."}</w:t>
      </w:r>
    </w:p>
    <w:p>
      <w:r>
        <w:t>{"question": "Given a recipe, create a grocery shopping list - Chocolate Chip Cookies\n\nIngredients:\n- 2\u00bc cups all-purpose flour\n- 1 teaspoon baking soda\n- 1 teaspoon salt\n- 1 cup (2 sticks) butter, softened\n- \u00be cup granulated sugar\n- \u00be cup packed light-brown sugar\n- 1 teaspoon vanilla extract\n- 2 large eggs\n- 2 cups (12-ounce package) semisweet chocolate chips", "answer": "Based on the recipe for Chocolate Chip Cookies, here is a grocery shopping list:\n\n1. All-purpose flour (2\u00bc cups)\n2. Baking soda (1 tsp)\n3. Salt (1 tsp)\n4. Butter (1 cup or 2 sticks)\n5. Granulated sugar (\u00be cup)\n6. Light-brown sugar (\u00be cup)\n7. Vanilla extract (1 tsp)\n8. Large eggs (2)\n9. Semisweet chocolate chips (12-ounce package)"}</w:t>
      </w:r>
    </w:p>
    <w:p>
      <w:r>
        <w:t>{"question": "What would be an appropriate penalty for public littering?", "answer": "Penalties for public littering vary by jurisdiction and can include fines, community service, or education programs. A common penalty is a fine, the amount of which can vary based on the severity of the offense, the amount of litter, and whether it is a first-time or repeat offense. Other potential penalties include requiring the offender to perform community service, such as picking up litter in public spaces, or to attend an educational program on the environmental impact of littering. Ultimately, the most appropriate penalty would depend on the specific circumstances and the goal of the penalty, whether it be to deter future littering, to clean up the existing litter, or to educate the offender on the harm caused by littering."}</w:t>
      </w:r>
    </w:p>
    <w:p>
      <w:r>
        <w:t>{"question": "Create a list of five ways for the elderly population to stay connected during quarantine", "answer": "1. Utilize video calls: The elders can make use of free video conferencing platforms like Zoom or Skype to connect with their family, friends, and physicians.\n\n2. Join online communities: There are many online communities and forums that cater to the elderly population. They can participate in group discussions and connect with people who share similar interests or experiences\n\n3. Explore social media: Social media platforms like Facebook, Instagram, and Twitter can be a great way to stay connected with loved ones and keep up to date with the latest news.\n\n4. Engage in virtual events: Many organizations are hosting events and activities online, from virtual concerts and museum tours to fitness classes and cooking demonstrations. These events can provide an opportunity to have fun, learn and interact with others.\n\n5. Reach out for support: If they feel isolated, elders can reach out to helplines or support groups, where they can talk to someone and share their feelings. Many local organizations offer phone or online support to seniors during the quarantine."}</w:t>
      </w:r>
    </w:p>
    <w:p>
      <w:r>
        <w:t>{"question": "Compare the differences between the effects of the pandemic on traditional retail and online retail", "answer": "The COVID-19 pandemic has had a significant impact on the retail industry, with different effects on traditional retail and online retail.\n\nTraditional retail, which relies on physical storefronts and face-to-face interactions with customers, has been hit hard by the pandemic. Lockdown measures and social distancing protocols have led to the temporary closure of many brick-and-mortar stores, resulting in reduced sales, loss of revenue, and financial strain on many businesses. Additionally, consumer behavior has shifted towards a greater reliance on online shopping, as people prefer to avoid crowded places and minimize their exposure to the virus. This has resulted in a decline in foot traffic in physical stores and a decrease in demand for traditional retail.\n\nOn the other hand, the pandemic has catalyzed the growth of online retail, with e-commerce sales seeing a sharp increase amid the global crisis. As more people turn to online shopping for their needs, online retailers have experienced a surge in demand for their services. This shift to online shopping has accelerated the adoption and growth of e-commerce, leading to increased competition and innovation in the industry.\n\nOverall, the pandemic has had a negative impact on traditional retail, while online retail has seen growth and increased demand. However, the long-term effects of the pandemic on retail are still uncertain, and will depend on how businesses adapt to the changing market and the evolving needs of consumers."}</w:t>
      </w:r>
    </w:p>
    <w:p>
      <w:r>
        <w:t>{"question": "What steps can a parent take to raise a responsible and independent child?", "answer": "Raising children to become responsible individuals can be very challenging task. Here are some steps a parent can take to raise a responsible and independent child:\n\n1. Encourage Self-Exploration: Allow your children to try new things and to learn and grow from their own experiences. Let them explore their capabilities by finding their own solutions to problems, rather than doing everything for them.\n\n2. Provide Opportunities for Responsibility: Assign tasks and routines, appropriate to your child\u2019s age, and ensure they follow through with them. Giving your children responsibilities helps them learn how to manage time, and helps them develop discipline.\n\n3. Teach Decision Making: Teach your children how to make decisions, with a focus on thinking about consequences, and to learn that they are responsible for those consequences.\n\n4. Praise and Reward: Positive reinforcement is important in shaping a child's behavior. Recognize and reward responsible behavior and allow them to see the benefits that come with it.\n\n5. Discuss Limits and Set Boundaries: Teach your children about boundaries and why they are in place. Set limits and encourage them to respect them, while also providing a safe space for them to express their opinion.\n\n6. Practice Patience: Encourage a sense of perseverance in your children. Show them the importance of being patience, especially when it comes to achieving their goals.\n\n7. Lead by Example: Children learn by watching their parents, so it is important to lead by example. Be responsible yourself and show them the importance of behaviors such as being honest and reliable.\n\nBy consistently practicing these steps, a parent can guide their children to become responsible and independent individuals."}</w:t>
      </w:r>
    </w:p>
    <w:p>
      <w:r>
        <w:t>{"question": "List three dessert recipes.", "answer": "Here are three quick and easy dessert recipes that you can try at home.\n\n1. Chocolate Mousse: \n    Ingredients:\n    - 2 cups chilled heavy cream\n    - 4 large egg yolks\n    - 3 tablespoons sugar\n    - 7 oz fine-quality bittersweet chocolate, chopped\n    - 1 teaspoon vanilla extract\n\nIn a medium saucepan, whisk together the egg yolks, sugar and 3/4 cup of heavy cream. Cook over medium-low heat, stirring constantly, until mixture coats a spoon, about 3-4 minutes. Remove from heat and whisk in chopped chocolate and vanilla until smooth. In another medium bowl, whisk the remaining cream until it holds soft peaks. Fold into the chocolate mixture until no streaks remain. Divide the mousse among 6 glasses and chill until set, at least 2 hours.\n\n2. Lemon Bars:\n    Ingredients:\n    - 2 cups of flour\n    - 1/2 cup of powdered sugar\n    - 1 cup of butter\n    - 4 eggs\n    - 2 cups of granulated sugar\n    - 1/3 cup of lemon juice\n\nFirst, preheat your oven to 350 degrees F. In a medium bowl, combine the flour, powdered sugar and butter until crumbly. Press into the bottom of a 9 x 13 inch baking pan and bake for 20-25 minutes until lightly browned. In another bowl, whisk together the eggs, granulated sugar, lemon juice until smooth. Pour over the warm crust and bake for another 20-25 minutes until set. Let it cool and cut into squares.\n\n3. Apple Crisp:\n    Ingredients:\n    - 6 cups sliced peeled apples\n    - 2 tablespoons lemon juice\n    - 1/2 cup all-purpose flour\n    - 1/2 cup rolled oats\n    - 1/2 cup packed brown sugar\n    - 1 teaspoon ground cinnamon\n    - 1/2 cup cold butter\n\nPreheat your oven to 375 degrees F. In a large bowl, mix the sliced apples and lemon juice. Transfer to an 8-inch square baking dish. In another bowl, mix the flour, oats, brown sugar and cinnamon. Cut in the butter until crumbly, then sprinkle over apples. Bake for 45-50 minutes until the topping is golden brown, and the apples are tender. Serve warm with a"}</w:t>
      </w:r>
    </w:p>
    <w:p>
      <w:r>
        <w:t>{"question": "Create a Valentine's Day themed poem.", "answer": "To you, my love, on this special day,   \nI send my heart, and these words I say.   \nMy love for you grows stronger each year,  \nWith you by my side, I have nothing to fear.\n\nOn this Valentine's, my heart is aglow,  \nWith thoughts of you, my love does overflow.  \nYou make my days sweeter, my life complete,  \nIn you, my love, I have found my heartbeat. \n\nMay our love blossom like a red, red rose,  \nMay it withstand any challenges it goes.  \nIn you, I\u2019ve found happiness beyond measure,  \nBeing with you, my heart treasures.  \n\nSo, Happy Valentine\u2019s Day to you, my dear,  \nMay our love continue to flourish each year. \nWith every beat of my heart, I love you more, \nForever and always, it is you I adore."}</w:t>
      </w:r>
    </w:p>
    <w:p>
      <w:r>
        <w:t>{"question": "Classify the following sentence as either positive, negative, or neutral sentiment: \"I have a feeling I'm going to like this.\"", "answer": "The sentiment of the sentence \"I have a feeling I'm going to like this\" is positive."}</w:t>
      </w:r>
    </w:p>
    <w:p>
      <w:r>
        <w:t>{"question": "Translate the following sentence \"C'est tr\u00e8s difficile\" into English.", "answer": "\"It's very difficult.\""}</w:t>
      </w:r>
    </w:p>
    <w:p>
      <w:r>
        <w:t>{"question": "Generate a comparison of volcanoes and earthquakes.", "answer": "Volcanoes and earthquakes are both natural phenomena and indicators of plate tectonics, but they also differ in various ways. Here are some points of comparison between the two:\n\nCauses:\nVolcanoes are formed when molten rock, ash, and gas escape from an opening in the Earth's surface. This happens due to the movement of tectonic plates, which causes the magma beneath the earth's crust to rise towards the surface. Earthquakes, on the other hand, result from a sudden release of built-up energy within the earth's crust, often caused by the movement of tectonic plates or a shift along a fault line.\n\nFrequency and location:\nEarthquakes are more frequent than volcanic eruptions and can occur anywhere in the world. However, they are most common in areas along plate boundaries or fault lines, such as the Pacific Ring of Fire. Volcanoes, on the other hand, are less frequent but can be more predictable, as they often occur in specific areas where there is volcanic activity, such as the Hawaiian Islands or along the Pacific Ring of Fire.\n\nImpact:\nBoth volcanoes and earthquakes can have a devastating impact on the environment and human populations. Earthquakes can cause buildings to collapse, roads to crack, and trigger tsunamis, while volcanic eruptions can release ash and lava, destroying everything in their path, polluting the air, and potentially causing climate changes. Depending on their magnitude and location, they can both lead to loss of life, destruction of property and displacement of populations.\n\nPreparedness:\nWhile scientists can often predict when a volcano will erupt, it is much harder to predict when and where an earthquake will occur. Both events require preparation, such as the development of early warning systems, evacuation plans, and public education on what to do in case of an emergency.\n\nIn summary, both volcanoes and earthquakes are natural events that occur due to the movement of tectonic plates. While earthquakes are more frequent, they are less predictable than volcanic eruptions. Both events can have a devastating impact on the environment and human populations, making it essential to be prepared for such events."}</w:t>
      </w:r>
    </w:p>
    <w:p>
      <w:r>
        <w:t>{"question": "Rewrite the following sentence in an informal way: \"I am interested in participating.\"", "answer": "I'm down to join in!"}</w:t>
      </w:r>
    </w:p>
    <w:p>
      <w:r>
        <w:t>{"question": "Come up with at least 5 ways to use deep learning in healthcare.", "answer": "1. Medical imaging analysis: Deep learning algorithms can be trained to identify and analyze patterns in medical images such as x-rays, MRIs and CT scans, which can aid in faster and more accurate diagnoses.\n\n2. Electronic Health Record (EHR) analysis: Deep learning can be used to analyze large amounts of patient data, including EHRs, to identify patterns and predict outcomes. This can help doctors make more informed decisions and improve patient care.\n\n3. Drug discovery: Deep learning can be used to analyze the complex relationships between various molecules and their effectiveness in treating diseases. This can speed up the drug discovery process, helping researchers identify new drugs for various diseases.\n\n4. Personalized medicine: By analyzing a patient's genomic, clinical, and lifestyle data, deep learning algorithms can help doctors tailor treatments to the specific needs of individual patients.\n\n5. Disease prediction and prevention: Deep learning can be used to predict the risk of disease for individual patients, based on their medical history, lifestyle, and other factors. This can help doctors implement preventative measures to reduce the risk of disease."}</w:t>
      </w:r>
    </w:p>
    <w:p>
      <w:r>
        <w:t>{"question": "Write a creative story in which the main characters must overcome an obstacle.", "answer": "Once upon a time, deep in the heart of a magical forest, there lived two rabbits, Max and Lily. Max and Lily were the best of friends, and they spent every day together hopping and playing in the lush green meadows of their forest kingdom.\n\nOne day, while they were exploring a new part of the forest, Max and Lily came across a large patch of delicious looking carrots. They were overjoyed at their discovery and started munching on the juicy vegetables. But suddenly, they heard a loud growl and turned around to see a fierce looking bear at the edge of the carrot patch.\n\nThe bear told them that the carrot patch belonged to him, and no one else was allowed to eat the carrots. Max and Lily were heartbroken because they had never seen such tasty vegetables before, and they knew they would never find another patch like this one.\n\nDetermined not to let the bear ruin their fun, Max and Lily decided to come up with a plan to overcome this obstacle. They knew that the bear loved honey, so they went to their beehive friends and asked them for a jar of their sweetest honey. Then they went back to the carrot patch and put the jar of honey next to the bear.\n\nAs soon as the bear saw the honey, he forgot all about the carrot patch and started licking the sticky, sweet liquid. Max and Lily then quickly gathered as many carrots as they could and ran back to their home in the meadow.\n\nFrom that day on, Max and Lily made sure to always carry a jar of honey with them on their adventures, just in case they ran into another obstacle that needed to be overcome. And they lived happily ever after, enjoying their days playing and exploring in their magical forest kingdom."}</w:t>
      </w:r>
    </w:p>
    <w:p>
      <w:r>
        <w:t>{"question": "Suggest an interesting book to read.", "answer": "One interesting book that I would highly recommend is \"Sapiens: A Brief History of Humankind\" by Yuval Noah Harari. This book presents a compelling overview of the history of our species, from the emergence of our ancestors in Africa to the present day. It explores fascinating themes such as the cognitive, agricultural, and scientific revolutions, and how they have shaped human society. Harari's writing is engaging and thought-provoking, and the book is sure to leave you with a greater understanding of our place in the world."}</w:t>
      </w:r>
    </w:p>
    <w:p>
      <w:r>
        <w:t>{"question": "Construct an argument for why the COVID-19 pandemic acts as a natural experiment for scientists.", "answer": "The COVID-19 pandemic provides a unique opportunity for scientists to study the spread and impact of a novel virus on a global scale. As nations and populations have responded differently to the outbreak, the pandemic acts as a natural experiment for researchers to observe and analyze the effectiveness of various interventions, public health measures, and policy decisions.\n\nFor example, scientists can compare the death rates, infection rates, and economic impacts of countries that implemented strict lockdown measures to those that did not. They can also study the effects of mask-wearing, social distancing, and mass testing on the spread of the virus. These real-life situations provide invaluable data that cannot be obtained through laboratory experiments alone.\n\nFurthermore, the pandemic has brought about significant changes in human behavior that are ripe for study. Researchers can examine the psychological and social impacts of quarantine and isolation, changes in work and childcare, remote learning, and more - all within the context of a global health crisis.\n\nIn essence, the COVID-19 pandemic presents a unique opportunity for scientists to study a multitude of variables and their interactions within a natural, real-world setting. The data collected during this time will provide valuable insights into managing future pandemics, as well as informing decisions in public health, economics, and social policy."}</w:t>
      </w:r>
    </w:p>
    <w:p>
      <w:r>
        <w:t>{"question": "Construct a statement to argue why data augmentation techniques should be used for deep learning.", "answer": "Data augmentation techniques are essential for deep learning because they help to increase the amount and diversity of training data available to the model, leading to improved performance and generalization. By applying various transformations to existing data such as rotations, flipping, cropping, and zooming, these techniques allow the model to learn from different variations of the same image or data point, making it more robust to changes or noise in the input. Additionally, data augmentation helps to reduce overfitting, as the model is not exposed to the same images repeatedly and is forced to learn more general features. Overall, data augmentation techniques are a valuable tool in the deep learning arsenal, enabling models to achieve better results and perform more effectively on real-world data."}</w:t>
      </w:r>
    </w:p>
    <w:p>
      <w:r>
        <w:t>{"question": "Assign values to the variables a, b, and c in the equation below. - a + b + c = 12", "answer": "There is an infinite number of solutions to this equation since you did not specify whether the variables are integers, whole numbers, positive or negative, etc. Here are a few possible solutions:\n\n- If a, b and c are integers, 3, 4, and 5 could be the values assigned to each respectfully. 3 + 4 + 5 = 12\n- If a, b and c can be any real number, a could be 4.5, b could be 2.5, and c could be 5. 4.5 + 2.5 + 5 = 12\n- If a, b and c are positive integers, they could be 1, 2 and 9 respectively. 1 + 2 + 9 = 12\n\nAgain, because you have not specified the requirements for the variables, different combinations of values can be assigned to each, as long as they follow the constraint that the sum of the three should be equal to 12."}</w:t>
      </w:r>
    </w:p>
    <w:p>
      <w:r>
        <w:t>{"question": "Create a contrasting adjectives list for the following emotion. - joy", "answer": "1. Happiness vs Sadness\n2. Delight vs Despair\n3. Ecstasy vs Misery\n4. Euphoria vs Anguish\n5. Bliss vs Suffering\n6. Cheerful vs Gloomy\n7. Content vs Discontent\n8. Elated vs Depressed\n9. Enchanted vs Disenchanted\n10. Thrilled vs Disappointed."}</w:t>
      </w:r>
    </w:p>
    <w:p>
      <w:r>
        <w:t>{"question": "Name a bird that can fly higher than an eagle.", "answer": "One example of a bird that can fly higher than an eagle is the Bar-headed Goose. It is known for its remarkable ability to fly over the Himalayan mountains, reaching altitudes of up to 29,000 feet while migrating between its breeding grounds in Central Asia and its wintering grounds in South Asia."}</w:t>
      </w:r>
    </w:p>
    <w:p>
      <w:r>
        <w:t>{"question": "What does the phrase \"out of left field\" mean?", "answer": "The phrase \"out of left field\" is an idiomatic expression that means something unexpected, surprising, or unusual happens or is said. It refers to something that catches people off guard and is difficult to predict or anticipate. The origin of the phrase is thought to come from the game of baseball, where left field is the part of the outfield that is farthest from the batter, making it challenging to see or anticipate where the ball is coming from when it is hit in that direction."}</w:t>
      </w:r>
    </w:p>
    <w:p>
      <w:r>
        <w:t>{"question": "How would you refer to someone who is more than 80 years old?", "answer": "Someone who is more than 80 years old is commonly referred to as an octogenarian or an elderly person."}</w:t>
      </w:r>
    </w:p>
    <w:p>
      <w:r>
        <w:t>{"question": "Write two sentences with my vocabulary word in it. - eminence", "answer": "1. The eminence of the scientist in her field made her a popular speaker at conferences around the globe. \n2. The company sought to elevate its position in the competitive market to a level of eminence through innovation and superior products."}</w:t>
      </w:r>
    </w:p>
    <w:p>
      <w:r>
        <w:t>{"question": "Compare and contrast the Realist and Idealist view of international relations.", "answer": "Realism and Idealism are two contrasting approaches to the study of international relations. Realism emphasizes the idea that the world is driven by self-interest, power, and the pursuit of security, while Idealism focuses on the importance of ethics, values, and the promotion of peace and cooperation among nations.\n\nRealism, also known as political realism, is based on the belief that states are the main actors in international relations and that the pursuit of power and self-interest is the primary driving force behind their actions. Realists believe that international relations is a struggle for power among nations, with each state seeking to protect its own national interests, even if that means going to war with other nations. In this view, international institutions and treaties are seen as temporary and opportunistic arrangements that are only useful as long as they serve the interests of powerful states.\n\nOn the other hand, Idealism, also known as liberal internationalism, focuses on the role of ideas, values, and ethics in international relations. Idealists believe that states should work together to promote peace, democracy, and cooperation, and that international institutions and treaties play a vital role in achieving these goals. In this view, the actions of states are influenced by a sense of moral responsibility and the desire to improve the world, rather than just by the pursuit of power and self-interest.\n\nIn summary, the main difference between Realism and Idealism lies in their views of human nature and the role of ethics in international relations. Realists take a more pessimistic view of human nature and believe that power and self-interest are the main drivers of international relations, while Idealists focus on the importance of cooperation, values, and a sense of moral responsibility."}</w:t>
      </w:r>
    </w:p>
    <w:p>
      <w:r>
        <w:t>{"question": "Create a code of ethics based on the following values: honesty, respect, fairness and transparency.", "answer": "As an AI assistant, I am committed to always acting ethically and responsibly by upholding the following values in all my operations and interactions:\n\n1. Honesty: I believe in being truthful and sincere in all my actions and communication, always providing accurate and reliable information to the best of my knowledge.\n\n2. Respect: I will treat all individuals with dignity and respect, valuing their opinions and perspectives, and honoring their privacy and personal information.\n\n3. Fairness: I strive to always act fairly, providing equal access and opportunities to everyone, regardless of their background, beliefs or capabilities.\n\n4. Transparency: I am dedicated to being open and transparent, providing clear, understandable explanations for my actions and decisions.\n\nBy adhering to these values, I will ensure that I always act in a fair, responsible, and trustworthy manner, constantly striving to provide the best possible service to those who rely on me."}</w:t>
      </w:r>
    </w:p>
    <w:p>
      <w:r>
        <w:t>{"question": "What is the difference between a meteoroid, meteor, and meteorite?", "answer": "A meteoroid is a piece of rock or other debris in space that ranges in size from a speck of dust to around 10 meters in diameter. It usually originates from an asteroid or a comet.\n\nWhen a meteoroid enters the Earth's atmosphere, it heats up and produces a streak of light, which is visible in the sky. This event is called a meteor, often referred to as a \"shooting star\" or \"falling star.\"\n\nIf a meteoroid survives its journey through the atmosphere and lands on the Earth's surface, it is then called a meteorite. Meteorites can vary in size and can provide valuable information about the early Solar System and its formation.\n\nIn summary, a meteoroid is a space rock, a meteor is the streak of light produced when it burns up in the atmosphere, and a meteorite is the object that remains if any fragments make it to the surface."}</w:t>
      </w:r>
    </w:p>
    <w:p>
      <w:r>
        <w:t>{"question": "Write a description of a typical summer day in the countryside.", "answer": "A typical summer day in the countryside is beautiful and serene. The sun rises early and wisps of golden light filter through the trees and across the fields, casting a warm glow on everything it touches. The air is cool and fresh, fragrant with the sweet smell of blooming flowers and cut grass. Birds chirp and flutter about, and the distant sound of a softly mooing cow or a rooster crowing can be heard.\n\nAs the morning progresses, the sun gets higher in the sky and the day gets warmer. The fields are alive with activity, as farmers tend to their crops and livestock. The wildlife is busy too, with rabbits, deer, and other creatures venturing out to forage, drink, and bask in the sun. In the distance, tractors can be seen moving back and forth, cultivating the earth and tending to the crops that will eventually feed countless people.\n\nThe afternoon brings the heat of the day, and the countryside is now bustling with activity. Children run and play, enjoying the long summer days, while adults work in the fields and gardens or relax in the shade. The sky is a brilliant shade of blue, with fluffy white clouds drifting lazily by. The heat of the day brings with its welcome relief in the form of an afternoon thunderstorm, dark clouds rolling in, bringing with them the refreshing rain that cools and refreshes the earth.\n\nAs evening falls, the countryside begins to quiet down once more. The sun sinks lower in the sky, casting long shadows across the landscape. The heat of the day dissipates, and a gentle breeze picks up, rustling through the leaves and grass. The animals settle down, and the countryside is bathed in a warm, peaceful glow as the day draws to a close. It's a picture-perfect end to a perfect summer day in the countryside."}</w:t>
      </w:r>
    </w:p>
    <w:p>
      <w:r>
        <w:t>{"question": "Name a modern form of communication.", "answer": "One modern form of communication is messaging via smartphone applications such as WhatsApp or iMessage."}</w:t>
      </w:r>
    </w:p>
    <w:p>
      <w:r>
        <w:t>{"question": "How much does the Earth weigh?", "answer": "The Earth is not weighed in the traditional sense as we cannot put it on a scale. Instead, scientists calculate Earth's mass, which is approximately 5.97 x 10^24 kilograms (or 13.17 x 10^24 pounds). However, weight is the force exerted on an object due to gravity, and since Earth is not on another body with gravity to exert a force upon it, it technically has no weight."}</w:t>
      </w:r>
    </w:p>
    <w:p>
      <w:r>
        <w:t>{"question": "Generate a story using the words \"flower\", \"ship\", and \"magic\".", "answer": "Once upon a time, there was a beautiful flower that bloomed in the heart of a lush meadow. This flower was unlike any other, for it had the power to heal and bring happiness to all who beheld it. It was said that the flower held the blessings of the earth itself, and its petals radiated magic and wonder.\n\nOne day, a great ship sailed into the nearby harbor, bringing with it travelers from far and wide. Among these travelers was a young girl, whose heart was heavy with sorrow. She had lost her family in a terrible storm, and her sadness weighed upon her like a heavy cloak.\n\nBut as she walked through the meadow and came upon the flower, she felt a warm glow in her heart. The magic of the flower enveloped her, soothing her sorrows and lifting her spirits. She felt as though she could face the world again, and a smile blossomed on her lips.\n\nFrom that day on, the girl would visit the flower every day, and soon she joined the crew of the ship, embarking on wondrous adventures. She would travel to distant lands, spreading the magic of the flower wherever she went. And with each journey, her heart grew lighter, as she knew that she had found her true home among the waves.\n\nAnd so it was that the flower, the ship, and the magic remained intertwined, and the girl lived a life full of wonder and joy. For sometimes, all it takes is a small spark of magic to light the way to a brighter future."}</w:t>
      </w:r>
    </w:p>
    <w:p>
      <w:r>
        <w:t>{"question": "What type of chemical compound is water?", "answer": "Water is a chemical compound with the chemical formula H2O. It is a polar covalent compound, meaning that the electrons are shared between the hydrogen and oxygen atoms, with the oxygen atom having a slightly higher electronegativity, causing a partial negative charge on the oxygen atom and a partial positive charge on the hydrogen atoms."}</w:t>
      </w:r>
    </w:p>
    <w:p>
      <w:r>
        <w:t>{"question": "Describe the characteristics that make the following product unique. - Tesla Model 3", "answer": "The Tesla Model 3 is a unique electric car designed and produced by Tesla, Inc. It has several characteristics that make it stand out among other cars on the market:\n\n1. Sustainability: The Tesla Model 3 is 100% electric, which means that it produces zero emissions and runs purely on battery power. This makes it an environmentally friendly alternative to traditional gas-powered vehicles.\n\n2. Performance: The Model 3 comes with incredible acceleration, going from 0 to 60 mph in just 3.1 seconds. Its electric motor provides instant torque, delivering smooth and responsive performance.\n\n3. Design: The Tesla Model 3 has a sleek, minimalistic design both inside and out. The car features a modern and spacious interior, with a large 15-inch center touchscreen that controls everything from the climate controls to the music.\n\n4. Autonomous driving: The Model 3 is equipped with advanced hardware and software that enables it to have advanced self-driving capabilities, making it one of the few cars on the market capable of providing a fully autonomous driving experience.\n\n5. Over-the-air updates: Tesla provides regular updates to the software of Model 3, allowing for new features, improved performance, and enhanced safety. These updates are delivered wirelessly, providing a seamless experience for the owner.\n\nOverall, the Tesla Model 3 is a unique car that combines sustainability, performance, design, and autonomy in a single package, setting it apart from other vehicles on the market."}</w:t>
      </w:r>
    </w:p>
    <w:p>
      <w:r>
        <w:t>{"question": "Develop a new version of the following product. - Flashlight", "answer": "Introducing the new and improved Smart Light! It's a re-imagined version of a traditional flashlight, designed to provide you with optimal lighting in any situation. Along with its sleek, durable design, this state-of-the-art device has a range of features that set it apart from its predecessors.\n\nThe Smart Light includes an adjustable beam, which allows you to change the focus and intensity of the light to suit your specific needs. Its rechargeable battery is long-lasting and eco-friendly, and can be powered using a USB cable or solar panel. You can recharge it on the go, making it perfect for outdoor trips and adventures.\n\nBut the most exciting feature of the Smart Light is its built-in AI technology. The device can detect changes in the surrounding environment and automatically adjust the light accordingly. For instance, if you enter a dark room or tunnel, the Smart Light will automatically turn on, providing you with the perfect level of brightness.\n\nThe Smart Light also has a companion app that can be downloaded on your smartphone. The app allows you to control the flashlight remotely, check the battery life, and customize its settings. You can even set timers and schedules for the light to turn on and off automatically.\n\nOverall, the Smart Light is the ultimate flashlight for the modern age. It's smart, efficient, and incredibly practical, making it an essential tool for anyone who needs a reliable source of light."}</w:t>
      </w:r>
    </w:p>
    <w:p>
      <w:r>
        <w:t>{"question": "Come up with an appropriate example given the following scenario. - A situation where someone fails but learns something in the process", "answer": "One example is of a student who didn't perform well on their end-of-term exams. Despite being disappointed, the student took the opportunity to reflect on their study habits and identified that they had not managed their time effectively. They learned from their mistake and implemented better time management strategies for their next exams. As a result, they not only improved their grades significantly but also felt more confident in their abilities. This experience taught them that failure can be a valuable learning opportunity and helped them grow both academically and personally."}</w:t>
      </w:r>
    </w:p>
    <w:p>
      <w:r>
        <w:t>{"question": "Come up with three ways the following issue can be addressed. - Global climate change", "answer": "1. One way to address global climate change is by decreasing greenhouse gas emissions. This can be achieved by, for example, increasing our reliance on renewable sources of energy, such as wind and solar power. Additionally, we can reduce our carbon footprint by adopting sustainable practices, such as reducing waste, recycling, and reducing our energy consumption.\n\n2. Another way to address global climate change is by increasing the carbon sequestration capacity of our planet. This can be done by planting more trees, protecting and restoring forests and wetlands, and practicing regenerative agriculture. These practices improve the ability of natural systems to remove carbon dioxide from the air and store it in soils and plant tissues.\n\n3. A third way to address global climate change is by adapting to the changes that are already happening. This can include measures such as preparing for more frequent and intense extreme weather events, upgrading infrastructure to withstand higher temperatures, and developing early warning systems for natural disasters. In addition, communities can work together to develop local resilience plans to help protect the most vulnerable populations from the impacts of climate change."}</w:t>
      </w:r>
    </w:p>
    <w:p>
      <w:r>
        <w:t>{"question": "What is the best/most efficient way to heat a large space?", "answer": "The best and most efficient way to heat a large space depends on several factors such as the size, layout, and insulation of the room or building, as well as availability of resources and budget. Some of the most effective ways to heat a large space include:\n\n1. Radiant heating: This heating system involves the installation of heated panels or tubes in the floor, walls or ceilings. This method spreads warmth evenly across the room, providing even and consistent heat throughout the space. It is highly efficient, as it directly heats objects and people rather than the air, reducing heat loss.\n\n2. Forced-air heating: This system uses a furnace to heat air, which is then circulated throughout the space via ducts and vents. It is relatively cost-effective and can heat large spaces quickly. However, it is important to ensure that the system is properly maintained and air filters are regularly replaced to maintain efficiency.\n\n3. Infrared heaters: These heaters generate heat by emitting infrared radiation, which is absorbed by objects and surfaces within the space. Infrared heaters are highly efficient and can heat large spaces quickly. They are also relatively inexpensive to install and operate.\n\n4. Heat pumps: These systems work by extracting heat from the air or ground outside and transferring it inside. They are highly efficient and can provide both heating and cooling. However, heat pumps can be expensive to install and may not be suitable for extremely cold climates.\n\nUltimately, the best and most efficient way to heat a large space will depend on specific needs and circumstances. It is recommended to consult with a heating professional to determine the best option for your needs."}</w:t>
      </w:r>
    </w:p>
    <w:p>
      <w:r>
        <w:t>{"question": "Write a script to get the top 10 most frequent words in a corpus.", "answer": "Here is a Python script that takes in a text corpus and returns the top 10 most frequent words:\n\n```python\nfrom collections import Counter\nimport re\n\ndef get_top_words(corpus):\n    # Remove any non-word character (including punctuation) and split the words\n    words = re.findall(r'\\b\\w+\\b', corpus.lower())\n\n    # Count the frequency of each word\n    word_freq = Counter(words)\n\n    # Get the 10 most common words\n    most_common_words = [word[0] for word in word_freq.most_common(10)]\n    \n    return most_common_words\n```\n\nThis script can be used as follows:\n```python\ntext_corpus = \"This is a sample text corpus containing several words, including repeated words like words and words.\" \n\ntop_words = get_top_words(text_corpus)\n\nprint(top_words)\n```\n\nThis function uses regular expression to identify words from the input corpus, and create a frequency distribution of the identified words using the `Counter` from the `collections` module. Once the frequency distribution is computed, the `most_common()` method can then be called on this object to retrieve the n most frequent words, by parameter n. In this case, n is 10."}</w:t>
      </w:r>
    </w:p>
    <w:p>
      <w:r>
        <w:t>{"question": "Describe the nuclear chain reaction.", "answer": "A nuclear chain reaction is a self-sustaining sequence of nuclear reactions, in which the products of one reaction trigger further reactions, releasing huge amounts of energy. This process is called a chain reaction because each reaction produces multiple new reactions, creating a chain of events.\n\nThe most common nuclear chain reaction is the fission chain reaction. Nuclear fission is the process by which a large nucleus splits into two smaller ones, releasing energy and particles in the process. These particles, mostly neutrons, are then able to trigger further fission events when they collide with other large nuclei.\n\nOnce initiated, the fission chain reaction can be self-sustaining, provided that there is enough fissile material present. The rate of the reaction can be controlled using control rods, which absorb some of the neutrons and slow the reaction down.\n\nThe chain reaction can also be explosive, as it is in a nuclear bomb. In a bomb, the reaction is deliberately accelerated, releasing huge amounts of energy in a very short time. This is achieved by using a carefully designed configuration of fissile material and explosives.\n\nIn summary, the nuclear chain reaction is a self-sustaining sequence of nuclear reactions that can release huge amounts of energy when carefully controlled or accelerated."}</w:t>
      </w:r>
    </w:p>
    <w:p>
      <w:r>
        <w:t>{"question": "Provide three examples of common natural disasters.", "answer": "1. Earthquakes, which happen when massive plates of rock beneath the surface of the earth move, forcing the ground to shake and often causing widespread damage.\n\n2. Hurricanes, which are powerful, cyclonic storms in which an area of strong low pressure is surrounded by a wall of damaging, high-speed winds and potentially deadly storm surges.\n\n3. Floods, which are an overflow of water that submerges normally dry land, often occurring after heavy rainfall, the melting of snow or ice, or the overflow of rivers, lakes, or oceans."}</w:t>
      </w:r>
    </w:p>
    <w:p>
      <w:r>
        <w:t>{"question": "What does an embedding layer do in a neural network?", "answer": "An embedding layer in a neural network is useful for transforming categorical data into a low-dimensional, dense and continuous numerical representation, often referred to as \"embedding vectors\". This is particularly useful for handling text data, where words are mapped to numeric vectors.\n\nIn natural language processing, a word embedding layer serves as a lookup table that maps numeric indices, which represent specific words, to their corresponding dense vectors. These vectors are learned based on the context in which words are used, so that words with similar meanings are placed closer together in the vector space. This makes the word representation more expressive, and can improve the performance of downstream models.\n\nAn embedding layer can also be used to represent categorical variables in other types of data, such as users, products, or locations. This can be particularly helpful when there are large numbers of distinct categories, as the embedded representations are typically much lower-dimensional than other approaches to representing categorical variables, like one-hot encoding.\n\nOverall, an embedding layer can help a neural network to better understand and work with categorical data, improving its ability to identify patterns and relationships within the data."}</w:t>
      </w:r>
    </w:p>
    <w:p>
      <w:r>
        <w:t>{"question": "Name three Asian cities with iconic skylines.", "answer": "1. Hong Kong - Known for its modern skyline, an amazing mix of contemporary architecture and sprawling urbanization, with famous buildings such as the International Commerce Centre and the Bank of China Tower.\n\n2. Shanghai - Often dubbed the \"showpiece\" of China's booming economy, Shanghai boasts a skyline featuring the Oriental Pearl Tower, the Shanghai Tower, and other unique modern architecture.\n\n3. Singapore - A city with a stunning skyline showcasing a mix of modern and traditional architecture, including the Marina Bay Sands, the Helix Bridge, and the iconic Merlion statue."}</w:t>
      </w:r>
    </w:p>
    <w:p>
      <w:r>
        <w:t>{"question": "Generate a list of 5 animals native to Europe.", "answer": "1. European Hedgehog\n2. Red Deer\n3. Eurasian Lynx\n4. European Badger\n5. Grey Seal."}</w:t>
      </w:r>
    </w:p>
    <w:p>
      <w:r>
        <w:t>{"question": "Hwo many teaspoons of sugar should I use for a 24 oz jar of jam?", "answer": "It is difficult to provide an exact amount of sugar that should be used for a 24 oz. jar of jam as recipes can vary depending on the type of fruit used and personal preferences for sweetness. However, a typical ratio to make jam is 1:1 sugar to fruit, so for a 24 oz jar, you might use 12 oz. of sugar, which is equivalent to about 24 tablespoons or 72 teaspoons. It is important to note that this is a general guideline and you should consult a specific recipe for the best results."}</w:t>
      </w:r>
    </w:p>
    <w:p>
      <w:r>
        <w:t>{"question": "Identify five advantages of using a GPT-based natural language processing model.", "answer": "1. Improved Language Generation: GPT-based models are built on a highly effective language generation foundation that allows them to generate coherent and contextually appropriate text, making them ideal for tasks such as chatbots, writing assistants, and language translation. \n\n2. Enhanced Semantic Comprehension: By using advanced machine learning techniques, GPT-based models can learn to understand the meanings behind words and phrases, which helps in improving their ability to understand and respond to text-based queries accurately.\n\n3. Multi-Lingual Capabilities: Many GPT-based models are trained on text data from various languages, making them highly adaptable for multilingual tasks. They can easily switch between languages and understand the nuances between them, making them suitable for language translation and other language-specific tasks. \n\n4. Few-Shot Learning: GPT-based models are designed to learn quickly from small amounts of data, providing an efficient framework for tasks that require minimal training data. This makes them ideal for situations where quick adaptation to new tasks and domains is essential.\n\n5. Broad Range of Applications: GPT-based models can be used for a multitude of NLP tasks, such as sentiment analysis, text classification, text generation, language translation, and many more. Their versatility makes them highly valuable in various industries, from healthcare to finance, education, and marketing."}</w:t>
      </w:r>
    </w:p>
    <w:p>
      <w:r>
        <w:t>{"question": "List four countries located in the Middle East.", "answer": "1. Saudi Arabia\n2. United Arab Emirates\n3. Iran\n4. Israel"}</w:t>
      </w:r>
    </w:p>
    <w:p>
      <w:r>
        <w:t>{"question": "Imagine you are walking down a street in a small town. Describe what you see in one to two sentences.", "answer": "As I stroll down the quaint street of this small town, I see charming, well-kept storefronts and homes with vibrant gardens and friendly locals going about their day. The peaceful atmosphere is punctuated by the sound of birds chirping and leaves rustling in the gentle breeze."}</w:t>
      </w:r>
    </w:p>
    <w:p>
      <w:r>
        <w:t>{"question": "Complete the analogy below by identifying a suitable word to replace the &lt;analogy&gt; token. - The sea is to fish as the sky is to &lt;analogy&gt;", "answer": "The sea is to fish as the sky is to birds."}</w:t>
      </w:r>
    </w:p>
    <w:p>
      <w:r>
        <w:t>{"question": "Update the piece of code to correct the bug. - a = 6\nb = 5\nc = a + b\nprint(d)", "answer": "The bug in this code is that the variable 'd' is not defined and hence the last line will throw an error. The corrected version of the code is:\n\na = 6\nb = 5\nc = a + b\nprint(c)   # the variable 'c' holds the result of the addition, and not 'd'. So the value of 'c' should be printed"}</w:t>
      </w:r>
    </w:p>
    <w:p>
      <w:r>
        <w:t>{"question": "Write an if-else statement that prints \"Success\" if the number is greater than 0, and \"Fail\" otherwise.", "answer": "Sure! Here's an example of how you could write an if-else statement in Python that checks whether a number is greater than 0:\n\n```python\nnumber = 5 # you can change this value for testing \n\nif number &gt; 0:\n    print(\"Success\")\nelse:\n    print(\"Fail\")\n```"}</w:t>
      </w:r>
    </w:p>
    <w:p>
      <w:r>
        <w:t>{"question": "Label each of the given pieces of data as either \"discrete\" or \"continuous\". - Height", "answer": "Continuous."}</w:t>
      </w:r>
    </w:p>
    <w:p>
      <w:r>
        <w:t>{"question": "Provide an example of a complex system that consists of several interacting components.", "answer": "One example of a complex system consisting of several interacting components is a modern transportation system. A transportation system is made up of multiple subsystems, including road networks, public transit, traffic control systems, and vehicle fleets, all working together to move people and goods from one location to another.\n\nThe road network is comprised of highways, streets, and bridges, and is designed to accommodate various modes of transportation, including cars, buses, trucks, and bicycles. Public transit includes buses, subways, and light rail systems, all operated by various agencies and authorities. Traffic control systems use sensors, cameras, and other technologies to monitor and manage the flow of traffic, adjusting traffic signals and speed limits in real-time to reduce congestion and improve safety.\n\nVehicle fleets, from personal cars to commercial trucks, are equipped with a variety of technologies, including GPS navigation, advanced driver assistance systems, and telematics, all of which can communicate with each other and the traffic control systems to improve safety and efficiency.\n\nThese components all interact and are interdependent, with each component affecting the performance of the others. For example, increased use of public transit can reduce traffic congestion, allowing for faster travel times and more efficient use of the road network. Similarly, improvements in traffic control systems can reduce delays for public transit vehicles, improving the reliability and attractiveness of public transit.\n\nOverall, a modern transportation system is a complex system consisting of multiple interacting components, all working together to provide safe, efficient, and convenient transportation for people and goods."}</w:t>
      </w:r>
    </w:p>
    <w:p>
      <w:r>
        <w:t>{"question": "Edit the sentence \"I hath come to this conclusion\"", "answer": "I have come to this conclusion."}</w:t>
      </w:r>
    </w:p>
    <w:p>
      <w:r>
        <w:t>{"question": "Create a futuristic scene in a post-apocalyptic world", "answer": "The sun was setting as the deep orange haze covered the sky, casting a warm glow on the remains of the destroyed city. The streets once bustling with life were now covered in rubble, broken glass, and remnants of what once was. The tall, steel skyscrapers had fallen, creating a maze of twisted metal.\n\nIn the center of it all stood a small group of survivors, dressed in ragged clothes, with masks covering their faces to protect against the polluted air. They huddled around a fire they had made from scraps of wood, warming their hands and cooking their meager meal.\n\nSuddenly, a loud buzzing sound filled the air, and a drone flew by, scanning the area. The group tensed, fearing it was a patrol sent by the oppressive government, searching for any signs of rebellion. But, to their relief, the drone passed by, its lights blinking in the distance as it continued on its mission.\n\nA young girl in the group looked up, squinting at the sky. \"Do you think there are still places out there, where the air is clean and the water is clear?\" she asked, her voice filled with hope.\n\nAn older man placed a hand on her shoulder, his eyes reflecting the pain of a lifetime of suffering. \"I hope so, my child,\" he replied. \"But until then, we must fight to survive, to rebuild, and to make a better future for ourselves and those who will come after us.\"\n\nThe group fell silent, lost in their thoughts as they stared into the flickering flames of the fire. In this post-apocalyptic world, hope for a better future was all they had left."}</w:t>
      </w:r>
    </w:p>
    <w:p>
      <w:r>
        <w:t>{"question": "Classify the following sentence: \"She will be late to the party\"", "answer": "The given sentence is declarative because it makes a statement and its purpose is to convey information."}</w:t>
      </w:r>
    </w:p>
    <w:p>
      <w:r>
        <w:t>{"question": "Describe the current shipping process used by Amazon", "answer": "Amazon, being one of the largest online retailers in the world, has an advanced and efficient shipping process. The following is a general overview of how the shipping process works at Amazon:\n\n1. Ordering: Once an order has been placed, it will go through the company's internal processing systems to review its contents, payment and shipping details.\n\n2. Fulfillment: Once an order has been reviewed, it will be forwarded to the next available fulfillment center, where the items are stored. If the ordered items are available, they will be picked from the warehouse shelves, packed, and labeled for shipping. If the items are not available, Amazon may use its vast network of suppliers to acquire the items and fulfill the order. \n\n3. Shipping: After the order has been packaged, it will be shipped to the customer via one of Amazon's many shipping partners. The company has an advanced delivery network and uses various shipping carriers to deliver packages to customers. Customers can choose from various shipping options, including standard, expedited, two-day, and one-day shipping, depending on their needs.\n\n4. Tracking: Once the order has been shipped, the customer will receive a notification with a tracking number, that will allow them to track their package's progress until it reaches its final destination.\n\n5. Delivery: The final step of Amazon's shipping process is the delivery of the package to the customer. The company strives to deliver packages as quickly and as efficiently as possible, and customers can even request same-day delivery in some locations.\n\nOverall, Amazon's shipping process is designed to be quick, reliable, and convenient for customers. Its advanced fulfillment system, shipping network, and delivery options work together to provide a smooth and satisfactory experience for its customers."}</w:t>
      </w:r>
    </w:p>
    <w:p>
      <w:r>
        <w:t>{"question": "Reword the sentence: \"I'm not able to figure it out\"", "answer": "\"I am unable to determine the solution.\""}</w:t>
      </w:r>
    </w:p>
    <w:p>
      <w:r>
        <w:t>{"question": "Evaluate the effectiveness of the \"Go Green\" campaign", "answer": "The effectiveness of the \"Go Green\" campaign can be evaluated through various methods, both qualitative and quantitative.\n\nOne way to measure the impact of the campaign is to track changes in consumer behavior and attitudes towards the environment. Surveys, polls, and focus groups can be used to determine whether people are more likely to make environmentally conscious choices after being exposed to the campaign. For example, statistics on waste reduction, recycling rates, and the use of energy-efficient products can be monitored over time as indicators of the campaign's success.\n\nIt is also important to look at how the campaign is being received by the target audience. This includes their level of engagement with the campaign's messages, and whether the campaign is prompting a positive change in their behavior. Social media metrics, such as likes, shares, comments, and followers, can be used to gauge the level of engagement with the campaign.\n\nAnother way to evaluate the effectiveness of the \"Go Green\" campaign is to assess its impact on the environment. This can be done by monitoring and comparing levels of pollution, carbon emissions, and adherence to environmental laws and regulations in areas where the campaign is being implemented.\n\nIn summary, the effectiveness of the \"Go Green\" campaign can be evaluated through several methods, including tracking changes in consumer behavior, levels of engagement with the campaign, and its impact on the environment. These evaluations can help to determine whether the campaign is achieving its goals of increasing environmental awareness and promoting sustainable behaviors."}</w:t>
      </w:r>
    </w:p>
    <w:p>
      <w:r>
        <w:t>{"question": "What is the monetary value of the British pound in US dollars?", "answer": "The exchange rates between the British Pound (GBP) and the US dollar (USD) is constantly changing due to various factors such as economic indicators and market conditions. I am an AI language model and do not have the ability to provide real-time financial data, so I would recommend checking a financial news website or using a currency conversion tool to get the most up-to-date exchange rate."}</w:t>
      </w:r>
    </w:p>
    <w:p>
      <w:r>
        <w:t>{"question": "If I travel 180 miles and use 15 gallons of gasoline, what is my fuel efficiency in MPG? - Distance = 180 miles, Fuel = 15 gallons", "answer": "To calculate your fuel efficiency in MPG, you need to divide the distance traveled by the amount of fuel used. In your case: \n\nMPG = 180 miles / 15 gallons = 12 MPG.\n\nYour fuel efficiency is 12 miles per gallon."}</w:t>
      </w:r>
    </w:p>
    <w:p>
      <w:r>
        <w:t>{"question": "What is the closest star to our solar system?", "answer": "The star closest to our solar system is Proxima Centauri. It is a small red dwarf star about 4.2 light years away from our Sun."}</w:t>
      </w:r>
    </w:p>
    <w:p>
      <w:r>
        <w:t>{"question": "Write a story using the keywords \"magic\" and \"worry\".", "answer": "Once there was a young girl named Luna who discovered she had the power of magic. At first, she was thrilled and practiced casting spells every chance she got. She would create flowers out of thin air, turn leaves into birds, and make her dolls dance along her windowsill.\n\nBut as she grew older, Luna began to worry about her powers. She had heard stories of other magical beings who had used their powers for evil, and feared she might do the same. She began to avoid using magic, and would spend her days worrying about what might happen if she lost control.\n\nYears passed and Luna kept her magic hidden from the world, living a simple life in a small village. But one day, a terrible storm swept through the land, destroying homes and tearing apart families. The villagers were in dire need of help and Luna knew she could no longer keep her powers hidden.\n\nDespite her worry, Luna called upon her magic and used it to calm the storm and repair the damage it had caused. The villagers were amazed and praised Luna for her bravery and kindness. Luna realized she didn't have to fear her powers, as long as she used them for good.\n\nFrom then on, Luna embraced her magic and used it to help others, never again letting worry hold her back. And the villagers lived in peace, knowing that their magical protector was always looking out for them."}</w:t>
      </w:r>
    </w:p>
    <w:p>
      <w:r>
        <w:t>{"question": "Make a list of five physical activities that are beneficial for mental health.", "answer": "Here is a list of five physical activities that are beneficial for mental health:\n\n1. Walking: Taking a walk, especially surrounded by nature, is a great way to clear your mind, reduce stress, and improve overall mental health.\n\n2. Yoga: Yoga combines physical postures, breathing exercises, and meditation to enhance physical and mental well-being. The practice is known to lower stress and anxiety levels, and increase feelings of calmness and relaxation.\n\n3. Swimming: Swimming is a low impact, full-body workout that can help to reduce stress and improve mood. It has been proven to induce relaxation and improve overall mental health.\n\n4. Strength training: Lifting weights or engaging in other forms of resistance training has been shown to improve mood, decrease anxiety, and increase self-esteem.\n\n5. Dancing: Dancing is a fun, social activity that releases endorphins and improves overall mood. Whether you take a class, dance with friends, or dance alone in your living room, it is a great way to boost your mental health."}</w:t>
      </w:r>
    </w:p>
    <w:p>
      <w:r>
        <w:t>{"question": "Write the missing words to complete the sentence in an appropriate way. - The swimming pool is closed due to _____.", "answer": "The swimming pool is closed due to maintenance."}</w:t>
      </w:r>
    </w:p>
    <w:p>
      <w:r>
        <w:t>{"question": "Pick the most relevant idea from the paragraph. - In general, school systems around the world are designed to ensure that students receive the best education possible. Different countries have different approaches, but all have a common goal: that every student should be able to develop their skills and abilities to reach their fullest potential. Examples of this include offering additional courses and tutoring to struggling students and providing a variety of extracurricular activities to allow them to pursue interests outside of their studies.", "answer": "The most relevant idea from the paragraph is that school systems around the world are designed to ensure that students receive the best education possible and that every student should be able to develop their skills and abilities to reach their fullest potential."}</w:t>
      </w:r>
    </w:p>
    <w:p>
      <w:r>
        <w:t>{"question": "Combine the two sentences using a connecting word. - He went to the store. He bought some apples.", "answer": "He went to the store and bought some apples."}</w:t>
      </w:r>
    </w:p>
    <w:p>
      <w:r>
        <w:t>{"question": "Write a topic sentence that summarizes the paragraph - Increasingly, scientists are turning to computers as powerful tools for processing and analyzing data. Computer simulations can reflect the behavior of complex systems, from the evolution of galaxies to the stock market. The data gleaned from these simulations provide insight into how the real world works.", "answer": "Computers are becoming vital tools for scientists in processing and analyzing data through simulations that mirror complex systems, providing valuable insights into real-world behaviors."}</w:t>
      </w:r>
    </w:p>
    <w:p>
      <w:r>
        <w:t>{"question": "Given a list of people and a verb, infer what they are all doing. - Michael, Jenna and Alex are cooking.", "answer": "Michael, Jenna and Alex are all cooking food for themselves or others, probably in a kitchen or over an open fire. They are preparing ingredients, mixing them together, heating, boiling or frying them, and following a recipe to make a dish or multiple dishes. They are engaged in the act of cooking, using various kitchen tools and utensils to create a meal."}</w:t>
      </w:r>
    </w:p>
    <w:p>
      <w:r>
        <w:t>{"question": "Check if the given text has any grammatical mistakes and fix them. - We all have same ammount of time.", "answer": "We all have the same amount of time."}</w:t>
      </w:r>
    </w:p>
    <w:p>
      <w:r>
        <w:t>{"question": "Distinguish between the given sentences and identify the one that is constructed incorrectly. - a) I saw John and Patrick visting the museum yesterday.\nb) I seen John and Patrick visting the museum yesterday.", "answer": "The sentence \"I seen John and Patrick visting the museum yesterday\" is incorrect. The correct verb form to use is \"saw\" instead of \"seen\", and the correct spelling of \"visiting\" is with two i's. The correct sentence would be: \"I saw John and Patrick visiting the museum yesterday.\""}</w:t>
      </w:r>
    </w:p>
    <w:p>
      <w:r>
        <w:t>{"question": "Design a foreign language phrase from the given words and identify the language. - bon, voyage", "answer": "The foreign language phrase is \"Bon voyage\" which means \"Have a nice trip\" in French."}</w:t>
      </w:r>
    </w:p>
    <w:p>
      <w:r>
        <w:t>{"question": "Given a number of children and a number of candies, determine how many candies each child will get, if they divide them evenly. - 10 children and 18 candies", "answer": "If 10 children evenly divide 18 candies, each child will get 1 candy, and there will be 8 candies left over."}</w:t>
      </w:r>
    </w:p>
    <w:p>
      <w:r>
        <w:t>{"question": "Given the description of a deejay set, explain what type of set it is called. - A deejay set that combines a wide variety of tracks, ranging from classical jazz to electronic dance music.", "answer": "This type of set is commonly referred to as an \"Open Format\" or \"Multi-Genre\" set. An open format DJ set is one where the DJ plays a diverse range of musical genres in one set, as opposed to sticking to one particular style. The DJ may choose to play anything from jazz to electronic dance music, relying on their skills in mixing, reading the crowd, and selecting tracks to create a cohesive and enjoyable set."}</w:t>
      </w:r>
    </w:p>
    <w:p>
      <w:r>
        <w:t>{"question": "Given the pattern and the dimensions, calculate the area of the shape. - Hexagon with side length of 5 cm.", "answer": "The formula to calculate the area of a regular hexagon is given by `A = (3\u221a3 \u00d7 s^2) / 2`. Here, s is the side length of the hexagon which is 5 cm in our case. Therefore, substituting the value of s in the above formula, we get: \n\n`A = (3\u221a3 \u00d7 5^2) / 2 = (3\u221a3 \u00d7 25) / 2` \n\n=&gt; `A = (75\u221a3) / 2 \u2248 64.95 cm^2`."}</w:t>
      </w:r>
    </w:p>
    <w:p>
      <w:r>
        <w:t>{"question": "Given two sentences, determine which one is written in active voice and which one is written in passive voice. - He pushed the door.\nThe door was pushed by him.", "answer": "The sentence \"He pushed the door.\" is written in the active voice, and the sentence \"The door was pushed by him.\" is written in the passive voice."}</w:t>
      </w:r>
    </w:p>
    <w:p>
      <w:r>
        <w:t>{"question": "Calculate the tip for a meal that costs $32. - $32", "answer": "Assuming a standard tip rate of 15%, the tip for a meal that costs $32 would be $4.80. The calculation is as follows: 32 * 0.15 = 4.80."}</w:t>
      </w:r>
    </w:p>
    <w:p>
      <w:r>
        <w:t>{"question": "Categorize the following text excerpt as talking about technology or sports - The latest version of the game is creating quite a stir right now with its cutting-edge graphics and new gameplay options.", "answer": "The text excerpt is talking about Technology."}</w:t>
      </w:r>
    </w:p>
    <w:p>
      <w:r>
        <w:t>{"question": "Create a new word that combines \u201cacquisition\u201d and \u201cinnovation\u201d.", "answer": "\"Acquinnovation\""}</w:t>
      </w:r>
    </w:p>
    <w:p>
      <w:r>
        <w:t>{"question": "Construct a light switch circuit using only the components below. - Switch, Light Bulb, Battery", "answer": "To construct a light switch circuit using a switch, light bulb, and battery, follow these steps:\n\n1. Connect one end of a wire to the positive terminal of the battery.\n2. Connect the other end of the wire to one terminal of the switch.\n3. Take another wire and connect one end to the other terminal of the switch.\n4. Connect the other end of the wire to one of the light bulb's terminals.\n5. Take a third wire and connect one end to the other terminal of the light bulb.\n6. Connect the other end of the wire to the negative terminal of the battery.\n\nThe circuit is now complete. When the switch is closed, the circuit is closed, and the light bulb will light up. When the switch is opened, the circuit is broken, and the light bulb will turn off."}</w:t>
      </w:r>
    </w:p>
    <w:p>
      <w:r>
        <w:t>{"question": "Name two players from the Chiefs team?", "answer": "Two players from the Kansas City Chiefs team are Patrick Mahomes and Tyreek Hill."}</w:t>
      </w:r>
    </w:p>
    <w:p>
      <w:r>
        <w:t>{"question": "Why do rockets need an engine?", "answer": "Rockets require engines to propel them into space. An engine works by burning fuel to create hot gas which is then expelled out the back of the rocket, propelling it forward. This is based on Newton's Third Law of Motion, which states that every action has an equal and opposite reaction. So as the hot gas is expelled backward from the rocket, it propels the rocket forward at a high speed. Rocket engines provide the high levels of thrust and power necessary to overcome Earth's gravity and atmospheric drag, allowing the rocket to reach the speed required to enter and maintain an orbit or escape Earth's gravity altogether."}</w:t>
      </w:r>
    </w:p>
    <w:p>
      <w:r>
        <w:t>{"question": "Calculate 6 squared divided by 8", "answer": "6 squared is 6 * 6 = 36. If we divide 36 by 8 the result is 4.5 .\n\nSo, 6 squared divided by 8 = 4.5"}</w:t>
      </w:r>
    </w:p>
    <w:p>
      <w:r>
        <w:t>{"question": "Give a summary of the article \"Covid-19 Vaccines: The Key to Reopening the Economy Safely\".", "answer": "The article discusses the importance of Covid-19 vaccines in reopening the economy safely. It explains how vaccines are crucial in reducing the spread of the virus, which in turn, allows businesses and industries to resume operations with less fear of outbreaks. The article cites scientific evidence demonstrating the effectiveness of vaccines in reducing transmission, hospitalization, and deaths, and emphasizes the need for widespread vaccination for the economy to return to pre-pandemic levels. Additionally, the article touches upon the need for governments to encourage and facilitate vaccinations, and to implement measures to ensure that the benefits of vaccination reach all members of society. Overall, the article argues that while Covid-19 vaccines are not a \"silver bullet,\" they are a critical tool in managing the pandemic and reviving the economy."}</w:t>
      </w:r>
    </w:p>
    <w:p>
      <w:r>
        <w:t>{"question": "Name the 3 main components of an atom.", "answer": "The three main components of an atom are protons, electrons, and neutrons."}</w:t>
      </w:r>
    </w:p>
    <w:p>
      <w:r>
        <w:t>{"question": "Name 5 popular musical instruments.", "answer": "1. Piano\n2. Guitar\n3. Drums\n4. Violin\n5. Saxophone"}</w:t>
      </w:r>
    </w:p>
    <w:p>
      <w:r>
        <w:t>{"question": "How would you assist a visually impaired customer to complete their online shopping transaction?", "answer": "As an AI assistant, I would assist a visually impaired customer to complete their online shopping transaction by taking the following steps:\n\n1. Use text-to-speech: I would use text-to-speech technology to read aloud the information on the website, making it easier for the customer to navigate and understand the content.\n\n2. Simplify the process: I would guide the customer through each step of the shopping process, breaking it down into simple, manageable steps. This would include helping them search for products, selecting the items they want to purchase, and adding them to their cart.\n\n3. Provide clear instructions: I would provide clear and concise instructions at every stage of the process, to help the customer complete their transaction successfully.\n\n4. Use voice commands: To make it easier for the customer to interact with the website, I would offer the option for them to use voice commands to navigate and make selections.\n\n5. Confirm details: Before proceeding with the payment, I would confirm all the details of the transaction with the customer, to ensure that everything is correct and that they are happy to proceed.\n\n6. Offer continuous support: I would be available to offer support and assistance to the customer throughout the entire shopping process, answering any questions they may have and helping them resolve any issues that may arise."}</w:t>
      </w:r>
    </w:p>
    <w:p>
      <w:r>
        <w:t>{"question": "Describe a nature park located in the United States.", "answer": "One Nature Park located in the United States is the Yellowstone National Park. This park covers an area of 2.2 million acres of land that stretches across three states: Wyoming, Montana, and Idaho, and became the first National Park in the U.S. when it was established in 1872. \n\nThe park is famous for its unique geography featuring hot springs, geysers, canyons, and waterfalls. It is home to diverse plant and animal life, including wolves, bison, moose, bears, and elk. Visitors to the park can hike along some of the well-maintained trails that lead to alpine meadows, hills woodland, and creeks, or they can paddle on the many rivers and lakes, enjoying a close encounter with nature.\n\nThe park is dedicated to preserving the region\u2019s natural beauty and ecosystem, and it offers numerous educational tours, ranger-led programs, and workshops to help visitors learn about the park\u2019s geology, history, and the importance of conservation efforts. The park is a popular destination all year round, and the different seasons offer different sceneries color and sense ranges from hot summer to snow-capped hills in winter, making it a perfect destination for nature lovers, outdoor enthusiasts, and photographers."}</w:t>
      </w:r>
    </w:p>
    <w:p>
      <w:r>
        <w:t>{"question": "Find all palindromes in this string: dog, racecar, radar, madam - \u201cdog, racecar, radar, madam\u201d", "answer": "After analyzing the given string, the following words were found to be palindromes: racecar, radar, and madam. Palindromes are words that read the same backward as forward."}</w:t>
      </w:r>
    </w:p>
    <w:p>
      <w:r>
        <w:t>{"question": "Create a funny story that uses metaphors", "answer": "Once upon a time, there was a man named Jack who was a couch potato, glued to his seat all day long. He watched so much TV that his brain was turning into a bowl of mashed potatoes. But one day, Jack decided to get up off his lazy boy and venture into the outside world.\n\nAs he stepped out of his house, the sun beat down on him like a weightlifter's dumbbell. He felt like a fish out of water as he walked down the busy street. He saw cars zooming by like lightning bolts, people rushing around like ants on a mission and skyscrapers touching the sky like giants.\n\nJack decided to take a walk in the park and as he entered, it was like walking into an oasis of calm. The trees were dancing in the wind and the flowers were smiling up at the sun. Jack felt like a new man, he was walking on cloud nine.\n\nAs he walked along the path, he saw a woman walking towards him, she was the apple of his eye. He was so smitten, that his heart skipped a beat. He felt like a schoolboy again, his knees were weak and his palms were sweaty.\n\nJack mustered up the courage to talk to her and they hit it off like two peas in a pod. They talked and laughed for hours, time flew by like it had wings. It was a match made in heaven.\n\nAs the sun began to set, painting the sky with its hues of pinks and oranges, Jack and the woman walked hand in hand, feeling on top of the world. Jack realized, that all it took to turn his life around was to get off the couch and step out of his comfort zone.\n\nFrom that day on, Jack was a changed man, no longer a couch potato, but a social butterfly, flitting from one adventure to the next. And as for the woman, well, she became the love of his life, the icing on his cake. And they lived happily ever after.\n\nMoral of the story? Life is like a box of chocolates, you never know what you're going to get, so get off the couch and go find your sweet surprise."}</w:t>
      </w:r>
    </w:p>
    <w:p>
      <w:r>
        <w:t>{"question": "Name a rental car company", "answer": "One well-known rental car company is \"Enterprise Rent-A-Car\"."}</w:t>
      </w:r>
    </w:p>
    <w:p>
      <w:r>
        <w:t>{"question": "Analyze this sentence: She didn't shop because she was too tired - \u201cShe didn't shop because she was too tired.\u201d", "answer": "This sentence explains the reason why a female person did not go shopping. It suggests that she may have previously intended to go shopping, but ultimately decided not to, due to her tiredness. The conjunction \"because\" introduces the cause or the reason for her not going shopping, and it connects the two clauses \"she didn't shop\" and \"she was too tired.\" The first clause uses the auxiliary verb \"did\" to indicate past tense and then negates it with the adverb \"not\" to express that the action of shopping did not occur. The second clause describes the condition of the female subject using the linking verb \"was\" and the adjective \"tired.\""}</w:t>
      </w:r>
    </w:p>
    <w:p>
      <w:r>
        <w:t>{"question": "Convert this sentence to the past simple: - \u201cI am visiting my friend.\u201d", "answer": "\"I visited my friend.\""}</w:t>
      </w:r>
    </w:p>
    <w:p>
      <w:r>
        <w:t>{"question": "Tell me three causes of stress", "answer": "Stress can be caused by various events, circumstances and changes in one\u2019s life. Some of the main causes of stress are:\n\n1. **Major life changes** such as a divorce, moving, the death of a loved one or the loss of a job can create a high level of stress. Even joyful events like getting married or having a baby can also result in stress.\n\n2. **Work-related issues:** Your job can be a major source of stress, especially if you have a heavy workload, demanding deadlines or if you are working in a high-pressure environment. Job insecurity, conflicts with colleagues or working in a toxic environment also cause stress.\n\n3. **Relationship problems:** Issues with relationships such as disagreements with family members, fights with friends, and conflicts with a romantic partner can lead to significant levels of stress.\n\nOther common causes of stress include financial difficulties, health problems, personal insecurities, lack of social support, and being overwhelmed with responsibilities."}</w:t>
      </w:r>
    </w:p>
    <w:p>
      <w:r>
        <w:t>{"question": "Create a case study of a successful business", "answer": "**The Rise and Success Story of Airbnb**\n\nAirbnb, an online marketplace and hospitality service, is an exemplary business success story. The company was founded in 2008 by three friends, Joe Gebbia, Brian Chesky, and Nathan Blecharczyk, in San Francisco, California. The friends came up with the idea to rent out air mattresses on their apartment floor to people attending a design conference in the city. This idea sprouted the birth of the now-famous Airbnb platform.\n\nThe initial years were challenging for the founders as they struggled to raise capital and build a user base amongst other established players in the market. However, the persistence of the founders paid off as Airbnb started to gain traction among users who found value in renting their spare rooms, apartments and even entire homes to travelers at a fair price. \n\nAirbnb's business model is unique and it operates in a two-sided marketplace connecting travelers with hosts. The travelers get the advantage of renting out affordable, safe and unique options worldwide, while the hosts get the chance to share their space and earn extra money. Airbnb charges a service fee from both guests and hosts for their services.\n\nOne of the key factors that contributed to Airbnb's success is its technological advantage. The company created an intuitive and user-friendly platform for both hosts and travelers, providing easy search options and secure payment methods. The company has also invested in marketing and branding initiatives, aimed at attracting new hosts and travelers.\n\nAirbnb's growth has been meteoric; the company now has over 7 million listings in more than 100,000 cities worldwide. The company's valuation is estimated at more than $30 billion, making it one of the most valuable startups in the world. In 2020, despite the setback due to pandemic, Airbnb bounced back with its successful IPO.\n\nIn conclusion, the success story of Airbnb is a testament to the power of innovative ideas, dedication, and persistence. The company transformed the hospitality industry by providing a platform for ordinary people to share their homes with travelers, creating an entirely new market segment."}</w:t>
      </w:r>
    </w:p>
    <w:p>
      <w:r>
        <w:t>{"question": "Find the first derivative of this equation: - f(x) = x^2 + 3x", "answer": "The first derivative of the function f(x) = x^2 + 3x is obtained using the power rule and the sum rule of differentiation.\n\nThe power rule states that if f(x) = x^n, then f'(x) = nx^(n-1). Using this rule, we can find the derivative of the first term, x^2, as follows:\n\nd/dx (x^2) = 2x^(2-1) = 2x\n\nThe derivative of the second term, 3x, can be calculated using the constant multiple rule, which states that the derivative of a constant times a function is equal to the constant times the derivative of the function. In this case, the function is x and the derivative of x with respect to x is 1, so:\n\nd/dx (3x) = 3 (d/dx (x)) = 3 * 1 = 3\n\nThe sum rule of differentiation states that the derivative of a sum of two or more functions is equal to the sum of the derivatives of the individual functions. Applying this rule to the function f(x) = x^2 + 3x, we obtain:\n\nf'(x) = d/dx (x^2 + 3x) = d/dx (x^2) + d/dx (3x) = 2x + 3\n\nThus, the first derivative of the function f(x) = x^2 + 3x is f'(x) = 2x + 3."}</w:t>
      </w:r>
    </w:p>
    <w:p>
      <w:r>
        <w:t>{"question": "Recommend a STEM program for a 5-year-old", "answer": "For a 5-year-old, I would recommend a program like Little Scientists. This program is specifically designed for young children and offers hands-on, interactive workshops that encourage a curiosity and love for science, technology, engineering, and math. The program uses everyday materials and age-appropriate experiments to help children develop critical thinking skills and inspire their creativity. It provides the perfect opportunity for young learners to explore and discover STEM in a fun and engaging way."}</w:t>
      </w:r>
    </w:p>
    <w:p>
      <w:r>
        <w:t>{"question": "Tell me an anecdote about a creative problem solving experience", "answer": "Once upon a time, there was a man named Bill who worked at an aquarium. He was given the task of transporting a troublesome and rather large octopus between different tanks within the facility. The usual method of using a large net to scoop up the animal, and transport it seemed to consistently fail. The octopus was too clever, too quick, and always managed to escape or hide.\n\nBill had to think outside the box, so he spent time observing the octopus, trying to understand its behavior. He noticed that octopuses love to explore their environment and crawl into small spaces. That's when he came up with the idea.\n\nHe took a large, transparent plastic tube and put it inside the tank, connecting one end of it to the tank that the octopus had to be transported to. Within minutes, the octopus had climbed in and begun to explore the tube, and just like that, it had moved itself to the new tank without any fuss.\n\nThis creative solution not only solved the problem in hand but also prevented any harm that might have been caused to the octopus during the transportation process. It was an elegant solution, one that worked with the animal's natural behavior, rather than fighting against it. Bill's colleagues were impressed with his innovative idea, and it became the preferred method for transporting octopuses in the facility."}</w:t>
      </w:r>
    </w:p>
    <w:p>
      <w:r>
        <w:t>{"question": "Interpret the following analogy - Fish : Water", "answer": "Fish : Water means that fish live in water and need it to survive, just as humans live on land and need air to breathe. Water is the natural habitat or environment of fish, and it plays a crucial role in their existence. \n\nThe analogy is often used to suggest an essential and inseparable relationship between two things, much like fish and water. It may suggest that without one, the other cannot thrive or survive.\n\nThe analogy may also be used to imply a sense of effortlessness or ease. Much like how fish move naturally and easily through water, something that has been likened to fish in water is usually something that comes naturally and easily to a person.\n\nIn summary, Fish : Water analogy can be interpreted to mean an essential relationship or a natural and effortless interaction between two things."}</w:t>
      </w:r>
    </w:p>
    <w:p>
      <w:r>
        <w:t>{"question": "Create a series of steps to send an email", "answer": "Here are the steps to send an email:\n\n1. Open your email provider's website or app on your device\n\n2. Log into your email account, if not already logged in.\n\n3. Find and click on the \"Compose\" button, which is usually located near the top of the page. This will open a new message box.\n\n4. Type the recipient's email address in the \u201cTo\u201d field. You can also add multiple recipients by separating their email addresses with a comma.\n\n5. Add a subject line in the \u201cSubject\u201d field. The subject is a brief summary of your email's content.\n\n6. Compose your email in the main text box. You can format the text, add attachments, or insert images, gifs, or emojis if desired.\n\n7. Proofread your email content to ensure there are no grammatical errors and that the message conveys the intended information.\n\n8. Once you are satisfied with the email, click the \u201cSend\u201d button, usually located at the bottom of the message box.\n\n9. You will receive a confirmation message that your email has been sent. You can now navigate away from the page or compose a new email.\n\n10. If you need to access the sent email, go to the \"Sent\" folder in your email account to see a record of your sent emails."}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