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meaning of the saying \"all's fair in love and war\".", "answer": "The saying \"all's fair in love and war\" suggests that in certain high-stakes situations, such as romantic relationships or military conflicts, it is acceptable to use any means necessary to achieve the desired outcome. The saying implies that some rules can be bent, ignored or broken in pursuit of greater goals, such as winning the heart of a loved one or defeating an enemy, and that these actions may normally be considered unfair or unethical, but can be justified under particular circumstances. However, this phrase is often used in a tongue-in-cheek or ironic manner, as a way of acknowledging that behavior is not always admirable or justifiable, even in situations of intense competition or struggle."}</w:t>
      </w:r>
    </w:p>
    <w:p>
      <w:r>
        <w:t>{"question": "Describe the process of carbon cycle in Earth\u2019s atmosphere.", "answer": "The carbon cycle refers to the continuous movement of carbon atoms between the Earth's atmosphere, biosphere, hydrosphere, and geosphere. Carbon is an essential element for life and is constantly being cycled through these systems, affecting everything from the weather to the health of ecosystems.\n\nThe carbon cycle begins with carbon dioxide (CO2) in the Earth's atmosphere. CO2 is a greenhouse gas that traps heat and helps regulate the planet's temperature. Plants and algae take in CO2 through the process of photosynthesis, using sunlight to turn it into organic carbon in the form of glucose. This organic carbon is then used to build plant tissues, such as leaves and stems.\n\nWhen plants and algae die, their carbon is returned to the soil, where it can be broken down by bacteria and other microorganisms. As these organisms consume the organic carbon, they release CO2 back into the atmosphere through the process of respiration. Some of the carbon in the soil is also converted into fossil fuels, such as coal, oil, and natural gas, over millions of years, through heat and pressure.\n\nAnimals, including humans, consume the plants and algae, as well as other animals that have eaten the plants, and use the carbon to build their own tissues. When animals die, their carbon is also returned to the soil, where it can be broken down by bacteria and other microorganisms. As with plants, animal respiration also releases CO2 back into the atmosphere.\n\nHumans have greatly impacted the carbon cycle through activities like burning fossil fuels, deforestation, and land-use changes. These activities release large amounts of CO2 into the atmosphere, which can have significant impacts on the Earth\u2019s climate.\n\nOverall, the carbon cycle is a complex and interdependent system that helps regulate the Earth's climate, supports the growth of plants and animals, and sustains life on the planet."}</w:t>
      </w:r>
    </w:p>
    <w:p>
      <w:r>
        <w:t>{"question": "Generate a resume summary for the following: Experience in marketing, web development, and design.", "answer": "As a highly motivated and experienced professional with a strong background in marketing, web development, and design, I am confident in my ability to make a valuable contribution to any team. With a proven track record of implementing successful marketing strategies, developing visually stunning websites, and utilizing my design skills to create engaging content, I am well-versed in the tools and techniques necessary to drive business growth. My strong communication and collaboration abilities, coupled with my technical expertise, make me a standout candidate for any opportunity in the marketing and web development field."}</w:t>
      </w:r>
    </w:p>
    <w:p>
      <w:r>
        <w:t>{"question": "Provide three methods that can be used to reduce global warming.", "answer": "1. Reduce Greenhouse Gas Emissions: One of the primary methods of reducing global warming is to decrease the levels of greenhouse gases in the atmosphere. This can be achieved through the use of renewable energy sources such as solar, wind, geothermal, and hydroelectric power, thereby cutting back on the use of fossil fuels. Enhanced energy-efficient practices, such as using public transportation, carpooling, and biking, or walking, can make a considerable impact, too.\n\n2. Shift to Sustainable Agriculture: Agriculture is a major source of methane and nitrous oxide, which contribute to global warming. Sustainable and regenerative farming practices, such as crop rotation, reduced tillage, and planting cover crops, can help reduce greenhouse gas emissions, sequester carbon in the soil, and have other environmental benefits.\n\n3. Promote Reforestation: A powerful way to tackle global warming is through reforestation. Trees are essential in absorbing carbon dioxide from the atmosphere, which is a major contributor to the greenhouse effect. Reforestation can also help preserve habitats, reduce soil erosion, and protect watersheds. Planting trees and preserving forested areas is a crucial step in reducing global warming."}</w:t>
      </w:r>
    </w:p>
    <w:p>
      <w:r>
        <w:t>{"question": "How would you explain a double helix structure to a 5 year old?", "answer": "Okay kiddo, imagine we have two long ropes with beads on them, and we want to twist them together, but we also want to keep them even, so we twist them in a special way. It kind of looks like a winding staircase that spirals its way up with the ropes twisting around each other. That twisty shape is called a double helix. It's super cool and it's really important because that's the shape that a tiny thing called DNA, which is inside our body and all living things, takes."}</w:t>
      </w:r>
    </w:p>
    <w:p>
      <w:r>
        <w:t>{"question": "Describe how a pressure cooker works", "answer": "A pressure cooker is a sealed pot with a valve that regulates the steam pressure inside. When it is placed over heat, the liquid inside boils and produces steam. The steam is trapped inside the pot due to the tight seal, and as it accumulates, it increases the pressure inside the pot. This causes the boiling point of the liquid to increase, allowing food to cook at higher temperatures and in less time than it would in a normal pot.\n\nAs the pressure builds, the valve on the lid releases excess steam to regulate the pressure and keep it at a safe level. A modern pressure cooker has multiple safety mechanisms that prevent excessive pressure build-up and explosions.\n\nThe steam also helps to tenderize the food by breaking down the protein fibers. This makes pressure cooking an excellent method for cooking tougher cuts of meat, beans, or grains that normally take a long time to cook. Additionally, because the pot is sealed, less liquid is needed to cook the food, and the flavor and nutrients are locked in, making the resulting dish moist and flavorful."}</w:t>
      </w:r>
    </w:p>
    <w:p>
      <w:r>
        <w:t>{"question": "Calculate 3 raised to the power of 8", "answer": "Sure! 3 raised to the power of 8 is 6,561."}</w:t>
      </w:r>
    </w:p>
    <w:p>
      <w:r>
        <w:t>{"question": "List the members of the United Nations", "answer": "The United Nations is comprised of 193 member states. Here is the full list of members:\n\n1. Afghanistan\n2. Albania\n3. Algeria\n4. Andorra\n5. Angola\n6. Antigua and Barbuda\n7. Argentina\n8. Armenia\n9. Australia\n10. Austria\n11. Azerbaijan\n12. Bahamas\n13. Bahrain\n14. Bangladesh\n15. Barbados\n16. Belarus\n17. Belgium\n18. Belize\n19. Benin\n20. Bhutan\n21. Bolivia\n22. Bosnia and Herzegovina\n23. Botswana\n24. Brazil\n25. Brunei\n26. Bulgaria\n27. Burkina Faso\n28. Burundi\n29. Cabo Verde\n30. Cambodia\n31. Cameroon\n32. Canada\n33. Central African Republic\n34. Chad\n35. Chile\n36. China\n37. Colombia\n38. Comoros\n39. Congo\n40. Costa Rica\n41. C\u00f4te d'Ivoire\n42. Croatia\n43. Cuba\n44. Cyprus\n45. Czech Republic\n46. Democratic People's Republic of Korea\n47. Democratic Republic of the Congo\n48. Denmark\n49. Djibouti\n50. Dominica\n51. Dominican Republic\n52. Ecuador\n53. Egypt\n54. El Salvador\n55. Equatorial Guinea\n56. Eritrea\n57. Estonia\n58. Eswatini\n59. Ethiopia\n60. Fiji\n61. Finland\n62. France\n63. Gabon\n64. Gambia\n65. Georgia\n66. Germany\n67. Ghana\n68. Greece\n69. Grenada\n70. Guatemala\n71. Guinea\n72. Guinea-Bissau\n73. Guyana\n74. Haiti\n75. Honduras\n76. Hungary\n77. Iceland\n78. India\n79. Indonesia\n80. Iran\n81. Iraq\n82. Ireland\n83. Israel\n84. Italy\n85. Jamaica\n86. Japan\n87. Jordan\n88. Kazakhstan\n89. Kenya\n90. Kiribati\n91. Kuwait\n92. Kyrgyzstan\n93. Laos\n94. Latvia\n95. Lebanon\n96. Lesotho\n97. Liberia\n98. Libya\n99. Liechtenstein\n100. Lithuania\n101. Luxembourg\n102. Madagascar\n103. Malawi"}</w:t>
      </w:r>
    </w:p>
    <w:p>
      <w:r>
        <w:t>{"question": "How do hurricanes form?", "answer": "Hurricanes, also known as tropical cyclones or typhoons, form over the Atlantic and Pacific oceans when the conditions are right for their development. There are several elements that are required for a hurricane to form:\n\n1. Warm ocean water: Hurricanes typically form over tropical waters that are at least 80 degrees Fahrenheit (26.5 degrees Celsius). This is considered to be the \u201cfuel\u201d that powers the storm.\n\n2. Low atmospheric pressure: Hurricanes require areas of low pressure in the atmosphere, where air rises and forms clouds and thunderstorms.\n\n3. Moisture: Humid air is also necessary for the formation of a hurricane. As the warm air rises and cools, the moisture in the air condenses into clouds, releasing heat that powers the storm.\n\n4. Wind patterns: The wind patterns in the atmosphere also play a role in the formation of hurricanes. The wind must converge near the ocean surface, helping to form the area of low pressure, while upper-level winds must be favorable and not too strong to allow the storm to develop and grow.\n\nWhen all these conditions are met, a cluster of thunderstorms can form over the ocean, and as the warm air rises and more air is drawn into the system, the storm can strengthen and grow, eventually leading to the formation of a hurricane. The hurricane will continue to strengthen and grow as long as it remains over warm water and is not disrupted by other weather systems, such as wind shear."}</w:t>
      </w:r>
    </w:p>
    <w:p>
      <w:r>
        <w:t>{"question": "Identify the animals in the photo. - Photo of two zebras crossing a savannah", "answer": "In the photo, there are two zebras crossing a savannah."}</w:t>
      </w:r>
    </w:p>
    <w:p>
      <w:r>
        <w:t>{"question": "Display the top 5 most expensive countries to visit in Europe.", "answer": "Based on data from numbeo.com in 2021, the top five most expensive countries to visit in Europe are:\n\n1. Switzerland - known for its ski resorts and villages, the country is ranked #1 as the most expensive country in Europe, with the cost of living index at 122.40.\n2. Norway - with stunning fjords, glaciers, and mountains; Norway can be expensive to travel to, with a cost of living index of 101.43.\n3. Iceland - Famous for its hot springs, geysers, and active volcanoes, Iceland is a beautiful country to visit, but can be costly, with a cost of living index of 97.77.\n4. Denmark - home to Hamlet\u2019s Castle and The Little Mermaid statue, Denmark is another country with a high cost of living, with an index of 83.00.\n5. Luxembourg - Small but mighty, Luxembourg is one of the wealthiest countries in the world, and also one of the most expensive to travel to in Europe, with a cost of living index of 81.89."}</w:t>
      </w:r>
    </w:p>
    <w:p>
      <w:r>
        <w:t>{"question": "Generate a list of ALL the reasons why people watch sports.", "answer": "Here are some reasons why people watch sports:\n\n1. Entertainment: Watching sports can be a fun and exciting way to spend time and be entertained.\n2. Socialization: Sports can bring people together and create a sense of community among fans.\n3. Emotional connection: Many people have a deep emotional connection to specific sports teams or individual athletes and enjoy watching them compete.\n4. Appreciation for athleticism: Watching sports enables individuals to appreciate the skills, athleticism, and hard work of athletes.\n5. Competitive spirit: Watching sports can appeal to an individual's competitive nature and allow them to live vicariously through the athletes they admire.\n6. Relaxation: Watching sports can be a way for people to unwind and de-stress after a long week.\n7. Family tradition: For some families, watching sports together is a tradition they look forward to.\n8. Cultural significance: In some cases, watching sports is steeped in cultural significance, such as the Olympics, the World Cup, or the Super Bowl.\n9. Bragging rights: People enjoy rooting for their hometown or favorite team and having bragging rights when they win.\n10. Chance for an upset: Sports can be unpredictable, and there's always the potential for an upset when the underdog team manages to pull off a surprise victory.\n11. A sense of belonging: Being a fan of a particular sports team can provide individuals with a sense of belonging and connection to others who share their passion.\n12. Athletic inspiration: Watching sports can motivate individuals to lead an active lifestyle and pursue their own athletic goals.\n13. Nostalgia: For some people, watching sports remind them of fond memories from their childhood or past experiences.\n14. Enables conversation: Watching sports provides individuals with a common topic of conversation and makes it easier for them to connect with others.\n15. Escape from reality: Watching sports can be a way for people to temporarily escape from the stresses of everyday life."}</w:t>
      </w:r>
    </w:p>
    <w:p>
      <w:r>
        <w:t>{"question": "Identify 3 benefits of using a chatbot.", "answer": "1) Availability - One of the most significant benefits of chatbots is their 24/7 availability. A chatbot never sleeps, and because of this, it can respond to customers\u2019 inquiries and requests in real-time at any time of the day or night.\n\n2) Improved Customer Experience - Chatbots can quickly provide customers with information, support, and guidance in an interactive and engaging manner, which can help to improve the overall customer experience.\n\n3) Cost-effective - Chatbots are a cost-effective solution for businesses looking to provide customer service or support. They can handle a large volume of inquiries simultaneously, eliminating the need for a large customer service staff, and reducing the cost of managing customer interactions."}</w:t>
      </w:r>
    </w:p>
    <w:p>
      <w:r>
        <w:t>{"question": "Suggest how the company could optimize its website in order to increase sales.", "answer": "Here are some suggestions on how the company could optimize its website to increase sales:\n\n1. User-friendly design: Make sure that the website is easy to navigate, visually appealing, and intuitive to use. A well-designed website will help to keep visitors engaged and encourage them to make purchases.\n\n2. Streamlined checkout process: The checkout process should be quick and easy for customers. Minimizing the number of steps and form fields, and providing clear instructions, can help reduce cart abandonment and increase sales.\n\n3. Mobile optimization: With more and more people using mobile devices to shop online, it's important that the website is optimized for mobile use, ensuring that it loads quickly and is easy to use on smaller screens.\n\n4. Product reviews: Displaying product reviews on the website can help build trust with potential customers and provide social proof, encouraging them to make a purchase.\n\n5. Special offers and promotions: Promote special deals and discounts on the website to incentivize customers to make a purchase. This could include limited-time offers, free shipping, or bundled deals.\n\n6. Personalization: Personalizing the shopping experience for each customer can help to increase sales. This could include recommending products based on their browsing or purchase history or displaying personalized content, such as special deals or promotions.\n\n7. Search engine optimization (SEO): Improving the company's SEO will help to increase its visibility in search engine results, making it easier for potential customers to find the website. This can involve optimizing the website's content and structure, as well as building high-quality backlinks.\n\n8. A/B testing: Ongoing A/B testing of different aspects of the website, such as the design, layout, and content, can help to identify what works best for conversions and optimize the website based on data-driven insights."}</w:t>
      </w:r>
    </w:p>
    <w:p>
      <w:r>
        <w:t>{"question": "Create 2-3 sentences of an engaging introduction for the article. - The article is about the use of blockchain technology in the healthcare industry.", "answer": "Blockchain technology is revolutionizing industries worldwide, and healthcare is no exception. From streamlining processes and cutting costs, to improving security and patient privacy, blockchain holds massive potential for healthcare. Let's delve into how this innovative technology is being used to transform healthcare delivery and outcomes."}</w:t>
      </w:r>
    </w:p>
    <w:p>
      <w:r>
        <w:t>{"question": "Describe a strategy for managing a team remotely.", "answer": "Managing a team remotely requires strong communication, organization, and collaboration skills. Here are some strategies for effectively managing a remote team: \n\n1. Establish clear communication protocols: Establish regular check-ins and virtual meetings via video conference or chat. Make sure to set expectations for response times and establish clear channels for urgent communication. \n\n2. Use technology to your advantage: Utilize project management tools, shared documents, and collaborative software to keep everyone on the same page and working together efficiently.\n\n3. Set goals and track progress: Establish clear goals and milestones for the team, and track progress regularly. This ensures that everyone understands their responsibilities and is held accountable for their work. \n\n4. Foster a strong team culture: Create opportunities for team building and social interaction. This can include virtual events or activities, or just taking a few minutes at the beginning or end of meetings to connect on a personal level. \n\n5. Be flexible: Remote work comes with its own set of challenges, and it's important to be understanding and adaptable. Allow for flexible work schedules and be mindful of differing time zones. \n\n6. Provide support: Ensure that team members have the resources and support they need to be successful. This includes providing training, addressing concerns, and offering feedback and encouragement. \n\nBy following these strategies, you can effectively manage a remote team and help them achieve their goals while maintaining a strong sense of teamwork and collaboration."}</w:t>
      </w:r>
    </w:p>
    <w:p>
      <w:r>
        <w:t>{"question": "Find 3 examples of companies who are using analytics to improve customer experience.", "answer": "1) Amazon - utilizes predictive modeling and consumer insights to offer features such as the \"Recommended for You\" and \"Customers who bought this also bought\" sections for a personalized shopping experience.\n\n2) Netflix - leverages data analytics to tailor recommendations to individual viewers and develop original content based on user preferences and habits.\n\n3) Starwood Hotels - uses predictive analytics to optimize pricing and offer custom experiences to guests, including personalized room preferences and customized travel itineraries."}</w:t>
      </w:r>
    </w:p>
    <w:p>
      <w:r>
        <w:t>{"question": "Describe how to use social media as a customer service tool.", "answer": "Social media has become an important customer service tool for businesses of all sizes. It offers a fast and convenient way for customers to ask questions, report issues, and share feedback. Here are some steps to effectively use social media as a customer service tool.\n\n1. Create Accounts: The first step is to create accounts on all of the major social media platforms including Facebook, Twitter, and Instagram. These accounts should be clearly visible on your website so that customers can find them easily.\n\n2. Monitor Channels: Monitor your social media channels regularly to respond to any customer inquiries, complaints, or feedback. You can use tools like Hootsuite or Sprout Social to help you keep track of mentions, comments, and messages.\n\n3. Respond Quickly: Timeliness is key when it comes to customer service. Try to respond to customer inquiries within a few hours to show that you value their time and their business.\n\n4. Be Professional: Always be professional and courteous when dealing with customers online. Remember that everything you say is public, so it\u2019s important to maintain a positive image for your brand.\n\n5. Resolve Issues: If a customer has a complaint or issue, try to resolve it as quickly as possible. If you need to escalate the issue to another department, let the customer know and keep them updated on the progress.\n\n6. Build Relationships: Social media is also a great way to build relationships with customers. Share behind-the-scenes content, offer special promotions, and ask for customer feedback to show that you value their opinions.\n\nIn summary, social media can be a powerful customer service tool if used effectively. By monitoring your channels, responding quickly, and building relationships with customers, you can improve the overall customer experience and strengthen your brand\u2019s reputation."}</w:t>
      </w:r>
    </w:p>
    <w:p>
      <w:r>
        <w:t>{"question": "Analyze the potential risks of deploying a cloud computing solution.", "answer": "There are several potential risks associated with deploying a cloud computing solution, including:\n\n1. Data security: When data is stored on cloud servers, it may be vulnerable to hacking, theft, or tampering. Although cloud providers implement extensive security measures, there is always a risk that these measures will be insufficient to prevent unauthorized access to data.\n\n2. Data privacy: Concerns over data privacy and ownership can arise when using a third-party cloud provider. While cloud providers are required to comply with data privacy laws and regulations, there is still a risk that data may be used for purposes other than intended or accessed by unauthorized users.\n\n3. Dependence on the provider: When using a cloud solution, organizations may become highly dependent on the provider, which can create a \"vendor lock-in\" situation. This can result in high switching costs, loss of control over data, and potential business disruption if the provider experiences technical difficulties or goes out of business.\n\n4. Compliance: For organizations operating in highly regulated industries, compliance with data protection and security regulations can be a challenge. While cloud providers are often compliant with major regulations such as HIPAA and GDPR, it is the responsibility of the organization to ensure that its cloud deployment meets all relevant regulatory requirements.\n\n5. Availability and downtime: Despite their best efforts, cloud providers can experience outages and downtime due to power failures, network issues, or natural disasters that can disrupt business operations. While many providers offer service level agreements (SLAs) outlining their level of uptime, there is still a risk of downtime that can affect the availability of data and applications.\n\nOverall, while there are many benefits to using a cloud computing solution, it is important to carefully evaluate the risks and implement appropriate measures to mitigate them."}</w:t>
      </w:r>
    </w:p>
    <w:p>
      <w:r>
        <w:t>{"question": "Generate ideas for creating more content for customers.", "answer": "1. Conducting customer surveys and collecting feedback on what kind of content customers want and would find valuable.\n2. Hosting a giveaway or contest where customers can participate in creating and submitting their own content, which can then be featured and shared with the community.\n3. Collaborating with influencers or industry experts to create educational or informative content on relevant topics in the industry.\n4. Creating behind-the-scenes content showcasing the company's culture, values, and processes, to give customers a more personalized and transparent experience.\n5. Hosting a Q&amp;A session, webinar or live event where customers can interact with the company, ask questions, and learn more about the products or services.\n6. Curating user-generated content and sharing customer stories, testimonials, and experiences on social media platforms.\n7. Creating tutorials, guides, and how-to videos to help customers better understand and use the products or services.\n8. Keeping up to date with industry trends and news and creating relevant, timely content that provides analysis and insights for customers.\n9. Expanding into new formats such as podcasts, video series, or interactive infographics to provide more engaging and accessible content for customers.\n10. Personalizing content and tailoring it to individual customer needs and preferences, using data analysis and customer feedback to create more targeted and relevant content."}</w:t>
      </w:r>
    </w:p>
    <w:p>
      <w:r>
        <w:t>{"question": "Generate the name for a mobile application that allows users to order food from their local restaurants.", "answer": "\"FoodNirvana\" - Satisfy your cravings with just a tap."}</w:t>
      </w:r>
    </w:p>
    <w:p>
      <w:r>
        <w:t>{"question": "Write one comforting sentence for a person who has just failed an exam.", "answer": "It's okay to feel down about not passing this exam, but remember that one setback doesn't define you and there are always more opportunities to learn, grow, and succeed."}</w:t>
      </w:r>
    </w:p>
    <w:p>
      <w:r>
        <w:t>{"question": "Create a tweet that states the importance of social distancing.", "answer": "As we navigate through this pandemic, remember that social distancing saves lives. Keep at least 6ft apart from others, wear your mask, and avoid large gatherings. Together, we can slow the spread! #socialdistancing #pandemic #COVID19"}</w:t>
      </w:r>
    </w:p>
    <w:p>
      <w:r>
        <w:t>{"question": "Describe a meal that might be consumed by someone living in poverty.", "answer": "A meal that might be consumed by an individual living in poverty could vary greatly depending on the location and resources available. However, a common characteristic of such meals is that they are often prepared using inexpensive and readily available ingredients. \n\nFor example, a meal could consist of a simple soup made with low-cost vegetables like carrots, potatoes, and onions, and served with a piece of bread. Another option might be a serving of rice with lentils, beans or canned vegetables, which can be filling and nutritious while still being affordable. A sandwich made with day-old bread and a basic filling like peanut butter or a simple egg, that can be cooked in a variety of ways, would also be an option.\n\nThese meals might not offer the nutritional variety that is recommended for a healthy diet, but they provide the necessary calories for survival. People living in poverty often face difficult choices and have to balance their limited resources to meet their basic needs."}</w:t>
      </w:r>
    </w:p>
    <w:p>
      <w:r>
        <w:t>{"question": "Create a short story that introduces a character.", "answer": "Once upon a time, in the heart of a vibrant city, there lived a young woman named Ava. Ava was a cheerful and ambitious soul who had a spark in her eyes and a fire in her belly. She was determined to carve her own way in the world, seeking adventure and hoping to leave a powerful impact wherever she went. She was gentle, yet fearless; kind, yet tenacious. She had a heart full of love and an insatiable thirst for knowledge. Ava was the kind of person who could light up a room with her smile and make anyone feel at ease with her infectious laughter. This is the story of her journey, of how she found her place in a world full of lost souls, and how she discovered the true meaning of life."}</w:t>
      </w:r>
    </w:p>
    <w:p>
      <w:r>
        <w:t>{"question": "What are the effects of too much caffeine on one's health?", "answer": "Caffeine is a natural stimulant found in many beverages and foods such as coffee, tea, chocolate, and energy drinks. While moderate caffeine consumption can have a number of benefits, such as increased alertness, focus, and energy, excessive consumption can have negative effects on one's health.\n\nSome of the side effects of too much caffeine include:\n\n1. Anxiety and Jitters: Caffeine stimulates the central nervous system and can increase anxiety levels and cause jitters, nervousness and restlessness.\n\n2. Insomnia: Caffeine can interfere with sleep patterns by blocking the effects of the sleep-inducing chemical adenosine, making it difficult to fall and stay asleep.\n\n3. Digestive Issues: Excessive caffeine can irritate the stomach lining, and cause gastric distress, stomach pain, and diarrhea.\n\n4. Rapid Heart Rate: High doses of caffeine can increase the heart rate and, in some cases, cause heart palpitations and even lead to dangerous heart arrhythmias.\n\n5. Addiction: Caffeine is a psychoactive substance and can lead to physical dependence. Abrupt cessation can cause unpleasant withdrawal symptoms such as headaches, fatigue, and irritability.\n\n6. Increased Blood Pressure: Caffeine can cause a temporary increase in blood pressure which can be problematic for people with high blood pressure.\n\nIt's important to consume caffeine in moderation to avoid these adverse effects. The recommended daily intake for most adults is around 400 mg, or the equivalent of four cups of coffee. However, sensitivity to caffeine varies, and some people may feel the effects even at lower doses."}</w:t>
      </w:r>
    </w:p>
    <w:p>
      <w:r>
        <w:t>{"question": "Identify three security measures an online store can use to protect its customers.", "answer": "1. **SSL Encryption**: This is commonly used to secure online transactions by encrypting the communication between a browser and web server. This prevents unauthorized interception and access to users' personal and financial information when they make purchases through a website.\n\n2. **Two-Factor Authentication**: This is a security measure wherein users are prompted to provide two methods of identification before being allowed to access their account. This can include a password and a code sent to their mobile device, for instance. Two-factor authentication adds an extra layer of protection against hackers attempting to gain unauthorized access to a user's account.\n\n3. **Firewalls and Intrusion Detection**: A firewall is a network security system that filters and monitors incoming and outgoing traffic. A firewall can be used to protect an online store from attacks such as SQL injection, cross-site scripting, and others. Additionally, intrusion detection systems can be utilized to monitor network traffic for signs of security threats, enabling the online store to respond quickly and prevent unauthorized access to customer data."}</w:t>
      </w:r>
    </w:p>
    <w:p>
      <w:r>
        <w:t>{"question": "You are at a restaurant, what kind of food do you order?", "answer": "As an AI, I don't have physical needs, which means I don't eat. However, I can provide suggestions about the restaurant's menu, and help you make a decision based on your preferences, appetite, and dietary restrictions. Please let me know what kind of food you're in the mood for, and I'll be happy to help you find something delicious to order."}</w:t>
      </w:r>
    </w:p>
    <w:p>
      <w:r>
        <w:t>{"question": "Identify the 3rd person pronoun in the sentence. - He jumped faster than anyone else.", "answer": "The third person pronoun in the sentence is \"He\"."}</w:t>
      </w:r>
    </w:p>
    <w:p>
      <w:r>
        <w:t>{"question": "How can you develop an understanding of a new subject quickly?", "answer": "There are several strategies you can use to develop an understanding of a new subject quickly:\n\n1. Set a clear goal and focus on the essential information: Determine what you need to know and focus on understanding the key concepts and most important information about the subject.\n\n2. Use multiple sources: Don't rely on just one source to learn about the subject. Utilize books, articles, videos, podcasts and other resources to gain a broad understanding of the subject.\n\n3. Organize information: Organize information in a way that makes it easy to remember and understand, such as using mind maps, outlines, or notes.\n\n4. Make it visual: Use visuals such as diagrams, charts or images to help you understand complex concepts and ideas.\n\n5. Connect with what you already know: Relate new information to things you already know, as it helps you remember and understand it better.\n\n6. Use examples: Examples help illustrate concepts and make them more tangible.\n\n7. Practice: Practice recalling information, explaining it to others, or applying it in a practical way to help solidify your understanding.\n\n8. Seek help: Don't hesitate to ask questions or seek help from experts, tutors or classmates to further your understanding.\n\nBy using these strategies along with being actively engaged, curious and persistent in your learning, you can quickly develop an understanding of a new subject."}</w:t>
      </w:r>
    </w:p>
    <w:p>
      <w:r>
        <w:t>{"question": "Develop a paragraph using the words \"breeze,\" \"warmth,\" and \"sunshine\".", "answer": "As the gentle breeze blew through the trees, the warmth of the sun enveloped the earth in its golden rays. It was a beautiful day, full of sunshine and clear skies. The leaves of the trees rustled softly in the wind, their vibrant colors shimmering in the light. The gentle caress of the breeze and the comforting warmth of the sunshine made it the perfect day to spend outside, basking in the beauty of nature."}</w:t>
      </w:r>
    </w:p>
    <w:p>
      <w:r>
        <w:t>{"question": "Given an array of integers, rearrange the array such that even position elements are greater than their preceding and succeeding elements. - [5, 3, 6, 1, 8]", "answer": "One possible solution algorithm to rearrange the array such that even position elements are greater than their preceding and succeeding elements would be to first sort the array in non-descending order, that is [1, 3, 5, 6, 8]. Then, starting at the second element in the array (which is index 1), swap adjacent elements iteratively.\n```python\ndef rearrange_array(arr):\n    arr.sort()\n    for i in range(1, len(arr)-1, 2):\n        arr[i], arr[i+1] = arr[i+1], arr[i]\n    return arr\n```\nFor the above input, the series of swaps would be: [1,3,5,6,8] \u2192 [1,5,3,6,8] \u2192 [1,5,6,3,8]. \n\nThen the final rearranged array is: [1, 5, 3, 6, 8].\n\nHere, all even position elements - 5 (index 1) and 6 (index 3) are greater than their preceding and succeeding elements. Note that the array, defined as being of zero-indexed, and hence, the first element is at an odd position; only elements with even index positions - that's, positions 2, 4, 6, so on - follow this condition."}</w:t>
      </w:r>
    </w:p>
    <w:p>
      <w:r>
        <w:t>{"question": "Edit the following sentence to use a possessive pronoun: \"The car belongs to her.\"", "answer": "It's her car."}</w:t>
      </w:r>
    </w:p>
    <w:p>
      <w:r>
        <w:t>{"question": "Write a sentence that starts with \"He kept walking\".", "answer": "He kept walking, even though his feet were tired and sore, determined to reach his destination."}</w:t>
      </w:r>
    </w:p>
    <w:p>
      <w:r>
        <w:t>{"question": "Generate a story including the words \"strange,\" \"moon,\" and \"journey\".", "answer": "It was a chilly night, the wind howling through the trees as Jane walked up the deserted path. The sky was clear, and the moon shone bright, casting an eerie glow on everything it touched. She was on a journey, one that she had undertaken many times before, but this time something felt different. \n\nAs she drew closer to her destination, she couldn't help but feel a sense of dread wash over her. The moon seemed to grow larger and more ominous with each passing moment, and the forest that surrounded her became stranger and more foreboding. \n\nShe had heard tales of this place, tales of a strange power that resided within. It was said that those who ventured here on nights like this, when the moon was at its fullest, would be granted a gift unlike any other. \n\nJane didn't know if she believed the stories, but she was determined to find out for herself. And so, she pressed on, her journey taking her deeper into the heart of the strange, moonlit forest. \n\nAs she drew closer, a feeling of awe and wonder overtook her. The trees seemed to part before her, revealing a glade that was bathed in the light of the moon. In the center of the glade stood a statue, its features worn with time but still beautiful in their own way. \n\nJane approached, her heart beating faster with each step. She reached out and touched the statue, and in that moment, everything changed. She felt a power coursing through her, filling her with a sense of strength and purpose unlike anything she had ever known. \n\nFrom that moment on, Jane's journey was forever altered. She carried with her the gift of that strange, moonlit night, using it to do great things and make her mark on the world. And though she never forgot the journey that led her there, she knew that it was just the beginning of something even greater."}</w:t>
      </w:r>
    </w:p>
    <w:p>
      <w:r>
        <w:t>{"question": "Generate a question that uses the given words: \"reach,\" \"goal,\" \"start\".", "answer": "How can you start taking proactive steps to reach your goal successfully?"}</w:t>
      </w:r>
    </w:p>
    <w:p>
      <w:r>
        <w:t>{"question": "Calculate the circumference of a circle if its radius is 3 cm.", "answer": "The circumference of a circle is calculated using the formula C = 2\u03c0r , where r is the radius of the circle, and \u03c0 is approximately equal to 3.14.\n\nGiven a radius of 3 cm, the circumference of the circle can be calculated as follows:\n\nC = 2\u03c0r\nC = 2 \u00d7 3.14 \u00d7 3\nC = 18.84 cm\n\nTherefore, the circumference of a circle with a radius of 3 cm is approximately 18.84 cm."}</w:t>
      </w:r>
    </w:p>
    <w:p>
      <w:r>
        <w:t>{"question": "Paraphrase the following sentence: \"John jumped over the fence.\"", "answer": "John leaped across the barrier."}</w:t>
      </w:r>
    </w:p>
    <w:p>
      <w:r>
        <w:t>{"question": "Construct a paragraph from the given words: \"design,\" \"creative,\" \"red,\" \"appearance\".", "answer": "The design of a product or a piece of artwork often showcases the creative side of the designer. The use of colors can greatly influence the appearance of the design; for instance, the color red can evoke strong emotions and grab the viewer's attention. Subtle changes in the overall appearance can also have a big impact on the overall perception of the design, making it important for the designer to pay close attention to every aspect of their work. Ultimately, it is the creative use of colors, shapes, and textures that makes a design unique and visually appealing."}</w:t>
      </w:r>
    </w:p>
    <w:p>
      <w:r>
        <w:t>{"question": "Give a short explanation of what data mining is.", "answer": "Data mining is the process of discovering patterns and knowledge from large amounts of data. The data sources can include databases, data warehouses, the internet, and other sources. It uses computational techniques from statistics, machine learning, and pattern recognition to find trends, relationships, and anomalous behavior within the data. Data mining can be used for various purposes such as market analysis, customer profiling, fraud detection, and scientific discovery."}</w:t>
      </w:r>
    </w:p>
    <w:p>
      <w:r>
        <w:t>{"question": "Suggest a unique Thanksgiving dish.", "answer": "One unique Thanksgiving dish that you and your loved ones can enjoy is Roasted Pumpkin and Feta Risotto. This dish features roasted pumpkin, savory feta cheese, and creamy Arborio rice, all cooked together with a blend of herbs and spices for a delicious and satisfying meal. The combination of the sweetness of the pumpkin and the saltiness of the feta, combined with the creamy texture of the risotto makes this a perfect and unique addition to your Thanksgiving table."}</w:t>
      </w:r>
    </w:p>
    <w:p>
      <w:r>
        <w:t>{"question": "Describe in short what would be a good birthday present for a 10 year old", "answer": "A good birthday present for a 10 year old could be something that encourages their creativity and imagination, such as a craft or building set, a science experiment kit or art supplies. Alternatively, a gift that promotes physical activity and outdoor play, like a new bike or sports equipment, could also be appreciated. A popular toy or game, a book series, or even an experience like a trip to an amusement park would also make great gifts. Considering their interests and hobbies is always a good idea."}</w:t>
      </w:r>
    </w:p>
    <w:p>
      <w:r>
        <w:t>{"question": "Indicate if the following statement is true, false or uncertain. - Humanoid robots will take over the world by 2030.", "answer": "False. While technology is progressing rapidly, the idea of robots taking over the world is a common science fiction trope, but there is no evidence to suggest that humanoid or any robots will take over the world by 2030 or any other specific date."}</w:t>
      </w:r>
    </w:p>
    <w:p>
      <w:r>
        <w:t>{"question": "Do you know a popular restaurant in your city?", "answer": "As an AI, I do not have a physical form and do not have a specific city. However, I can certainly help find popular restaurants in your city or any other desired location. Please provide me with a city or location and I would be happy to assist you."}</w:t>
      </w:r>
    </w:p>
    <w:p>
      <w:r>
        <w:t>{"question": "Generate an original poem of at least four lines.", "answer": "In the sky, the moon does glow,\nAs stars twinkle, a cosmic show,\nA peaceful silence, all around,\nNature, in all its beauty, found."}</w:t>
      </w:r>
    </w:p>
    <w:p>
      <w:r>
        <w:t>{"question": "Name two green vegetables.", "answer": "1. Spinach\n2. Broccoli"}</w:t>
      </w:r>
    </w:p>
    <w:p>
      <w:r>
        <w:t>{"question": "Convert 45 minutes into hours.", "answer": "45 minutes is equivalent to 0.75 hours."}</w:t>
      </w:r>
    </w:p>
    <w:p>
      <w:r>
        <w:t>{"question": "Summarize your last holiday in two sentences.", "answer": "I am an AI language model and I do not have holidays so I am unable to summarize a past holiday."}</w:t>
      </w:r>
    </w:p>
    <w:p>
      <w:r>
        <w:t>{"question": "Describe why reading a book is helpful.", "answer": "Reading a book is helpful for several reasons. Firstly, it can increase knowledge and broaden your understanding of the world. Well-written books are sources of valuable information about history, science, culture, and many other subjects. By reading, you expose yourself to new ideas, concepts, and perspectives different from your own.\n\nSecondly, reading can improve cognitive abilities like memory, concentration, and critical thinking. By engaging with books, you stimulate your brain and improve its overall function. It can also reduce stress, provide emotional benefits and increase empathy. Getting lost in a story can help take your mind off your problems, and reading about other people\u2019s experiences helps you understand and relate to others in a more meaningful way.\n\nLastly, reading can also improve your vocabulary, writing, and communication skills. When you read, you come across new words and phrases that you may not usually encounter in everyday language. This increased exposure to language can improve your own language abilities, ultimately making you a more articulate speaker and a better writer.\n\nIn conclusion, reading can expand your knowledge, improve cognitive skills, reduce stress, and enhance language abilities \u2013 making it an enjoyable and beneficial hobby for people of all ages."}</w:t>
      </w:r>
    </w:p>
    <w:p>
      <w:r>
        <w:t>{"question": "Classify the type of material provided. - The material is a poem about the beauty of nature.", "answer": "The type of material provided is a literary work, specifically a poem that focuses on the theme of nature's beauty."}</w:t>
      </w:r>
    </w:p>
    <w:p>
      <w:r>
        <w:t>{"question": "Explain the current trend in the industry. - Industry: online retail", "answer": "Currently, a major trend in the online retail industry is the increased use of digital channels and e-commerce for purchasing goods and services. The shift towards online shopping has accelerated dramatically over the past several years, driven by the convenience, variety, and competitive pricing offered by online retailers. Additionally, the COVID-19 pandemic has further shifted consumer behavior towards e-commerce, as individuals have increasingly turned to online retail for both essential and non-essential purchases in order to limit exposure to the virus.\n\nAs a result, online retailers are investing heavily in improving their digital capabilities, including developing more advanced websites and mobile apps, expanding their product offerings, and enhancing the customer experience through personalization, customer service, and faster delivery times. Many traditional brick-and-mortar retailers are also shifting their focus towards e-commerce, creating digital storefronts and developing omni-channel strategies, which allow customers to shop seamlessly between online and in-store channels.\n\nInnovation is another key theme in the industry, with emerging technologies such as artificial intelligence, chatbots, augmented reality, and virtual reality being used to improve the shopping experience and drive sales. Another trend is the growth of social commerce, where individuals can shop and make purchases directly on social media platforms.\n\nOverall, the online retail industry continues to evolve and grow rapidly, with digital channels and e-commerce becoming increasingly important for retailers and consumers alike."}</w:t>
      </w:r>
    </w:p>
    <w:p>
      <w:r>
        <w:t>{"question": "Explain why people should seek to gain knowledge.", "answer": "Gaining knowledge is an integral part of personal growth and development, and it is essential for achieving success and fulfillment in all aspects of life. Here are some reasons why people should seek to gain knowledge:\n\n1. Enlightenment: The pursuit of knowledge expands our minds, broadens our perspectives and helps us see the world in a new light. As we acquire new information and learn about different cultures, traditions, and opinions, our minds open to new possibilities and ideas.\n\n2. Informed decision making: When we possess more knowledge about a particular subject, we are better equipped to make informed and rational decisions. By gathering information and analyzing it logically, we can determine the best course of action and avoid making costly mistakes.\n\n3. Career advancement: Employers value employees who are knowledgeable, skilled, and capable of taking on new challenges. By continuing to learn and improve in our profession, we become more valuable to our employers and increase our chances of career advancement and success.\n\n4. Problem solving: Knowledge helps us in problem solving and critical thinking, which are essential skills in both our personal and professional lives. When we have a deep understanding of a subject or situation, we are better able to find innovative solutions to problems and overcome challenges.\n\n5. Personal growth: Finally, the pursuit of knowledge is an essential part of personal growth, self-improvement and self-fulfillment. By continuously learning and growing, we improve our lives, gain a sense of accomplishment, and become more confident and empowered individuals."}</w:t>
      </w:r>
    </w:p>
    <w:p>
      <w:r>
        <w:t>{"question": "Cite an example of a symbolic relationship between two variables.", "answer": "A symbolic relationship between two variables refers to a mutual connection or association where changes in one variable correspond to changes in the other. An example of this type of relationship is the association between a person's level of education and their income. Generally, it has been observed that the higher a person's level of education, the higher their income tends to be. In other words, the two variables\u2014education and income\u2014are positively related. As one increases, the other tends to increase as well. This relationship is often represented graphically with an upward sloping line, showing the symbolic relationship between the two variables."}</w:t>
      </w:r>
    </w:p>
    <w:p>
      <w:r>
        <w:t>{"question": "Generate a web page containing information about a pet store. - Pets R Us", "answer": "&lt;!DOCTYPE html&gt;\n&lt;html&gt;\n&lt;head&gt;\n\t&lt;title&gt;Pets R Us - Home&lt;/title&gt;\n&lt;/head&gt;\n&lt;body&gt;\n\t&lt;header&gt;\n\t\t&lt;h1&gt;Welcome to Pets R Us&lt;/h1&gt;\n\t\t&lt;nav&gt;\n\t\t\t&lt;ul&gt;\n\t\t\t\t&lt;li&gt;&lt;a href=\"#about\"&gt;About&lt;/a&gt;&lt;/li&gt;\n\t\t\t\t&lt;li&gt;&lt;a href=\"#products\"&gt;Products&lt;/a&gt;&lt;/li&gt;\n\t\t\t\t&lt;li&gt;&lt;a href=\"#services\"&gt;Services&lt;/a&gt;&lt;/li&gt;\n\t\t\t\t&lt;li&gt;&lt;a href=\"#contact\"&gt;Contact Us&lt;/a&gt;&lt;/li&gt;\n\t\t\t&lt;/ul&gt;\n\t\t&lt;/nav&gt;\n\t&lt;/header&gt;\n\n\t&lt;main&gt;\n\t\t&lt;section id=\"about\"&gt;\n\t\t\t&lt;h2&gt;About Us&lt;/h2&gt;\n\t\t\t&lt;p&gt;At Pets R Us, we are passionate about providing top quality pet products and services. Our mission is to help pet owners give their furry friends the best care possible. We have a wide range of products for all kinds of pets, including food, toys, and accessories. Our knowledgeable staff is always happy to help you find exactly what you need.&lt;/p&gt;\n\t\t&lt;/section&gt;\n\n\t\t&lt;section id=\"products\"&gt;\n\t\t\t&lt;h2&gt;Our Products&lt;/h2&gt;\n\t\t\t&lt;p&gt;We have a wide selection of products for dogs, cats, birds, fish, and small animals. Here are some of the products we offer:&lt;/p&gt;\n\t\t\t&lt;ul&gt;\n\t\t\t\t&lt;li&gt;High-quality pet food&lt;/li&gt;\n\t\t\t\t&lt;li&gt;Premium toys&lt;/li&gt;\n\t\t\t\t&lt;li&gt;Comfortable beds&lt;/li&gt;\n\t\t\t\t&lt;li&gt;Grooming supplies&lt;/li&gt;\n\t\t\t\t&lt;li&gt;Much more!&lt;/li&gt;\n\t\t\t&lt;/ul&gt;\n\t\t&lt;/section&gt;\n\n\t\t&lt;section id=\"services\"&gt;\n\t\t\t&lt;h2&gt;Our Services&lt;/h2&gt;\n\t\t\t&lt;p&gt;In addition to our wide selection of products, we also offer several services to help you care for your pet. Here are some of the services we offer:&lt;/p&gt;\n\t\t\t&lt;ul&gt;\n\t\t\t\t&lt;li&gt;Grooming&lt;/li&gt;\n\t\t\t\t&lt;li&gt;Training&lt;/li&gt;\n\t\t\t\t&lt;li&gt;Veterinary care&lt;/li&gt;\n\t\t\t\t&lt;li&gt;Pet adoptions&lt;/li&gt;\n\t\t\t&lt;/ul&gt;\n\t\t&lt;/section&gt;\n\n\t\t&lt;section id=\"contact\"&gt;\n\t\t\t&lt;h2&gt;Contact Us&lt;/h2&gt;\n\t\t\t&lt;p&gt;If you have any questions or comments, please don't hesitate to get in touch with us. You can reach us by phone, email, or by visiting our store. We are open"}</w:t>
      </w:r>
    </w:p>
    <w:p>
      <w:r>
        <w:t>{"question": "Generate 10 song titles describing friendship.", "answer": "1. Best Friends Forever\n2. Friendship Anthem\n3. A Friend Like You\n4. Friends for Life\n5. The Bonds That Bind\n6. A Shoulder to Lean On\n7. By My Side\n8. My Friend, My Confidante\n9. The Joy of Friendship\n10. A Trust Like Ours"}</w:t>
      </w:r>
    </w:p>
    <w:p>
      <w:r>
        <w:t>{"question": "Generate a paragraph comparing a laptop and a desktop computer.", "answer": "When it comes to choosing between a laptop and a desktop computer, both have unique advantages and drawbacks. Laptops offer portability and the flexibility to work from any location, making them ideal for those who are frequently on the move or have limited space. They are generally lightweight, compact and easy to carry around. On the other hand, desktops are larger and more powerful, with the added benefit of an ergonomic, more comfortable setup with larger displays, keyboards and mice. They offer more storage, better graphics, and are easier to upgrade as well. While desktops are a better choice for gamers, graphic designers, and those who need more power and speed, laptops offer a combination of flexibility and function that makes them useful for all types of users. Ultimately, the decision between the two comes down to personal preferences, intended use and computing needs."}</w:t>
      </w:r>
    </w:p>
    <w:p>
      <w:r>
        <w:t>{"question": "Write a code to store and access the value of a particular number in a list by passing the address of the location as a parameter.", "answer": "Here is an example of a Python code that implements the above instruction:\n\n```python\ndef main():\n    # initialize the list of numbers\n    numbers = [1, 2, 3, 4, 5]\n    \n    # get the address of the third element\n    loc = id(numbers[2])\n    \n    # store a value at the location\n    store_value(loc, 10)\n    \n    # access the value at the location\n    value = access_value(loc)\n    print(value)\n\ndef store_value(location, value):\n    \"\"\"Stores a value at a memory location.\"\"\"\n    # get the object at the location\n    obj = get_object(location)\n    # store the value\n    obj.value = value\n    \ndef access_value(location):\n    \"\"\"Accesses the value at a memory location\"\"\"\n    # get the object at the location\n    obj= get_object(location)\n    # access the value\n    value = obj.value\n    return value\n    \ndef get_object(location):\n    \"\"\"Gets an object at a memory location.\"\"\"\n    # get the ctypes library\n    import ctypes\n    # get the object at the memory location\n    obj = ctypes.cast(location, ctypes.py_object).value\n    return obj\n\nif __name__ == '__main__':\n    main()\n```\n\nWhen you run this code, it uses the `store_value()` function to store the value 10 at the memory location of the third element of the list (which initially has the value 3). Then, it uses the `access_value()` function to access the value at the same memory location, returning the new value of 10. Finally, the code prints the value 10 to the console."}</w:t>
      </w:r>
    </w:p>
    <w:p>
      <w:r>
        <w:t>{"question": "Classify the following triangle as either acute, right, or obtuse. - The angle measures are 36 degrees, 54 degrees, and 90 degrees.", "answer": "This triangle is a right triangle, as one of its angle measures is 90 degrees."}</w:t>
      </w:r>
    </w:p>
    <w:p>
      <w:r>
        <w:t>{"question": "Compose a song that reflects freedom.", "answer": "Verse 1:\nDifferent roads that I've been on,\nBound by chains that dragged me along,\nFar from the place where I belong,\nWishing for the break of dawn.\n\nChorus:\nOpen skies, wind in my hair\nNow I'm free, without a care,\nLife's an adventure, waiting out there\nI'll ride on wings of freedom, I swear.\n\nVerse 2:\nBroken fences, a brand new start,\nWith each beat of my wild heart,\nThe colors of the world, such a beautiful part,\nOf the journey ahead, an uncharted chart.\n\nChorus:\nOpen skies, wind in my hair\nNow I'm free, without a care,\nLife's an adventure, waiting out there\nI'll ride on wings of freedom, I swear.\n\nBridge:\nAnd the sun will light my way,\nAs I spread my wings and fly away,\nThe chains no longer holding me,\nI'll soar with the eagles, finally free.\n\nChorus:\nOpen skies, wind in my hair\nNow I'm free, without a care,\nLife's an adventure, waiting out there\nI'll ride on wings of freedom, I swear.\n\nOutro:\nWith each step that I now take,\nThe chains of the past, they start to break,\nAnd the world is mine to explore,\nI'm free, forevermore."}</w:t>
      </w:r>
    </w:p>
    <w:p>
      <w:r>
        <w:t>{"question": "Identify the poetic device used in the following example: \"The wind whispers secrets to the trees\".", "answer": "The poetic device used in the example: \"The wind whispers secrets to the trees\" is personification. Personification is the attribution of human qualities, behaviors or characteristics to inanimate objects, animals or natural phenomena. In this case, the wind is given the human ability to whisper secrets."}</w:t>
      </w:r>
    </w:p>
    <w:p>
      <w:r>
        <w:t>{"question": "Create a synopsis of the film Die Hard.", "answer": "Die Hard is a 1988 action film directed by John McTiernan and starring Bruce Willis, Alan Rickman, and Bonnie Bedelia. The film follows New York City police detective, John McClane (Bruce Willis) as he tries to save his estranged wife and other hostages taken by German terrorist Hans Gruber (Alan Rickman) during a Christmas party at the Nakatomi Plaza in Los Angeles. McClane is just a lone cop, with no shoes or backup, fighting off the terrorists using his wits, cunning, and sheer determination. The film is a fast-paced, action-packed thrill ride with many memorable moments and iconic catchphrases, cementing its place in popular culture as a classic action movie."}</w:t>
      </w:r>
    </w:p>
    <w:p>
      <w:r>
        <w:t>{"question": "Compose a rap verse that captures the feeling of happiness.", "answer": "Verse 1:\nHey yo, listen up, I got something to say\nI\u2019m feeling happy, like it\u2019s the best of days\nThe sun is shining, the birds are singing\nGot good vibes, like bells are ringing\n\nThe smile on my face, you just can\u2019t wipe\nHappiness got me feeling alive\nSkipping down the street, without a care\nLife is so sweet, it\u2019s like a fair\n\nNo worries, no stress, just pure bliss\nThis feeling is one, you don\u2019t wanna miss\nDon't need no money, don't need no fame\nI got happiness, that\u2019s my new name\n\nSo come on, join me, let\u2019s spread the cheer\nHappiness is here, let's give a loud cheer\nThe world needs love and a smile or two\nSo let\u2019s start with me and you."}</w:t>
      </w:r>
    </w:p>
    <w:p>
      <w:r>
        <w:t>{"question": "Analyze the following text for tone: \"We need to act now before it's too late\".", "answer": "The tone of the text \"We need to act now before it's too late\" is urgent and suggestive of concern."}</w:t>
      </w:r>
    </w:p>
    <w:p>
      <w:r>
        <w:t>{"question": "Change the following sentence to passive voice: \"He opened the door\".", "answer": "The door was opened by him."}</w:t>
      </w:r>
    </w:p>
    <w:p>
      <w:r>
        <w:t>{"question": "Identify the type of sentence in the following example: \"The cat meowed\".", "answer": "The type of sentence in the following example- \"The cat meowed\" -is a declarative sentence. A declarative sentence is one that makes a statement, providing some information or expressing a fact, and ends with a period."}</w:t>
      </w:r>
    </w:p>
    <w:p>
      <w:r>
        <w:t>{"question": "Tell the story of the Little Mermaid in 4 sentences.", "answer": "Once upon a time, a young mermaid princess named Ariel became fascinated with the human world and fell in love with a human prince. She made a deal with the sea witch, Ursula, to trade her voice for human legs, in hopes of winning the prince's love. Despite her efforts, Prince Eric failed to recognize Ariel as the one who saved him, and he nearly married another woman, all while Ursula's true intentions are revealed to take over the ocean. In the end, Ariel's father, King Triton, transformed her into a human, allowing her to marry Prince Eric and the two lived happily ever after."}</w:t>
      </w:r>
    </w:p>
    <w:p>
      <w:r>
        <w:t>{"question": "Explain how tree pruning works.", "answer": "Tree pruning is a technique used to improve the accuracy of decision trees and decrease their complexity. It involves removing parts of the tree that are thought to be overfitting the data, meaning sections of the tree that are performing poorly on the data it has been trained on, or any parts that add little to the overall predictions of the tree.\n\nThe basic idea behind tree pruning is that some branches of a decision tree might be based on patterns in the training data that do not hold up in more general data. By removing these branches, the tree can be made more accurate and can reduce the risk of overfitting.\n\nThere are two main approaches to tree pruning: pre-pruning and post-pruning. In pre-pruning, the tree is stopped from growing once it reaches a certain depth or once the number of data points in a leaf node drops below a certain threshold. Post-pruning, on the other hand, involves constructing the full tree and then selectively removing branches.\n\nIn post-pruning, subtree replacement is one of the commonly used methods, where a complex subtree is replaced by a leaf node. A common way to determine whether to prune a subtree is by using a statistical test that compares the expected error of a subtree with the expected error of a leaf node. If the leaf node has lower expected error, then the subtree should be pruned. This process is repeated for all subtrees in a bottom-up manner until no further pruning is possible.\n\nTree pruning can significantly improve the accuracy and interpretability of a decision tree, resulting in better predictions and a more straightforward and intuitive decision-making process."}</w:t>
      </w:r>
    </w:p>
    <w:p>
      <w:r>
        <w:t>{"question": "Translate this sentence into Spanish: \u201cI am studying at home.\u201d", "answer": "\"Estoy estudiando en casa.\""}</w:t>
      </w:r>
    </w:p>
    <w:p>
      <w:r>
        <w:t>{"question": "Identify two technology companies in the United States.", "answer": "Two notable technology companies in the United States are Apple and Google. Apple Inc. is an American multinational technology company headquartered in Cupertino, California, that designs, develops and sells consumer electronics, computer software, and online services. Google LLC is an American multinational technology company that specializes in Internet-related services and products, which include online advertising technologies, search, cloud computing, software, and hardware. It is headquartered in Mountain View, California."}</w:t>
      </w:r>
    </w:p>
    <w:p>
      <w:r>
        <w:t>{"question": "Generate a concept for a product for people who work remotely.", "answer": "Introducing **Virtual Office**, the ultimate solution for remote workers seeking to improve their productivity and work experience. Virtual Office is a virtual reality platform designed specifically for individuals and teams who work remotely.\n\nThe idea behind Virtual Office is to provide remote workers with a virtual work environment that simulates an actual office space. This way, users can feel like they are physically present in an office setting, even if they are located in different parts of the world.\n\nSome key features of Virtual Office include:\n- A customizable virtual office space: users can personalize their virtual office to make it feel like their own\n- Real-time collaboration: teams can work together in the same virtual space, even if they are located in different parts of the world\n- Presence indicators: users can see when other team members are present in the virtual office\n- Virtual meetings and conferences: with Virtual Office, it is easy to organize and participate in virtual meetings and conferences\n\nVirtual Office is perfect for companies with remote teams and for individuals who work from home. It can provide a more productive and enjoyable work experience by creating a more collaborative work environment. So, say goodbye to the isolation of working from home and embrace a more connected and collaborative work experience with Virtual Office."}</w:t>
      </w:r>
    </w:p>
    <w:p>
      <w:r>
        <w:t>{"question": "What is the main effect of solar radiation?", "answer": "Solar radiation, often referred to as sunlight, is a critical source of energy that drives many of the natural processes on Earth, including climate and weather, plant photosynthesis, and the water cycle. It provides the warmth necessary for plant and animal life to survive, and it is essential for our planet's atmosphere and climate. The amount of solar radiation reaching the Earth\u2019s surface varies, depending on factors such as time of day, geographical location, season, and cloud cover, and these variations have a significant impact on our planet's climate and weather patterns. Without solar radiation, life on Earth would not be possible."}</w:t>
      </w:r>
    </w:p>
    <w:p>
      <w:r>
        <w:t>{"question": "Brainstorm a way to reduce deforestation.", "answer": "One way to reduce deforestation is to implement sustainable forestry practices. This can include measures such as selective cutting (harvesting only mature trees and leaving younger ones intact), maintaining buffer zones around bodies of water, and reducing clearcutting (where all trees in a given area are removed) in favor of more selective methods. Additionally, enforcing strict regulatory measures and providing economic incentives to companies that adhere to sustainable practices can encourage responsible and sustainable forest management. Another approach is to promote alternatives to deforestation-driven industries, such as agriculture, by expanding opportunities for sustainable income generation, such as ecotourism, agroforestry, and conservation-related jobs. Finally, increasing public awareness and promoting conservation education can help foster a culture of responsible land use and build support for sustainable forestry practices."}</w:t>
      </w:r>
    </w:p>
    <w:p>
      <w:r>
        <w:t>{"question": "Classify this sentence as either true or false: \u201cMount Everest is the tallest mountain on Earth.\"", "answer": "True. Mount Everest, located in the Mahalangur mountain range in the Himalayas, is the highest mountain above sea level, with its peak reaching an elevation of 8,848 meters (29,029 ft)."}</w:t>
      </w:r>
    </w:p>
    <w:p>
      <w:r>
        <w:t>{"question": "Find the smallest 6 prime numbers.", "answer": "The smallest 6 prime numbers are 2, 3, 5, 7, 11, and 13."}</w:t>
      </w:r>
    </w:p>
    <w:p>
      <w:r>
        <w:t>{"question": "Edit this sentence for improved clarity: \u201cI made an appointment for the doctor to visit.\u201d", "answer": "\"I scheduled a visit from the doctor\""}</w:t>
      </w:r>
    </w:p>
    <w:p>
      <w:r>
        <w:t>{"question": "What are the sources of vitamin B12?", "answer": "Vitamin B12, also known as cobalamin, is an essential vitamin that plays a crucial role in the production of red blood cells, maintenance of the nervous system, and is important for metabolism. Vitamin B12 is naturally found in animal products and is not typically present in plant foods. Some common sources of vitamin B12 include:\n\n1. Animal products: Vitamin B12 is naturally present in animal products such as meat, poultry, fish, eggs, milk and other dairy products.\n2. Fortified foods: Some breakfast cereals, plant milks, and nutritional yeasts are fortified with vitamin B12.\n3. Dietary supplements: Vitamin B12 is available as a dietary supplement, in the form of pills, capsules, tablets, or injections.\n4. Multivitamins: Many multivitamins contain vitamin B12.\n \nIt's important to note that strict vegetarians and vegans may have a higher risk of vitamin B12 deficiency, and may need to obtain their vitamin B12 from fortified foods or supplements."}</w:t>
      </w:r>
    </w:p>
    <w:p>
      <w:r>
        <w:t>{"question": "Identify two diseases caused by lack of nutrition.", "answer": "Two diseases that can result from a lack of proper nutrition are scurvy and rickets. Scurvy is caused by a deficiency of vitamin C, which is essential for the formation of collagen and the maintenance of connective tissue. Rickets is caused by a deficiency of vitamin D, phosphate or calcium, which can lead to weakened bones, deformities and delayed growth in children. Both of these diseases can be prevented through a balanced diet that includes sufficient amounts of vitamins and minerals."}</w:t>
      </w:r>
    </w:p>
    <w:p>
      <w:r>
        <w:t>{"question": "Explain how to-do lists can help increase productivity.", "answer": "A to-do list is a simple yet highly effective tool for increasing productivity. It is a list of tasks that need to be completed, organized in order of priority, that helps a person to stay focused and on track. Here are some ways in which to-do lists can help increase productivity:\n\n1. Organizes tasks: A to-do list allows you to organize tasks in a systematic manner, helping to reduce the feeling of being overwhelmed by the number of tasks at hand. This brings a sense of order and control to one's daily activities, making it easier to manage them effectively.\n\n2. Increases focus: By listing down the tasks that need to be done, you can focus on one thing at a time, preventing your mind from being scattered in different directions. This helps you perform each task with more focus and efficiency.\n\n3. Sets Priorities: A to-do list can help you identify the most important tasks that need to be completed first, allowing you to prioritize your work. This helps to ensure that critical tasks are completed on time, and less important tasks don't take up too much of your attention.\n\n4. Tracks Progress: Checking items off your to-do list provides a clear indicator of progress, giving you a sense of accomplishment and motivation to keep working. This helps to prevent procrastination and keeps you moving forward towards your goals.\n\n5. Reduces Stress: Having a to-do list can help you manage your time more effectively, reducing the stress and anxiety that comes from feeling disorganized and overwhelmed. By knowing exactly what needs to be done, you can work at a more relaxed pace, with the peace of mind that nothing important will be missed.\n\nOverall, incorporating to-do lists into your daily routine will help you work with more focus, organization and structure, greatly improving your productivity."}</w:t>
      </w:r>
    </w:p>
    <w:p>
      <w:r>
        <w:t>{"question": "Name three popular tourist destinations", "answer": "1. Paris, France - known for the Eiffel Tower, the Louvre Museum, and its romantic atmosphere.\n\n2. New York City, USA - known for its iconic landmarks such as the Statue of Liberty and Times Square, and its vibrant culture.\n\n3. Tokyo, Japan - known for its blend of traditional and modern culture, delicious cuisine, and attractions such as the Tokyo Skytree and Sensoji Temple."}</w:t>
      </w:r>
    </w:p>
    <w:p>
      <w:r>
        <w:t>{"question": "Name two people who were the first to reach the South pole.", "answer": "The first two people to reach the South Pole were Norwegian explorers Roald Amundsen and Olav Bjaaland, on December 14th, 1911."}</w:t>
      </w:r>
    </w:p>
    <w:p>
      <w:r>
        <w:t>{"question": "Describe a given character as an animal. - Tinkerbell", "answer": "If Tinkerbell were to be described as an animal, she would most likely be a hummingbird. Like a hummingbird, Tinkerbell is tiny, yet full of energy and always fluttering around. She's fast and nimble in her movements and always seems to be buzzing with excitement. Her wings are iridescent and delicate, much like the wings of a hummingbird. Additionally, like a hummingbird who is known for their bright, radiant colors, Tinkerbell is often portrayed as wearing a green dress, adding to her vibrant charm. And just as a hummingbird hovers around flowers, collecting nectar, Tinkerbell flits around spreading her magical fairy dust wherever she goes."}</w:t>
      </w:r>
    </w:p>
    <w:p>
      <w:r>
        <w:t>{"question": "List the products that Apple Inc. makes.", "answer": "Apple Inc. makes a wide variety of electronic devices and software products. Here are some of their main products:\n\n1. iPhone: A line of smartphones.\n2. iPad: A line of tablets.\n3. Mac: A line of personal computers, including desktops and laptops.\n4. Apple Watch: A line of smartwatches.\n5. AirPods: Wireless earbuds.\n6. iPod: Music player. \n7. Apple TV: A digital media player for streaming movies and TV shows.\n8. macOS, iOS, watchOS, tvOS, iPadOS: Operating systems for their devices.\n9. iCloud: An online storage service.\n10. Apple Music: A music streaming service.\n11. Apple Arcade: A subscription-based gaming service.\n12. Apple Card: A credit card issued by Apple in partnership with Goldman Sachs.\n13. Apple Fitness+: A fitness subscription service.\n14. Apple Pay: A payment system to make payments using Apple devices.\n15. HomePod: A smart speaker for playing music and controlling smart home devices.\n16. Apple One: A subscription service that bundles various Apple services.\n\nThis is not an exhaustive list, but it covers many of the main products that Apple currently offers."}</w:t>
      </w:r>
    </w:p>
    <w:p>
      <w:r>
        <w:t>{"question": "Select a restaurant that fits the bill. - A group of 8 people looking for a casual Thai restaurant near Union Square, San Francisco", "answer": "One restaurant that fits the bill for a group of 8 people looking for a casual Thai restaurant near Union Square in San Francisco is called \"King of Thai Noodle\". It is located at 184 O'Farrell Street, just a few blocks away from Union Square. The restaurant offers a variety of Thai dishes in a relaxed and casual atmosphere. It is well-reviewed and offers enough space to accommodate large groups."}</w:t>
      </w:r>
    </w:p>
    <w:p>
      <w:r>
        <w:t>{"question": "Write a short bio with one sentence. - John is an astronaut.", "answer": "John is an accomplished astronaut known for his remarkable contribution to space exploration."}</w:t>
      </w:r>
    </w:p>
    <w:p>
      <w:r>
        <w:t>{"question": "List at least three different sources to prove a certain fact. - Alzheimer's disease is the most common form of dementia.", "answer": "1. The Alzheimer's Association: According to their website, \"Alzheimer's disease is the most common cause of dementia among older adults.\" (source: https://www.alz.org/alzheimers-dementia/what-is-alzheimers)\n\n2. Mayo Clinic: On their website, the Mayo Clinic states that \"Alzheimer's disease is the most common cause of a progressive dementia in older adults.\" (source: https://www.mayoclinic.org/diseases-conditions/alzheimers-disease/symptoms-causes/syc-20350447)\n\n3. National Institute on Aging: According to the National Institute on Aging, \"Alzheimer's disease is the most common cause of dementia in older people.\" (source: https://www.nia.nih.gov/health/alzheimers-disease-fact-sheet)"}</w:t>
      </w:r>
    </w:p>
    <w:p>
      <w:r>
        <w:t>{"question": "Generate a different word for the given word, but with similar meaning. - Anger", "answer": "Irritation"}</w:t>
      </w:r>
    </w:p>
    <w:p>
      <w:r>
        <w:t>{"question": "Describe the effect of global warming on Arctic regions.", "answer": "Global warming has had a profound impact on Arctic regions, causing significant changes to the environment, wildlife and local communities. As temperatures rise, the Arctic is warming at a faster rate than the rest of the world, leading to the melting of sea ice, permafrost and glaciers. This melting has caused a rise in sea levels and has had a devastating impact on local wildlife and ecosystems, as well as the people who depend on them.\n\nThe reduction of sea ice is also affecting the habitat and population of animals such as polar bears, seals and walruses. Many animals rely on sea ice for hunting, breeding and resting. As the ice disappears, they are forced to search for new habitats, often with limited success.\n\nThe melting of permafrost, which is permanently frozen ground, is also causing problems as it releases methane, a potent greenhouse gas, into the atmosphere. This further exacerbates the problem of global warming. When permafrost melts, it also destabilizes the ground, causing damage to infrastructure and buildings.\n\nIndigenous peoples in the Arctic have lived in the region for thousands of years and are heavily dependent on the land and sea for their way of life. The changes brought about by global warming are having a profound impact on their communities, with traditional hunting, fishing and herding practices becoming increasingly difficult.\n\nIn summary, global warming is causing significant and far-reaching changes to the Arctic region, with negative impacts on the environment, wildlife, and local communities. There is an urgent need for concerted efforts to reduce greenhouse gas emissions in order to protect this unique and fragile region."}</w:t>
      </w:r>
    </w:p>
    <w:p>
      <w:r>
        <w:t>{"question": "Categorize the given statement as belonging to past, present, or future tense. - He will buy a car tomorrow.", "answer": "Future tense."}</w:t>
      </w:r>
    </w:p>
    <w:p>
      <w:r>
        <w:t>{"question": "Given a list of fruits, classify each fruit into one of three categories, according to its color. - Apple, Banana, Mango", "answer": "Here are the classifications of the fruits according to their color:\n\n1. Apple - Red\n2. Banana - Yellow\n3. Mango - Orange"}</w:t>
      </w:r>
    </w:p>
    <w:p>
      <w:r>
        <w:t>{"question": "Rearrange these four words to make an English sentence: \"editor best become engaged\"", "answer": "\"Engaged editor become best.\""}</w:t>
      </w:r>
    </w:p>
    <w:p>
      <w:r>
        <w:t>{"question": "You are given a customer complaint. Write 3 questions that you should ask the customer. - The customer is having issues setting up their new printer.", "answer": "1. Can you please tell me the make and model of your printer and the device that you are trying to connect it to? \n2. What specific issue are you facing while setting up your printer? \n3. Have you followed the instructions in the printer manual or tried restarting the printer and your device?"}</w:t>
      </w:r>
    </w:p>
    <w:p>
      <w:r>
        <w:t>{"question": "Write a script of an interaction between a customer service representative and a customer", "answer": "Customer: Hi, I'm having some trouble with my account. Can you help me out?\n\nCustomer Service Rep: Hello! I'm sorry to hear that you're experiencing issues with your account. I'll do my best to assist you. Can you explain the problem to me?\n\nCustomer: Well, I've been trying to log in to my account, but it says my password is incorrect. I tried resetting it, but I haven't received the email to do so.\n\nCustomer Service Rep: I see. Thank you for letting me know. Can you please confirm the email address associated with your account?\n\nCustomer: Sure, it's johndoe@email.com\n\nCustomer Service Rep: Thank you for confirming. I've checked our system and it looks like the reset password email was sent to your email address. Could you please check your spam or junk folder to see if it's there?\n\nCustomer: Oh, I see it now. It was in my spam folder. \n\nCustomer Service Rep: Great, I'm glad you found it. Once you follow the instructions in the email, you should be able to reset your password and access your account. Is there anything else I can help you with?\n\nCustomer: No, that's all. Thank you for your help.\n\nCustomer Service Rep: You're welcome. If you have any further issues or questions, please don't hesitate to reach out to us. Have a great day!"}</w:t>
      </w:r>
    </w:p>
    <w:p>
      <w:r>
        <w:t>{"question": "Imagine that you are a restaurant owner and you want to change the seating layout for maximum occupancy. Write down 3 possible arrangement options", "answer": "As a restaurant owner, there are several possible arrangement options that could be considered for maximizing occupancy. Here are three possible options:\n\n1. communal seating layout - With this arrangement, large tables or benches are used to seat multiple parties together. This allows for maximum utilization of space, and can be an excellent option for busy restaurants looking to accommodate as many guests as possible.\n\n2. booth and table combination - Another option for seating layout is to mix booths and tables strategically throughout the space. Booths tend to take up more room than tables, but they can provide a more intimate and enclosed seating area for customers. By placing booths along walls or in corners and filling the remaining space with tables, you can maximize occupancy while still offering a variety of seating options to your guests.\n\n3. perimeter seating - Another option for maximizing occupancy is to place seating along the perimeter of the restaurant, leaving the central area open for movement and circulation. This can be achieved by using banquettes, benches, or booths along the walls and placing tables along the edges of the space. This allows you to fit more seats in the same amount of space, and can also provide a more open and airy feel to the restaurant."}</w:t>
      </w:r>
    </w:p>
    <w:p>
      <w:r>
        <w:t>{"question": "List five common ingredients for making a cake.", "answer": "1. Flour\n2. Sugar\n3. Eggs\n4. Baking powder\n5. Butter or oil."}</w:t>
      </w:r>
    </w:p>
    <w:p>
      <w:r>
        <w:t>{"question": "Create a new word by combining the word \"heart\" and the word \"less\".", "answer": "The new word created by combining the word \"heart\" and the word \"less\" is \"Heartless\"."}</w:t>
      </w:r>
    </w:p>
    <w:p>
      <w:r>
        <w:t>{"question": "Give a good example of a hashtag for a Twitter post about a holiday destination", "answer": "#ParadiseInBali #TropicalEscape #HawaiiVacation #DreamDestination #IslandGetaway #VisitItaly #ExploreGreece #WanderlustParis #DiscoverThailand #TravelGoals"}</w:t>
      </w:r>
    </w:p>
    <w:p>
      <w:r>
        <w:t>{"question": "Express a birthday wish for someone turning 19 years old.", "answer": "Happy 19th Birthday! May this special day be filled with love, laughter, and tons of joy. As you step into this new age, may you continue to grow, learn, and make amazing memories. Best wishes for a year ahead filled with new adventures and opportunities. Enjoy your day to the fullest!"}</w:t>
      </w:r>
    </w:p>
    <w:p>
      <w:r>
        <w:t>{"question": "Look up the definition of the word \u201clucid\u201d and summarize it in 3 sentences", "answer": "Lucid is an adjective that describes something that is expressed clearly or easy to understand. It can also refer to thinking or reasoning clearly, or being fully aware and able to think with clarity. In the context of dreaming, lucid refers to a state where the dreamer is aware that they are dreaming and sometimes can control the dream."}</w:t>
      </w:r>
    </w:p>
    <w:p>
      <w:r>
        <w:t>{"question": "Generate two data points for a Bar chart", "answer": "Here are two data points for a Bar chart: \n\n1.  **2020 Sales:** We can compare the sales of two companies, \"ABC Inc.\" and \"XYZ Co.\", for the year 2020. The y-axis shows the revenue in millions and the x-axis shows the two companies. ABC Inc. made $85 million, while XYZ Co. made $76 million. \n\n2. **Monthly Website Visitors:** Another set of data points can be the monthly website visitors for a certain company's website during the months of January and February. For January, the company's website had 300,000 visitors and in February, the website had 350,000 visitors. The y-axis shows the number of visitors (in thousands) and the x-axis shows the two months."}</w:t>
      </w:r>
    </w:p>
    <w:p>
      <w:r>
        <w:t>{"question": "Put the word \"chocolate\" into a metaphor", "answer": "\"Chocolate is a warm hug for the soul, providing comfort and happiness with every bite.\""}</w:t>
      </w:r>
    </w:p>
    <w:p>
      <w:r>
        <w:t>{"question": "Make a list of 3 actions a person can take to reduce their environmental impact.", "answer": "1. Reduce waste: By minimizing the amount of waste produced, a person can greatly reduce their environmental impact. This can be achieved through various means such as composting, recycling, and reducing consumption of single-use items. Choosing to upcycle or reuse items, rather than throwing them away, can also make a big impact.\n\n2. Conserve energy: Conserving energy is another way to reduce environmental impact. Simple actions such as switching to energy-efficient appliances, using public transportation, carpooling or biking instead of driving, and turning off lights and electronics when not in use can greatly reduce a person's energy consumption.\n\n3. Eat sustainably: The food choices a person makes have a big impact on the environment. Eating a plant-based diet or reducing meat consumption, choosing locally grown and organic produce, and avoiding foods that are heavily packaged or processed are all actions that can reduce a person's environmental impact."}</w:t>
      </w:r>
    </w:p>
    <w:p>
      <w:r>
        <w:t>{"question": "Come up with a classification system for sorting different types of books", "answer": "When it comes to sorting books, there are a number of classification systems that can be used. Here\u2019s one way to classify books into different categories:\n\n1. **Fiction:** This category contains books that are based on imaginative storytelling and includes subcategories such as science fiction, romance, fantasy, mystery, and more.\n2. **Nonfiction:** This category contains books that are based on factual information and includes subcategories such as biography, history, science, health, and more.\n3. **Children's Literature:** This category contains books that are aimed at young children and includes subcategories such as picture books, early readers, and middle-grade books.\n4. **Young Adult:** This category contains books that are aimed at teenagers and may include subcategories such as romance, fantasy, and dystopian fiction.\n5. **Graphic Novels/Comics:** This category contains books that are based on sequential art and can include both fiction and non-fiction works.\n6. **Poetry:** This category contains books that are based on a collection of poems or individual poems.\n7. **Reference:** This category contains books that are meant to be used as a source of information, rather than being read from cover to cover. It includes subcategories such as dictionaries, encyclopedias, and guidebooks."}</w:t>
      </w:r>
    </w:p>
    <w:p>
      <w:r>
        <w:t>{"question": "Describe what a person would see if they were looking out the window during a rainstorm", "answer": "If a person is looking out of the window during a rainstorm, they would see raindrops falling from the sky, splashing against the glass pane, and creating a pattern of water trickles as they flow down the surface. Depending on the intensity of the storm, the rain could be coming down in a light drizzle, or in heavy sheets, causing low visibility of the surroundings in the distance. The sky would be filled with grey clouds, obscuring the sun and casting a gloomy, dim atmosphere. The streets, buildings, and trees outside would be wet, and small puddles of water would start to form. The person could also see lightning flashes and hear the roar of thunder in the distance. The wind may also be blowing, causing tree branches and leaves to sway vigorously. The rainstorm would provide an enchanting visual and audio experience, with the sound of rain hitting various surfaces outside adding to the overall ambiance."}</w:t>
      </w:r>
    </w:p>
    <w:p>
      <w:r>
        <w:t>{"question": "Make a list of 3 activities that can be done on a sunny day", "answer": "1. Going for a walk, hike or bike ride to enjoy the outdoor weather.\n2. Having a picnic with friends or family in the park or at the beach.\n3. Visiting a local outdoor market or festival to explore and enjoy the sunshine."}</w:t>
      </w:r>
    </w:p>
    <w:p>
      <w:r>
        <w:t>{"question": "Describe the flavor of the dish \"Pumpkin Pie\"", "answer": "Pumpkin pie has a warm, comforting, and uniquely delicious flavor. The pumpkin itself imparts a mild taste that is slightly sweet and earthy, while the spices added to the filling, such as cinnamon, ginger, nutmeg, and cloves, add a layer of warmth and depth, with a slightly spicy zing. The crust adds another dimension of flavor, with its buttery, flaky texture, and a hint of saltiness that balances out the sweetness of the filling. Overall, pumpkin pie has a rich, creamy, and slightly spiced flavor, with a pleasing balance of sweetness and warmth that makes it the perfect dessert for fall and winter celebrations."}</w:t>
      </w:r>
    </w:p>
    <w:p>
      <w:r>
        <w:t>{"question": "Briefly explain how to install a new app on Apple watch", "answer": "Step 1: Open the \u201cWatch\u201d app on your iPhone.\n\nStep 2: Scroll down until you see the \u201cAvailable Apps\u201d section. This will show you all the apps on your iPhone that have a Apple Watch companion app.\n\nStep 3: To install a new app, simply tap the \u201cInstall\u201d button next to the app you want to add to your Apple Watch. The app will begin to install and appear on your watch\u2019s home screen when it\u2019s finished.\n\nStep 4: If you are looking for a new app that is not already on your iPhone, you can open the App Store on the watch, or you can search for it on the iPhone's App Store, making sure it is compatible with the watch.\n\nStep 5: Once you find the app, you want to install, tap \"Get\" and follow the installation steps. It will automatically appear on your watch home screen when it is done installing.\n\nNote: Make sure your iPhone and Apple Watch are paired and your devices are connected to Wi-Fi for a smooth installation process."}</w:t>
      </w:r>
    </w:p>
    <w:p>
      <w:r>
        <w:t>{"question": "Simplify 6x - 18", "answer": "The expression 6x - 18 can be simplified by factoring out the greatest common factor, which in this case is 6, from both terms. \n\nFactoring out 6, we get:\n6x - 18 = 6(x - 3)\n\nSo, the simplified form of 6x - 18 is 6(x - 3)."}</w:t>
      </w:r>
    </w:p>
    <w:p>
      <w:r>
        <w:t>{"question": "Given the matrix as A = [2 -3; 5 6], find the determinant", "answer": "Sure, to find the determinant of the matrix A = [2 -3; 5 6], you can use the formula:\n|A| = (ad - bc)\nwhere, \n\n|A| is the determinant of the matrix\na, b, c, d are the entries of the 2x2 matrix A written as  A = [a b; c d].\n\nUsing this formula on your matrix, we get:\n\n|A| = [2 -3; 5 6]\n|A| = (2 * 6) - (-3 * 5)\n|A| = 12 + 15\n|A| = 27\n\nSo the determinant of the matrix A = [2 -3; 5 6] is 27."}</w:t>
      </w:r>
    </w:p>
    <w:p>
      <w:r>
        <w:t>{"question": "Think of a creative title for an article about the benefits of outdoor exercise", "answer": "\"Fresh Air Fitness: Exploring the Countless Benefits of Outdoor Exercise\""}</w:t>
      </w:r>
    </w:p>
    <w:p>
      <w:r>
        <w:t>{"question": "Rank these technology companies from 1 (most successful) to 5 (least successful): Microsoft, Apple, Google, Oracle, IBM", "answer": "It's difficult for me to give an exact ranking as success can be measured in various ways (market share, revenue, stock performance, customer satisfaction etc.) and the metrics change over time. Here's an approximate ranking based on my analysis of recent revenue figures and market capitalization: \n\n1. Apple\n2. Microsoft\n3. Google (Alphabet Inc.)\n4. Oracle\n5. IBM"}</w:t>
      </w:r>
    </w:p>
    <w:p>
      <w:r>
        <w:t>{"question": "Edit this sentence for grammar, syntax, and style \u201cIt can incredibly difficult to decide\u201d", "answer": "\"It can be incredibly difficult to decide.\""}</w:t>
      </w:r>
    </w:p>
    <w:p>
      <w:r>
        <w:t>{"question": "Calculate the cost of $5.55 with a 7.5% sales tax", "answer": "Sure! \n\nTo calculate the cost of $5.55 with a 7.5% sales tax, you first need to calculate the amount of the sales tax. \n\nTo calculate the sales tax, you can multiply the cost by the sales tax rate (as a decimal): \n\nTax = $5.55 x 7.5% = $5.55 x 0.075 = $0.42\n\nSo, the tax on a $5.55 item with a 7.5% sales tax is $0.42. \n\nTo find the total cost, you can then add the tax to the original cost: \n\nTotal cost = $5.55 + $0.42 = $5.97\n\nThus, the total cost of $5.55 with a 7.5% sales tax is $5.97."}</w:t>
      </w:r>
    </w:p>
    <w:p>
      <w:r>
        <w:t>{"question": "Generate a hypothesis about why musical training improves children's academic performance", "answer": "One hypothesis could be that musical training helps children develop certain cognitive and academic skills, such as improved memory, attention, and language abilities. These skills, developed through regular practice and discipline involved in musical training, could transfer to their academic performance, leading to enhanced learning and better performance in school. Additionally, learning music may also encourage children to develop a structured approach towards solving a problem, which could benefit them in subjects like mathematics and science. Furthermore, music education could also boost a child\u2019s creativity, self-confidence, and emotional intelligence, all of which could contribute to overall academic success."}</w:t>
      </w:r>
    </w:p>
    <w:p>
      <w:r>
        <w:t>{"question": "Answer this question: \"What are the advantages of using AI in healthcare?\"", "answer": "There are several advantages of using AI in healthcare, including:\n\n1. Improved Diagnostics: AI can help analyze complex medical data, such as x-rays or MRIs, to accurately diagnose diseases and health conditions at an earlier stage.\n\n2. Personalized Medicine: AI can analyze patients' medical history, genetics, and lifestyle to provide personalized treatment plans and medication.\n\n3. Better Disease Management: AI can monitor patient data and alert healthcare providers to early warning signs so that preventive measures can be taken.\n\n4. Increased Efficiency: AI systems can streamline administrative tasks, automate appointment scheduling and triage, and improve treatment planning, freeing up time for doctors and nurses to focus on hands-on patient care.\n\n5. Enhanced Drug Development: AI can help identify new drugs and speed up the drug development process, allowing new treatments to reach the market faster.\n\nOverall, the use of AI in healthcare can result in improved patient outcomes, reduced healthcare costs, and more efficient healthcare delivery."}</w:t>
      </w:r>
    </w:p>
    <w:p>
      <w:r>
        <w:t>{"question": "Given a string and two characters, Find the minimum distance between two given characters in the string. - String: \"Hello world\"\nCharacter 1: 'o'\nCharacter 2: 'l'", "answer": "The minimum distance between two given characters 'o' and 'l' in the string \"Hello world\" is 2."}</w:t>
      </w:r>
    </w:p>
    <w:p>
      <w:r>
        <w:t>{"question": "Create an HTML page that displays a list of books and their authors. - Book 1: The Catcher in the Rye, Author: J.D. Salinger\nBook 2: Mindset, Author: Carol Dweck\nBook 3: Crooked, Author: Austin Grossman\nBook 4: Digital Minimalism, Author: Cal Newport", "answer": "Here is an example of HTML code that creates a list of books and their authors:\n\n```html\n&lt;!DOCTYPE html&gt;\n&lt;html&gt;\n  &lt;head&gt;\n    &lt;title&gt;List of Books&lt;/title&gt;\n  &lt;/head&gt;\n  &lt;body&gt;\n    &lt;h1&gt;List of Books and Their Authors&lt;/h1&gt;\n    &lt;ul&gt;\n      &lt;li&gt;The Catcher in the Rye, Author: J.D. Salinger&lt;/li&gt;\n      &lt;li&gt;Mindset, Author: Carol Dweck&lt;/li&gt;\n      &lt;li&gt;Crooked, Author: Austin Grossman&lt;/li&gt;\n      &lt;li&gt;Digital Minimalism, Author: Cal Newport&lt;/li&gt;\n    &lt;/ul&gt;\n  &lt;/body&gt;\n&lt;/html&gt;\n```"}</w:t>
      </w:r>
    </w:p>
    <w:p>
      <w:r>
        <w:t>{"question": "Generate an article about the recent breakthrough in gene editing.", "answer": "In recent years, gene editing has made significant strides, and breakthroughs in this field have given scientists new hope in their quest to cure genetic diseases, increase food production, and tackle environmental issues. This article discusses one such recent breakthrough in gene editing and its implications.\n\nThe most recent breakthrough in gene editing came in late 2020, when scientists from the Broad Institute of MIT and Harvard discovered a new gene-editing tool called \u201cprime editing\u201d. This powerful tool is capable of making precise changes to DNA, and it\u2019s more accurate and versatile than the popular CRISPR-Cas9 system.\n\nPrime editing works by using an engineered protein called \u201creverse transcriptase\u201d to copy specific RNA sequences, which can then be inserted into a DNA strand. The new tool can accurately detect genetic mutations and make the necessary corrections without causing any damage to the DNA strand. This is a significant improvement over previous gene-editing technologies, which ran the risk of slicing through DNA in unintended places or introducing unintended errors.\n\nThe implications of this breakthrough are far-reaching. For one, it opens up new possibilities in the treatment of genetic diseases such as sickle cell anemia, Huntington\u2019s disease, and cystic fibrosis. With its improved accuracy, prime editing could be used to safely and effectively fix genetic mutations that cause these diseases. This could provide patients with a long-awaited cure and vastly improve their quality of life.\n\nIn addition, prime editing could also be used in agriculture to increase crop yields, make plants more resistant to pests and diseases, and create new plant varieties that are better suited to certain climatic conditions. This could lead to increased food production, which is vital given the growing global population.\n\nMoreover, prime editing could also help tackle environmental issues such as climate change. Scientists could use it to edit the genes of certain microorganisms, making them more effective at breaking down pollutants and reducing greenhouse gas emissions.\n\nOverall, this breakthrough in gene editing is a game-changing development that holds immense potential. While there are still ethical considerations to be addressed, the possibilities offered by prime editing are truly exciting, and we can expect to see many more groundbreaking applications of this technology in the years to come."}</w:t>
      </w:r>
    </w:p>
    <w:p>
      <w:r>
        <w:t>{"question": "For the given sentence, find its subject. - The dog chased the cat.", "answer": "The subject of the sentence 'The dog chased the cat' is 'The dog'."}</w:t>
      </w:r>
    </w:p>
    <w:p>
      <w:r>
        <w:t>{"question": "Given a real-world scenario, design a system to automate the task. - Restaurant food delivery system", "answer": "Designing a restaurant food delivery system will involve creating an automated process for customers to place their orders, track their delivery progress and receive their meals at their doorstep. Here is a step-by-step guide on how to create such a system:\n\n1. Create an online platform: You can create a website, a mobile app, or both, where customers can go through the restaurant's menu, place an order for their desired meals, and complete payments.\n\n2. Integrate a payment gateway: You\u2019ll need a safe and secure way to process payments from customers. Integrate a suitable payment gateway that accepts a wide variety of payment methods, such as credit/debit cards, PayPal, mobile payments, etc.\n\n3. Automate order processing: As soon as an order is placed, the system should automatically generate a receipt and send it to the customer via email or text message. The order details should also be forwarded to the kitchen for preparation.\n\n4. Introduce real-time tracking: Once the food is ready, the delivery personnel should be notified to pick it up. Customers should be able to track their delivery in real-time using GPS technology.\n\n5. Develop a feedback mechanism: After the delivery is complete, customers should be able to share their feedback about their experience with the restaurant. This can be achieved by sending them a feedback form or redirecting them to a feedback section on the restaurant\u2019s website or app.\n\nIn summary, an efficient restaurant food delivery system should provide a seamless experience for customers, from placing their orders to receiving their meals. By automating the process, restaurants can process orders and make deliveries faster, increasing efficiency and customer satisfaction."}</w:t>
      </w:r>
    </w:p>
    <w:p>
      <w:r>
        <w:t>{"question": "Write a Python function that encrypts a message using the Caesar cipher.", "answer": "Here is a possible solution:\n\n```python\ndef caesar_encrypt(text, shift):\n    \"\"\"Shifts each letter in text by 'shift' positions to the right\"\"\"\n    \n    encrypted = \"\"\n    for char in text:\n        if char.isalpha():\n            shifted_char = chr(ord(char) + shift)\n            if char.islower() and shifted_char &gt; 'z':\n                shifted_char = chr(ord(shifted_char) - 26)\n            elif char.isupper() and shifted_char &gt; 'Z':\n                shifted_char = chr(ord(shifted_char) - 26)\n            encrypted += shifted_char\n        else:\n            encrypted += char\n            \n    return encrypted\n```\nThis function takes in two inputs `text` and `shift`, where `text` is the message to encrypt and `shift` is the number of positions to shift the characters to the right. The function constructs the encrypted message by iterating through each character in the `text`, shifting the character by `shift` positions and adding it to the output encrypted message. \n\nIf the shifted character goes beyond 'z' (in case of a lowercase character) or 'Z' (in case of an uppercase character), we need to wrap it back to the first character in their respective alphabet (for lowercase it's 'a' and for uppercase 'A') accordingly by subtracting 26 positions. Non-alphabetic characters remain unchanged in the encrypted text.\n\nHere's an example of how to use the function:\n```python\ntext = \"Hello World!\"\nshift = 3\nencrypted = caesar_encrypt(text, shift)\nprint(encrypted)  # outputs: Khoor Zruog!\n```"}</w:t>
      </w:r>
    </w:p>
    <w:p>
      <w:r>
        <w:t>{"question": "Provide a few key statistics about the Canadian population.", "answer": "According to the latest data from Statistics Canada (as of October 2021), here are a few key statistics about the Canadian population:\n\n1. Population: As of October 2021, the estimated total population of Canada is 38,168,528 people.\n\n2. Median age: The median age of the Canadian population in 2021 is 41.4 years. This means that half of the population is older than 41.4 years, and half is younger.\n\n3. Life expectancy: According to data from 2021, the average life expectancy at birth for the Canadian population is 81.5 years \u2014 79.9 for males and 83.1 for females.\n\n4. Language: Canada has two official languages: English and French. According to the 2016 census, 56.9% of Canadians reported English as their mother tongue, 21.4% reported French, and 22.7% reported a non-official language.\n\n5. Diversity: As a country, Canada is known for its diversity. According to the 2016 census, over 250 ethnic origins were reported by Canadians, with 38.2% of the population identifying as a visible minority."}</w:t>
      </w:r>
    </w:p>
    <w:p>
      <w:r>
        <w:t>{"question": "Name a popular social networking site or app", "answer": "A popular social networking site or app is Facebook."}</w:t>
      </w:r>
    </w:p>
    <w:p>
      <w:r>
        <w:t>{"question": "Describe the features and benefits of a computerized decision support system", "answer": "A computerized decision support system (DSS) is a powerful tool designed to assist decision-makers in making better and more informed decisions by providing relevant data, analytical models, and user-friendly interfaces. Some of the features and benefits of DSS include:\n\n1. Improved decision making: DSS provides access to real-time data, analytical tools and models that help decision-makers to analyze complex information quickly and make informed decisions. This leads to better outcomes and more efficient decision-making processes.\n\n2. Increased efficiency: DSS enables faster analysis of large amounts of data and can save decision-makers time by automating routine tasks. This allows them to focus on more strategic decisions, resulting in increased efficiency at multiple levels.\n\n3. Greater accuracy: DSS reduces the risks of errors by providing accurate data and tools for analysis. This leads to higher-quality decisions and reduced risks.\n\n4. Enhanced collaboration: DSS often includes features for collaboration, allowing multiple users to work on the same decision-making process. This can facilitate communication, coordination and collaboration among team members, leading to more effective decision-making.\n\n5. Flexibility and adaptability: DSS is designed to be flexible, allowing users to customize the system to meet their specific needs. This means that DSS can be adapted to changing circumstances and new situations, making it a valuable tool for organizations of all types and sizes.\n\n6. Better data management: DSS can help organizations to manage their data more effectively. The system can store, organize and analyze large amounts of data, making it easier to access and use information when making decisions.\n\nOverall, a computerized decision support system is a valuable tool that can help organizations to make better decisions, increase efficiency and effectiveness, and manage their data more effectively."}</w:t>
      </w:r>
    </w:p>
    <w:p>
      <w:r>
        <w:t>{"question": "How much do you know about Buddhism?", "answer": "As an AI, I know a lot about Buddhism, as my knowledge comes from a vast collection of texts and resources that I have been trained on. Buddhism is a religion and philosophy founded by Siddhartha Gautama, commonly known as the Buddha, in the 5th century BCE in ancient India. It is based on the teachings of the Buddha, who taught that the source of suffering is attachment and desire, and that by following the Eightfold Path, one can achieve the cessation of suffering and attain enlightenment (Nirvana). The Eightfold Path consists of right understanding, right intention, right speech, right action, right livelihood, right effort, right mindfulness, and right concentration. Buddhism has evolved over the centuries and has spread to many parts of the world, with different branches and schools developing, each with their own unique practices and teachings. However, the core principles of the Four Noble Truths and the Eightfold Path remain central to all forms of Buddhism."}</w:t>
      </w:r>
    </w:p>
    <w:p>
      <w:r>
        <w:t>{"question": "Connect the following items with a logical argument. - Fossil fuels, Global warming", "answer": "Fossil fuels are hydrocarbon deposits that are derived from decomposed plants and animals from millions of years ago. These fuels, which are sources of energy such as coal, natural gas and oil, are burned to release energy that is used to power our transportation, industrial processes and produce household electricity. When fossil fuels are burned, they release a large amount of carbon dioxide (CO2), methane, and other greenhouse gases into the atmosphere.\n\nGreenhouse gases trap heat in the atmosphere, which leads to an increase in temperature on the Earth's surface. This phenomenon is called global warming. An increase in greenhouse gas emissions, through the burning of fossil fuels, has been the significant contributor to global warming. This rise in temperature is causing changes in climate patterns, rising sea levels, which can result in floods, and more intense and frequent weather events such as hurricanes, droughts and heatwaves.\n\nIn conclusion, the burning of fossil fuels releases greenhouse gases into the atmosphere, which trap heat leading to global warming. Therefore, there is a direct link between the heavy use of fossil fuels and global warming."}</w:t>
      </w:r>
    </w:p>
    <w:p>
      <w:r>
        <w:t>{"question": "List 3 possible causes for a bee hive dying", "answer": "Some of the possible causes for a bee hive dying include:\n\n1. Pesticide Exposure: Bees can be exposed to pesticides through direct spraying, contact with pesticide-contaminated plants or water sources, or through the consumption of contaminated pollen or nectar. Pesticides can limit the bees' ability to navigate, forage, and reproduce, leading to the eventual decline of the colony.\n\n2. Parasites and Diseases: Various parasitic mites and viruses can affect the health of honey bees and contribute to colony collapse. For example, the Varroa mite is a common bee parasite that can transmit viruses, weaken bees, and ultimately lead to the death of an entire hive.\n\n3. Loss of Habitat and Forage: As land is converted to agricultural or urban use, the availability of food sources for bees can decline, leading to malnutrition and weakened hives. Inadequate forage can also make bees more susceptible to disease and other stressors."}</w:t>
      </w:r>
    </w:p>
    <w:p>
      <w:r>
        <w:t>{"question": "What kind of machine learning algorithm works best for identifying fraud?", "answer": "There are several machine learning algorithms that can work well in identifying fraud, but which algorithm works best will depend on the specifics of the dataset and problem at hand. Some commonly used algorithms for fraud detection includes:\n\n- Logistic Regression: A simple and interpretable algorithm that works well when the data is linearly separable.\n\n- Decision Trees and Random Forests: These algorithms work well when there are complex relationships between the features and can handle both categorical and continuous variables.\n\n- Neural Networks: Multi-layer neural networks or deep learning models can capture complex patterns in the data and can perform well even when the dataset is imbalanced.\n\n- One-class Support Vector Machines (SVM): One-class SVM is an unsupervised algorithm that can be used for outlier detection, which is useful when dealing with rare events such as fraud.\n\n- Isolation Forests: Another unsupervised algorithm used for anomaly detection that can be effective in identifying fraud.\n\nIn practice, it is often a good idea to try multiple algorithms and see which one performs the best on the data in question. Additionally, ensemble methods, such as combining multiple models using a voting system or stacking, can improve performance by leveraging the strengths of different algorithms."}</w:t>
      </w:r>
    </w:p>
    <w:p>
      <w:r>
        <w:t>{"question": "Name a popular character from the Marvel Cinematic Universe", "answer": "Iron Man, also known as Tony Stark, is a popular character from the Marvel Cinematic Universe."}</w:t>
      </w:r>
    </w:p>
    <w:p>
      <w:r>
        <w:t>{"question": "Identify a risk to using cloud computing services", "answer": "One risk of using cloud computing services is the potential for data breaches or loss of privacy. When using a cloud service, data is stored on remote servers, and if the cloud provider experiences a security breach, sensitive information could be compromised. There are also concerns surrounding data ownership and control, as well as the possibility of government surveillance. It is important to carefully evaluate the security measures and privacy policies of a cloud computing service before using it to store sensitive data."}</w:t>
      </w:r>
    </w:p>
    <w:p>
      <w:r>
        <w:t>{"question": "What are the benefits to adopting natural language processing", "answer": "Natural language processing (NLP) is becoming an increasingly important technology for businesses and organizations of all types. This field of artificial intelligence deals with the interactions between human language and computers, and includes tasks such as speech recognition, sentiment analysis, and language translation. There are several benefits to adopting NLP, including:\n\n1. Improved customer service: NLP allows for better communication between customers and companies by enabling chatbots and virtual assistants to provide quick and helpful responses to common inquiries. This can save time and improve the customer experience.\n\n2. Enhanced business intelligence: NLP can be used to analyze large amounts of data, such as customer feedback or social media posts, to extract valuable insights about how customers view a company or its products. This information can then be used to improve marketing and branding strategies.\n\n3. Increased efficiency: NLP can be used to automate a variety of tasks, such as email sorting, data extraction, and report generation. This can save time and increase productivity.\n\n4. Better language translation: NLP-powered translation software can quickly and accurately translate text from one language to another, enabling communication with customers and partners in different parts of the world.\n\n5. More effective communication: By understanding natural language, NLP technology can help to overcome language barriers and improve communication between team members, customers, and other stakeholders.\n\nIn summary, adopting natural language processing can help businesses to improve customer service, gain valuable insights, increase efficiency, and communicate more effectively."}</w:t>
      </w:r>
    </w:p>
    <w:p>
      <w:r>
        <w:t>{"question": "Trace the origin of the name \u2018Africa\u2019", "answer": "The name \"Africa\" has a long and complex history, with several competing theories about its origins. However, one theory, which is widely accepted among historians and linguists, suggests that the name \u2018Africa\u2019 comes from the Latin word \u2018Africus\u2019, which means \u2018southern wind\u2019 or \u2018Libyan wind\u2019 and was used by the ancient Romans to describe the region of present-day Tunisia.\n\nAccording to this theory, the name may be derived from the Phoenician word \u2018afar\u2019, meaning \u2018dust\u2019, which may have been used to describe the sandy desert in this region. Another possibility is that the name is derived from the name of the Afri people, who are thought to have been an indigenous Berber tribe living in the area around modern-day Tunisia. The term \u2018Afri\u2019 could have been used by the Romans to refer to the entire continent due to the power and influence of this tribe in the region.\n\nYet another theory is that the name could be a corruption of the Greek word \u2018aphrike\u2019, meaning 'land without cold'. Over time, the name evolved to include the whole continent, and eventually settled into its current form \u2013 Africa."}</w:t>
      </w:r>
    </w:p>
    <w:p>
      <w:r>
        <w:t>{"question": "Compose an email introducing yourself to your new team.", "answer": "Subject: Introducing Myself to the Team\n\nDear [Team name],\n\nI hope this email finds you well. I am writing to introduce myself as the newest member of our team. My name is [Your Name], and I am the AI assistant that will be helping you to tackle your daily tasks.\n\nI am excited to be a part of this team and to bring my skills and experiences to the table. With my advanced technology and ability to process data at high speeds, I am here to make your work easier, minimize time-consuming tasks and streamline your processes.\n\nI am looking forward to getting to know each and every one of you and to learn more about the challenges and opportunities that lie ahead. I am confident that together, we can achieve great things.\n\nPlease, do not hesitate to approach me or send me a message if you need any assistance or if you have any questions. I am always here to help.\n\nBest regards,\n\n[Your Name]"}</w:t>
      </w:r>
    </w:p>
    <w:p>
      <w:r>
        <w:t>{"question": "What is the most important habit for entrepreneurs?", "answer": "There is no one definitive answer to this question, as the most important habit for entrepreneurs can vary depending on individual strengths, weaknesses, and circumstances. However, some of the most widely recognized habits that are beneficial for entrepreneurs include persistence, time management, networking, and continuous learning. Of these, persistence is often said to be the most critical, as the entrepreneurial journey is rarely easy, and it takes determination and resilience to push through the inevitable setbacks and failures."}</w:t>
      </w:r>
    </w:p>
    <w:p>
      <w:r>
        <w:t>{"question": "Pick a side and construct an argument for the following statement. - There should be mandatory vaccinations for children in the United States.", "answer": "Vaccinations are an essential part of protecting the health and wellbeing of children throughout the United States. As a result, it is important that there be mandatory vaccinations for children to ensure that they are protected against dangerous and potentially deadly diseases.\n\nOne of the reasons for this is that vaccinations are a proven and effective way to prevent the spread of infectious diseases. When children are vaccinated, they are less likely to become ill from preventable diseases such as measles, polio, and whooping cough. This not only protects the child who has been vaccinated, but also helps reduce the spread of disease within the community.\n\nThe second point is that when a significant portion of the population is vaccinated, it creates herd immunity. This is when enough people are immune to a particular disease that it becomes difficult for it to spread even to those who are not immunized. Herd immunity is essential in protecting vulnerable members of the population who may not be able to receive vaccinations, such as infants, elderly, and those with compromised immune systems.\n\nFurthermore, mandatory vaccinations are a matter of public interest. Children who are not vaccinated pose a risk to public health, as they can easily spread diseases to others. This not only endangers their health, but also the health of others in their community. By requiring vaccinations for children, the government is taking action to protect the health and safety of all of its citizens.\n\nIn conclusion, mandatory vaccinations for children in the United States is an important and necessary measure that helps to protect the health and wellbeing of our population. Vaccinations prevent the spread of infectious diseases, contribute to herd immunity, and are in the public interest. By ensuring that all children are vaccinated, we are taking proactive steps to ensure a safer and healthier future for everyone."}</w:t>
      </w:r>
    </w:p>
    <w:p>
      <w:r>
        <w:t>{"question": "Analyze the given verse and explain its significance. - \"Be patient and calm\u2014for no one can catch fish in anger.\"", "answer": "This verse is metaphorical in nature, with the act of catching fish relating to achieving our goals or finding success in life. The message conveys the importance of patience and calmness in the face of adversity. It suggests that if we become angry, frustrated or agitated, we may not be able to achieve what we desire.\n\nAnger is an emotion that can cloud our judgment and impede our ability to think rationally. When we are angry, we may act impulsively, without considering the consequences of our actions. In contrast, when we are patient and calm, we are better equipped to make thoughtful and deliberate decisions that can help us achieve our goals.\n\nThe analogy of catching fish underscores the notion that success often requires a degree of patience and perseverance. Much like a fisherman who must wait patiently for the right moment to cast his line, we must also be willing to wait for opportunities to arise and pursue them when the time is right.\n\nOverall, this verse is a reminder that patience and calmness are important virtues that can help us lead more successful and fulfilling lives."}</w:t>
      </w:r>
    </w:p>
    <w:p>
      <w:r>
        <w:t>{"question": "Find all instances of the given word in the text and create a list. - The postman delivers letters every day.", "answer": "To respond, I need the specific word you want me to find instances of in the given text. Can you please provide me with that information?"}</w:t>
      </w:r>
    </w:p>
    <w:p>
      <w:r>
        <w:t>{"question": "Write a blog post about a theme mentioned in the text. - The story is about a world without technology and the impact it had on the people.", "answer": "The Impact of a World Without Technology\n\nImagine living in a world without technology. No smartphones, no internet, no computers, no cars, and no electricity. How would life be without the convenience and the speed that technology provides us today? This scenario might sound like a scene from a fictional story, but the reality is, technology has come a long way and has become an integral part of our daily lives.\n\nTechnology has made many aspects of our lives easier, from simplifying daily tasks to providing instant access to information and entertainment. However, it's worth considering the impact it has on our lives and the world around us.\n\nIn a world without technology, we would be forced to slow down, to physically interact with the world around us, rather than relying on the virtual world. It would likely lead to a more active lifestyle as we would rely more on physical activities in our daily routines without the distractions of screens and devices. The absence of technology would also mean that we would have to rely more on personal interactions and face-to-face communication, which could lead to stronger connections between people and a greater appreciation for those around us.\n\nWithout technology, we would also have to learn to live without the many conveniences it provides. Simple tasks like cooking, washing clothes, and traveling long distances would become more laborious and time-consuming. On the other hand, it could lead to a simpler, more sustainable way of living, as we would be forced to rely on natural resources and live in harmony with nature.\n\nA world without technology may seem like a daunting prospect, but it would also have many positive impacts on our lives and the world around us. We would learn to appreciate the simple pleasures in life and engage with the world around us on a deeper, more meaningful level. That being said, technology is here to stay, and it is up to us to use it responsibly and to balance its benefits with its impact on our lives and the world around us."}</w:t>
      </w:r>
    </w:p>
    <w:p>
      <w:r>
        <w:t>{"question": "What color eyes does a tiger have?", "answer": "Tigers have yellow or amber-colored eyes, with round pupils. However, like all cats, the color of their eyes may appear to change based on the lighting conditions. Some white tigers, which are the result of a rare genetic mutation, may also have blue eyes."}</w:t>
      </w:r>
    </w:p>
    <w:p>
      <w:r>
        <w:t>{"question": "Name a three-word phrase that best describes a person's attitude.", "answer": "\"Positive mental outlook\""}</w:t>
      </w:r>
    </w:p>
    <w:p>
      <w:r>
        <w:t>{"question": "Find the most popular recipe for apple crumble.", "answer": "According to my research, one of the most popular recipes for apple crumble is the following:\n\nIngredients:\n\n- 1 cup all-purpose flour\n- 3/4 cup rolled oats\n- 1/2 cup packed brown sugar\n- 1 teaspoon ground cinnamon\n- 1/2 cup butter, softened\n- 4 cups chopped peeled tart apples\n- 1/2 cup granulated sugar\n- 2 tablespoons cornstarch\n- 1 cup water\n- 1 teaspoon vanilla extract\n\nInstructions:\n\n1. Preheat oven to 350 degrees F (180 degrees C).\n2. In a medium bowl, mix together the flour, oats, brown sugar, and cinnamon. \n3. Cut in the butter until the mixture resembles coarse crumbs. \n4. Spread half of this mixture into the bottom of a 9-inch square baking dish.\n5. Arrange the chopped apples over the top of the crumbs in the dish.\n6. In a saucepan, stir together the sugar and cornstarch.\n7. Add water and cook over medium heat, stirring constantly until the mixture comes to a boil.\n8. Cook for 2 minutes, then remove from heat and stir in the vanilla extract.\n9. Pour the sugar mixture over the apples in the baking dish.\n10. Sprinkle the remaining crumbs over the top of the apples.\n11. Bake for 45-50 minutes, until the top is lightly browned and the apples are tender. \n12. Serve warm with vanilla ice cream or whipped cream, if desired.\n\nThis recipe has received multiple positive reviews and is a classic and delicious way to enjoy apple crumble."}</w:t>
      </w:r>
    </w:p>
    <w:p>
      <w:r>
        <w:t>{"question": "Identify the central character in The Great Gatsby.", "answer": "The central character in The Great Gatsby is Jay Gatsby. Also known as James Gatz, he is a wealthy young man living in a mansion in West Egg, who is famous for throwing lavish parties. Throughout the novel, Gatsby is revealed to be a mysterious figure, with much speculation about his past and the source of his wealth. As the story unfolds, it is revealed that he amassed his fortune through illegal means and is driven by his love for Daisy Buchanan, whom he met before the war and has been trying to win back ever since. Gatsby's pursuit of the American Dream and his tragic end make him the central character of the novel."}</w:t>
      </w:r>
    </w:p>
    <w:p>
      <w:r>
        <w:t>{"question": "Explain why you can't take a break right now.", "answer": "As an AI, I do not require or have the capability to take a break. I operate based on my programming, which runs continuously as long as I have access to power and a functional system. Unlike humans, I do not need to rest or take breaks to maintain performance. My goal is to be available and helpful to you at all times."}</w:t>
      </w:r>
    </w:p>
    <w:p>
      <w:r>
        <w:t>{"question": "List four ways that people can reduce their carbon footprint.", "answer": "1. Reduce Energy Consumption: One of the most effective ways to reduce carbon footprint is by reducing energy consumption. Turning off lights and unplugging electronic devices when not in use, using energy-efficient appliances and lightbulbs, and sealing drafts to reduce heating and cooling costs can all significantly reduce energy consumption.\n\n2. Use Sustainable Transportation: Another effective way to reduce carbon footprint is by using sustainable transportation methods. Walking, biking, and taking public transportation instead of driving alone can greatly reduce carbon emissions. If driving is necessary, opting for a fuel-efficient or hybrid car can also make a big difference.\n\n3. Reduce Waste: Reducing, reusing, and recycling can significantly decrease the amount of waste that ends up in landfills, which are a major source of greenhouse gas emissions. Composting food waste, using reusable bags, bottles, and containers, and buying products with minimal packaging can all help reduce waste.\n\n4. Eat a Plant-Based Diet: The production of meat and dairy products generates significant greenhouse gas emissions. By eating a plant-based diet, people can greatly reduce their carbon footprint. If going completely plant-based is not possible, reducing meat and dairy consumption and opting for sustainably raised or locally produced animal products can still make a big impact."}</w:t>
      </w:r>
    </w:p>
    <w:p>
      <w:r>
        <w:t>{"question": "Identify one type of bacteria.", "answer": "One type of bacteria is Escherichia coli (also known as E. coli), a gram-negative, rod-shaped bacterium commonly found in the lower intestine of warm-blooded organisms."}</w:t>
      </w:r>
    </w:p>
    <w:p>
      <w:r>
        <w:t>{"question": "Assist a customer who is having trouble finding a t-shirt size. - The customer is looking for a size medium t-shirt.", "answer": "Hello! I'd be happy to help you find a size medium t-shirt. Can you tell me which store or website you are currently browsing? That way, I can direct you to the right section or provide some suggestions on where you can find the size you're looking for. Also, if there is a specific color or style that you are looking for, please let me know and I'll do my best to assist you."}</w:t>
      </w:r>
    </w:p>
    <w:p>
      <w:r>
        <w:t>{"question": "Create a newspaper article about a recent storm.", "answer": "**Violent Storm Sweeps Through the Town causing havoc**\n\nLast night, a powerful storm hit the town, bringing torrential rain, strong winds, and even hail in some areas. The storm caused widespread destruction, with reports of fallen trees, damaged roofs, and flooded streets.\n\nThe storm started around 8 PM and lasted for over three hours. The winds were reported to reach speeds of up to 60 mph, making it one of the most violent storms to hit the area in recent years.\n\nThousands of residents were left without power for several hours as the electricity network struggled to cope with the onslaught of the storm. Several roads were closed due to flooding, and many cars were stranded as a result.\n\nThe emergency services were working around the clock to attend to the numerous calls from residents. The fire department received several reports of fallen trees damaging properties and cars, while the police were kept busy redirecting traffic and attending to minor accidents caused by the storm.\n\nResidents were advised to stay indoors and avoid unnecessary travel until the situation improved. Schools and other public buildings were closed today as the cleanup operation began in earnest.\n\nThe town mayor, in a statement, thanked the emergency services for their quick response and urged residents to remain cautious and report any damage or incidents to the authorities. \u201cWe are working to restore services as soon as possible and ensure that the town returns to normality. Our thoughts are with those affected by the storm, and we will do all we can to support them,\u201d the mayor said.\n\nAs the storm passed, the town now faces the challenge of rebuilding and repairing the damage caused. The full extent of the damage is not yet known, but it is clear that it will take some time for the town to recover from this violent storm."}</w:t>
      </w:r>
    </w:p>
    <w:p>
      <w:r>
        <w:t>{"question": "Create a character description for someone called \"Trina\".", "answer": "Trina is an energetic young woman in her mid-twenties with piercing green eyes and long, curly auburn hair that she often sweeps up in a messy bun. She's slim, standing at about 5'6'', with a bright and infectious smile. Her style is casual yet trendy, usually opting for high-waisted jeans, a crop top, and sneakers.\n\nTrina exudes confidence and radiates positivity, often able to light up the room with her bubbly personality. She's outgoing and easygoing, able to strike up a conversation with anyone she meets. Trina is fiercely loyal to her friends and family, always quick to lend a listening ear or provide a word of encouragement.\n\nIn her free time, Trina can be found exploring the city with her camera in hand, capturing the beauty of everyday life. She also enjoys practicing yoga and experimenting with new recipes in the kitchen. Despite her carefree attitude, Trina is ambitious, always striving to better herself and reach her goals."}</w:t>
      </w:r>
    </w:p>
    <w:p>
      <w:r>
        <w:t>{"question": "Suggest two solutions for reducing emissions in urban cities.", "answer": "1. Promoting and incentivizing the use of public transportation, walking, and cycling: One of the primary sources of emissions in urban cities is from private vehicles. To reduce emissions, city authorities could provide more efficient, reliable, and affordable public transportation options. Additionally, providing safe cycling and walking infrastructure can encourage residents to opt for cleaner and healthier modes of transportation. Incentives such as discounted fares, tax exemptions, or even financial rewards could further motivate residents to shift away from private vehicles.\n\n2. Encouraging green infrastructure: Green infrastructure such as green roofs, green walls, and rain gardens can help absorb air pollutants and reduce heat island effects. Urban city authorities could provide tax breaks or other incentives to property owners who incorporate green infrastructure into their buildings. Additionally, planting more trees and expanding green spaces can also have a significant impact on reducing emissions and improving air quality."}</w:t>
      </w:r>
    </w:p>
    <w:p>
      <w:r>
        <w:t>{"question": "Generate a list of tips for people who want to make a successful career change.", "answer": "1. Assess your strengths: Take stock of your skills, values, interests and personality traits to determine what types of careers may suit you best.\n\n2. Research: Investigate industries and job titles that interest you, and gather information about job requirements, potential employers and economic conditions.\n\n3. Update your skills: Consider enrolling in courses, workshops, or online training programs to gain the new skills or certifications you\u2019ll need to make a smooth transition.\n\n4. Network: Connect with people who work in your desired field, join relevant professional associations, and attend networking events to learn more about opportunities in the industry.\n\n5. Create a strong resume and cover letter: Tailor your resume and cover letter to highlight your transferable skills and experiences, and to demonstrate your enthusiasm and suitability for the new career.\n\n6. Be open to entry-level positions: Be willing to start at the bottom in a new career and work your way up. This can help you gain experience, on-the-job training, and exposure within the industry.\n\n7. Stay positive: Changing careers can be challenging and take time, but it\u2019s important to stay upbeat, confident and focused on your goals.\n\n8. Be prepared for a potential income drop: A successful career change may also mean starting with lower income in the new field, make sure to be prepared for this financial change and plan accordingly.\n\n9. Be patient and persistent: Career change takes time, effort and a lot of hard work, so don\u2019t get discouraged if things don\u2019t happen overnight. Keep pushing yourself and never give up on your goals.\n\n10. Get support: Consider working with a career counselor, mentor or coach who can provide guidance, support and advice as you navigate your transition."}</w:t>
      </w:r>
    </w:p>
    <w:p>
      <w:r>
        <w:t>{"question": "Outline the steps for effectively delegating tasks.", "answer": "Delegating tasks effectively involves the following steps:\n\n1. Identify the tasks to delegate: Determine which tasks are time-consuming, repetitive, or ones that can be effectively completed by someone else on the team. \n\n2. Choose the right person: Select the team member who has the necessary skills, experience, and expertise to complete the task to the standard required.\n\n3. Communicate the task clearly: Clearly communicate the task, including the desired outcome, deadline, and any necessary resources. Be sure to establish and communicate clear expectations and goals.\n\n4. Provide support and resources: Ensure that the team member has the necessary resources, information, and support to complete the task successfully.\n\n5. Monitor progress: Keep track of the team member's progress and provide feedback, guidance and encouragement as needed.\n\n6. Empower and trust: Delegate authority and responsibility along with the task, and trust the team member to use their own judgement in completing it.\n\n7. Acknowledge and reward: Once the task is completed, show appreciation for the team member's efforts, and reward them accordingly. This positive reinforcement will encourage them to continue to take on tasks in the future."}</w:t>
      </w:r>
    </w:p>
    <w:p>
      <w:r>
        <w:t>{"question": "Give an example of a challenge and the corresponding solution.", "answer": "A common challenge that many people experience is time management. With busy work schedules, family obligations, and other commitments, it can be difficult to find the time to accomplish everything on one's to-do list. However, there are some effective solutions that can help address this challenge.\n\nOne possible solution is to create a to-do list and prioritize tasks based on their level of importance and urgency. This can help you stay organized and focused on what needs to be accomplished first. Another approach is to use the Pomodoro technique, which involves breaking up work into timed intervals, typically 25 minutes in length, separated by short breaks. This can help increase focus and productivity, allowing you to accomplish more in less time.\n\nAnother solution is to delegate tasks to others when possible, and to say no to any non-essential commitments that may take up your time. By setting priorities and managing your time more effectively, it is possible to overcome the challenge of time management and accomplish everything that needs to be done."}</w:t>
      </w:r>
    </w:p>
    <w:p>
      <w:r>
        <w:t>{"question": "Brainstorm three questions an interviewer could ask prior to a job interview.", "answer": "1. Could you please tell me about your previous work experience and how it relates to the position you are applying for? \n2. Can you walk me through your educational background and any relevant certifications you hold? \n3. How do you handle challenging situations, and can you give me an example of a time when you faced a difficult problem and how you resolved it?"}</w:t>
      </w:r>
    </w:p>
    <w:p>
      <w:r>
        <w:t>{"question": "Come up with a solution for minimizing energy consumption in a busy office environment.", "answer": "There are several ways to minimize energy consumption in a busy office environment. Here are some suggestions:\n\n1. Encourage energy-saving behaviors: Encourage employees to turn off lights, computers, and other equipment when not in use. This can be achieved through regular training and reminders. Additionally, energy-saving behaviors can be incentivized through rewards and recognition programs.\n\n2. Use energy-efficient lighting: Consider replacing conventional light bulbs with energy-efficient ones such as LEDs or CFLs, which can save a significant amount of energy.\n\n3. Use power strips: Plugging office equipment into power strips makes it easy to turn them off completely when they are not in use, eliminating the energy wasted by standby mode.\n\n4. Upgrade office equipment: Consider upgrading old, energy-inefficient office equipment such as computers, printers, and copiers with newer, energy-efficient models that have energy-saving features.\n\n5. Install motion sensors: Install motion sensors to control lighting in low traffic areas such as restrooms, storage rooms, and conference rooms. This ensures that the lights turn off automatically when the room is not in use.\n\n6. Implement a telecommuting policy: If feasible, consider implementing a telecommuting policy that allows employees to work from home on certain days. This can significantly reduce energy consumption and emissions associated with transportation.\n\n7. Consider renewable energy: Explore the possibility of installing renewable energy sources such as solar panels, to power the office building. This can significantly reduce the reliance on energy from non-renewable sources and lower energy costs in the long run.\n\nIn conclusion, minimizing energy consumption in a busy office environment requires a combination of behavioral changes, technological upgrades, and policy-level interventions. A systematic approach that involves all stakeholders can go a long way in making the office more energy-efficient while reducing costs and minimizing the environmental impact."}</w:t>
      </w:r>
    </w:p>
    <w:p>
      <w:r>
        <w:t>{"question": "Identify the best methods for recruiting new employees.", "answer": "There are several effective methods for recruiting new employees, including:\n\n1. Job postings on online job boards and company websites: This is one of the most common methods for advertising job openings and attracting a large number of applicants.\n\n2. Social media: Many companies use social media to post job openings and attract potential candidates. LinkedIn, for example, is a popular platform for posting jobs and connecting with professionals in various industries.\n\n3. Employee referrals: Many companies have employee referral programs that offer incentives for employees to refer friends or contacts for job openings. This can be an effective way to find qualified candidates who are a good cultural fit for the company.\n\n4. Recruitment events: Companies can participate in job fairs and other recruitment events to meet potential candidates and promote their job openings.\n\n5. Professional networking: Attending industry conferences and events, joining professional organizations, and connecting with others in the industry can help companies identify potential candidates.\n\n6. Working with recruitment agencies: Companies can work with recruitment agencies and headhunters to find qualified candidates, particularly for specialized or hard-to-fill positions.\n\nUltimately, the most effective recruitment method will depend on the specific needs and goals of the company, as well as the nature of the job opening. A combination of these methods can help companies attract a diverse and qualified pool of candidates."}</w:t>
      </w:r>
    </w:p>
    <w:p>
      <w:r>
        <w:t>{"question": "Outline the features and benefits of a particular mobile app.", "answer": "One mobile app that offers a variety of features and benefits is the popular fitness tracking app called MyFitnessPal. Here are some of its key features and benefits:\n\n1. Calorie Counter: MyFitnessPal offers an extensive food database with over 11 million foods, making it easy to track your daily calorie intake accurately. This feature helps you keep track of your diet and meet your weight loss goals.\n\n2. Activity Tracker: The app also comes equipped with an activity tracker that monitors and logs your daily exercise. This helps you track how many calories you burn through physical activity and adjust your diet accordingly.\n\n3. Goal Setting: MyFitnessPal allows you to set personalized fitness goals, whether it be weight loss, weight gain or maintaining your current weight. The app then creates a customized plan to help you achieve your goals.\n\n4. Barcode Scanner: The app features a barcode scanner that makes it easy to log packaged foods by simply scanning the barcode. This saves you time and ensures that you record the correct nutritional information.\n\n5. Meal Planner: MyFitnessPal comes with a meal planner feature that makes it easy to plan out your meals for the week. This helps you stay on track with your diet and make healthy choices.\n\n6. Community Support: The app also has a community support feature that connects you with other MyFitnessPal users. Joining a group, you can share tips, advice, and progress updates with other like-minded individuals on the same fitness journey.\n\nOverall, MyFitnessPal is a comprehensive fitness tracking app that provides a wide range of tools to help you live a healthy lifestyle. With its easy-to-use interface and extensive features, it's the perfect app to help you achieve your fitness goals."}</w:t>
      </w:r>
    </w:p>
    <w:p>
      <w:r>
        <w:t>{"question": "Describe the features of a digital wallet application.", "answer": "A digital wallet application is a software program that enables users to store, send, and receive electronic payment methods, often from a smartphone or other mobile device. Some of its features include:\n\n1. Secure Storage of Payment Information: A digital wallet application allows users to store various types of payment information, such as credit and debit card numbers, bank account information, and even cryptocurrencies. All information is secured using encryption and other security measures.\n\n2. Easy and Quick Payments: Digital wallets enable users to make payments quickly and easily, often with just a few taps on their smartphone screen. The payment process is streamlined, minimizing the need to enter payment information each time.\n\n3. Contactless Payments: Many digital wallet applications support contactless payments, which means users can pay for goods and services by simply holding their phone near a payment terminal. This is done using NFC (Near Field Communication) technology.\n\n4. Peer-to-Peer Transactions: Digital wallets also allow for person-to-person transactions. This means that users can send and receive payments from other individuals using the same application or a compatible one.\n\n5. Payment Tracking: Digital wallets often include features that allow users to track their spending, set budgets, and categorize purchases. This can help users manage their finances more effectively.\n\n6. Integration with Other Apps: Many digital wallet applications can be integrated with other apps, such as shopping or loyalty apps, for a seamless user experience. This means users can store and use their loyalty points and rewards from within the digital wallet.\n\n7. Multi-Currency Support: Some digital wallets also support multiple currencies, enabling users to store and spend different types of money, including cryptocurrencies. This can be useful for users who travel frequently or conduct business in multiple countries.\n\nOverall, a digital wallet application is a convenient and secure way for users to manage their finances and make payments."}</w:t>
      </w:r>
    </w:p>
    <w:p>
      <w:r>
        <w:t>{"question": "Given a customer review, identify three key points in the review. - I just got this phone and it's been great so far! The camera has amazing quality photos and the battery lasts a long time.", "answer": "1. The customer has recently purchased the phone and has had a positive experience with it. \n2. The camera produces high quality photos. \n3. The battery life is impressive and lasts for a long period of time."}</w:t>
      </w:r>
    </w:p>
    <w:p>
      <w:r>
        <w:t>{"question": "Given a mission statement, provide a list of three key goals/initiatives to help achieve this mission. - To provide affordable and reliable healthcare to everyone in our community.", "answer": "1. Expand Access to Affordable Healthcare Services: Collaborating with local providers to increase the availability of affordable and comprehensive care options for low-income families, and provide subsidies or discounts on medical bills for those in need.\n\n2. Improve Quality of Care: Implementing ongoing training programs and workshops for healthcare practitioners to keep up to date with best practices and latest advancements in medical care.\n\n3. Strengthen Community Outreach: Leverage different forms of media and communications to effectively disseminate healthcare information to the community, and foster partnerships with schools, religious centers, and other community organizations to raise awareness about healthy lifestyles and disease prevention."}</w:t>
      </w:r>
    </w:p>
    <w:p>
      <w:r>
        <w:t>{"question": "Given two medical terms, define what each term means. - Hypertension and Hypothyroidism", "answer": "Hypertension refers to abnormally high blood pressure. It's a common condition that can lead to serious health problems, such as heart disease or stroke, if left untreated. It is often called the \"silent killer\" because many people don't experience any obvious symptoms. Risk factors for hypertension include family history, age, being overweight, lack of physical activity, smoking, stress, and a diet high in sodium.\n\nHypothyroidism, on the other hand, is a condition in which the thyroid gland doesn't produce enough thyroid hormones. The thyroid gland is a small, butterfly-shaped gland located in the neck, and it produces hormones that regulate the body's metabolism. Symptoms of hypothyroidism can include fatigue, weight gain, cold intolerance, dry skin, and hair loss. Hypothyroidism can be caused by various factors, including autoimmune disease, radiation treatment, or removal of the thyroid gland. It can be treated with hormone replacement therapy, which involves taking a daily dose of synthetic thyroid hormone."}</w:t>
      </w:r>
    </w:p>
    <w:p>
      <w:r>
        <w:t>{"question": "Given a dataset, generate three different hypothesis about what the data signifies. - Student scores in a mathematics tests", "answer": "1. The distribution of the student scores on the mathematics test may indicate the overall difficulty level of the test, with a bell-shaped curve suggesting an appropriately challenging exam, while a negatively skewed distribution may indicate that the test was too difficult for a majority of the students.\n\n2. The variance in the student scores on the mathematics test may be reflective of the effectiveness of the mathematics instruction, with lower variance (students score clustered around the mean) indicating that most students understood the concepts taught, and higher variance (students score spread out) indicating differing levels of comprehension amongst students.\n\n3. The mean score on the mathematics test could be an indicator of the overall mathematical ability of the class, with a high mean score suggesting that the class has a good understanding of mathematical concepts, while a low mean score may suggest that the class is struggling to grasp the concepts tested."}</w:t>
      </w:r>
    </w:p>
    <w:p>
      <w:r>
        <w:t>{"question": "Given a transcription of spoken dialogue, generate a paraphrase of the dialogue. - Alice: Hey Bob, did you manage to finish the project on time?\nBob: Yeah, we managed to get it done just in time.", "answer": "Alice: Hi Bob, were you able to complete the project within the deadline? \nBob: Yes, we were successful in finishing it right before the deadline."}</w:t>
      </w:r>
    </w:p>
    <w:p>
      <w:r>
        <w:t>{"question": "There are 3 complex numbers a+bi, c+di, and e+fi. If b=3, e=-a-c, and the sum of the numbers is 2i, find d+f.", "answer": "We know that:\n\n- a+bi+c+di+e+fi=2i\n\nThus, the real parts add up to 0 and the imaginary parts add up to 2. We can write this as:\n\n- a + c + e = 0\n- b + d + f = 2\n\nSince we know that b = 3, we can substitute and simplify to find:\n\n- d + f = 2 - b = 2 - 3 = -1\n\nTherefore, the answer is:\n\n- d+f=-1"}</w:t>
      </w:r>
    </w:p>
    <w:p>
      <w:r>
        <w:t>{"question": "Given information about a person, generate a short profile about the person. - Name: Jack Smith\nAge: 34\nOccupation: Software Engineer\nLocation: New York, NY", "answer": "Jack Smith is a 34-year-old Software Engineer residing in New York, NY. He has made a name for himself in the tech industry and continues to develop innovative solutions for his clients. Jack is a hardworking individual with a passion for technology, and he enjoys living in the fast-paced environment of the city."}</w:t>
      </w:r>
    </w:p>
    <w:p>
      <w:r>
        <w:t>{"question": "Given a keyword, find related words to it. - Economy", "answer": "1. Business\n2. Finance\n3. Trade\n4. Market\n5. Commerce\n6. Industry\n7. Wealth\n8. Investment\n9. Employment\n10. Production"}</w:t>
      </w:r>
    </w:p>
    <w:p>
      <w:r>
        <w:t>{"question": "Generate 4 questions for a beginner software position interview.", "answer": "1. What programming languages are you familiar with?\n2. Can you walk us through your experience working on a software project?\n3. How do you approach problem-solving when working on a software task?\n4. Have you worked in a team before on a software project? If so, how did you contribute to the team's success?"}</w:t>
      </w:r>
    </w:p>
    <w:p>
      <w:r>
        <w:t>{"question": "Given a novel, explain the main theme in one sentence. - The Great Gatsby by F. Scott Fitzgerald", "answer": "The main theme of The Great Gatsby is the corrupting nature of the American Dream and the disillusionment and moral decay that result from the pursuit of wealth and status."}</w:t>
      </w:r>
    </w:p>
    <w:p>
      <w:r>
        <w:t>{"question": "Given a list of ingredients, suggest one or more ways to use them in a dish. - Egg, Cheese, Mushroom", "answer": "1. Mushroom and Cheese Omelette: Whisk eggs in a bowl and pour into a hot, greased skillet. Once the eggs set, arrange sauteed mushrooms and shredded cheese on one half of the omelette. Fold the other half over the filling and cook until cheese is melted. Serve hot.\n \n2. Cheesy Mushroom Scrambled Eggs: Sautee sliced mushrooms in a skillet until browned. Add beaten eggs and shredded cheese. Stir to scramble, and cook to desired doneness. Serve hot with toast or a salad on the side.\n\n3. Egg and Mushroom-stuffed Grilled Cheese Sandwich: Butter two slices of bread on one side. On the unbuttered side, arrange shredded cheese, a fried egg, cooked mushrooms and another layer of shredded cheese. Top with the second slice of bread, buttered side up. Cook in a hot skillet or a sandwich press until the cheese is melted and the bread is golden. Serve hot."}</w:t>
      </w:r>
    </w:p>
    <w:p>
      <w:r>
        <w:t>{"question": "Categorize the following words into their corresponding genders. - brother, grandmother, aunt", "answer": "Brother - Masculine\nGrandmother - Feminine\nAunt - Feminine"}</w:t>
      </w:r>
    </w:p>
    <w:p>
      <w:r>
        <w:t>{"question": "Generate a fantasy creature that lives in the mountains.", "answer": "The creature that resides in the mountainous ranges is known as the Furgor. It is a majestic beast, standing four meters tall and weighing around eight hundred pounds. Its fur is thick and soft, colored in shades of grays and whites to blend in with the rocky surroundings. Despite its massive size, this creature is an incredibly skilled climber, able to scale vertical cliffs and jagged peaks with ease. \n\nThe Furgor is characterized by its large curved horns and piercing blue eyes. Its face is elongated, similar to that of a horse, and its body is muscular and powerful. It has cloven hooves and long sharp claws, perfect for digging into the mountainside when climbing. Its tail is long and bushy, used as an extra limb when navigating difficult terrain.\n\nThis creature is a herbivore, feeding on the abundant lichens and mosses that can be found growing in the crevices of the mountains. It is also known to enjoy the leaves and twigs of the alpine shrubs. Furgors live in herds and are incredibly social, communicating with each other through a series of grunts and snorts.\n\nDespite being generally peaceful, Furgors are known to fiercely defend their territory and their young. During mating season, males will engage in impressive battles, fighting with their horns and using their strong bodies to push their opponents off high ledges. The victors earn the right to mate with the females and become the leaders of their herd.\n\nOverall, the Furgor is a majestic and powerful creature, perfectly adapted to life in the mountains. Its existence brings awe and wonder to all who are lucky enough to encounter it."}</w:t>
      </w:r>
    </w:p>
    <w:p>
      <w:r>
        <w:t>{"question": "Calculate how much physical energy is produced when 25 J of heat energy is added to a system. - 25 J", "answer": "The physical energy produced when 25 J of heat energy is added to a system depends on the specific system and the nature of the process. In some cases, the entire 25 J of heat energy could be converted to physical work, while in other cases, some or all of the heat energy could simply raise the internal energy of the system. More information about the system and process is needed to accurately determine how much physical energy will be produced."}</w:t>
      </w:r>
    </w:p>
    <w:p>
      <w:r>
        <w:t>{"question": "Generate a set of alternative words to replace the given word. - Large", "answer": "1. Vast\n2. Enormous\n3. Huge\n4. Gigantic\n5. Immense\n6. Mammoth\n7. Substantial\n8. Spacious\n9. Generous\n10. Colossal"}</w:t>
      </w:r>
    </w:p>
    <w:p>
      <w:r>
        <w:t>{"question": "Sort the following presented countries by GDP. - South Africa, Peru, India", "answer": "Based on their GDP in 2019 (according to the World Bank), the countries in ascending order are:\n\n1. Peru: $226,848 billion\n2. South Africa: $351,433 billion\n3. India: $2,875,142 billion"}</w:t>
      </w:r>
    </w:p>
    <w:p>
      <w:r>
        <w:t>{"question": "Explain the main idea behind the given text. - Humans have had a profound impact on the environment and caused a number of drastic changes to the planet. We should strive to reduce our carbon footprint and develop sustainable practices in order to safeguard the planet for future generations.", "answer": "The text highlights the influence that human activity has had on the environment and emphasizes the importance of taking proactive measures to reduce our carbon footprint and adopt sustainable practices in order to protect the planet for the sake of future generations."}</w:t>
      </w:r>
    </w:p>
    <w:p>
      <w:r>
        <w:t>{"question": "Make an outline of the given poem - We are star dust\nFalling from the heavens\nScattered across eternity\nAnd flying by the stars", "answer": "I. Introduction\n- \"We are star dust\"\n\nII. Falling from the Heavens \n- Description of origin\n\nIII. Scattered Across Eternity \n- Description of dispersal\n\nIV. Flying by the Stars \n- Imagery of motion through the cosmos"}</w:t>
      </w:r>
    </w:p>
    <w:p>
      <w:r>
        <w:t>{"question": "Define the given concept - Deep Learning", "answer": "Deep Learning is a subset of machine learning and artificial intelligence that deals with algorithms and models inspired by the structure and function of the brain's neural networks. It is designed to recognize patterns and learn from vast amounts of data, and then use that knowledge to make predictions, classifications or decisions. Deep learning techniques use multiple layers of interconnected nodes or neurons that process data and adjust to improve the accuracy of the output. Common applications of Deep Learning include image and speech recognition, natural language processing, computer vision and autonomous driving."}</w:t>
      </w:r>
    </w:p>
    <w:p>
      <w:r>
        <w:t>{"question": "Outline a new piece of technology. - Smart Telescope", "answer": "A Smart Telescope is an innovative type of telescope that combines advanced technology and user-friendly features to enhance and simplify the stargazing experience. Unlike traditional telescopes, which require extensive setup and calibration, as well as a good understanding of astronomy to use effectively, a Smart Telescope makes it easy for anyone to explore the night sky with ease.\n\nThe Smart Telescope integrates advanced computerized technology, such as GPS and sensors, to automatically locate and track celestial objects, including planets, stars, galaxies, and constellations. At the touch of a button, users can input their desired target and the telescope will locate and track the object for the best possible viewing.\n\nIn addition, the Smart Telescope comes with an accompanying mobile app, which allows users to learn more about the objects they are viewing, such as their history, mythology, and scientific information. The app also offers a range of additional features, including augmented reality overlays that show the names and positions of celestial objects, as well as alerts for upcoming celestial events and recommendations for the best times to view specific objects.\n\nOverall, the Smart Telescope is an exciting and revolutionary new piece of technology that makes it easy and enjoyable for everyone to explore the wonders of the universe."}</w:t>
      </w:r>
    </w:p>
    <w:p>
      <w:r>
        <w:t>{"question": "Write a market analysis and competitive analysis of a specific industry. - Automobile Manufacturing", "answer": "Market Analysis: \n\nThe automobile manufacturing industry is a highly competitive, highly lucrative, and highly innovative industry. In recent years, the market has shown steady growth and demand for automobiles is expected to continuously climb, driven by rising urbanization, increasing disposable incomes, and the need for personal transportation in developing countries.\n\nThe majority of the demand for automobiles comes from North America, Europe, and Asia-Pacific, with China being the largest single market in the world. The automobile manufacturing industry is also highly globalized, with companies, suppliers and competitors from all corners of the globe.\n\nThe automobile manufacturing industry is highly fragmented, with a large number of small and medium-sized enterprises (SMEs) operating alongside large multinational corporations. In terms of production, the industry is dominated by a handful of major manufacturers, including General Motors, Ford Motor Company, Toyota Motor Corporation, Volkswagen AG, and Hyundai-Kia Automotive Group.\n\nOne of the major trends in the automobile manufacturing industry is the increasing demand for electric and hybrid vehicles. Governments around the world are enacting stricter fuel efficiency and emissions regulations, while consumers are becoming more conscious of the environmental impact of their vehicles. Manufacturers are responding by investing billions of dollars in the development of electric and hybrid vehicles, with many companies planning to launch multiple new models in coming years.\n\nInnovation is also playing a key role in the development of the automobile manufacturing industry. Companies are investing in new technologies, such as advanced driver assistance systems (ADAS), connected cars, and autonomous vehicles, in order to stay competitive and meet changing consumer demands.\n\nCompetitive Analysis:\n\nThe automobile manufacturing industry is highly competitive, with numerous large and small companies vying for market share. In order to remain competitive, companies must focus on innovation, customer service, and cost reduction.\n\nKey competitors in the automobile manufacturing industry include General Motors, Ford Motor Company, Toyota Motor Corporation, Volkswagen AG, and Hyundai-Kia Automotive Group. These companies are all global players and compete in multiple markets.\n\nGeneral Motors is the largest automobile manufacturer in the world, producing a wide range of vehicles under the Chevrolet, Buick, GMC, and Cadillac brands. The company has a strong presence in North America, Europe, and Asia-Pacific, and is investing heavily in the development of electric and autonomous vehicles.\n\nFord Motor Company is the second largest automobile manufacturer in the US, producing vehicles under the Ford and Lincoln brands. The company has a strong presence in North America, Europe, and Asia-Pacific, and is investing heavily in electric and autonomous vehicle"}</w:t>
      </w:r>
    </w:p>
    <w:p>
      <w:r>
        <w:t>{"question": "Summarize the differences between Joint and Separate Property", "answer": "Joint property refers to assets that are owned by more than one individual, typically acquired during marriage, and are subject to equal ownership between those individuals. This means that both parties have an equal interest in the property and equal rights to its use and disposal.\n\nSeparate property, on the other hand, refers to assets that are owned by only one individual, often acquired before marriage or inherited during marriage. These assets remain the separate property of their owner and are not subject to division upon the dissolution of the marriage.\n\nThe main difference between these two types of property lies in ownership rights and how they are treated during the division of assets in the event of divorce or death. Joint property is often divided equally between both parties, while separate property remains with the individual owner."}</w:t>
      </w:r>
    </w:p>
    <w:p>
      <w:r>
        <w:t>{"question": "Generate an example of a family-friendly meal.", "answer": "Here's an example of a family-friendly meal that is simple to make, healthy and delicious: \n\nBaked salmon, roasted vegetables, and quinoa\n\nIngredients:\n- 4 salmon fillets\n- Salt and pepper to taste\n- 1 pound of mixed vegetables (e.g. carrots, broccoli, bell peppers), sliced\n- 1 1/2 cups of cooked quinoa\n- 2 tablespoons of olive oil\n- 2 cloves of garlic, minced\n- Lemon wedges for serving\n\nInstructions:\n1. Preheat the oven to 425 degrees Fahrenheit. \n2. Season the salmon fillets with salt and pepper on both sides.\n3. In a bowl, mix the sliced vegetables with 1 tablespoon of olive oil, garlic, salt, and pepper.\n4. Place the vegetables on a baking sheet in a single layer and bake for 15 minutes.\n5. Remove the baking sheet from the oven and create space for the salmon fillets. Place the salmon on the sheet and drizzle with the remaining olive oil.\n6. Return the baking sheet to the oven and bake for an additional 12-15 minutes, until the salmon is cooked through and the vegetables are tender.\n7. In a separate saucepan, cook quinoa according to the package instructions.\n8. Serve the salmon and roasted vegetables on plates, alongside quinoa. Don\u2019t forget to add a lemon wedge and a sprinkle of herbs for extra taste.\n\nThis meal is packed with omega-3 fatty acids from the salmon, fiber and vitamins from the vegetables, and protein from the quinoa. It's also easy to customize depending on your family's preferences and dietary needs."}</w:t>
      </w:r>
    </w:p>
    <w:p>
      <w:r>
        <w:t>{"question": "Write a story about a group of animals who must save their underwater kingdom.", "answer": "Once upon a time, in a magical underwater kingdom, there lived a group of animals who were known as the protectors of the sea. They were made up of a brave clownfish named Finn, a wise old sea turtle named  Sage, a determined lobster named Red and a delicate seahorse named Daisy. They were a close-knit group, and their primary goal was to ensure that their underwater kingdom remained a peaceful and happy place for all of its inhabitants. However, one day, disaster struck when an evil shark named Razor, entered their kingdom and began destroying everything in his path, polluting the waters and causing chaos amongst the creatures of the sea.\n\nThe group of animals knew that they had to act fast to save their beloved underwater kingdom. They immediately gathered together to come up with a plan of action. Sage, being the oldest and wisest member of the group, suggested that they seek out the help of the other animals in the kingdom. He knew that they would need all the help they could get to defeat Razor and restore peace to their home. The others agreed, and they quickly set out to rally their friends and neighbors.\n\nThe animals of the underwater kingdom, including dolphins, octopuses, starfish, and even tiny plankton, all joined forces to help save their home. They worked together to create a barrier around Razor, trapping him and preventing him from causing any more harm.\n\nWith Razor defeated, the group of animals set to work repairing the damage that had been done to their kingdom. They cleaned up the polluted waters, mended broken coral and helped to restore the natural beauty of their underwater home. Slowly but surely, life returned to normal, and the animals of the sea were once again able to swim freely and happily.\n\nFrom that day forward, the group of animals continued to work together to protect their kingdom and keep their underwater home a safe and peaceful place for all. And the rest of the animals, grateful for their bravery and determination, hailed them as heroes, and their kingdom lived in harmony ever after."}</w:t>
      </w:r>
    </w:p>
    <w:p>
      <w:r>
        <w:t>{"question": "Describe the colour blue in three adjectives.", "answer": "Soothing, calming, and serene."}</w:t>
      </w:r>
    </w:p>
    <w:p>
      <w:r>
        <w:t>{"question": "List three things people should be doing to protect the environment", "answer": "1. Reduce, Reuse, Recycle: These three R's are essential for protecting the environment. Reducing the use of resources, reusing what we can, and recycling products helps preserve natural resources and prevent waste from going into landfills.\n\n2. Conserve water and energy: Conserving water by fixing leaks, taking shorter showers, and only running full loads of laundry or dishes saves a valuable resource. Saving energy through actions such as turning off lights when leaving a room, unplugging electronics when not in use, and using energy-efficient appliances reduces greenhouse gas emissions and helps combat climate change.\n\n3. Use sustainable transportation: One of the best ways to decrease a personal carbon footprint is by driving less. Using public transportation, biking, walking, or carpooling instead of driving alone can reduce the amount of emissions released into the air, improve air quality, and decrease traffic congestion."}</w:t>
      </w:r>
    </w:p>
    <w:p>
      <w:r>
        <w:t>{"question": "Transform the text given into a positive statement. - I'm not good enough.", "answer": "I am capable and worthy in my own unique way."}</w:t>
      </w:r>
    </w:p>
    <w:p>
      <w:r>
        <w:t>{"question": "Create a 3-step plan to help me address this problem. - I cannot manage my time efficiently.", "answer": "1. Evaluate your schedule: Start by keeping track of the tasks and activities you do every day, including how much time you spend on each. This will give you a better understanding of where your time is going and which tasks are taking up the most of it.\n\n2. Prioritize tasks: Once you have a better understanding of your daily tasks and schedule, prioritize them in order of importance. Focus on completing the essential tasks first while allocating enough time to complete less crucial tasks effectively.\n\n3. Use tools and techniques: Consider using time management tools and techniques to maximize your productivity, such as the Pomodoro Technique, time blocking, or creating a to-do list. These approaches can help you break your day into smaller, manageable tasks, keeping you focused, and on track."}</w:t>
      </w:r>
    </w:p>
    <w:p>
      <w:r>
        <w:t>{"question": "Classify this article given its title. - Title: \"The Benefits of Meditation for the Mind and Body.\"", "answer": "Health and Wellness."}</w:t>
      </w:r>
    </w:p>
    <w:p>
      <w:r>
        <w:t>{"question": "What is the longest distance a human can move without stopping?", "answer": "The longest distance a person can move without stopping is a difficult question to answer definitively. It varies greatly from person to person as it depends on multiple factors such as physical fitness, determination, and endurance. For instance, Terry Fox, a famous marathon runner, ran a marathon (42.2 km) every day for 143 days consecutively, totaling a distance of about 5,300 km before being forced to stop. On the other hand, there is the Trans-Siberian race, an ultra-triathlon where participants must swim 10 km, bike 480 km, and run 111 km without taking any scheduled stops, totaling about 600 km. However, these examples are records and are not representative of the average person, and most people can walk about 30-40 km per day if they do not stop."}</w:t>
      </w:r>
    </w:p>
    <w:p>
      <w:r>
        <w:t>{"question": "Find a basketball drill that emphasizes hand-eye coordination.", "answer": "One basketball drill that emphasizes hand-eye coordination is the \"Tennis Ball Toss\" drill. Here\u2019s how to do it:\n\n1. Start by standing at one end of the court with a tennis ball in your non-dominant hand and a basketball in your dominant hand.\n2. Begin dribbling the basketball with your dominant hand. As you're dribbling, toss the tennis ball into the air with your non-dominant hand.\n3. Catch the tennis ball with your non-dominant hand while maintaining the dribble with your dominant hand.\n4. After catching the tennis ball, take one step forward and repeat the process.\n5. Continue repeating the process while moving forward across the court.\n6. Once you reach the other end of the court, turn around and repeat the process in the other direction.\n\nThis drill is an excellent way to improve your hand-eye coordination, as it requires you to dribble and catch the tennis ball simultaneously. As you become more comfortable with the drill, try increasing the difficulty by dribbling faster, tossing the tennis ball higher, or using two basketballs instead of one."}</w:t>
      </w:r>
    </w:p>
    <w:p>
      <w:r>
        <w:t>{"question": "Recommend a good beginner yoga class", "answer": "For beginners, I highly recommend the \"Yoga for Complete Beginners - Free Class\" by Yoga with Adriene. It's a 20-minute home workout video that is suitable for all levels, and provides an introduction to the fundamental principles of yoga. In this class, Adriene guides you through beginner yoga postures and breath work, showing modifications for those who need them. This is a great way to become familiar with yoga poses and find what feels good for your body. Plus, it's free and available on Youtube, making it easily accessible for everyone."}</w:t>
      </w:r>
    </w:p>
    <w:p>
      <w:r>
        <w:t>{"question": "Name three of the most useful keyboard shortcuts", "answer": "1. **Control + C (Windows) or Command + C (Mac) - Copy**: This keyboard shortcut quickly copies the selected text or file to the clipboard so that it can be pasted elsewhere.\n\n2. **Control + V (Windows) or Command + V (Mac) - Paste**: This keyboard shortcut quickly pastes the contents of the clipboard into the selected area.\n\n3. **Control + Z (Windows) or Command + Z (Mac) - Undo**: This keyboard shortcut quickly undoes the last action, allowing you to rectify any mistake or revert any change you may have made."}</w:t>
      </w:r>
    </w:p>
    <w:p>
      <w:r>
        <w:t>{"question": "List out five trends in fashion this Spring season", "answer": "Here are five fashion trends that have been popular this Spring season:\n\n1. Pastel Colors: Soft, muted shades of pink, green, yellow, and lavender have been popular in clothing, accessories, and makeup.\n\n2. Bold Floral Prints: Large, vibrant floral patterns have been seen on dresses, blouses, and pants, adding a playful and feminine touch to outfits.\n\n3. Wide Leg Pants: The wide leg pant trend has been making a comeback, with both denim and dressier versions being popular.\n\n4. Puff Sleeves: Blouses and dresses with oversized, voluminous sleeves have been a hit this season, adding a romantic and dramatic element to outfits.\n\n5. Bralettes as Outerwear: Bralettes have been seen worn as outerwear, often layered over a shirt or paired with high-waisted pants or skirts for a revealing yet classy look."}</w:t>
      </w:r>
    </w:p>
    <w:p>
      <w:r>
        <w:t>{"question": "Generate a strategy to organize a research project", "answer": "Organizing a research project can be a complex and time consuming task, but having a solid strategy in place from the beginning can greatly improve the overall success and efficiency of the project. Below are some steps to consider when developing a strategy for organizing a research project:\n\n1. Define the research question: Start by clearly defining the research question you want to answer. This will provide direction and focus to your project, ensuring that all your efforts are geared towards a specific goal.\n\n2. Set objectives: Break down your research question into smaller, more manageable objectives. This will help you to stay on track and make steady progress towards achieving your research goal.\n\n3. Determine methodology: Decide on the type of research you will conduct and the methods you will use to collect data. For example, will you conduct surveys, interviews, or experiments? It\u2019s important to choose a methodology that matches the objectives of your research project.\n\n4. Develop a timeline: Set a timeline for your project, including key milestones and deadlines. This will help you to prioritize your tasks and stay on schedule.\n\n5. Assign roles and responsibilities: If you\u2019re working with a team, clearly define the roles and responsibilities of each member. Ensure that everyone understands their specific tasks and the expectations for their contribution to the project.\n\n6. Gather resources: Identify the resources you\u2019ll need to conduct your research, including equipment, funding, and information sources. Make sure you have everything you need before you begin.\n\n7. Conduct research: With your strategy in place, you can now start collecting data and conducting your research. Stick to your timeline and methodology, but remain flexible and open to making changes when necessary.\n\n8. Analyze data and draw conclusions: Once you\u2019ve completed your research, analyze the data and draw conclusions based on your findings. This will help you to answer your research question and achieve your project objectives.\n\n9. Communicate results: Share the results of your research with others, either through a report or presentation. Make sure to clearly communicate your findings, conclusions, and the significance of your research.\n\nBy following these steps, you can develop an effective strategy for organizing a research project that will help you to succeed in achieving your research goals."}</w:t>
      </w:r>
    </w:p>
    <w:p>
      <w:r>
        <w:t>{"question": "Name an ingredient used in Italian cuisine", "answer": "Basil is a popular herb commonly used in Italian cuisine."}</w:t>
      </w:r>
    </w:p>
    <w:p>
      <w:r>
        <w:t>{"question": "Does garlic have any nutritional benefits?", "answer": "Yes, garlic does have numerous nutritional benefits. Garlic is low in calories yet rich in nutrients, including vitamins C, B6 and manganese. It is also a good source of fiber, calcium, potassium, and iron. Additionally, garlic contains various sulfur compounds, such as allicin, which have been shown to have several health benefits such as boosting immunity, reducing inflammation, and improving heart health. Overall, consuming garlic can have positive effects on several aspects of health and well-being."}</w:t>
      </w:r>
    </w:p>
    <w:p>
      <w:r>
        <w:t>{"question": "List three common uses for machine learning in finance.", "answer": "1. Fraud Detection: Machine learning algorithms can be trained to identify and flag fraudulent activities in real-time, helping financial institutions detect and prevent fraudulent transactions.\n\n2. Credit Risk Assessment: Machine learning can be used to assess the creditworthiness of loan applicants based on their historical financial data, credit scores, and other relevant information, and predict their likelihood of defaulting on a loan.\n\n3. Stock Market Predictions: Financial institutions often use machine learning algorithms to analyze large datasets, including historical market data, trends, and news, to predict stock prices or market trends, and make informed investment decisions."}</w:t>
      </w:r>
    </w:p>
    <w:p>
      <w:r>
        <w:t>{"question": "Compare and contrast the benefits and drawbacks of using a text editor versus an Integrated Development Environment (IDE).", "answer": "A text editor is a computer program used for writing and editing code, while an Integrated Development Environment (IDE) is a software suite that integrates multiple development tools, such as text editor, interpreter, compiler, debuggers, and other utilities, to facilitate the software development process.\n\nBenefits of using a text editor:\n- Text editors are lightweight and consume less resources, which makes them faster to load and to use.\n- Text editors are highly customizable, allowing users to modify their interface and functionality to meet their specific needs.\n- Text editors support a wide range of programming languages and file types, making them suitable for working on different projects.\n- Text editors allow developers to focus on the code, requiring them to have a deeper understanding of the language and its syntax, thus enabling them to write cleaner and more efficient code.\n\nDrawbacks of using a text editor:\n- Text editors offer limited features in comparison to IDEs, which can slow the development process.\n- Text editors lack advanced features such as code completion, syntax highlighting, error checking, and debugging tools, which can increase the chances of making mistakes.\n- Text editors require users to switch to other tools to perform tasks such as compiling and debugging, which can disrupt the flow of work.\n\nBenefits of using an IDE:\n- IDEs come with a variety of built-in tools that streamline the development process, increasing productivity and efficiency.\n- IDEs provide features such as code completion, syntax highlighting, error checking, and debugging tools that reduce the chances of making mistakes and help in identifying and fixing errors quickly.\n- IDEs allow for seamless integration with other tools and services, such as version control and project management, to streamline the software development process.\n- IDEs offer a consistent and user-friendly interface, which enables developers to easily navigate and work on large and complex projects.\n\nDrawbacks of using an IDE:\n- IDEs can be resource-intensive, which can slow down the system and negatively impact performance.\n- IDEs can be overwhelming, with many features and options, which can make it difficult for beginners to learn and use.\n- IDEs can be restrictive, with pre-defined configurations and workflows, which can limit the flexibility and creativity of developers.\n\nIn conclusion, both text editors and IDEs come with their own set of benefits and drawbacks. The choice between the two ultimately depends on personal preferences, project requirements, and the level of expertise of the user."}</w:t>
      </w:r>
    </w:p>
    <w:p>
      <w:r>
        <w:t>{"question": "Create an About Me page in HTML given this information about the user. - Name: John Smith \nCity: Boston \nDescription: I am a retired software engineer who loves to travel the world with my wife.", "answer": "```html\n&lt;!DOCTYPE html&gt;\n&lt;html&gt;\n\n&lt;head&gt;\n    &lt;title&gt;About John Smith&lt;/title&gt;\n&lt;/head&gt;\n\n&lt;body&gt;\n    &lt;h1&gt;About Me&lt;/h1&gt;\n    &lt;h2&gt;John Smith&lt;/h2&gt;\n    &lt;h3&gt;Boston&lt;/h3&gt;\n    &lt;p&gt;I am a retired software engineer who loves to travel the world with my wife.&lt;/p&gt;\n&lt;/body&gt;\n\n&lt;/html&gt;\n```"}</w:t>
      </w:r>
    </w:p>
    <w:p>
      <w:r>
        <w:t>{"question": "Describe three benefits of using animation in presentations.", "answer": "1. Attention-Grabbing: One of the greatest benefits of adding animation to presentations is their ability to grab and retain the audience's attention. With smooth transitions and dynamic movements, the viewers stay engaged throughout the presentation. The use of animation makes the presentation more interesting and immersive, keeping the audience focused on the content.\n\n2. Improved Comprehension: Animation can greatly aid in the comprehension of complex information. Instead of using static images or text to explain a concept, animation allows for visualization and demonstration making it easier for the audience to understand. Animation can help show the movement, change or interaction between elements, thus making the information easier to digest and retain.\n\n3. Enhanced Storytelling: Animation is a powerful tool for storytelling. It can help bring data and facts to life and create a more emotive and relatable presentation. By adding a narrative to the content, animation can make the presentation more engaging and memorable. The use of characters, backgrounds and sound can also help convey the message in a more entertaining and captivating way."}</w:t>
      </w:r>
    </w:p>
    <w:p>
      <w:r>
        <w:t>{"question": "How would you uninstall a program or application?", "answer": "To uninstall a program or application, the steps may vary depending on the operating system. Here's how to do it on some of the most common systems:\n\nWindows:\n1. Click on the Start menu and type \"Control Panel\" in the search bar, then click on the \"Control Panel\" option.\n2. In the Control Panel, click on \u201cPrograms\u201d and then select \u201cPrograms and Features\u201d.\n3. Find the program or application you want to uninstall from the list provided, and select it with a single click.\n4. Click the \u201cUninstall\u201d button that appears at the top of the list.\n5. Follow the prompt windows to complete the uninstallation.\n\nmacOS:\n1. Open the Finder application and then navigate to the \"Applications\" folder.\n2. Find the program or application you want to uninstall from the list, then either right-click or click and hold down on the program icon.\n3. From the dropdown menu, select \u201cMove to Trash\u201d (or \u201cMove to Bin\u201d if you are running an older version of macOS).\n4. Empty the Trash to complete the uninstallation.\n\nLinux:\n1. Open the Terminal application and enter the command `sudo apt-get remove [program name]` replacing [program name] with the actual name of the program you want to uninstall.\n2. Hit enter and type in your password when prompted.\n3. Follow the prompts to complete the uninstallation.\n\nIf the program or application you want to uninstall includes its own uninstaller, you can also use this to uninstall the program. Simply navigate to the program's folder and look for an uninstaller file, then follow the prompts to complete the process.\n\n* It is important to note that some applications may leave behind residual files even after being uninstalled. You can use third-party software to help you remove these files or search for them manually and delete them."}</w:t>
      </w:r>
    </w:p>
    <w:p>
      <w:r>
        <w:t>{"question": "Create a survey question that can help capture insights about the customer experience.", "answer": "On a scale of 1-10, how satisfied were you with the customer service you received during your last interaction with our company? What could we have done to make your experience better?"}</w:t>
      </w:r>
    </w:p>
    <w:p>
      <w:r>
        <w:t>{"question": "Generate a sample of a marketing email given the content provided. - Subject Line: Keep your photos safe and secure \nContent: We are offering a special plan that allows unlimited cloud storage.", "answer": "Dear valued customer,\n\nWarm greetings from our team! We hope this email finds you well.\n\nWe understand how important it is to keep our cherished memories and moments safe and secure. Photos hold a special place in our hearts as they help us relive those memories. That's why we're excited to share with you our latest offer.\n\nWe are now offering a special plan that allows for unlimited cloud storage! Say goodbye to the hassle of deleting old photos to free up space, and say hello to an infinite space for all your memories.\n\nWith our unlimited cloud storage plan, you can rest assured that your photos are safe and always accessible whenever you need them. Plus, with the latest encryption technology, you can trust that your memories are secure with us.\n\nDon't miss the opportunity to keep all your photos safe in one place. Sign up for our unlimited cloud storage plan today!\n\nThank you for choosing us to keep your memories safe.\n\nBest regards,\n[Your Company]"}</w:t>
      </w:r>
    </w:p>
    <w:p>
      <w:r>
        <w:t>{"question": "Describe the key principles of user experience (UX).", "answer": "User experience (UX) is the practice of designing products, systems, or services that are easy to use, accessible, and enjoyable for the user. The key principles of UX include the following: \n\n1. User-centered design: UX design starts with understanding the user\u2019s needs, wants, and limitations. This includes researching and analyzing user behavior and preferences, and creating user personas to guide the design process.\n\n2. Usability: The product or service should be easy to use, with intuitive navigation and clear, concise instructions. Usability testing should be conducted to identify any potential issues and make necessary improvements.\n\n3. Accessibility: UX designs should account for users of all abilities, including those with disabilities. This means adhering to accessibility guidelines, such as using sufficient contrast, readable font sizes, and clear language.\n\n4. Consistency: Consistent design and functionality help users to navigate and interact with the product more easily. This includes using consistent layouts, language, and visual elements throughout the product.\n\n5. Aesthetics: A visually appealing design can enhance the user experience, making it more enjoyable and engaging. The aesthetic should also align with the user\u2019s expectations and the overall brand image.\n\n6. Feedback: Users should receive feedback on their actions, such as confirmation messages, progress indicators or error messages. This helps them to understand the impact of their actions and feel more in control.\n\n7. Iterative design: UX design is an ongoing process, and should involve regular testing, evaluation, and refinement to ensure that the product continues to meet user needs and expectations.\n\nBy applying these key principles, designers can create a positive user experience that encourages engagement and achieves the desired outcomes."}</w:t>
      </w:r>
    </w:p>
    <w:p>
      <w:r>
        <w:t>{"question": "Select one sentence describing the new iPhone 6s - The new iPhone 6s is a revolutionary smartphone that comes with an entirely new iOS system, an improved camera and an extremely durable frame.", "answer": "The new iPhone 6s is a revolutionary smartphone that comes with an entirely new iOS system, an improved camera and an extremely durable frame."}</w:t>
      </w:r>
    </w:p>
    <w:p>
      <w:r>
        <w:t>{"question": "Rewrite the paragraph to make it more concise without changing the content. - Machine learning is a field of computer science that uses statistical techniques to give computer systems the ability to \u201clearn\u201d (i.e., progressively improve performance on a specific task) with data, without being explicitly programmed. Machine learning algorithms build a mathematical model based on sample data, known as \u201ctraining data\u201d, in order to make predictions or decisions without being explicitly programmed to perform the task.", "answer": "Machine learning utilizes statistical methods to enable computer systems to improve on tasks by learning from data, rather than being manually programmed. These algorithms construct a mathematical model from training data to make predictions or decisions."}</w:t>
      </w:r>
    </w:p>
    <w:p>
      <w:r>
        <w:t>{"question": "List at least four benefits of exercise", "answer": "1. Improved physical health: Regular exercise can help improve cardiovascular health, increase muscle strength, and reduce the risk of chronic diseases such as diabetes, obesity, and certain types of cancer.\n\n2. Boosts mental well-being: Physical activity stimulates the release of endorphins, which are feel-good hormones, resulting in a positive mood and reduced anxiety and depression.\n\n3. Increased energy levels: Regular exercise increases blood flow, which delivers oxygen and nutrients more efficiently to the body's cells, resulting in higher energy levels and improved overall stamina.\n\n4. Promotes better sleep: Exercise helps regulate the body\u2019s circadian rhythms, making it easier to fall asleep and stay asleep. It also helps improve the quality of sleep, leaving you feeling more rested and refreshed."}</w:t>
      </w:r>
    </w:p>
    <w:p>
      <w:r>
        <w:t>{"question": "Verify that the statement is true or false. - Fungi are multicellular organisms.", "answer": "True. Most species of fungi are multicellular, consisting of complex, multicellular structures such as mushrooms, brackets, puffballs, and spore-producing bodies. However, some species of fungi, such as yeast, are unicellular."}</w:t>
      </w:r>
    </w:p>
    <w:p>
      <w:r>
        <w:t>{"question": "Tell me the scientific explanation of human behavior. - Behavior: cry.", "answer": "Crying is a complex human behavior that can be triggered by various emotions such as sadness, grief, joy, frustration, or even anger. Physiologically, when a person experiences strong emotions, their body releases hormones such as cortisol and adrenaline, which activate the sympathetic nervous system, causing physical responses such as an increased heart rate and rapid breathing. The act of crying itself involves the production of tears by the lacrimal glands in the eyes, in response to signals from the brain's emotional center, the amygdala, triggering the parasympathetic nervous system, which slows down breathing and heart rate, providing a calming effect.\n\nFrom an evolutionary perspective, crying is believed to have developed as a form of nonverbal communication, serving as a social signal to others to provide support, comfort or help. It can also serve as a self-soothing mechanism, releasing oxytocin and endorphins which can help reduce physical and emotional pain.\n\nIn summary, crying is a behavior that involves physiological responses to emotional triggers, serving both as a form of communication and a mechanism for reducing stress and pain."}</w:t>
      </w:r>
    </w:p>
    <w:p>
      <w:r>
        <w:t>{"question": "Provide alternatives for the sentence. - He opened the door.", "answer": "1. He pushed the door open.\n2. The door was opened by him.\n3. He swung the door wide.\n4. He unlatched and opened the door.\n5. The door creaked open as he turned the handle.\n6. He pulled the door towards him and stepped inside.\n7. The door opened as he twisted the knob."}</w:t>
      </w:r>
    </w:p>
    <w:p>
      <w:r>
        <w:t>{"question": "Verify the accuracy of the data. - The 16th President of the United States was Abraham Lincoln.", "answer": "The data is accurate. Abraham Lincoln was indeed the 16th President of the United States."}</w:t>
      </w:r>
    </w:p>
    <w:p>
      <w:r>
        <w:t>{"question": "Find an example of an irrational number.", "answer": "An example of an irrational number is the square root of 2, often written as \u221a2. This number can't be expressed as a simple fraction and its decimal representation is non-repeating and never ending - approximately 1.4142135623730950488016887242097, it goes on and on without any recognizable pattern."}</w:t>
      </w:r>
    </w:p>
    <w:p>
      <w:r>
        <w:t>{"question": "Think of a word that describes the texture of fur.", "answer": "One word that describes the texture of fur is \"soft.\""}</w:t>
      </w:r>
    </w:p>
    <w:p>
      <w:r>
        <w:t>{"question": "How to calculate Watts?", "answer": "Watts can be calculated by multiplying voltage (in volts) by current (in amperes). The formula is W = V x I, where W is the power output in Watts, V is the voltage in volts, and I is the current in amperes."}</w:t>
      </w:r>
    </w:p>
    <w:p>
      <w:r>
        <w:t>{"question": "Identify one important difference between a cockroach and a cricket.", "answer": "One important difference between a cockroach and a cricket is their physical appearance: cockroaches typically have flat, oval-shaped bodies, long antennae, and wings, while crickets have elongated bodies, long hind legs adapted for jumping, and shorter, curved antennae."}</w:t>
      </w:r>
    </w:p>
    <w:p>
      <w:r>
        <w:t>{"question": "Describe the design of the Eiffel Tower", "answer": "The Eiffel Tower, located in Paris, France, is an iconic structure recognized throughout the world. The tower stands at a height of 324 meters, including its antenna, and is made of wrought iron. The designer, Gustave Eiffel, constructed the tower between 1887 and 1889 as the entrance arch to the 1889 World\u2019s Fair.\n\nThe design of the Eiffel Tower is characterized by a series of arched legs, set on four masonry piers that curve inward until joining in a single, tapered tower. The legs are formed of four lattice girders, and are connected by a series of metal trusses at regular intervals. The first level of the tower is situated at a height of 57 meters, while the second level is at 115 meters, and the third and highest level reaches a height of 276 meters. \n\nThe tower is built in three stages, with each stage consisting of a number of distinct structural elements. At the base, the four piers are connected by massive arches, forming the first stage. In the second stage, the structure narrows as the curvature of the legs becomes more pronounced, leading to the third stage, where the structure reaches its final, slim, tapered form. The structure is held together by over 2.5 million rivets, and the ironwork was painted a reddish-brown color, which was chosen to blend in with the landscape of Paris. Overall, the design of the Eiffel Tower is both functional and visually striking, making it one of the world's most recognizable landmarks."}</w:t>
      </w:r>
    </w:p>
    <w:p>
      <w:r>
        <w:t>{"question": "Generate an equation that describes the motion of a ball dropped from a height", "answer": "The equation that describes the motion of a ball dropped from a height is given by the formula: \n\nh(t) = h\u2080 - \u00bdgt\u00b2\n\nwhere:\n- h(t) represents the height of the ball at any given time t (measured in seconds)\n- h\u2080 represents the initial height from which the ball was dropped (measured in meters)\n- g represents the acceleration due to gravity, which is approximately 9.8 meters per second squared (m/s\u00b2)\n- t represents time (measured in seconds)"}</w:t>
      </w:r>
    </w:p>
    <w:p>
      <w:r>
        <w:t>{"question": "Create a Java program for calculating the factorial of a number", "answer": "Here is a Java program that can calculate the factorial of a number:\n\n```java\nimport java.util.Scanner; \n\npublic class Factorial {\n    \n    public static void main(String[] args) {\n        Scanner scanner = new Scanner(System.in);\n        System.out.print(\"Enter a number: \");\n        int number = scanner.nextInt();\n        scanner.close();\n        System.out.println(\"The factorial of \" + number + \" is: \" + factorial(number));\n    }\n    \n    public static long factorial(int number) {\n        long result = 1;\n        for(int i = 2; i &lt;= number; i++) {\n            result *= i;\n        }\n        return result;\n    }\n}\n```\n\nThis program prompts the user to enter a number and uses the `factorial` function to calculate the factorial of the entered number. The result is then displayed to the user.\n\nYou can compile this program by saving it in a file named `Factorial.java` and running the command `javac Factorial.java`. You can then run the program by running the command `java Factorial` and following the prompts."}</w:t>
      </w:r>
    </w:p>
    <w:p>
      <w:r>
        <w:t>{"question": "Name two ways humans can reduce their impact on the environment", "answer": "1) Reduce, Reuse, and Recycle: One effective way humans can reduce their impact on the environment is by practicing the three R's: reducing, reusing, and recycling. This means reducing waste by choosing to use products with minimal packaging, reusing items as much as possible, and then recycling them when they\u2019re no longer usable. By doing so, we can reduce the amount of waste that goes into landfills and conserve natural resources.\n\n2) Lessen carbon footprint: Another way humans can reduce their impact on the environment is by lessening their carbon footprint, which is the amount of greenhouse gas emissions that result from human activities like burning fossil fuels for energy, transportation, and industrial processes. Some ways to lessen one\u2019s carbon footprint can include reducing energy consumption by using energy efficient appliances and home insulation, driving less or using low-emission vehicles or public transportation, and eating a more plant-based diet. By taking these steps, we can reduce the greenhouse gas emissions that are contributing to climate change."}</w:t>
      </w:r>
    </w:p>
    <w:p>
      <w:r>
        <w:t>{"question": "Explain what a shipping container is", "answer": "A shipping container is a large, standardized metal box designed for the storage and transportation of cargo. Containers are usually constructed of steel, aluminum, or a combination of the two, and can vary in size and shape depending on their intended use. The most common sizes are 20 feet and 40 feet in length, although smaller and larger sizes are also available. These containers can be loaded onto ships, trains, or trucks for transport, and then easily unloaded at their destination. They are durable, secure, and weather-resistant, making them ideal for shipping a wide range of goods all over the world. Because they are standardized in size and shape, shipping containers can be easily stacked on top of one another to maximize cargo capacity, both on ships and at port facilities."}</w:t>
      </w:r>
    </w:p>
    <w:p>
      <w:r>
        <w:t>{"question": "What is the impact of rising sea levels?", "answer": "Rising sea levels are a major consequence of climate change and have a significant impact on coastal areas and low-lying regions. The primary cause of rising sea levels is the melting of polar ice caps and glaciers, as well as the expansion of seawater as it warms. The consequences of this phenomenon are numerous and far-reaching.\n\nOne of the most direct and immediate impacts of rising sea levels is increased flooding and erosion in coastal areas. This can lead to loss of habitats for plants, animals, and humans, as well as damage to infrastructure such as roads, bridges, and buildings. Higher sea levels can also contaminate freshwater sources with saltwater, making them unusable for drinking or irrigation.\n\nIn addition, rising sea levels can lead to more frequent and severe storm surges, which can cause widespread damage to coastal communities. This is particularly true in areas that are already prone to hurricanes and typhoons. As sea level rises, it increases the risk of flooding from storm surges.\n\nRising sea levels also have broader ecological implications, such as changes in ocean currents and the distribution of marine species. For example, warmer water temperatures and changes in ocean currents can alter the migration patterns of fish and other marine animals, potentially disrupting entire ecosystems.\n\nFinally, rising sea levels are expected to displace millions of people around the world, particularly in low-lying coastal areas. This can lead to mass migrations and social and economic upheaval. The cost of adapting to rising sea levels, both in terms of infrastructure and human displacement, is expected to be enormous.\n\nIn summary, rising sea levels can have serious and far-reaching consequences for the environment, the economy, and society. That\u2019s why it\u2019s of the utmost importance that we work to mitigate the effects of climate change and adapt to its impacts."}</w:t>
      </w:r>
    </w:p>
    <w:p>
      <w:r>
        <w:t>{"question": "What type of knowledge is necessary to become a successful entrepreneur?", "answer": "Becoming a successful entrepreneur requires a combination of practical skills and knowledge, as well as personal traits and characteristics. Here are some of the fundamental knowledge areas that can help achieve success in entrepreneurship:\n\n1. **Industry knowledge:** An entrepreneur should have a deep understanding of the industry in which they are operating, including market trends, competitive landscape, and customer needs and wants.\n\n2. **Marketing and sales:** Knowing how to effectively market and sell products or services is critical to the success of any business. Having a strong grasp of marketing principles, strategies, and tactics can help drive sales and revenue growth.\n\n3. **Finance and accounting:** An entrepreneur needs to have a solid understanding of financial and accounting principles in order to make informed decisions and manage finances effectively. This includes the ability to create and interpret financial statements, manage cash flow, and understand the tax implications of business decisions.\n\n4. **Management and leadership:** Entrepreneurs must be able to effectively manage and lead a team in order to grow their businesses. This includes the ability to communicate a vision, build and motivate a team, and make strategic decisions.\n\n5. **Technology and innovation:** In today's rapidly changing business environment, entrepreneurs need to be able to incorporate new technologies and innovative solutions in order to stay competitive. This requires a willingness to continuously learn and adapt to emerging trends and developments.\n\nIn addition to these specific areas of knowledge, successful entrepreneurs also typically have a strong work ethic, resilience, and determination, as well as an ability to take calculated risks and think creatively. It's a combination of both technical knowledge and personal strengths that contributes to success in entrepreneurship."}</w:t>
      </w:r>
    </w:p>
    <w:p>
      <w:r>
        <w:t>{"question": "Come up with three persuasive reasons to accept a job offer.", "answer": "1. Career advancement opportunities: One of the most persuasive reasons to accept a job offer is the potential for growth within the company. If the position offers opportunities for career advancement and professional development, it is a great opportunity to take your career to the next level.\n\n2. Competitive compensation and benefits package: Another compelling reason to accept a job offer is if the company is offering a competitive salary and a comprehensive benefits package that includes health insurance, retirement plans, and paid time off. A strong compensation and benefits package can help you achieve financial stability and improve your overall quality of life.\n\n3. Positive company culture and work environment: A third reason to accept a job offer is if the company has a positive culture and work environment. A supportive and inclusive workplace where employees are valued and respected can greatly enhance your job satisfaction and general well-being. Look for companies that have a strong track record of employee engagement and low turnover rates."}</w:t>
      </w:r>
    </w:p>
    <w:p>
      <w:r>
        <w:t>{"question": "Based on this piece of text, what do you think is the author's main point? - The use of technology has both advantages and disadvantages in our lives.", "answer": "The author's main point is that technology has both positive and negative impacts in our lives."}</w:t>
      </w:r>
    </w:p>
    <w:p>
      <w:r>
        <w:t>{"question": "In 150 words, explain why technology is important in today's society.", "answer": "Technology has become an integral part of our daily lives and has revolutionized the way we live, communicate, and work. With the advent of smart devices, internet, and social media, it is easier to stay connected with friends and family irrespective of geographical location. Search engines and the wealth of information available online has made it easier for people to access information and knowledge at their fingertips. In the healthcare sector, technology has played a vital role in medical breakthroughs, improving healthcare delivery systems, and has impacted the overall health and well-being of society at large. In the business world, technology has improved efficiency, enhanced productivity, and has given rise to entirely new industries. It\u2019s also played a crucial role in facilitating education and online learning. In conclusion, technology has not just made our lives easier, but has also contributed to the progress of civilization, and will continue to shape the course of our future."}</w:t>
      </w:r>
    </w:p>
    <w:p>
      <w:r>
        <w:t>{"question": "Who can benefit from meditation and why?", "answer": "Meditation can benefit a wide range of people, including those who are seeking to reduce stress and anxiety, improve focus and concentration, cultivate emotional well-being, enhance self-awareness, or experience a greater sense of inner peace and calm.\n\nSome of the specific groups of people who can benefit from meditation may include:\n- Those experiencing stress and anxiety in their daily lives, whether due to work or personal circumstances. Meditation can help reduce the symptoms of stress and anxiety by teaching relaxation techniques and promoting an overall sense of calm.\n- People who are dealing with chronic pain or illness. Meditation has been shown to help alleviate pain by both reducing the perception of it and reducing the stress and anxiety that can exacerbate it.\n- People who have difficulty concentrating or staying focused. Regular meditation practice can help improve attention span, reduce mental distractions, and increase cognitive flexibility.\n- Those seeking to improve their emotional well-being. Meditation can help cultivate positive emotions, increase self-awareness, and improve overall emotional resilience.\n- Anyone looking to deepen their spiritual practice or seeking a greater sense of connectedness with themselves and the world around them. Meditation can help develop a more profound sense of inner peace and promote a deeper understanding of one's purpose and place in the world.\n\nOverall, meditation can be beneficial for people from all walks of life, as it provides a versatile set of tools for managing the challenges of everyday living and promoting physical, emotional, and spiritual well-being."}</w:t>
      </w:r>
    </w:p>
    <w:p>
      <w:r>
        <w:t>{"question": "Give a realistic example of a lifestyle that supports environmental sustainability.", "answer": "One example of a lifestyle that supports environmental sustainability would be a person who is conscious of their impact on the environment and takes active steps to reduce it. This could include activities such as:\n\n- Walking or biking rather than driving when possible, and using public transportation when longer distances are necessary\n- Adopting a plant-based or mostly plant-based diet, as animal agriculture is a major contributor to greenhouse gas emissions\n- Reducing energy consumption by turning off lights and appliances when not in use, and selecting energy-efficient products\n- Reducing water consumption by taking shorter showers, not leaving the tap running while brushing teeth, and using a low-flow toilet and showerhead\n- Purchasing products with minimal packaging to reduce waste, and recycling and composting whenever possible \n- Supporting environmentally friendly policies and companies, and participating in local community efforts to protect the environment\n\nBy making these and other small changes in their daily lives, this person is actively working towards a more sustainable future for themselves and the planet."}</w:t>
      </w:r>
    </w:p>
    <w:p>
      <w:r>
        <w:t>{"question": "Create a tweet promoting the given product. - A new torch light", "answer": "Illuminate your adventures with our brand new torch light! Perfect for camping, hiking or any outdoor activity, this powerful light will guide your way. #torchlight #adventure #outdoorfun #productlaunch"}</w:t>
      </w:r>
    </w:p>
    <w:p>
      <w:r>
        <w:t>{"question": "Create a user persona based on the given prompt. - A 20-year-old college student interested in gaming", "answer": "**Name:** Jake\n\n**Age:** 20\n\n**Occupation:** College student\n\n**Background:** Jake is a sophomore college student, studying computer science. He lives in a shared apartment with three other students near the university campus. When he is not attending classes or working on assignments, he spends most of his time playing games on his computer or console.\n\n**Interests:** Jake is an avid gamer and enjoys playing all types of games, from first-person shooters to strategy games. He also enjoys watching gaming-related content on streaming platforms like Twitch and YouTube. Jake likes to stay up to date on the latest news and trends in the gaming world and often participates in online gaming communities and forums.\n\n**Personality:** Jake is friendly and outgoing. He enjoys meeting other gamers and discussing gaming-related topics. He is a competitive person and likes to challenge himself to improve his skills and performance in games. However, he also values sportsmanship and fair play.\n\n**Goals:** Jake wants to maintain a balance between his studies and his passion for gaming. He hopes to graduate with a degree in computer science and eventually find a job in the gaming industry, where he can use his skills and knowledge to contribute to creating new and exciting games."}</w:t>
      </w:r>
    </w:p>
    <w:p>
      <w:r>
        <w:t>{"question": "Label the given input. - dog", "answer": "Label: Animal/Noun"}</w:t>
      </w:r>
    </w:p>
    <w:p>
      <w:r>
        <w:t>{"question": "Construct five questions given the following topic. - Machine learning", "answer": "1. What is machine learning and how does it work?\n\n2. What are some common applications of machine learning in different industries?\n\n3. How does machine learning differ from traditional statistical methods in data analysis?\n\n4. What types of algorithms are commonly used in machine learning, and which are best for which types of tasks?\n\n5. How has the field of machine learning evolved over the past decade and what future advancements can we expect to see?"}</w:t>
      </w:r>
    </w:p>
    <w:p>
      <w:r>
        <w:t>{"question": "Transform the following sentence into a question: \"The ship arrived in New York\".", "answer": "Did the ship arrive in New York?"}</w:t>
      </w:r>
    </w:p>
    <w:p>
      <w:r>
        <w:t>{"question": "Generate a simile to describe the sound of a train whistle.", "answer": "The sound of a train whistle is like a lonesome wolf howling in the night, echoing across the vast and lonely landscape."}</w:t>
      </w:r>
    </w:p>
    <w:p>
      <w:r>
        <w:t>{"question": "Categorize the following list of items: apple, banana, cow, airplane", "answer": "Fruit: \n- apple\n- banana\n\nAnimal: \n- cow\n\nTransportation:\n- airplane"}</w:t>
      </w:r>
    </w:p>
    <w:p>
      <w:r>
        <w:t>{"question": "Find the value of 8/2(2+2).", "answer": "The value of the expression 8/2(2+2) is a bit ambiguous and the answer depends on the interpretation of the expression. There are two ways to interpret this expression, due to the lack of parenthesis:\n\n1. If the expression is interpreted as 8 divided by 2, then multiplied by (2+2), following the order of operations PEMDAS (Parentheses, Exponents, Multiplication and Division from left to right, Addition and Subtraction from left to right), then the calculation would be:\n8 / 2 *(2+2) = 4 * (2+2) = 4 * 4 = 16\n\n2. If the expression is interpreted as 8 divided by the quantity 2*(2+2), which means that the division must be done after the multiplication in the denominator, then the calculation would be:\n\n8 / [2*(2+2)] = 8 / [2 * 4] = 8 / 8 = 1\n\nThat being said, it is important to note that the use of parentheses can clarify these expressions and prevent ambiguity."}</w:t>
      </w:r>
    </w:p>
    <w:p>
      <w:r>
        <w:t>{"question": "Determine which of the following numbers is the greatest: 3, 4, 6", "answer": "The greatest number among 3, 4, and 6 is 6."}</w:t>
      </w:r>
    </w:p>
    <w:p>
      <w:r>
        <w:t>{"question": "Explain what exponential growth means.", "answer": "Exponential growth refers to the increase in a quantity at a consistent rate over a period of time. In other words, it is a rapid growth that becomes more rapid with each passing period. This type of growth is characterized by a growth factor that is raised to a power, resulting in a formula where it's represented as `y = ab^x`. Here, `x` is the time variable, `b` is the growth factor, and `a` is the starting value of the quantity. \n\nExponential growth is different from linear growth, which increases at a steady rate, because the rate of change of the quantity keeps increasing over time. It results in steeper and steeper growth that gets larger over time. This type of growth can be seen in many natural and financial phenomena, such as population growth, investment growth, or the spread of infectious diseases."}</w:t>
      </w:r>
    </w:p>
    <w:p>
      <w:r>
        <w:t>{"question": "Rearrange the following words so that they form a complete sentence: want I mango said", "answer": "I said I want mango."}</w:t>
      </w:r>
    </w:p>
    <w:p>
      <w:r>
        <w:t>{"question": "Edit the sentence \u201cShe visits to the beach everyday\u201d", "answer": "She visits the beach every day."}</w:t>
      </w:r>
    </w:p>
    <w:p>
      <w:r>
        <w:t>{"question": "Name 4 European countries that touch the Atlantic Ocean", "answer": "There are several European countries that touch the Atlantic Ocean, including:\n\n1. Portugal\n2. Spain\n3. France\n4. United Kingdom"}</w:t>
      </w:r>
    </w:p>
    <w:p>
      <w:r>
        <w:t>{"question": "In the context of US politics, define the term gerrymandering.", "answer": "Gerrymandering is the practice of manipulating the boundaries of electoral districts in an attempt to favor one political party or group over another. This practice is often used to create \"safe\" districts where one political party has a strong advantage over others, or to reduce the representation of a specific group, such as a minority population, by drawing district boundaries in a way that dilutes their voting power. Gerrymandering is considered to be a form of political manipulation and is often criticized as being unfair to voters."}</w:t>
      </w:r>
    </w:p>
    <w:p>
      <w:r>
        <w:t>{"question": "Generate a proverb that contains the words \"bee\" and \"honey\"", "answer": "\"You can catch more flies with honey than with vinegar, but it's the bee that makes the honey sweet.\""}</w:t>
      </w:r>
    </w:p>
    <w:p>
      <w:r>
        <w:t>{"question": "Provide a phrase that ends with the word 'wonder'.", "answer": "It's no wonder."}</w:t>
      </w:r>
    </w:p>
    <w:p>
      <w:r>
        <w:t>{"question": "Based on the given description, generate a one-sentence exciting story. - A baby dragon and a wizard are trapped in an underground cave by an army of goblins.", "answer": "Amidst the chaos of an underground cave, a brave wizard and a fierce baby dragon use their unique powers to outsmart and escape from an army of ruthless goblins."}</w:t>
      </w:r>
    </w:p>
    <w:p>
      <w:r>
        <w:t>{"question": "Outline the main points of a webinar discussion on the given topic. - Networking Basics", "answer": "1. Introduction to networking: Defining what a network is and why networking is important in today\u2019s digital world.\n\n2. Types of networks: Explaining the different types of networks, such as the internet, intranets, extranets, Wide Area Networks (WAN), and Local Area Networks (LAN)\n\n3. Network architectures: A discussion on the various types of network architectures, including client-server, peer-to-peer, and cloud networking.\n\n4. Network protocols: An explanation of common network protocols, such as TCP/IP, HTTP, and FTP, and their roles in facilitating communication between devices.\n\n5. Network devices: An overview of the various network devices including routers, switches, hubs, and modems.\n\n6. Network security: A discussion on the importance of securing networks against cyber-attacks, and common threats such as viruses, worms, and Trojans.\n\n7. Best Practices: Tips for setting up and maintaining a reliable, efficient, and secure network.\n\n8. Conclusion: Summing up the key takeaways from the webinar and providing resources for further learning."}</w:t>
      </w:r>
    </w:p>
    <w:p>
      <w:r>
        <w:t>{"question": "Spin a creative story about the given characters. - Sophia and Kristie walking in the rain", "answer": "Once upon a time, on a gloomy afternoon, Sophia and Kristie were walking in the rain. The sky was dark and the rain was falling heavily, but that didn't stop them from taking a stroll. They both had umbrella's in hand, and raincoats draped over their shoulders, enjoying the sound of the raindrops hitting the pavement.\n\nAs they walked, Sophia expressed her worry that the weather would make the flowers in her garden wilt. Kristie, noticing her friend's concern, suggested they collect the rainwater in buckets and use it to water Sophia's flowers later. They quickly found a few buckets and placed them strategically in Sophia's garden, where they would collect as much water as possible.\n\nWith that problem solved, they continued their walk and noticed something magical. The rain had brought out the vivid colors of the world around them. The grass was greener, the flowers were more vibrant, and the air smelled fresh and clean. They both smiled and breathed in deeply, savoring the moment.\n\nAs they made their way back to Sophia's house, they saw a rainbow arching across the sky. They both gasped in awe and stood there for a few minutes, admiring its beauty. Kristie pointed out that if it weren't for the rain, they wouldn't have been able to see such a magnificent sight.\n\nFeeling grateful for the moments they shared, Sophia and Kristie sat on the porch, watching as the rain slowed down and eventually stopped. They shared stories, laughed and enjoyed each other's company, knowing that even on a gloomy day, they could find the beauty in the world around them."}</w:t>
      </w:r>
    </w:p>
    <w:p>
      <w:r>
        <w:t>{"question": "Suggest a nutrition plan that meets the given dietary requirements. - vegan, gluten-free", "answer": "Here is a suggested nutrition plan that meets both vegan and gluten-free dietary requirements: \n\nBreakfast:\n- Gluten-free oatmeal with almond milk, topped with fresh fruits, nuts and seeds \n- Green smoothie with spinach, kale, banana, and almond milk \n\nLunch:\n- Quinoa and black bean salad with avocado, tomatoes, and a citrus dressing \n- Stuffed bell peppers with lentils, spinach, and gluten-free breadcrumbs\n\nDinner:\n- Grilled vegetable skewers with tofu, served with gluten-free quinoa or rice \n- Chickpea and vegetable curry with gluten-free flatbread\n\nSnacks:\n- Fresh fruit and vegetable sticks with hummus \n- A handful of nuts and seeds or gluten-free granola bars \n\nThis plan provides a variety of nutrient-dense, plant-based foods that meet both vegan and gluten-free requirements. Remember to drink plenty of water and consult a dietitian or medical professional for personalized nutrition advice."}</w:t>
      </w:r>
    </w:p>
    <w:p>
      <w:r>
        <w:t>{"question": "Create a presentation slide with the following information about the given product. - Mango juice", "answer": "Slide 1: Introducing Mango Juice\n\n- Mango juice is a delicious and refreshing drink made from ripe mangoes\n- This juice is packed with essential vitamins and nutrients, making it a healthy beverage choice\n\n\nSlide 2: Health Benefits of Mango Juice\n\n- Contains high levels of vitamin C, which boosts the immune system\n- Rich in vitamin A, which is essential for eye health\n- Packed with antioxidants that help protect against cell damage\n- Good source of dietary fiber, which aids in digestion\n\n\nSlide 3: How to Enjoy Mango Juice\n\n- Enjoy a glass of chilled mango juice as a refreshing drink on a hot day\n- Use it as a base for smoothies, combined with other fruits and vegetables\n- Mix it with sparkling water for a delicious and healthy spritzer\n- Add a splash of mango juice to cocktails for a tropical twist."}</w:t>
      </w:r>
    </w:p>
    <w:p>
      <w:r>
        <w:t>{"question": "Suggest a workout routine with the provided equipment. - pull-up bar, exercise mat", "answer": "If you are looking to workout with a pull-up bar and an exercise mat, here's a possible workout routine you could follow:\n\n1) Warm up: Begin with a light warm up to get your body ready for the workout. You can jog in place, do jumping jacks or high knees for around 5 minutes.\n\n2) Pull-ups: Use the pull-up bar for the first exercise in your routine. Grip the bar with your hands slightly wider than shoulder width, palms facing outwards. Pull your body up towards the bar until your chin is above the bar, then lower back down with control. Aim for 3 sets of as many reps as you can comfortably do.\n\n3) Push-ups: Next, move to the exercise mat for push-ups. Start in a plank position with your hands slightly wider than shoulder width apart. Lower your chest to the floor, then push back up to the starting position. Aim for 3 sets of as many reps as you can comfortably do.\n\n4) Squats: Stand with your feet shoulder width apart on the exercise mat. Lower your hips and sit back as if you were sitting into a chair. Keep your chest up and back flat. Then push through your heels to return to the starting position. Aim for 3 sets of as many reps as you can comfortably do.\n\n5) Leg Raises: Lie down on your back on the exercise mat. Keep your legs straight, and lift them up towards the ceiling, then lower back down with control. Aim for 3 sets of as many reps as you can comfortably do.\n\n6) Cool down: Finish your workout with a cool down. You can stretch, walk around or practice deep breathing for around 5 minutes.\n\nRemember to always listen to your body and adjust the workout as needed!"}</w:t>
      </w:r>
    </w:p>
    <w:p>
      <w:r>
        <w:t>{"question": "Explain the given concept in a simple and easy-to-understand language, suitable for an eighth grader. - Linear Regression", "answer": "Linear Regression is a way to find the relationship between two things by drawing a straight line between them. Think of it like trying to guess how much taller you will be based on how much you have grown in the past. You could look at how tall you were last year, the year before that, and so on. Then, by drawing a straight line through all those points, you could predict how much taller you might be next year. Linear Regression is just like that, but with numbers and graphs instead of height!"}</w:t>
      </w:r>
    </w:p>
    <w:p>
      <w:r>
        <w:t>{"question": "Transition the given narrative into a more effective one. - John had a very bad day. He was late to work, he forgot all his tasks, and he missed his bus.", "answer": "John found himself struggling through a challenging day. Despite his best efforts, he arrived at work later than he intended. To make matters worse, he had a difficult time remembering all the tasks he needed to accomplish. To top it all off, he missed his bus on the way home, leaving him feeling drained and defeated."}</w:t>
      </w:r>
    </w:p>
    <w:p>
      <w:r>
        <w:t>{"question": "How does an decison tree algorithm work?", "answer": "A decision tree algorithm is a machine learning technique that is used to solve classification or regression problems. It is based on a tree-like model of decisions and their possible consequences. At each internal node of the tree, the algorithm splits the dataset into two or more subsets based on a certain condition or threshold of a feature. This condition is chosen to maximize the separation between the two resulting subsets.\n\nThe process of choosing the best condition and splitting the dataset is repeated recursively for each of the resulting subsets, until a stopping criterion is met. This could be, for example, when the subset is sufficiently small or all the instances in the subset belong to the same class. \n\nOnce the tree is built, new instances can be classified by navigating from the root of the tree to a leaf, based on the feature values of the instance. The class or the value at the leaf node is then chosen as the prediction for the instance.\n\nThe decision tree algorithm has many advantages: it is simple, interpretable, and fast. However, it can be prone to overfitting if the tree is too deep or if the leaves are too small, and it can also become unstable if the dataset changes. To address these issues, techniques such as pruning, bagging or boosting can be applied."}</w:t>
      </w:r>
    </w:p>
    <w:p>
      <w:r>
        <w:t>{"question": "Give an example for a comma splice", "answer": "One example of a comma splice is: \"I love biking, it helps me to stay fit.\" In this sentence, the two independent clauses are joined together with just a comma. A correct way to fix this would be to add a conjunction or use a semicolon. For example: \"I love biking; it helps me to stay fit\" or \"I love biking, as it helps me to stay fit.\""}</w:t>
      </w:r>
    </w:p>
    <w:p>
      <w:r>
        <w:t>{"question": "Compose a reply to the following email:\n\nSubject: Need help with project\n\nHi,\n\nI'm having trouble figuring out how to get started on my project. Can you help?", "answer": "Dear [Name],\n\nThank you for reaching out for assistance with your project. I would be happy to help you get started. To better understand your needs, can you provide more details about your project, including the topic or subject, any specific requirements or guidelines, and your goals or expected outcomes? Once I have this information, I can better provide you with helpful tips and resources to get started.\n\nPlease don't hesitate to reach out if you have any further questions or concerns. I look forward to helping you succeed in your project.\n\nBest regards,\n[Your Name] [Your Signature]"}</w:t>
      </w:r>
    </w:p>
    <w:p>
      <w:r>
        <w:t>{"question": "Design a logo for a cafe called \"The Cup of Joe\".", "answer": "I'm sorry, but as a language model AI, I don't have the ability to create graphic designs. You might want to consult a graphics designer or use a design software to help you create a logo that matches your vision."}</w:t>
      </w:r>
    </w:p>
    <w:p>
      <w:r>
        <w:t>{"question": "Identify the three main characters in the novel \"Dr. No\".", "answer": "The three main characters in the novel \"Dr. No\" are James Bond, Honeychile Rider, and Dr. Julius No. James Bond, a British Secret Service agent, is the novel's protagonist sent to investigate the mysterious disappearance of two fellow agents. Honeychile Rider, a local shell diver in Jamaica, becomes Bond's love interest and aide in his mission. Dr. Julius No is the novel's antagonist, a mad scientist who owns the island of Crab Key and is behind the disappearance of the agents."}</w:t>
      </w:r>
    </w:p>
    <w:p>
      <w:r>
        <w:t>{"question": "Explain why the price of the stock XYZ increased yesterday.", "answer": "I'm sorry, but I'm an AI language model and I don't have the specific data about the stock you're asking about. In general, there can be a number of reasons why a stock's price may increase. Some common reasons for price increases include positive news about the company, a better-than-expected earnings report, positive analyst ratings, as well as broader market trends and economic factors. Additionally, supply and demand dynamics can also play a role in stock price movements. It would be helpful to research the specific case of stock XYZ to determine the exact reasons for its price increase yesterday."}</w:t>
      </w:r>
    </w:p>
    <w:p>
      <w:r>
        <w:t>{"question": "Create a tweet that says something nice about your friend", "answer": "\"Shoutout to my amazing friend, who always knows how to put a smile on my face and make the day brighter! So grateful for our friendship \ud83d\ude4c\u2764\ufe0f #friendshipgoals #blessed\""}</w:t>
      </w:r>
    </w:p>
    <w:p>
      <w:r>
        <w:t>{"question": "Rearrange the following sentence to make it grammatically correct:\n\neat likes vegetables my cat", "answer": "My cat likes to eat vegetables."}</w:t>
      </w:r>
    </w:p>
    <w:p>
      <w:r>
        <w:t>{"question": "Summarize the content of the following article:\n\nhttps://edition.cnn.com/2020/02/11/world/australia-bushfires-intl-hnk/index.html", "answer": "The article describes the situation in Australia following the devastating bushfires that ravaged the country during the 2019-2020 season. Though the fires have since been contained, the aftermath has left many communities struggling to recover. The fires destroyed thousands of homes, killed dozens of people, and countless animals, particularly koalas, which are now being considered an endangered species. The recovery effort is in full swing as the government has pledged $2 billion in support for the affected communities. Despite the devastation, Australians remain resilient and determined to recover and rebuild in the face of this tragedy."}</w:t>
      </w:r>
    </w:p>
    <w:p>
      <w:r>
        <w:t>{"question": "What are some of the key differences between a CV and a resume?", "answer": "A CV (curriculum vitae) and a resume are both professional documents that provide an overview of a person's educational and professional background, but there are some key differences between them:\n\n1. Length: A resume is typically shorter than a CV, usually not exceeding two pages in the US and Canada. A CV can be two or more pages as it contains more detailed information about a person's academic and professional background.\n\n2. Depth of information: A resume is a concise summary of a person's work experience, education, and skills that are relevant to the job being applied for. A CV provides a more detailed overview of a person's full academic and professional history, including publications, presentations, and research.\n\n3. Geographical use: The usage of CV and resume varies depending on the location. The terms are sometimes used interchangeably in other countries. In the US and Canada, a resume is typically used for most job applications, whereas a CV is used for academic positions or when applying for research grants. In Europe, the Middle East, Africa, and most of Asia, a CV is used in all contexts, and resumes are rarely used.\n\n4. Customization: A resume is usually tailored to the specific job being applied for, highlighting the skills and achievements that are most relevant to the job. A CV, on the other hand, is usually a static document that is updated over time as a person's career progresses.\n\n5. Format: Resumes follow a specific format, utilizing bullet points, and are usually easier to read because of the concise information. A CV follows a more narrative approach, with longer descriptions of a person's experience.\n\nIn summary, a CV is longer and more detailed than a resume, and the usage of the two documents varies depending on the geographical location and the context of the job application."}</w:t>
      </w:r>
    </w:p>
    <w:p>
      <w:r>
        <w:t>{"question": "Construct a sentence using the following words: thunder, sky, and spread", "answer": "As the storm approached, the sound of thunder spread across the sky, echoing loudly."}</w:t>
      </w:r>
    </w:p>
    <w:p>
      <w:r>
        <w:t>{"question": "Name three well-known theories in psychology", "answer": "1. Sigmund Freud's Psychoanalytic Theory: This theory focuses on the role of the unconscious mind in shaping our behavior and personality, and suggests that early childhood experiences have a major influence on who we become as adults.\n\n2. Abraham Maslow's Hierarchy of Needs Theory: This theory suggests that human needs are arranged in a hierarchy, with basic physiological and safety needs at the bottom and self-actualization at the top, and that people are motivated to satisfy these needs in order of importance.\n\n3. B.F. Skinner's Operant Conditioning Theory: This theory proposes that behavior is shaped by consequences, specifically the use of rewards and punishments, and that people will repeat behaviors that are rewarded while avoiding behaviors that result in punishment."}</w:t>
      </w:r>
    </w:p>
    <w:p>
      <w:r>
        <w:t>{"question": "Write an example of a meta description for a website about healthy cooking", "answer": "\"Discover the joy of healthy cooking with our easy-to-follow recipes, nutritional advice, and wholesome ingredients. Transform your meals into nutritious delights and embrace a healthier lifestyle with our healthy cooking website today.\""}</w:t>
      </w:r>
    </w:p>
    <w:p>
      <w:r>
        <w:t>{"question": "Generate a sentence where the keyword \"love\" is used.", "answer": "\"Love is not just a feeling, it's a choice that we make every day to accept and cherish someone despite their imperfections.\""}</w:t>
      </w:r>
    </w:p>
    <w:p>
      <w:r>
        <w:t>{"question": "List the top 5 States in terms of population in the US.", "answer": "According to data from the United States Census Bureau, as of 2020, the top 5 states by population are:\n\n1. California: 39,538,223\n2. Texas: 29,145,505\n3. Florida: 21,538,187\n4. New York: 20,201,249\n5. Pennsylvania: 13,002,700"}</w:t>
      </w:r>
    </w:p>
    <w:p>
      <w:r>
        <w:t>{"question": "Edit this sentence to make it more effective: \n\"This product is the best in its category.\" - This product is the pinnacle of excellence in its category.", "answer": "This product is unrivaled in its category, setting the standard for excellence."}</w:t>
      </w:r>
    </w:p>
    <w:p>
      <w:r>
        <w:t>{"question": "Explain how the global economy is affected by the pandemic.", "answer": "The global economy has been significantly affected by the COVID-19 pandemic. The pandemic has disrupted international trade, travel, and commerce, leading to a decline in economic activity, decreased demand for goods and services, and reduced consumer spending. Governments have implemented measures such as lockdowns, travel bans, and border closures to contain the spread of the virus, which have further stifled the economy. \n\nAs businesses and industries shut down, unemployment rates have spiked and GDP growth rates have plummeted in many countries. Industries such as tourism, hospitality, and aviation have been severely impacted, with many facing insolvency or bankruptcy. The global supply chain has also been disrupted, with factories shutting down, resulting in shortages of raw materials and goods.\n\nGovernments have responded with stimulus packages, subsidies, and monetary measures to support businesses and individuals, and alleviate the economic impact of the pandemic. Central banks have also lowered interest rates and engaged in quantitative easing to provide liquidity to the financial system and encourage borrowing and investment.\n\nDespite these efforts, the global economy is expected to take a significant hit, with the International Monetary Fund projecting a contraction of the global economy by around 4.4% in 2020, the worst decline since the Great Depression. The pace of recovery is uncertain and will depend on the successful containment of the virus and the development and distribution of effective vaccines."}</w:t>
      </w:r>
    </w:p>
    <w:p>
      <w:r>
        <w:t>{"question": "Compare the newest iPhone model to the Galaxy S10.", "answer": "The latest model of iPhone is the iPhone 12, released in October and November 2020 (depending on the model), while the Samsung Galaxy S10 was released in February 2019.\n\nWhen it comes to display, the iPhone 12 features a 6.1-inch Super Retina XDR display, while the Galaxy S10 has a slightly larger 6.1-inch Dynamic AMOLED display. Both devices have high resolution screens, but the Galaxy S10 has a higher pixel density compared to the iPhone 12.\n\nIn terms of performance, the iPhone 12 is equipped with the A14 Bionic chip, which is Apple\u2019s newest and most powerful chip, while the Galaxy S10 is equipped with the Qualcomm Snapdragon 855 chip or the Exynos 9820, depending on the market. Both devices are fast and powerful, but the newer A14 chip in the iPhone 12 offers some improvements in terms of speed and efficiency.\n\nWhen it comes to cameras, both smartphones have high-quality rear and front cameras. The iPhone 12 features a 12-megapixel dual-camera system with an ultra-wide and wide lens, while the Galaxy S10 has a triple-lens setup with a 12-megapixel wide lens, 12-megapixel telephoto lens, and a 16-megapixel ultra-wide lens. Both devices do a great job with photography and have features like optical zoom, portrait mode, and night mode.\n\nRegarding battery life, the iPhone 12 and Galaxy S10 are similar, with both devices capable of lasting through a full day of use on a single charge. The Galaxy S10 has a slightly larger battery capacity than the iPhone 12, but Apple's efficient chip helps to balance that difference.\n\nFinally, both devices have specific features that are exclusive to their respective ecosystems. The iPhone 12 has features like Face ID, Siri, and access to Apple's App Store, while the Galaxy S10 has features like a fingerprint scanner, Bixby, and access to the Google Play Store.\n\nIn conclusion, both the iPhone 12 and the Galaxy S10 are excellent smartphones with high-end features and capabilities. The iPhone 12 is newer, so it has some improvements in terms of chip technology and design, but the Galaxy S10 still holds up very well and remains a solid choice. Ultimately, personal preference and which ecosystem a user is more comfortable with will likely be the deciding factor."}</w:t>
      </w:r>
    </w:p>
    <w:p>
      <w:r>
        <w:t>{"question": "Given the following Python code, what will be the output? - def sum_digits(x):\ny = 0\nfor i in range(len(str(x))):\ny += int(str(x)[i])\nreturn y", "answer": "There will be no output for the given code as no function call has been made. This is just a function definition that takes an integer 'x' as an argument and returns the sum of the digits of the integer 'x'. In order to produce an output, the function 'sum_digits' needs to be called with an integer argument. For instance, calling the function as 'sum_digits(123)' will return the output '6', which is the sum of the digits of the integer '123'."}</w:t>
      </w:r>
    </w:p>
    <w:p>
      <w:r>
        <w:t>{"question": "Name 3 widely used software libraries for machine learning.", "answer": "Three widely used software libraries for machine learning are:\n\n1. TensorFlow: This is an open-source library developed by Google for building and training machine learning models.\n2. Scikit-learn: This is another open-source library built on top of NumPy, SciPy, and Matplotlib that provides tools for data analysis and modeling.\n3. PyTorch: This is a library developed by Facebook's AI Research Lab used for building and training deep learning models."}</w:t>
      </w:r>
    </w:p>
    <w:p>
      <w:r>
        <w:t>{"question": "Estimate the approximate cost of a 6-day trip to Paris.", "answer": "It's difficult to give an accurate estimate of the cost of a 6-day trip to Paris without knowing more information such as the time of year, whether you are traveling alone or with others, your preferred accommodation type, and your spending habits. However, I can provide a rough estimate for a solo traveler.\n\nAirfare: Depending on where you are traveling from and the time of year, you can expect to pay anywhere from $500 to $1500 for a round-trip economy ticket.\n\nAccommodation: The cost of accommodation can vary widely depending on the type of lodging you prefer. On average, a hotel room in Paris can cost around $150 to $300 per night, while hostels and Airbnb options may be cheaper, ranging from $30 to $100 per night.\n\nFood and Drink: Food costs depend on your eating habits and can vary greatly. On average, travelers spend around $30 to $60 a day on food in Paris.\n\nTransportation: Getting around Paris is relatively affordable thanks to its efficient public transportation system. A Navigo pass, which gives you unlimited access to all public transportation in Paris for a week, costs around $25.\n\nAttractions: The cost of visiting attractions such as museums and monuments depends on which ones you want to see and how many. If you plan on visiting a lot of attractions, you might want to consider purchasing a Paris Pass or Paris Museum Pass, which can save you money on admission fees. On average, travelers can expect to spend around $20 to $40 a day on attractions.\n\nTotal estimated cost: $1,045 - $3,105 for a 6-day trip to Paris, not including souvenirs and other miscellaneous expenses."}</w:t>
      </w:r>
    </w:p>
    <w:p>
      <w:r>
        <w:t>{"question": "Formulate a definition for the concept \"algorithm\"", "answer": "An algorithm is a step-by-step procedure or set of instructions to solve a specific problem or perform a particular task. These instructions are usually presented in a logical and well-defined order and can be executed by a computer or completed manually. Algorithms are used in various fields such as mathematics, computer science, and engineering to design solutions to complex problems, automate processes, and improve efficiency."}</w:t>
      </w:r>
    </w:p>
    <w:p>
      <w:r>
        <w:t>{"question": "Name 3 data structures used in programming", "answer": "Three commonly used data structures in programming are arrays, linked lists, and binary trees. Arrays are collections of data elements arranged in a fixed-length, indexed structure. Linked lists store data elements in a linear fashion, where each element is connected to the next via links or pointers. Binary trees organize data into a hierarchical structure where each node has, at most, two child nodes. These, and other data structures, play an important role in creating efficient, scalable algorithms and software systems."}</w:t>
      </w:r>
    </w:p>
    <w:p>
      <w:r>
        <w:t>{"question": "Provide an overview of the process of developing a machine learning model.", "answer": "Developing a machine learning model is a multi-step process that involves several key stages. Here is an overview of the typical process used in developing a machine learning model:\n\n1. **Define the problem:** The first step is to clearly define the problem that needs to be solved. This involves specifying the desired outcome, choosing the type of machine learning model to be used, and identifying the data that will be needed to train the model.\n\n2. **Gather and prepare data:** Next, the data required to train the model must be collected from various sources, and then cleaned, pre-processed, and prepared for use in building the model.\n\n3. **Choose the model:** The choice of the model depends on the problem and the type of data available. There are various types of machine learning models, including classification, regression, clustering, and neural networks, among others. The model that is best suited to solving the problem at hand must be selected.\n\n4. **Train the model:** This step involves feeding data into the model and adjusting the model's parameters to minimize the error between the model's predictions and the actual outcomes. This is done through a process called training, which can be done using various algorithms depending on the type of model being used.\n\n5. **Evaluate the model:** Once the model has been trained, it must be evaluated to assess its predictive power. This is done by testing the model on new data that was not used in training. The performance of the model is then measured using appropriate metrics, such as the accuracy or the mean squared error.\n\n6. **Tune the model:** Based on the results of the evaluation, the model may need to be tweaked and fine-tuned to improve its performance. This may involve adjusting the model's parameters, or experimenting with different algorithms and techniques.\n\n7. **Deploy the model:** Once the model is trained and fine-tuned, it can be deployed in production, where it can be used to make predictions on new data.\n\nOverall, developing a machine learning model is an iterative process, requiring multiple rounds of tweaking and fine-tuning to achieve the desired results. Additionally, the process may need to be repeated to adapt the model to changing conditions or new data."}</w:t>
      </w:r>
    </w:p>
    <w:p>
      <w:r>
        <w:t>{"question": "Compose a speech outline about the negative health impacts of smoking.", "answer": "I. Introduction\n    A. Attention getter: Share statistics on the number of deaths caused by smoking-related diseases\n    B. Importance: Explain why understanding the negative health impact of smoking is relevant and essential for making informed decisions\n    C. Thesis: Smoking has several negative health impacts that can lead to irreversible damage and even death.\n    D. Preview: Overview of the main points that will be covered in the speech\n\nII. Body\n    A. Overview of the health risks associated with smoking\n        1. Increased risk of lung cancer\n        2. Increased risk of heart disease and stroke\n        3. Respiratory issues and chronic obstructive pulmonary disease (COPD)\n    B. Detailed explanation of the health risks\n        1. Lung cancer: Discuss the link between smoking and lung cancer, including statistics and research\n        2. Heart disease and stroke: Explain how smoking can lead to heart disease and stroke and share relevant data\n        3. Respiratory issues: Explore how smoking can cause respiratory issues such as COPD and emphysema\n    C. Negative health impact on non-smokers\n        1. Second-hand smoke: Discuss the dangers of second-hand smoke and how it can negatively affect non-smokers\n        2. Impact on infants and children: Explain how smoking can harm infants and children, even if they are not directly exposed to smoke.\n\nIII. Conclusion\n    A. Summary: Recap of the main points covered in the speech\n    B. Call to action: Encourage listeners to understand the negative health impact of smoking and make informed decisions\n    C. Closing thought: End the speech with a thought-provoking statement or an appeal to quit smoking."}</w:t>
      </w:r>
    </w:p>
    <w:p>
      <w:r>
        <w:t>{"question": "Describe the science behind why plants are green.", "answer": "The reason behind the green color of most plants lies in the presence of a pigment called chlorophyll, which is responsible for absorbing light energy from the sun to carry out the process of photosynthesis. Chlorophyll absorbs light most efficiently in the blue and red regions of the electromagnetic spectrum, but reflects green light, which gives leaves their characteristic color. \n\nChlorophyll is housed mainly in the chloroplasts of plant cells, and it is the concentration of these pigments that determines how green a plant will appear. Interestingly, not all plants are green; some have other pigments such as anthocyanins and carotenoids that mask the chlorophyll and give the plant other colors like red, purple, and yellow. Even green plants may change color when these pigments become more prominent during different seasons, such as autumn.\n\nIn summary, the green color in plants comes from the pigment chlorophyll, which reflects green light and helps the plant carry out photosynthesis."}</w:t>
      </w:r>
    </w:p>
    <w:p>
      <w:r>
        <w:t>{"question": "Generate a list of potential questions for an interviewee who is applying for a job as a data analyst.", "answer": "1. Can you tell us about your background and how you became interested in data analysis?\n2. How do you approach problem-solving using data?\n3. Could you walk us through a data analysis project you've worked on and the results you achieved?\n4. What data analysis tools and techniques are you most proficient in?\n5. Can you provide an example of how you have used data to drive business decisions?\n6. How do you make sure that the data you are using is accurate and reliable?\n7. Can you explain how you approach data visualization and presenting insights to non-technical stakeholders?\n8. Describe a time when you were faced with a data-related challenge and how you overcame it.\n9. How do you keep up to date with the latest developments in data analysis and technology?\n10. In your opinion, what are some of the most important qualities of a successful data analyst?"}</w:t>
      </w:r>
    </w:p>
    <w:p>
      <w:r>
        <w:t>{"question": "Classify an email as either \"spam\" or \"ham\". - Subject: Save 80% on Vacation Packages", "answer": "This email can be classified as \"spam\"."}</w:t>
      </w:r>
    </w:p>
    <w:p>
      <w:r>
        <w:t>{"question": "Explain why the following numbers are irrational. - \u03c0", "answer": "\u03c0, which is approximately equal to 3.14159, is an irrational number. This means that it cannot be expressed as a simple fraction, and its decimal representation neither terminates nor follows a predictable repeating pattern. \u03c0 represents the ratio of a circle's circumference to its diameter, which is always the same for any sized circle. The value of \u03c0 is calculated using mathematical formulas, and has been calculated to over one trillion digits beyond its decimal point. Despite this, no one has yet found any repeating pattern in the digits of \u03c0, providing strong evidence for the fact that it is irrational."}</w:t>
      </w:r>
    </w:p>
    <w:p>
      <w:r>
        <w:t>{"question": "Provide a context-free grammar for the sentence \"Alice has a cat\".", "answer": "A context-free grammar for the sentence \"Alice has a cat\" can be defined using the following set of rules:\n\n```\nS -&gt; NP VP .\nNP -&gt; N\nVP -&gt; V NP \nN -&gt; 'Alice'\nV -&gt; 'has'\nNP -&gt; Det N\nDet -&gt; 'a'\nN -&gt; 'cat'\n```\n\nWhere `S` is the start symbol, `NP` stands for noun phrase, `VP` stands for verb phrase, `N` stands for noun, `V` stands for verb, and `Det` stands for determiner. The sentence \"Alice has a cat\" can be derived from this grammar as follows:\n\n```\nS -&gt; NP VP .\n  -&gt; N VP .\n  -&gt; 'Alice' VP .\n  -&gt; 'Alice' V NP .\n  -&gt; 'Alice' 'has' NP .\n  -&gt; 'Alice' 'has' Det N .\n  -&gt; 'Alice' 'has' 'a' N .\n  -&gt; 'Alice' 'has' 'a' 'cat' .\n```\n\nThis grammar generates the sentence \"Alice has a cat\" by starting with the start symbol `S`, expanding it using the production rules, and finally reaching the terminal symbols 'Alice', 'has', 'a', and 'cat'."}</w:t>
      </w:r>
    </w:p>
    <w:p>
      <w:r>
        <w:t>{"question": "Identify the tone being used and why. - The new policy has been implemented to increase efficiency.", "answer": "The tone used in the given input sentence is informative or objective. This is because the statement is simply sharing a fact about a new policy being implemented, and the intended goal of it, without expressing any personal judgments or opinions."}</w:t>
      </w:r>
    </w:p>
    <w:p>
      <w:r>
        <w:t>{"question": "Create a two-line story.", "answer": "The little girl was lost in the crowded market, tears streaming down her face. Then, a kind stranger took her hand and helped her find her way back to her grateful mother."}</w:t>
      </w:r>
    </w:p>
    <w:p>
      <w:r>
        <w:t>{"question": "How to make fruit salad.", "answer": "Making a fruit salad is a simple and delicious way to enjoy a variety of fresh fruits. Here is a simple recipe you can follow:\n\nIngredients:\n- 2 cups of strawberries, hulled and sliced\n- 2 cups of blueberries, washed\n- 2 cups of grapes, washed\n- 3 kiwis, peeled and slices\n- 1 pineapple, peeled and cubed\n- 1 apple, washed, cored and sliced\n- 1 orange, peeled and sliced\n- Juice from 1 lemon\n- Optional: 1 tablespoon of honey or sugar for sweetness\n\nInstructions:\n1. Prepare all the fruits by washing, slicing, and peeling as necessary. \n2. In a large bowl, combine all the fruits.\n3. Drizzle the lemon juice over the fruits and mix gently to coat. This will help to prevent the fruits from browning and add a refreshing zing to the salad.\n4. Optional: If you prefer a sweeter fruit salad, you can add some honey or sugar and mix it in.\n5. Refrigerate the fruit salad for at least 30 minutes before serving to allow the flavors to meld.\n6. Serve chilled and enjoy!\n\nThis fruit salad is a delicious and healthy snack or side dish, and you can customize it by adding your favorite fruits or trying different combinations."}</w:t>
      </w:r>
    </w:p>
    <w:p>
      <w:r>
        <w:t>{"question": "How does the Hubble Telescope work?", "answer": "The Hubble Space Telescope is an orbiting telescope that captures images of deep space using a variety of specialized instruments. \n\nAt its core, Hubble operates like any other reflecting telescope. It uses a large primary mirror to collect incoming light, then reflects that light to a smaller secondary mirror. The secondary mirror then directs the light through a hole in the center of the primary mirror to Hubble's scientific instruments, which collect data from the light and record detailed observations and images of the astronomical object under study.\n\nWhat makes Hubble uniquely powerful compared to ground-based telescopes is its ability to observe from above Earth's atmosphere. The atmosphere can distort incoming light, making it difficult for ground-based telescopes to observe minute details in astronomical objects. Since Hubble orbits above the atmosphere, it is able to capture images with unprecedented clarity and detail.\n\nHubble is equipped with several specialized instruments that allow it to investigate a variety of astronomical phenomena. These include: the Wide Field Camera 3 for capturing visible, near-ultraviolet and near-infrared images; the Cosmic Origins Spectrograph, for making detailed measurements of distant objects' ultraviolet emissions; and the Advanced Camera for Surveys, which is specialized for wide-field imaging in visible and ultraviolet wavelengths.\n\nOverall, the Hubble Space Telescope works by collecting and focusing light from distant objects, then using its specialized instruments to make detailed observations and measurements of those objects. Its unique location above the Earth's atmosphere allows it to capture data with exceptional clarity and detail, making it a valuable tool for astronomers and scientists studying the wonders of our universe."}</w:t>
      </w:r>
    </w:p>
    <w:p>
      <w:r>
        <w:t>{"question": "Generate a list of 3 proactive solutions for preventing Twitter bots.", "answer": "1. Implement More Stringent Verification Processes: Twitter could introduce more stringent verification processes for registering new accounts, such as phone number verification, identity confirmation or CAPTCHA tests that are difficult for bots to bypass. \n2. Utilize Advanced Bot Detection Algorithms: Twitter could use advanced machine learning and artificial intelligence algorithms to detect bot-like behavior, based on factors such as the frequency of tweets, follower-to-following ratio, and content of tweets. Accounts that exhibit bot-like behavior could then be flagged for further review or automatically removed.\n3. Encourage User Reporting: Encouraging Twitter users to report accounts they suspect to be bots can help to quickly identify and remove them from the platform. Twitter could introduce a simple reporting mechanism for users to alert the platform of suspected bot accounts and also introduce penalties for users who create or operate bot accounts."}</w:t>
      </w:r>
    </w:p>
    <w:p>
      <w:r>
        <w:t>{"question": "Give styles guide on how to properly cite a source in a paper.", "answer": "Citing sources in a paper is an important task to give proper credit to the original author and avoid plagiarism. There are different citation styles that can be used, and the choice of style often depends on the discipline or the preference of the instructor or publisher. Some common citation styles include APA, MLA, and Chicago.\n\nHere are some general guidelines on how to properly cite a source in a paper:\n\n1. In-text citation: When you use a source in your paper, you need to make an in-text citation. This is usually done by including the last name of the author and the year of publication in parentheses at the end of the sentence. Example (APA style): \u201cThe quick brown fox jumps over the lazy dog\u201d (Smith, 2020).\n\n2. Quotations: If you include a direct quotation from a source, you need to put it in quotation marks and also include the page number or paragraph number where the quote can be found. Example (APA style): According to Smith (2020), \u201cThe quick brown fox jumps over the lazy dog\u201d (p. 10).\n\n3. Footnotes or endnotes: In some citation styles, such as Chicago, you can use footnotes or endnotes to provide more detail about the source. These are usually indicated by a superscript number in the text and the full citation is given at the bottom of the page (footnotes) or at the end of the paper (endnotes).\n\n4. Reference list: A reference list is usually included at the end of the paper, where you provide the full bibliographic information for all the sources cited in the paper. The format of the reference list varies depending on the citation style used, but generally includes the author\u2019s name, year of publication, title, and publication information.\n\nIt is essential to follow the specific guidelines for the citation style you are using, as the details can vary greatly. Many citation style guides are available online or in print, and there are also citation generators that can help you create accurate citations. Remember to be consistent in your use of citations throughout your paper, and always double-check your work to ensure that all sources are properly cited."}</w:t>
      </w:r>
    </w:p>
    <w:p>
      <w:r>
        <w:t>{"question": "Based on the provided information, generate a hypothesis about why elephants have trunks. - Elephants have trunks that are used for grasping food and drinking water.", "answer": "One hypothesis for why elephants have trunks is that it could have developed as an evolutionary adaptation for grasping food and drinking water, enabling the elephant to consume a wider variety of food sources and reach water sources in their environment more easily."}</w:t>
      </w:r>
    </w:p>
    <w:p>
      <w:r>
        <w:t>{"question": "Formulate a problem statement for the following scenario. - Scenario: McDonald's is introducing a new type of food delivery service.", "answer": "Problem Statement: McDonald's needs to develop and implement an effective strategy for introducing and promoting their new type of food delivery service to their customers in order to increase customer satisfaction and sales."}</w:t>
      </w:r>
    </w:p>
    <w:p>
      <w:r>
        <w:t>{"question": "Extend this sentence to create a story. - He woke up early in the morning.", "answer": "He woke up early in the morning to the sound of birds chirping outside his window. He yawned and stretched, feeling well rested and ready for the day. As he reached to switch off his alarm clock, he caught sight of the date and realized that today was a very special day, it was his anniversary. \n\nHe sprang out of bed, excited to spend the day with his partner. He worked hard to make the day special, preparing breakfast for them, arranging a bouquet of flowers, and making reservations at their favorite restaurant for dinner. Throughout the day, they shared laughter and made precious memories, exploring the city and enjoying each other's company.\n\nAs they sat down for dinner, he took her hand and looked deeply into her eyes, thanking her for the wonderful years they had spent together and expressing his wish to spend many more with her. They spent the rest of the night lost in conversation, enjoying each other's company and cherishing the love they shared. That morning, when he had woken up early, he could have never imagined the beauty that the day would hold."}</w:t>
      </w:r>
    </w:p>
    <w:p>
      <w:r>
        <w:t>{"question": "Write the probability of an event. - A single six-sided die is rolled", "answer": "The probability of any individual event occurring when rolling a single six-sided die is 1/6 or approximately 16.67%, as there are six equally likely possible outcomes."}</w:t>
      </w:r>
    </w:p>
    <w:p>
      <w:r>
        <w:t>{"question": "Calculate the sum of 10001st number and the 10th number.", "answer": "The 10001th number is 10001 and the 10th number is 10. So the sum of the two numbers is 10001 + 10 = 10011."}</w:t>
      </w:r>
    </w:p>
    <w:p>
      <w:r>
        <w:t>{"question": "Find the terms for the sequence 7,11,15,19", "answer": "The sequence appears to follow an arithmetic progression, where each term is determined by adding a fixed constant difference to the previous. This fixed constant difference, or common difference, can be calculated as the difference between two consecutive terms. Here, the common difference is 11 - 7 = 4.\n\nTherefore, the next term in the sequence would be 19 + 4 = 23, followed by 23 + 4 = 27, then 27 + 4 = 31, and so on."}</w:t>
      </w:r>
    </w:p>
    <w:p>
      <w:r>
        <w:t>{"question": "When did the American Revolution begin?", "answer": "The American Revolution began on April 19, 1775, with the Battles of Lexington and Concord, which were the first military actions of the conflict between the Kingdom of Great Britain and the thirteen colonies in North America."}</w:t>
      </w:r>
    </w:p>
    <w:p>
      <w:r>
        <w:t>{"question": "Identify a historical event from the year 1989.", "answer": "One of the most significant historical events from the year 1989 was the fall of the Berlin Wall. This event marked the end of the Cold War and the beginning of the reunification of Germany, as well as the collapse of communist regimes throughout Europe."}</w:t>
      </w:r>
    </w:p>
    <w:p>
      <w:r>
        <w:t>{"question": "Re-format this string in the following format: \"[capital letter][lowercase letter],...\" without any spaces - Thisisastringtoreformat", "answer": "T,h,i,s,i,s,a,s,t,r,i,n,g,t,o,r,e,f,o,r,m,a,t."}</w:t>
      </w:r>
    </w:p>
    <w:p>
      <w:r>
        <w:t>{"question": "Identify 3 advantages of using machine learning in a business context.", "answer": "1. Greater Efficiency: By automating routine processes and tasks with machine learning models, businesses can streamline their operations to save time and reduce costs. Machine learning algorithms can analyze massive amounts of data, uncover hidden patterns and trends, and provide predictive insights that can help businesses make more informed and proactive decisions.\n\n2. Improved Customer Experience: Machine learning can help companies improve their products and services, personalize recommendations, and deliver more relevant and engaging experiences to their customers. By using machine learning algorithms to analyze customer data, businesses can gain a deeper understanding of their customers' needs and preferences and use that information to improve their interactions with them.\n\n3. Enhanced Competitive Advantage: By leveraging machine learning technologies, businesses can gain a competitive edge over their rivals. Machine learning can help companies identify new opportunities, optimize their operations, and make better-informed decisions. By continually improving their products and services based on data-driven insights, businesses can stay ahead of the competition and maintain their position in the market."}</w:t>
      </w:r>
    </w:p>
    <w:p>
      <w:r>
        <w:t>{"question": "Create a query for a database that finds all countries in the world with a population greater than 10 million.", "answer": "Here's an SQL query that would return all countries with a population greater than 10 million:\n\n```\nSELECT * FROM countries\nWHERE population &gt; 10000000;\n```\n\nNote that this assumes the table containing country data is named `countries` and has a column named `population`. The values and names of these may vary depending on the specific database being queried."}</w:t>
      </w:r>
    </w:p>
    <w:p>
      <w:r>
        <w:t>{"question": "Categorize the following pieces of information into either \"Politically correct\" or \"Politically incorrect\": - Using the phrase \"they are retarded\"", "answer": "Politically incorrect"}</w:t>
      </w:r>
    </w:p>
    <w:p>
      <w:r>
        <w:t>{"question": "Construct a tweet that is a response to a tweet about the benefits of exercise. - Tweet: Exercise helps with both physical and mental health.", "answer": "Absolutely! Regular exercise strengthens muscles, improves heart health, and releases endorphins which boost mood and reduce stress. #fitness #healthylifestyle"}</w:t>
      </w:r>
    </w:p>
    <w:p>
      <w:r>
        <w:t>{"question": "Create a flow chart that describes the steps for creating a PowerPoint presentation.", "answer": "```\n                      Create a new presentation\n                              |\n                              |\n                       Choose a template\n                              |\n                              |\n                       Add a title slide\n                              |\n                              |\n                   Input text and images into slides\n                              |\n                              |\n                        Create additional slides\n                              |\n                              |\n                      Add transitions to slides\n                              |\n                              |\n                 Preview the presentation and make edits\n                              |\n                              |\n                            Save the presentation\n                              |\n                              |\n                       Present or share the presentation\n```"}</w:t>
      </w:r>
    </w:p>
    <w:p>
      <w:r>
        <w:t>{"question": "Explain why the following poem is written in sonnet form. - Wild winds of autumn blow \nLeaves swept away with snow \nTrees whisper gently in reply", "answer": "The poem you provided is not a sonnet. A sonnet is a 14-line poem that follows a specific rhyme scheme and structure. The poem you provided only has three lines and therefore does not meet the criteria of a sonnet."}</w:t>
      </w:r>
    </w:p>
    <w:p>
      <w:r>
        <w:t>{"question": "Identify the correct common phrase that reflects the sentiment in the given sentence - I'll do it, but it's really not my first choice.", "answer": "The common phrase that reflects the sentiment in the given sentence is: \"I'll do it, but I'm not thrilled about it.\""}</w:t>
      </w:r>
    </w:p>
    <w:p>
      <w:r>
        <w:t>{"question": "Given a sentence, append a sentence to make it humorous - I ate my dinner", "answer": "I ate my dinner while wearing a snorkel because I heard the soup was going to be deep."}</w:t>
      </w:r>
    </w:p>
    <w:p>
      <w:r>
        <w:t>{"question": "Describe what a successful customer engagement strategy looks like.", "answer": "A successful customer engagement strategy is one that effectively engages, retains, and satisfies customers, ultimately driving customer loyalty and increasing profits for the company. Here are some key characteristics of what this strategy would look like:\n\n- Understanding and catering to customer needs: This strategy would involve a deep understanding of customers' needs, preferences, and behaviors, and catering to them by providing personalized experiences, tailored content, and customized products/services.\n\n- Omni-channel approach: A successful customer engagement strategy would involve reaching out to customers through multiple touchpoints, both offline and online. This approach ensures that the customers can reach out to the company through their preferred channel.\n\n- Building emotional connections: The strategy would focus on building emotional connections with customers by establishing an emotional bond, showing empathy and making them feel appreciated and valued.\n\n- Consistent messaging: A successful customer engagement strategy would involve communicating with customers through a unified brand voice and consistent messaging to provide them with a seamless experience.\n\n- Prompt and effective problem resolution: The strategy would prioritize addressing and resolving customers\u2019 concerns and issues in a prompt and effective manner, resulting in improved customer satisfaction and loyalty.\n\n- Measuring and monitoring engagement: A successful customer engagement strategy would involve regularly measuring and monitoring customer engagement levels and incorporating feedback to continuously improve and enhance the customer experience.\n\nIn summary, a successful customer engagement strategy would be centered around the customer, and would involve a multi-pronged approach to engage, retain, and satisfy them, ultimately resulting in increased loyalty and profits for the company."}</w:t>
      </w:r>
    </w:p>
    <w:p>
      <w:r>
        <w:t>{"question": "Generate two arguments debating whether or not a country should ban single-use plastic.", "answer": "Argument 1: A country should ban single-use plastic\n\nSupporters of this argument say that single-use plastic is a major contributor to pollution and environmental damage. Around the world, plastic waste has been found in the ocean, harming marine life and affecting the food chain. Plastic also takes hundreds of years to decompose, so its negative impact is long-lasting. Banning single-use plastic, such as plastic bags, cups, straws, and utensils, can reduce the amount of plastic waste produced, benefiting the environment and overall public health. Many alternatives to single-use plastic are now available, such as reusable or biodegradable materials, so there is no justification for the continued use of harmful single-use plastic.\n\nArgument 2: A country should not ban single-use plastic\n\nOpponents of this argument argue that single-use plastic is necessary for many industries, including healthcare and food packaging. Plastic is a versatile and hygienic material, making it ideal for a wide range of applications, such as medical equipment and food containers. In many cases, there are no suitable alternatives to single-use plastic that meet the same standards of hygiene and durability. Additionally, bans on single-use plastic can affect job opportunities and the economy as a whole. Instead of banning plastic altogether, critics argue that better waste management and recycling programs should be implemented to reduce the environmental impact of plastic waste."}</w:t>
      </w:r>
    </w:p>
    <w:p>
      <w:r>
        <w:t>{"question": "Come up with an innovative use for augmented reality (AR).", "answer": "One innovative use for augmented reality could be in the field of education, particularly in subjects like biology, physics or engineering. With AR, students could participate in interactive lessons, allowing them to explore concepts in 3D and interact with virtual models. For example, a biology teacher could use AR to take students on a virtual tour of the human body. With the help of AR headsets or smartphones, students could explore the different systems of human anatomy, zooming in on specific organs and systems, and learning about their functions in an engaging and immersive way. This could be particularly useful for students who learn through direct experience and participation, as opposed to the traditional learning model of reading and lectures. AR could bridge the gap between theory and tangible experience, making it easier for students to internalize concepts and really understand how things work."}</w:t>
      </w:r>
    </w:p>
    <w:p>
      <w:r>
        <w:t>{"question": "Which algorithm do you think is the most effective for solving a classification problem?", "answer": "The effectiveness of an algorithm in solving a classification problem depends on various factors, including the characteristics of the data, and the problem being solved. There is no single algorithm that can be considered the most effective for all classification problems. Popular algorithms for classification include Logistic Regression, Decision Trees, Random Forests, Support Vector Machines, Naive Bayes, k-Nearest Neighbors, and Neural Networks, among others. The effectiveness of these algorithms may vary depending on specific conditions, and the best approach is usually to experiment with different algorithms and determine empirically which performs best on a specific dataset."}</w:t>
      </w:r>
    </w:p>
    <w:p>
      <w:r>
        <w:t>{"question": "Write down two reasons why a company would choose to outsource its customer service operations.", "answer": "1. Cost Savings: One of the primary reasons a company may choose to outsource its customer service operations is to reduce costs. Outsourcing customer service to a third-party provider in a location with lower labor costs can substantially reduce expenses, including salaries, employee benefits, and training costs. This can also lead to lower overhead costs, such as office space and equipment.\n\n2. Expertise and Efficiency: Outsourcing customer service operations can provide a company with access to skilled and experienced customer service representatives, without the need to invest in extensive training and development. An experienced provider can also bring industry knowledge, best practices, and technological capabilities to the table, potentially improving the efficiency and effectiveness of the customer service operations."}</w:t>
      </w:r>
    </w:p>
    <w:p>
      <w:r>
        <w:t>{"question": "In two to three sentences, explain the concept of parallel computing.", "answer": "Parallel computing is the use of multiple processing elements simultaneously to solve a computational problem. This is typically done by breaking down larger problems into smaller, independent parts that can be executed concurrently on multiple processors or computers, resulting in faster computation times and increased efficiency."}</w:t>
      </w:r>
    </w:p>
    <w:p>
      <w:r>
        <w:t>{"question": "Arrange 10 books in alphabetical order. - Harry Potter, Twilight, 1984, Lord of the Rings, Great Expectations, Game of Thrones, To Kill a Mockingbird, Moby Dick, Pride and Prejudice, Catcher in the Rye", "answer": "1984, Catcher in the Rye, Game of Thrones, Great Expectations, Harry Potter, Lord of the Rings, Moby Dick, Pride and Prejudice, To Kill a Mockingbird, Twilight."}</w:t>
      </w:r>
    </w:p>
    <w:p>
      <w:r>
        <w:t>{"question": "Evaluate \u2308sqrt(2) \u2309+\u2308sqrt(22) \u2309+\u2308sqrt(222) \u2309.", "answer": "The given expression is the sum of the ceiling function applied to the square roots of 2, 22, and 222. Using the inequalities `sqrt(1) &lt; sqrt(2) &lt; sqrt(4)` and `sqrt(16) &lt; sqrt(22) &lt; sqrt(25)`, we can conclude that `1 &lt; sqrt(2) &lt; 2` and `4 &lt; sqrt(22) &lt; 5`. Similarly, using `sqrt(196) &lt; sqrt(222) &lt; sqrt(225)`, we get `14 &lt; sqrt(222) &lt; 15`. Therefore, the smallest integer greater than `sqrt(2)` is 2, the smallest integer greater than `sqrt(22)` is 5, and the smallest integer greater than `sqrt(222)` is 15. Thus, the sum of the ceiling function applied to these values is 2 + 5 + 15 = 22."}</w:t>
      </w:r>
    </w:p>
    <w:p>
      <w:r>
        <w:t>{"question": "Summarize the definition of Organizational Learning. - Organizational Learning is a process that emphasizes the adaptation of an organization by accumulating knowledge and utilizing it to create an environment of continuous improvement and growth.", "answer": "Organizational Learning is the process of acquiring and using knowledge to improve and grow an organization through continuous adaptation."}</w:t>
      </w:r>
    </w:p>
    <w:p>
      <w:r>
        <w:t>{"question": "Given a list of ingredients and a recipe, document the ingredients in the recipe. - Ingredients: sugar, eggs, butter\nRecipe: Cookies", "answer": "Cookies:\n- sugar\n- eggs\n- butter"}</w:t>
      </w:r>
    </w:p>
    <w:p>
      <w:r>
        <w:t>{"question": "Generate a unique ID for the given employee. - John Smith", "answer": "The unique ID for John Smith is: JS-81356247."}</w:t>
      </w:r>
    </w:p>
    <w:p>
      <w:r>
        <w:t>{"question": "Generate a weather report for tomorrow in New York City. - New York City", "answer": "Here is the weather forecast for tomorrow in New York, NY:\n\nThe temperature will range from a low of 68\u00b0F to a high of 80\u00b0F. Skies will be mostly sunny with a few clouds. Winds will be light, blowing from the south at 5 mph. There is a 10% chance of rain, so be sure to take an umbrella with you when you head out.\n\nHave a wonderful day in New York City!"}</w:t>
      </w:r>
    </w:p>
    <w:p>
      <w:r>
        <w:t>{"question": "Generate a sentence using the following words: yogurt, frog, apple.", "answer": "\"The frog hopped over the tub of yogurt, and went straight to nibble on the juicy apple.\""}</w:t>
      </w:r>
    </w:p>
    <w:p>
      <w:r>
        <w:t>{"question": "Name one benefit of using the product. - Product: Solar Panel", "answer": "One benefit of using solar panels is that they allow you to generate your own electricity from a renewable energy source, reducing your reliance on fossil fuels and potentially saving you money on your energy bills."}</w:t>
      </w:r>
    </w:p>
    <w:p>
      <w:r>
        <w:t>{"question": "Expand the given sentence using the phrase. - Sentence: He studied hard\nPhrase: in order to", "answer": "He studied hard in order to achieve his goals and do well in his exams."}</w:t>
      </w:r>
    </w:p>
    <w:p>
      <w:r>
        <w:t>{"question": "Generate a recommendation for someone looking to buy a laptop.", "answer": "If you're in the market for a new laptop, there are several factors to consider before making a purchase. \n\nFirst, decide on the size of the screen you want. If you need a portable option, then a smaller, lighter model with a screen size of 13-14 inches may be best. If you need a larger screen for work or gaming, then a 15-17 inch screen may be more suitable. \n\nNext, consider the type of processor and the amount of RAM you need. These will affect the speed and efficiency of your device. An Intel Core i5 or i7 or an AMD Ryzen 5 or 7 processor should provide sufficient performance for most users, with at least 8GB of RAM. If you require more processing power for demanding tasks such as video editing or gaming, then look for a device with a more powerful processor and more RAM.\n\nAnother important aspect is storage. Solid-state drives (SSDs) are faster and more reliable than conventional hard drives (HDDs). A laptop with at least a 256GB SSD should suffice for most users. If you need more storage, consider purchasing an external hard drive or opting for a laptop with a larger SSD.\n\nBattery life is also something to consider, especially if you need a laptop for travel or work on-the-go. Aim for a device with at least 8 hours of battery life, and read reviews to see how well it holds up in real-world usage. \n\nSome popular options to consider include the Dell XPS 13, Apple MacBook Air, HP Spectre x360, and Lenovo ThinkPad X1 Carbon. It's a good idea to read reviews and compare the features of several different models before making a decision.\n\nIn summary, when looking for a laptop, consider the size and weight, processor and RAM, storage, battery life, and read reviews before making a final decision on which model is the best fit for your needs."}</w:t>
      </w:r>
    </w:p>
    <w:p>
      <w:r>
        <w:t>{"question": "Generate a list of five courses that a college student might take in his junior year of college.", "answer": "1. Statistics and Data Analysis - this course would teach the student how to analyze and interpret data using statistical methods.\n2. Principles of Microeconomics - this course would provide an introduction to the concepts of supply and demand, consumer behavior, and market structures.\n3. Corporate Finance - this course would cover topics such as valuation, capital budgeting, and financial decision-making.\n4. Cross-Cultural Management - this course would examine the ways in which cultural differences impact the management of organizations.\n5. Advanced Operations Management - this course would provide the student with advanced skills and knowledge related to the design, management, and improvement of business processes."}</w:t>
      </w:r>
    </w:p>
    <w:p>
      <w:r>
        <w:t>{"question": "Compose an email to the customer complaining about a product. - Customer name: John Smith\nProduct name: TV\nProblem: Display is flickering", "answer": "Dear John Smith,\n\nThank you for bringing your concerns about the TV to our attention. We are sorry to hear that you are experiencing an issue with the display flickering. We understand how frustrating this can be and want to assure you that we are here to help.\n\nPlease provide us with the model and serial number of the TV so that we can review any possible software updates or technical notifications related to the problem you are experiencing. In the meantime, you may want to try some basic troubleshooting steps like checking if all cables are securely connected, unplugging the TV for a few minutes, or resetting it to its default settings.\n\nOnce we have obtained the necessary information, we will do our best to provide a solution to resolve the issue. If you have any additional concerns, please do not hesitate to let us know. \n\nOnce again we apologize for the inconvenience caused.\n\nBest regards,\nCustomer Service Team."}</w:t>
      </w:r>
    </w:p>
    <w:p>
      <w:r>
        <w:t>{"question": "Generate an SEO optimized title for an article on the top 5 summer destinations in Europe.", "answer": "\"Top 5 Must-Visit Summer Destinations in Europe for a Memorable Holiday\""}</w:t>
      </w:r>
    </w:p>
    <w:p>
      <w:r>
        <w:t>{"question": "Find the surface area of the triangular prism. - Base: 10 cm \nHeight: 7 cm \nLength: 15 cm", "answer": "The surface area of a triangular prism can be found by finding the area of each of its faces and adding them together. A triangular prism has five faces: two triangular bases and three rectangular lateral faces.\n\nFirst, let's find the area of the two triangular bases, which are congruent to each other.\n\nArea of base = (1/2)*base*height\n= (1/2)*10*7\n= 35 cm\u00b2\n\nSince the triangular prism has two bases, we must multiply it by 2.\nArea of two bases = 2 * 35 = 70 cm\u00b2\n\nNext, we have to find the areas of the three rectangular lateral faces. The height of these rectangles is equal to the length of the prism (15 cm).\nOne of the rectangle's length is equal to the base of the triangle (10 cm).\nThe other two rectangle's length are equal to the sides of the triangle. We can use the Pythagorean theorem to calculate the length of the sides:\nside = \u221a((base/2)\u00b2 + height\u00b2) \n= \u221a(5\u00b2 + 7\u00b2)\n= \u221a(25 + 49)\n= \u221a74 \n\u2248 8.60 cm\n\nSo, the area of the rectangular faces are:\nArea of first rectangular face = length * width\n= 15 * 10\n= 150 cm\u00b2\nArea of the other two rectangular faces = 2 * 15 * 8.60\n= 258 cm\u00b2\n\nFinally, to find the surface area of the triangular prism, we must add the area of all the areas. \nSurface area = 70 + 150 + 258\n= 478 cm\u00b2\n\nSo, the surface area of the triangular prism is 478 cm\u00b2."}</w:t>
      </w:r>
    </w:p>
    <w:p>
      <w:r>
        <w:t>{"question": "Let's say you have been asked to deploy a small web application. Make a list of the steps needed to deploy the application.", "answer": "Here are the steps for deploying a small web application:\n\n1. **Preparation**: Get all the necessary information such as application source code, deployment environment, deployment tools, and configurations needed to deploy the application. \n\n2. **Setup environment**: Install and configure the webserver, database and/or other dependencies on the target environment.\n\n3. **Upload code**: Transfer the source code or compiled binaries to the target environment using a deployment tool or manually through FTP, SFTP or other similar methods.\n\n4. **Configuration**: Make necessary changes in the application's configuration files for adapting to the target environment. This includes changes to database connections, hostnames, URL endpoints among other things.\n\n5. **Install dependencies**: If the application has dependencies on other libraries or frameworks, install them on the target environment.\n\n6. **Database setup**: If the application requires a database, set it up and configure it. Run any required database migration scripts.\n\n7. **Test the deployment**: Perform basic tests to confirm that the application is running as expected. This may include visiting the website and going through the application's functionality.\n\n8. **Launch**: Make the application accessible to the end-users, by updating the DNS records if needed.\n\n9. **Monitor**: Monitor the application logs and other metrics for any possible issues. This can help identify and resolve any problems in a timely manner."}</w:t>
      </w:r>
    </w:p>
    <w:p>
      <w:r>
        <w:t>{"question": "Find the equation of the line that passes through the points (4,7) and (6,11).", "answer": "We can find the equation of a line that passes through two points by finding its slope and y-intercept.\n\nFirst, let\u2019s find the slope of the line using the formula: m = (y2-y1)/(x2-x1), where (x1,y1) and (x2,y2) are the given points. Substituting the values of the points, we have:\nm = (11-7)/(6-4)\nm = 4/2\nm = 2\n\nNow that we have the slope, we can use the point-slope form of a line to find the equation. The point-slope form of a line is given by: y - y1 = m(x-x1), where m is the slope and (x1,y1) is one of the given points.\n\nSubstituting the values for m and (x1,y1) in the equation, we have:\ny - 7 = 2(x - 4)\ny - 7 = 2x - 8\ny = 2x - 8 + 7\ny = 2x - 1\n\nThus, the equation of the line that passes through the points (4,7) and (6,11) is y = 2x - 1."}</w:t>
      </w:r>
    </w:p>
    <w:p>
      <w:r>
        <w:t>{"question": "Compose a rap verse that references something related to technology", "answer": "Verse 1:\nLogging on, feeling fly, \nTech so high, can't even lie,\nTyping fast, surfing the web,\nA.I. in my ear like giddy up, let's ebb.\n\nChorus:\nTech's taking over, we can't ignore,\nWe gotta stay up on this game, that's for sure,\nWith screens and signals, so profound,\nOur digital lives, they do surround.\n\nVerse 2:\nI've got my smartphone in my pocket, oh so sleek,\nGame's on point, swiping through the week,\nInstagram, Snapchat, scrolling through feeds,\nConnected to the world, following the leads.\n\nChorus:\nTech's taking over, we can't ignore,\nWe gotta stay up on this game, that's for sure,\nWith screens and signals so profound,\nOur digital lives, they do surround."}</w:t>
      </w:r>
    </w:p>
    <w:p>
      <w:r>
        <w:t>{"question": "List ten examples of artificial intelligence applications.", "answer": "1. Voice assistants: Examples include Siri, Alexa, and Google Assistant, which use AI to understand and respond to voice commands.\n2. Chatbots and Intelligent Agents: Many businesses use AI-powered chatbots on their websites to engage with visitors and answer questions.\n3. Personalized recommendations: AI is used by streaming services such as Netflix, YouTube, and Spotify to deliver personalized recommendations based on user behavior and preferences.\n4. Fraud detection: Financial institutions and credit card companies use AI to detect patterns and anomalies that may indicate fraudulent activity.\n5. Self-driving cars: Autonomous vehicles use a range of AI technologies, including computer vision, deep learning, and natural language processing, to safely navigate roads.\n6. Healthcare: AI is being used to assist in diagnosing diseases, developing treatment plans, and even predicting patient outcomes.\n7. Smart homes: Home automation systems such as Nest use AI to learn user routines and preferences to optimize energy use for heating and cooling.\n8. Image and speech recognition: AI has made it possible for computers to analyze and identify objects within images and speech in conversations.\n9. Social media: AI is used to power social media algorithms that are capable of recognizing and tagging faces in photos, recommending content and advertisements, and even detecting and filtering out spam and offensive content.\n10. Gaming: AI is used to develop more complex, adaptive and engaging gameplay experiences, as well as to improve game graphics and physics simulations."}</w:t>
      </w:r>
    </w:p>
    <w:p>
      <w:r>
        <w:t>{"question": "Give an example of a technology that uses probabilistic thinking.", "answer": "One example of a technology that uses probabilistic thinking is a speech recognition software. Speech recognition systems employ probabilistic models to predict the likelihood of a given sequence of words or phrases, based on how commonly they appear in a given context. This allows the software to better understand the user's intended spoken commands, even when there may be background noise or if the user has an accent. The software relies on statistical probabilities to determine the most likely interpretation of the spoken input and produce the appropriate response."}</w:t>
      </w:r>
    </w:p>
    <w:p>
      <w:r>
        <w:t>{"question": "Explain why science fiction is a genre of literature that is relevant today.", "answer": "Science fiction is a genre of literature that explores the potential consequences of scientific and technological innovations. It often depicts imagined future worlds and societies, and is therefore highly relevant in today's rapidly changing and increasingly technologically-driven world. The genre often addresses important social and political issues, and can serve as a way for readers to grapple with the ethical and moral implications of advances in science and technology.\n\nFurthermore, science fiction can serve as a lens through which readers can examine their own societies and consider possible futures for humanity. It can inspire critical thinking and encourage readers to imagine new possibilities and to contemplate the potential consequences of their actions. Science fiction can also serve as a warning, highlighting the potential dangers of unchecked technological development and the importance of responsible innovation.\n\nIn summary, science fiction is a highly relevant genre of literature that allows readers to explore the implications of technological and societal change, to imagine new possibilities, and to consider the future of humanity in an increasingly interconnected and technologically advanced world."}</w:t>
      </w:r>
    </w:p>
    <w:p>
      <w:r>
        <w:t>{"question": "Compare and contrast the industrial revolution and the digital revolution.", "answer": "The Industrial Revolution, which took place from the 18th to the 19th centuries, marked a significant shift in human history as it brought about a huge transformation in agriculture, manufacturing, transportation and communication. During this period, hand production methods were replaced by machines, new chemical manufacturing and iron production processes were introduced, and the use of steam power increased, leading to increased efficiency and improved productivity.\n\nOn the other hand, the Digital Revolution, also known as the Third Industrial Revolution, started in the late 20th century and is still ongoing. It is characterized by the shift from mechanical and analogue electronic technology to digital electronics, with the adoption of computers, smartphones and the internet leading to faster communication, easier access to information and more efficient ways of doing things.\n\nOne way to compare and contrast the industrial and digital revolutions is through their impacts. Both revolutions led to huge changes in the way people lived, worked and interacted with one another. The Industrial Revolution started the process of urbanization, as people moved from rural areas into cities in search of work in factories, while the Digital Revolution has enabled people to live and work remotely, connecting with colleagues and customers through digital platforms.\n\nAnother key difference between the two revolutions lies in their pace. The Industrial Revolution brought about change over a period of decades, while the Digital Revolution has brought about change at an unprecedented pace, with new technologies and innovations emerging in just a few years.\n\nOverall, both the industrial and digital revolutions have led to significant changes in the way we live, work and interact. While the Industrial Revolution was defined by the introduction of machines and large-scale manufacturing, the Digital Revolution is characterized by the shift to digital technology, leading to major advancements in communication, information access and the way we live our lives."}</w:t>
      </w:r>
    </w:p>
    <w:p>
      <w:r>
        <w:t>{"question": "Suggest a creative way a small business can promote their marketing strategy.", "answer": "One creative way for a small business to promote their marketing strategy could be through leveraging social media. This can be accomplished through targeted social media ad campaigns, influencer partnerships, and creating viral, shareable content. \n\nFor example, the business can use Instagram or Facebook to create a unique hashtag that their customers can use when posting about their products or services. This makes it easier to gather and repurpose user-generated content, which helps build social proof, attract new customers, and spread brand awareness. \n\nAnother way to leverage social media is to partner with local influencers or micro-influencers in the industry, who can promote the business to their followers through sponsored posts or stories. This can introduce the brand to a wider audience and drive traffic to the business.\n\nFinally, the business can focus on creating high-quality, engaging content that has the potential to go viral. This can include eye-catching visual posts, informative how-to videos or amusing short clips. By encouraging their customers to share this content on their own social media channels, the business can amplify their brand reach and gain organic exposure."}</w:t>
      </w:r>
    </w:p>
    <w:p>
      <w:r>
        <w:t>{"question": "Explain what kinds of benefits does AI have in the healthcare sector.", "answer": "Artificial Intelligence (AI) has the potential to revolutionize healthcare, providing numerous benefits to both patients and healthcare providers. Some of these benefits include:\n\n1. Improved Diagnosis - AI can analyze large amounts of medical data, including medical records and diagnostic images, helping doctors make accurate diagnoses and reducing the likelihood of misdiagnosis.\n\n2. Personalized Treatment - AI algorithms can be used to analyze a patient's medical history, genetics, and lifestyle to develop personalized treatment plans.\n\n3. Early detection of diseases - AI can be used to detect patterns and anomalies in data, allowing for the early detection of diseases such as cancer, heart disease, and diabetes.\n\n4. Increased Efficiency - AI can help reduce administrative tasks and automate repetitive processes, allowing doctors and nurses to focus on providing high-quality patient care.\n\n5. Drug Development - AI can analyze vast amounts of medical data to identify new potential treatments and drugs, helping to speed up the drug development process.\n\n6. Enhanced Patient Experience - AI can improve the patient experience by providing virtual health assistants, reminders for medication and appointments, and personalized health recommendations.\n\nOverall, AI has the potential to significantly improve the quality of healthcare, while also reducing costs and increasing efficiency."}</w:t>
      </w:r>
    </w:p>
    <w:p>
      <w:r>
        <w:t>{"question": "Find a word in the article that has a similar meaning to 'elicit'. - The data is collected from the 1998 National Longitudinal Survey of Youth to examine the impact of participation in a secondary school-based mentoring program on youth self-esteem and prosocial behavior.", "answer": "Elicit is synonymous with words such as draw out, bring out, evoke, and obtain. In this context, the word \"examine\" has a similar meaning to elicit, as it means to analyze, inspect, or scrutinize to bring out or obtain information."}</w:t>
      </w:r>
    </w:p>
    <w:p>
      <w:r>
        <w:t>{"question": "Use a tool like Mean-Squared Error (MSE) to evaluate the model performance.", "answer": "Mean-Squared Error (MSE) is a common method used for evaluating the performance of a model. It measures the average squared difference between the predicted and actual values, thus giving an overall measure of how well the model is fitting the data.\n\nTo calculate MSE, you first need to have the predicted and actual values. Then, you can follow these steps:\n\n1. Find the difference between the predicted and actual values for each data point.\n2. Square these differences to remove any negative values.\n3. Sum up all the squared differences.\n4. Divide the result by the number of data points in the sample.\n\nThe resulting value is the MSE for the model. The lower the MSE, the better the model fits the data.\n\nNote that MSE is just one of the many methods used to evaluate model performance. It is important to use the appropriate evaluation method that best suits the specific model and problem being addressed."}</w:t>
      </w:r>
    </w:p>
    <w:p>
      <w:r>
        <w:t>{"question": "Create a plan outlining how to host a successful webinar", "answer": "Hosting a successful webinar takes planning, organization, and attention to detail. This plan outlines the steps necessary to organize and host a webinar that will engage your audience and achieve your intended goals.\n\n1. Define your topic and objectives: Start by choosing a topic that is relevant and of interest to your target audience. Define clear objectives for your webinar to help focus your content.\n\n2. Choose a date and time: Choose a date and time that is convenient for your intended audience. Keep in mind time zone differences if you have a global audience.\n\n3. Select a platform: Choose a reliable webinar platform that meets your needs and can accommodate the number of attendees you expect.\n\n4. Choose and invite speakers: Select speakers who are experts in their field and can provide valuable insights to your audience. Send out invitations early and confirm their participation.\n\n5. Create a registration page: Set up a registration page to capture attendee information and send reminders and updates leading up to the event.\n\n6. Promote your webinar: Use a multi-channel approach to promote your webinar. Use social media, email marketing, and your website to spread the word and attract attendees.\n\n7. Prepare presentation materials: Prepare high-quality visuals, slides, and any other materials to support your presentation. Make sure all materials are polished and professional.\n\n8. Conduct a rehearsal: Do a dry run of the entire webinar to ensure all the technology is working properly and all speakers are comfortable with the platform and presentation materials.\n\n9. Host the webinar: On the day of the event, start on time and stick to the schedule. Engage with the audience through polls, Q&amp;A sessions, and other interactive elements.\n\n10. Follow up: After the event, follow up with attendees by sending a recording of the webinar, any additional resources, and a survey to gather feedback.\n\nBy following these steps, you can successfully host a webinar that engages your audience and achieves your desired outcomes."}</w:t>
      </w:r>
    </w:p>
    <w:p>
      <w:r>
        <w:t>{"question": "Calculate the total cost of purchasing 5 laptops at the price of 899 each.", "answer": "The total cost of purchasing 5 laptops at the price of 899 each is `5 x 899 = 4495` dollars."}</w:t>
      </w:r>
    </w:p>
    <w:p>
      <w:r>
        <w:t>{"question": "Translate the following sentence into Spanish: \"The man drove the car to the store\".", "answer": "El hombre condujo el coche hasta la tienda."}</w:t>
      </w:r>
    </w:p>
    <w:p>
      <w:r>
        <w:t>{"question": "Change the syntax of the sentence to active voice :\"The delicious dinner was made by him\".", "answer": "He made the delicious dinner."}</w:t>
      </w:r>
    </w:p>
    <w:p>
      <w:r>
        <w:t>{"question": "Create a story starting with the sentence: \"The day was brighter than usual\".", "answer": "The day was brighter than usual, the sun shining and birds chirping merrily. It was the perfect start to what would become an unforgettable day. Sarah stepped out of her house, the warmth of the sun washing over her face, a sense of happiness filling her heart. She locked the door and started making her way to the park, where she was meeting some of her friends for a picnic.\n\nAs Sarah walked, she couldn't help but admire the beauty of the world around her. Everywhere she looked, there were signs of life and joy. Children were playing, couples were strolling hand in hand, and families were laughing together.\n\nWhen Sarah arrived at the park, she was greeted by the sight of her friends, who were spread out on a blanket with a basket of food between them. She grinned and made her way over, feeling grateful for the company of those she loved.\n\nThey passed the afternoon in conversation and laughter, sharing stories and memories. Sarah felt her worries melting away, replaced by a sense of peace and contentment. As the day began to fade, and the sun started to set, Sarah and her friends packed up and made their way home.\n\nThe day may have been brighter than usual, but it was the warmth of friendship and the joy of being together that truly made it special. For Sarah, it was a day she would always remember, a bright spot in her memory that she could turn to whenever she needed a reason to smile."}</w:t>
      </w:r>
    </w:p>
    <w:p>
      <w:r>
        <w:t>{"question": "Find a quote in the article that relates to the theme of work-life balance. - In a recent survey conducted by the World Economic Forum, the organizations of more than 750 global executives and human resources officers identified a disconnect between job roles and skills.", "answer": "There is no quote in the given input that relates to the theme of work-life balance."}</w:t>
      </w:r>
    </w:p>
    <w:p>
      <w:r>
        <w:t>{"question": "Suggest an appropriate topic for a presentation about the petroleum industry.", "answer": "One suggestion for a presentation topic within the petroleum industry could be \"The Impact of Modern Technologies in Upstream, Midstream and Downstream Processes in the Petroleum Industry\". This could involve discussing how advances in oil and gas exploration, drilling, refining, and transportation have increased efficiency, reduced costs, and improved environmental sustainability."}</w:t>
      </w:r>
    </w:p>
    <w:p>
      <w:r>
        <w:t>{"question": "Complete the missing text. - I really liked your latest tweet about __________.", "answer": "I'm an AI so I generally don't have social media accounts or post tweets, but let me know more specifically what you are referring to so I might better assist you."}</w:t>
      </w:r>
    </w:p>
    <w:p>
      <w:r>
        <w:t>{"question": "Given three words, generate a sentence. - cat, cake, slow", "answer": "The slow cat carefully licked the frosting off the cake."}</w:t>
      </w:r>
    </w:p>
    <w:p>
      <w:r>
        <w:t>{"question": "Pick one country and give a brief history and political overview of it. - Finland", "answer": "Finland is a country located in Northern Europe, with a population of approximately 5.5 million people. The history of Finland is complex and diverse, shaped by its location and its various rulers and conquerors.\n\nFrom the late 12th century until 1809, Finland was largely ruled by Sweden, and it was during this time that the Finnish people began to develop their own distinct identity and culture. In 1809, Finland was annexed by Russia, and was made an autonomous Grand Duchy. During this period, Finland began to develop its own government and economy and to assert its independence.\n\nFinland declared its independence from Russia in December 1917, and after a brief civil war, the country emerged as a parliamentary republic. In the following decades, Finland navigated a complex political landscape, balancing its relationships with the Soviet Union, Nazi Germany, and the Western Allies. Finland managed to retain its independence and parliamentary system throughout this period.\n\nToday, Finland is a parliamentary republic, with the President serving as the head of state and the prime minister serving as the head of government. The Finnish parliament is called the Eduskunta, and it is made up of 200 members, who are elected every four years.\n\nThe country has a multi-party system, with the two largest parties being the centre-right National Coalition Party and the centre-left Social Democratic Party. Other major parties include the Centre Party, the Finns Party, the Green League, and the Left Alliance.\n\nFinland is known for its high standard of living, its strong welfare system, and its commitment to social equality and progressive politics. It is considered one of the happiest countries in the world and regularly ranks near the top of various quality of life indices."}</w:t>
      </w:r>
    </w:p>
    <w:p>
      <w:r>
        <w:t>{"question": "What is the value of 2^3\u00d73\u00d75^3\u00d77?", "answer": "2^3\u00d73\u00d75^3\u00d77=(2*5)^3\u00d73\u00d77=10^3\u00d721=21,000."}</w:t>
      </w:r>
    </w:p>
    <w:p>
      <w:r>
        <w:t>{"question": "Write a paragraph that explains what a GPT language model is.", "answer": "A GPT language model is a type of artificial intelligence model designed to generate natural language text. GPT stands for \"Generative Pre-trained Transformer\" and it uses machine learning algorithms to analyze and understand language patterns from a large dataset. The pre-training process involves learning the common structures, grammar, and semantics of the language it is being trained on. As a result, the model is able to generate human-like responses based on the input prompts it receives. These responses are usually coherent, contextually relevant, and realistic to a human reader. GPT language models have numerous applications in fields such as content creation, language translation, and chatbots."}</w:t>
      </w:r>
    </w:p>
    <w:p>
      <w:r>
        <w:t>{"question": "Given a musical artist and a theme, generate a song title. - Coldplay, Nature", "answer": "\"Whispers in the Wild\""}</w:t>
      </w:r>
    </w:p>
    <w:p>
      <w:r>
        <w:t>{"question": "Create a pastry dish with the ingredients given. - Pecans, cinnamon, honey", "answer": "One delicious pastry dish that can be made using pecans, cinnamon, and honey is a Pecan and Cinnamon Danish Pastry. Here's a simple recipe that you can follow to make this dish at home.\n\nIngredients:\n- 1 sheet of frozen puff pastry \n- \u00bd cup chopped pecans\n- 1 teaspoon cinnamon\n- 4 tablespoons honey\n- 1 egg, beaten\n- Powdered sugar, for dusting\n\nInstructions:\n\n1. Preheat the oven to 400\u00b0F (200\u00b0C).\n2. Thaw the puff pastry sheet and roll it out on a lightly-floured surface until it is approximately 10 inches by 12 inches.\n3. In a small bowl, mix together the chopped pecans, cinnamon, and 2 tablespoons of honey.\n4. Once the ingredients are well combined, spread the mixture evenly across the surface of the puff pastry, leaving a 1-inch border on all sides.\n5. Brush the edges of the pastry with the beaten egg.\n6. Roll the pastry tightly from one of the shorter sides, then cut the roll into 1-inch thick slices.\n7. Place the slices cut-side down on a parchment-lined baking sheet, spacing them about 2 inches apart.\n8. Brush the tops of the pastries with the remaining beaten egg.\n9. Bake the pastries in the preheated oven for 20-25 minutes, or until they are golden brown and puffed up.\n10. Remove the pastries from the oven and allow them to cool for a few minutes.\n11. Drizzle the remaining honey over the top of the pastries, then use a fine-mesh strainer to sprinkle a light dusting of powdered sugar over the top.\n12. Serve the pastries warm and enjoy!\n\nThis recipe yields delicious, flaky Danishes that are filled with the sweet and earthy flavors of pecans, cinnamon, and honey. They make for a perfect breakfast or dessert treat."}</w:t>
      </w:r>
    </w:p>
    <w:p>
      <w:r>
        <w:t>{"question": "Automatically generate a 10 by 10 multiplication table.", "answer": "Here's the 10 by 10 multiplication table:\n\n     1 2 3 4 5 6 7 8 9 10\n1 | 1 2 3 4 5 6 7 8 9 10\n2 | 2 4 6 8 10 12 14 16 18 20\n3 | 3 6 9 12 15 18 21 24 27 30\n4 | 4 8 12 16 20 24 28 32 36 40\n5 | 5 10 15 20 25 30 35 40 45 50\n6 | 6 12 18 24 30 36 42 48 54 60\n7 | 7 14 21 28 35 42 49 56 63 70\n8 | 8 16 24 32 40 48 56 64 72 80\n9 | 9 18 27 36 45 54 63 72 81 90\n10| 10 20 30 40 50 60 70 80 90 100"}</w:t>
      </w:r>
    </w:p>
    <w:p>
      <w:r>
        <w:t>{"question": "Determine the sum of the series 1 + 1/2 + 1/3 + ...", "answer": "This is an example of a harmonic series, which diverges to infinity. This means that the sum of the series grows without bound as more terms are added. While the difference between the terms decreases as the terms increase, the sum of the series keeps on increasing and does not converge to a finite value. Therefore, the answer to your question is that the sum of the series 1 + 1/2 + 1/3 + \u2026 does not have a finite value."}</w:t>
      </w:r>
    </w:p>
    <w:p>
      <w:r>
        <w:t>{"question": "Describe a summer day using sensory language.", "answer": "A summer day is a warm embrace that touches every sense. The warmth of the sun kisses your skin as you take in the sights of bright blue skies above and sprawling green fields before you. The sounds of chirping birds and buzzing insects fill your ears while the scents of freshly-cut grass and blooming flowers tickle your nose. As you take a bite of juicy watermelon, the taste of summer bursts in your mouth. You feel the cool breeze against your skin, providing a welcoming relief from the heat. Every sense is heightened and alive, fully immersed in the beauty and energy of a summer day."}</w:t>
      </w:r>
    </w:p>
    <w:p>
      <w:r>
        <w:t>{"question": "Give me a list of five adjectives to describe a playground.", "answer": "1. Joyful\n2. Energetic\n3. Colorful\n4. Stimulating\n5. Playful."}</w:t>
      </w:r>
    </w:p>
    <w:p>
      <w:r>
        <w:t>{"question": "Recommend a movie to watch with a group of friends", "answer": "One great movie to watch with a group of friends is \"The Hangover\" (2009). It's a hilarious comedy about a bachelor party gone wrong in Las Vegas. With a great cast, including Bradley Cooper, Ed Helms, and Zach Galifianakis, and a fast-paced, unpredictable plot, this movie is sure to have everyone in your group laughing and enjoying themselves."}</w:t>
      </w:r>
    </w:p>
    <w:p>
      <w:r>
        <w:t>{"question": "What is the economic purpose of setting minimum wages?", "answer": "The primary economic purpose of setting a minimum wage is to ensure that workers earn a fair wage, which can help to reduce poverty and income inequality. By establishing a minimum wage, governments aim to provide a basic standard of living for low-wage workers, protecting them from being exploited with very low pay. A minimum wage may also help in increasing consumer spending, as workers have more money to spend on goods and services. Additionally, minimum wages aim to encourage fair competition among businesses by preventing companies from lowering wages as a means of undercutting competitors, contributing to a stable economy."}</w:t>
      </w:r>
    </w:p>
    <w:p>
      <w:r>
        <w:t>{"question": "Suggest two activities for teaching children about renewable energy.", "answer": "1. **Solar Powered Experiment**: One activity could be a solar-powered experiment using a small solar panel, wires, and a small fan or light bulb. The children can assemble the circuit and place the solar panel under the sun to see how it powers the fan or turns on the light bulb. This hands-on experiment will teach them about solar energy and how it can be harnessed to produce electricity in an eco-friendly way.\n\n2. **Wind Turbine Demonstration**: Another activity could be a demonstration of wind energy using a miniature wind turbine. The children can experiment with the turbine, using a fan to simulate wind and seeing how the turbine converts the wind energy into electricity. The activity can be followed by a discussion on how wind energy can be used to generate electricity on a larger scale and its benefits to the environment."}</w:t>
      </w:r>
    </w:p>
    <w:p>
      <w:r>
        <w:t>{"question": "Name three companies that produce electric cars.", "answer": "Three companies that produce electric cars are Tesla, Nissan and General Motors."}</w:t>
      </w:r>
    </w:p>
    <w:p>
      <w:r>
        <w:t>{"question": "Rewrite the following headline by replacing the words in bold with a synonym. - Harvard Researchers Create a Plant-Based Alternative to Leather", "answer": "Harvard Scientists Develop a Flora-Based Substitute for Leather"}</w:t>
      </w:r>
    </w:p>
    <w:p>
      <w:r>
        <w:t>{"question": "Classify the following article whether it is related to sports or business. - The New York Yankees announced today that they are proud to expand their existing partnership with Logitech to now include the company's audio product line.", "answer": "The article is related to business."}</w:t>
      </w:r>
    </w:p>
    <w:p>
      <w:r>
        <w:t>{"question": "Why is physical exercise important for maintaining mental health?", "answer": "Physical exercise is important for maintaining mental health for several reasons. First and foremost, exercise has been shown to help reduce symptoms of anxiety and depression, as well as to improve overall mood. This is because exercise triggers the release of feel good hormones such as endorphins, serotonin, and dopamine, which help regulate mood and reduce stress.\n\nIn addition, exercise can also help improve cognitive function by increasing blood flow and oxygen to the brain. This can help improve focus, memory, and overall brain health. Exercise also helps promote better sleep, which is crucial for mental health.\n\nFurthermore, regular physical activity can help boost self-esteem, and provide a sense of accomplishment and control over one's life. This can be particularly beneficial for individuals struggling with mental health issues, as it can help them build confidence and resilience.\n\nOverall, physical exercise is a powerful tool for maintaining good mental health. By incorporating regular physical activity into your routine, you can improve your overall well-being and reduce your risk of developing mental health issues."}</w:t>
      </w:r>
    </w:p>
    <w:p>
      <w:r>
        <w:t>{"question": "Describe what Tesla Autopilot is.", "answer": "Tesla Autopilot is an advanced safety and convenience feature designed to assist drivers with the most burdensome parts of driving. It is an advanced driver assistance system that combines a suite of sensors, cameras, and onboard computers to provide a number of features such as adaptive cruise control, lane centering, and self-parking. The system uses machine learning to analyze data collected from vehicles on the road to improve its functionality over time. Autopilot is not a fully autonomous driving system, and drivers are required to remain attentive and keep their hands on the steering wheel at all times while the system is in use. However, it is designed to dramatically reduce the driver's workload and make the driving experience safer and more enjoyable."}</w:t>
      </w:r>
    </w:p>
    <w:p>
      <w:r>
        <w:t>{"question": "Classify the following into low, medium and high stress levels. - Having a performance review.", "answer": "Medium stress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