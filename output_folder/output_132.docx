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"Develop an algorithm to sort given 10 numbers in ascending order - {8,5,1,7,13,9,11,0,10,2}", "answer": "Here's an example of an algorithm in the form of pseudocode that can be used to sort the given list of numbers in ascending order:\n\nAlgorithm: SortList (List)\n  n &lt;- length of List\n  for i &lt;- 1 to n-1 \n    for j &lt;- 0 to n-i-1 \n      if List[j] &gt; List[j+1] \n        swap List[j]  with List[j+1]\n  return List \n\n1. First, we define a function called `SortList` that takes in a list of numbers as its input.\n2. Inside the function, we create a variable `n` and assign it the length of the list.\n3. Next, we initiate a for loop that starts at `1` and stops at `n-1`. This limits the number of times we will perform the sort operation to `n-1`, as the last number will already be in place.\n4. Within the first for loop, we create another for loop that starts at `0` and ends at `n-i-1`. This inner loop is responsible for iterating through the list of numbers.\n5. For every iteration of the inner loop, we compare the current number `List[j]` with the next number `List[j+1]`. If the current number is greater than the next number, we swap their positions.\n6. We continue performing the above operations until the entire list is sorted in ascending order.\n7. Finally, we return the sorted list.\n\nApplying the above algorithm to the given input list {8,5,1,7,13,9,11,0,10,2} would result in the sorted list {0,1,2,5,7,8,9,10,11,13}."}</w:t>
      </w:r>
    </w:p>
    <w:p>
      <w:r>
        <w:t>{"question": "Name a movie directed by James Cameron", "answer": "One movie that was directed by James Cameron is \"Titanic\" which was released in 1997."}</w:t>
      </w:r>
    </w:p>
    <w:p>
      <w:r>
        <w:t>{"question": "Suggest a YA fiction novel", "answer": "I would suggest \"The Hunger Games\" by Suzanne Collins. It's a gripping dystopian novel that follows the story of a 16 year old girl named Katniss Everdeen, who fights for survival in a dangerous and oppressive society. It's packed with action, adventure and suspense, and is an excellent choice for any teenage reader."}</w:t>
      </w:r>
    </w:p>
    <w:p>
      <w:r>
        <w:t>{"question": "Provide a short summary of the short story, \"The Tell-Tale Heart\".", "answer": "\"The Tell-Tale Heart\" is a short story by Edgar Allan Poe, first published in 1843. It is a classic example of Poe's Gothic horror and is told from the perspective of an unnamed narrator, who insists that he is not insane despite his actions. The narrator becomes obsessed with an old man's \"vulture eye\" and eventually murders him. However, after the deed is done, the narrator's guilt and paranoia consume him, and he is driven mad by the sound of the old man's beating heart, which he imagines growing louder and louder. In the end, he confesses to the crime, unable to bear the weight of his guilt and the incessant beating of the heart."}</w:t>
      </w:r>
    </w:p>
    <w:p>
      <w:r>
        <w:t>{"question": "List three tips to save money.", "answer": "1. Create a budget and stick to it: Having a clear and realistic budget helps you prioritize your spending and allocate funds towards what is most important. It also allows you to track your expenditures and make necessary adjustments to cut back on unnecessary expenses.\n\n2. Use cash more often: Using cash instead of credit cards can help you avoid overspending and also allows you to physically see and feel the money leaving your hands, which can help reinforce the value of money and make you more conscious of your spending.\n\n3. Look for discounts and deals: Take advantage of any discounts or deals available on products or services that you usually purchase. This can include using coupons, shopping during sales, or buying in bulk to save money in the long run. Additionally, consider switching to more affordable brands or generic products to reduce spending on everyday items."}</w:t>
      </w:r>
    </w:p>
    <w:p>
      <w:r>
        <w:t>{"question": "Write an article about the impact of machine learning on society.", "answer": "Machine learning is a field of computer science that has revolutionized the way we interact with technology. It is a type of artificial intelligence that allows computers to learn on their own, without being explicitly programmed. This empowers computers to find patterns in data and make predictions based on those patterns, leading to a range of invaluable applications.\n\nThe impact of machine learning on society has been profound, and its integration into daily life has been swift. Machine learning algorithms are used in everything from search engines to social media, and their accuracy and efficiency have transformed the way we access and process information. With machine learning, we can now find the most relevant information online faster and more easily than ever before.\n\nMachine learning has also had a significant impact on healthcare. With the vast amounts of data available in the medical field, machine learning algorithms can analyze and identify patterns, helping doctors to make more accurate diagnoses and improving patient outcomes. Machine learning is also being used to develop new treatments and drugs, which is a game changer for medical research.\n\nThe financial industry has also been transformed by machine learning. Algorithms can now accurately predict trends in the market and assist investors in making informed decisions. Machine learning has also made it possible for financial institutions to detect and prevent fraud, and to minimize risk.\n\nMachine learning has also had a profound impact on transportation. Self-driving cars, which are largely powered by machine learning algorithms, are revolutionizing the way we travel. These cars are able to analyze vast amounts of data from their sensors in real-time, enabling them to make split-second decisions and prevent accidents.\n\nIn conclusion, machine learning has had a significant impact on many aspects of society. Its ability to analyze data and make accurate predictions has transformed everything from healthcare, to finance, to transportation. With the continued development of machine learning algorithms, the potential for even more ground-breaking applications is virtually limitless."}</w:t>
      </w:r>
    </w:p>
    <w:p>
      <w:r>
        <w:t>{"question": "Given a string of text, generate a keyword list. - AI is changing the world with its many applications.", "answer": "[\"AI\", \"changing\", \"world\", \"applications\"]"}</w:t>
      </w:r>
    </w:p>
    <w:p>
      <w:r>
        <w:t>{"question": "Given two people, suggest a restaurant for them to visit. - John and Jane", "answer": "For John and Jane, I would suggest visiting a nice Italian restaurant with a cozy and romantic atmosphere. A place like \"Trattoria Toscana\" would be a great choice for a date night, offering delicious pasta dishes, fresh salads, and an extensive wine list. Buon Appetito!"}</w:t>
      </w:r>
    </w:p>
    <w:p>
      <w:r>
        <w:t>{"question": "Suggest a programming language to start learning.", "answer": "One good programming language to start learning is Python. It is a versatile, high-level, general-purpose language with a relatively easy-to-understand syntax and a large community of users. Python is widely used in many areas, including web development, data science, artificial intelligence, and automation, making it a great language to learn for beginners. Additionally, there are many online tutorials, courses, and resources available that can help you learn Python quickly and effectively."}</w:t>
      </w:r>
    </w:p>
    <w:p>
      <w:r>
        <w:t>{"question": "Suggest how can a student prepare for the upcoming exam?", "answer": "Here are some suggestions for preparing for an upcoming exam:\n\n1. Start early: Don't wait until the last minute to start studying. Begin as early as possible so that you have plenty of time to review and understand the material.\n\n2. Create a study schedule: Set aside specific time blocks for studying and stick to them. A study schedule will help you stay on track and avoid cramming.\n\n3. Identify key topics: Find out what topics are most important for the exam and focus your study efforts on those. Consult your teacher, review your classnotes and check previous exams to identify the topics that require more attention.\n\n4. Use a variety of study aids: Use different learning tools, such as flashcards, summaries, diagrams, videos, charts and practice tests. This will help you understand the material from different perspectives and remember it better.\n\n5. Take breaks: Don't study for too long without taking a break. Regular breaks will help you avoid burnout and stay fresh.\n\n6. Test yourself: Use practice tests to assess your progress and identify areas where you need to focus more. This will also familiarize you with the exam format and reduce anxiety.\n\n7. Get plenty of rest and exercise: Adequate sleep and physical activity are essential for brain function, so make sure you get enough of both. Staying healthy will aid your memory and concentration, making it easier to learn and retain information.\n\n8. Join a study group: Working with other students can be a great way to learn, so consider joining a study group. You can share notes, clarifying doubts, and hold each other accountable.\n\n9. Ask for help: Don't hesitate to ask for help if you need it. Talk to your teacher or tutor if you're struggling with any particular topic.\n\n10. Stay positive and focused: Believe in yourself and stay motivated. A positive and focused approach will help you learn and remember more effectively."}</w:t>
      </w:r>
    </w:p>
    <w:p>
      <w:r>
        <w:t>{"question": "Give instructions for making scrambled eggs.", "answer": "To make scrambled eggs, you will need the following ingredients:\n- Eggs (2-3 per person)\n- Milk or cream (1 tablespoon per egg)\n- Salt and pepper (to taste)\n- Butter or oil (1 tablespoon)\n\nHere are the steps to follow:\n1. Crack the eggs into a bowl and whisk with a fork until the yolks and whites are fully combined.\n2. Pour in the milk or cream, salt and pepper, then whisk again until everything is well mixed.\n3. Melt the butter or oil in a non-stick frying pan over medium heat.\n4. Pour the egg mixture into the pan and allow it to cook for about a minute.\n5. Using a spatula, start gently pushing the eggs around the pan to form soft curds.\n6. Keep stirring the eggs until they are cooked, which should take about 2-3 minutes more.\n7. Remove the pan from the heat and serve the scrambled eggs immediately on warm plates.\n\nEnjoy your delicious and fluffy scrambled eggs!"}</w:t>
      </w:r>
    </w:p>
    <w:p>
      <w:r>
        <w:t>{"question": "Re-write the sentence according to the rules of punctuation. - The doctor said the fever which the boy had is not serious and the boy can go home", "answer": "The doctor said, \"The fever, which the boy had, is not serious, and the boy can go home.\""}</w:t>
      </w:r>
    </w:p>
    <w:p>
      <w:r>
        <w:t>{"question": "Describe a modern mobile phone", "answer": "A modern mobile phone, also known as a smartphone, is a portable device that combines the capabilities of a computer with the functionality of a mobile phone. It typically features a large, high-resolution touchscreen display, a powerful processor, an operating system that enables multitasking, and the ability to connect to the internet via Wi-Fi or cellular data. \n\nSmartphones come equipped with an array of built-in sensors such as GPS, accelerometer, and gyroscope, which enable features like location tracking, fitness tracking, and augmented reality experiences. They also have high-resolution cameras that can take pictures and record video, and a variety of apps that can be downloaded and used to accomplish tasks, from making a grocery list to editing a video.\n\nOverall, modern mobile phones are versatile devices that combine communication, entertainment, and productivity features into a single, portable package."}</w:t>
      </w:r>
    </w:p>
    <w:p>
      <w:r>
        <w:t>{"question": "Write down the reactions of the characters in the given situation. - During a discussion, Bob accused George of lying.", "answer": "Bob: Bob's reaction will be one of anger or frustration. He would be feeling defensive, and his tone would likely be aggressive as he made the accusation against George.\n\nGeorge: George's reaction will depend on whether or not the accusation is true. If it is false, George could be feeling hurt, shocked or insulted. He might become indignant and defend himself, or he might withdraw from the discussion. If the accusation is true, George's behavior may show guilt or embarrassment. He could become defensive or try to deflect the conversation to another topic."}</w:t>
      </w:r>
    </w:p>
    <w:p>
      <w:r>
        <w:t>{"question": "How does online shopping benefit consumers?", "answer": "Online shopping offers numerous benefits to consumers, some of which include:\n\n1. Convenience: One of the biggest advantages of online shopping is that it allows customers to shop from the comfort of their own homes at any time. This eliminates the need to leave the house, find parking, and navigate through crowded stores.\n\n2. Greater selection: Online shopping gives customers access to a wider range of products and allows them to shop from multiple retailers within a few clicks. This means that customers can easily find the products they need, regardless of their location.\n\n3. Price comparison: With the ability to easily browse through different online stores, customers can compare prices and find the best deals. This is especially important for big-ticket items where even small savings can add up.\n\n4. Easy access to customer reviews: Online shopping sites usually feature customer reviews of products, allowing customers to make informed decisions before making a purchase.\n\n5. Time-saving: Online shopping eliminates the need for customers to travel from store to store to find the products they want. This can save a lot of time, especially for those with busy schedules.\n\n6. No pressure: When shopping online, customers aren't subject to the pressure they might encounter from salespeople in physical stores. This can make for a more relaxed shopping experience.\n\n7. Availability: Online stores are open 24/7, so customers can shop whenever it suits them, without having to worry about store hours.\n\nOverall, online shopping offers customers greater convenience, selection, and affordability, making it an increasingly popular choice for consumers."}</w:t>
      </w:r>
    </w:p>
    <w:p>
      <w:r>
        <w:t>{"question": "What is a resume objective?", "answer": "A resume objective is a brief and concise statement, typically one to two sentences long, which provides an overview of an individual\u2019s career goals and qualifications. It is placed at the top of a resume and serves as an introduction to the candidate. The objective statement should highlight the job seeker\u2019s strengths, core competencies, and aspirations for their prospective role. Its aim is to grab the attention of the employer and convey the applicant's potential value to the company."}</w:t>
      </w:r>
    </w:p>
    <w:p>
      <w:r>
        <w:t>{"question": "Summarize the history of the World Wide Web.", "answer": "The World Wide Web (WWW or Web) is a global information medium that was invented by British physicist Tim Berners-Lee in 1989, while working at CERN (European Organization for Nuclear Research). Berners-Lee's goal was to create a system that would allow scientists to share information and collaborate more easily. In 1990, he created the first web browser, called \"WorldWideWeb\" and the first web page, which went live in 1991.\n\nThe early 1990s saw the emergence of the first web servers and the expansion of the Web beyond CERN to the wider academic community. With the creation of the HTML language and browsers capable of displaying multimedia content, the Web began to transform from a primarily text-based medium to a multimedia one. The first commercial websites went live in 1993, and online commerce began to gain popularity.\n\nBy the mid-1990s, the Web had become a global phenomenon, and its impact on society, culture, and the economy was already evident. The dot-com boom of the late 1990s saw the rapid expansion of Internet-based businesses and the proliferation of new websites.\n\nIn the early 2000s, as more and more people gained access to the Internet, the Web continued to grow and evolve, with the development of new technologies, such as social media and mobile browsing. Today, the Web is an integral part of daily life for millions of people around the world, providing a vast array of information, entertainment, and services."}</w:t>
      </w:r>
    </w:p>
    <w:p>
      <w:r>
        <w:t>{"question": "Construct the the following sentence improving its flow. - The number of paper books being read is decreasing and digital book readers are on the rise.", "answer": "The use of digital book readers is on the rise, while the number of traditional paper books being read is steadily decreasing."}</w:t>
      </w:r>
    </w:p>
    <w:p>
      <w:r>
        <w:t>{"question": "Compare the density of H2O and H2S. - .", "answer": "The density of a substance is defined as its mass per unit volume. So, to compare the densities of H2O and H2S, we need to know their masses and volumes.\n\nThe molar mass of H2O is roughly 18g/mol, with each molecule containing two hydrogen atoms (2 * 1g/mol) and one oxygen atom (16g/mol). The molar mass of H2S is roughly 34g/mol, with each molecule consisting of two hydrogen atoms (2 * 1g/mol) and one sulfur atom (32g/mol).\n\nAt standard temperature and pressure, both water and hydrogen sulfide exist as gases. The volume occupied by one mole of any ideal gas at standard temperature and pressure is approximately 22.4 liters. Thus, the density of H2O gas is approximately (18g)/(22.4L) = 0.804 g/L, while the density of H2S gas is approximately (34g)/(22.4L) = 1.52 g/L. This means that H2S gas is denser than H2O gas.\n\nHowever, at room temperature, H2O is usually present as a liquid, while H2S is still a gas. The density of liquid water at room temperature is approximately 1g/mL, or 1000g/L, which is much denser than H2S gas.\n\nIn summary, H2S is denser than H2O when both are in the gaseous state. However, liquid water is denser than H2S gas at room temperature."}</w:t>
      </w:r>
    </w:p>
    <w:p>
      <w:r>
        <w:t>{"question": "Construct a haiku that follows the traditional 5-7-5 format. - .", "answer": "Gentle autumn breeze,\nLeaves rustle and dance in wind,\nNature's symphony."}</w:t>
      </w:r>
    </w:p>
    <w:p>
      <w:r>
        <w:t>{"question": "Describe the feeling when opening a present", "answer": "Opening a present ignites a feeling of excitement and anticipation. The sense of curiosity builds as you wonder what might be hidden inside the wrapping paper. As you gently tear it away and reveal the contents, a wave of joy washes over you. You feel grateful, delighted and cherished when you finally hold your gift in your hands. There's something truly special about knowing that someone took the time and effort to pick out the perfect present just for you. It's a delightful experience that touches the heart and brings a smile to your face."}</w:t>
      </w:r>
    </w:p>
    <w:p>
      <w:r>
        <w:t>{"question": "Introduce the idea of Open Source Software", "answer": "Open Source Software (OSS) refers to a type of computer software where the source code is publicly available, meaning that anyone can view, use, modify, and share the code. OSS is created by many contributors in a collaborative, transparent, and  community-oriented way, often managed by a group, organization or individual who maintains the project direction.\n\nThe open-source movement has been around for decades and is based on the principle that sharing information and knowledge can lead to better innovation, better technological advancement, and a more open and inclusive software environment. It is a powerful model for creating software because it allows for constant improvement and contributions from many sources, resulting in better software and a stronger community.\n\nSome popular examples of OSS include operating systems such as Linux, web servers like Apache, programming languages such as Python, and content management systems like WordPress, to name a few.\n\nIn Open source software, everyone can access the codebase and its constantly improved upon and evolve with the feedbacks and requirements, rather than being developed from scratch in-house or a requirement to be paid for its license. This makes it a popular option for many businesses, organizations, and individuals looking for flexible, cost-effective, and innovative software solutions."}</w:t>
      </w:r>
    </w:p>
    <w:p>
      <w:r>
        <w:t>{"question": "Formulate a valid hypothesis - There is a correlation between studying and academic performance", "answer": "A valid hypothesis could be: \"Students who spend more time studying will have higher academic performance compared to those who spend less time studying.\""}</w:t>
      </w:r>
    </w:p>
    <w:p>
      <w:r>
        <w:t>{"question": "Design a customer survey for a restaurant", "answer": "**Customer Survey for XYZ Restaurant**\n\nDear Customer,\n\nWe would like to thank you for dining with us at the XYZ Restaurant. We appreciate your business and would like to hear your feedback on your recent experience at our establishment. Please take a few minutes to answer the following survey questions.\n\n1. How did you hear about our restaurant?\n- Social media\n- Friends or family\n- Internet search\n- Others (please specify)\n\n2. How often do you dine at our restaurant?\n- This is my first time\n- Occasionally\n- Regularly\n\n3. Overall, how would you rate your dining experience at our restaurant? \n(1 - Poor; 5 - Excellent)\n1 2 3 4 5\n\n4. Were you satisfied with the quality of our food and beverage options?\n- Yes\n- No\n- Somewhat\n\n5. How would you rate the level of service provided by our staff? \n(1 - Poor; 5 - Excellent)\n1 2 3 4 5\n\n6. Was the restaurant\u2019s atmosphere and ambience to your liking?\n- Yes\n- No\n- Somewhat\n\n7. Do you think our prices are fair in relation to the value we offer?\n- Yes\n- No\n- Somewhat\n\n8. Would you recommend our restaurant to others?\n- Yes\n- No\n- Maybe\n\n9. Do you have any suggestions for improvement or additional comments to share with us?\n\nThank you for your valuable feedback. We hope to see you again soon at the XYZ Restaurant.\n\nSincerely,\n[XYZ Restaurant]"}</w:t>
      </w:r>
    </w:p>
    <w:p>
      <w:r>
        <w:t>{"question": "Formulate a chemical formula - Calcium oxide", "answer": "The chemical formula for calcium oxide is CaO."}</w:t>
      </w:r>
    </w:p>
    <w:p>
      <w:r>
        <w:t>{"question": "Construct a valid third-degree equation", "answer": "One possible third-degree equation is `y = x^3 + 2x^2 - 3x + 1`."}</w:t>
      </w:r>
    </w:p>
    <w:p>
      <w:r>
        <w:t>{"question": "Given a product review, use sentiment analysis to determine the sentiment of the review. - The product was quite bad and inefficient.", "answer": "After conducting sentiment analysis, the sentiment of the review appears to be negative."}</w:t>
      </w:r>
    </w:p>
    <w:p>
      <w:r>
        <w:t>{"question": "Generate a metaphor that compares the body and a machine.", "answer": "Just like a well-oiled machine, the body functions smoothly when all of its parts are in harmony, working together to achieve a common goal. But, if a single cog in the machine or a single organ in the body fails to do its job, the entire system can be thrown off balance, disrupting the delicate equilibrium."}</w:t>
      </w:r>
    </w:p>
    <w:p>
      <w:r>
        <w:t>{"question": "Describe an artificial intelligence system in short.", "answer": "An artificial intelligence (AI) system is a computer-based technology that simulates human intelligence and cognitive functions such as learning, problem solving, reasoning, perception, and decision making to carry out specific tasks efficiently. The system uses machine learning techniques to process complex data and extract useful insights, and then applies logic and decision-making rules to come up with the most optimal solution to the problem at hand. The key component of an AI system is its ability to adapt to changing situations and learn from new experiences, making it capable of performing tasks in a more human-like manner."}</w:t>
      </w:r>
    </w:p>
    <w:p>
      <w:r>
        <w:t>{"question": "Name five animals with stripes.", "answer": "1. Zebra\n2. Tiger\n3. Skunk\n4. Bongo\n5. Okapi."}</w:t>
      </w:r>
    </w:p>
    <w:p>
      <w:r>
        <w:t>{"question": "Describe two strategies for preventing data loss.", "answer": "1. Regular backups: One important strategy for preventing data loss is to perform regular backups of important data. This can involve traditional physical backups using external storage drives or cloud-based backups which allow data to be stored on remote servers. Backups should be done frequently to ensure that recent data is not lost, and it is also important to test backups periodically to ensure that the data can be restored in the event of a loss.\n\n2. Implementing security measures: Another effective strategy for preventing data loss is to implement security measures such as firewalls, anti-virus software, and user authentication protocols. This can help to protect against hacking, malware, and unauthorized access, all of which can cause data loss. It is also important to keep software and systems up to date, as outdated systems are more vulnerable to security threats. Educating employees on safe online practices and proper password management can also help to reduce the risk of data loss."}</w:t>
      </w:r>
    </w:p>
    <w:p>
      <w:r>
        <w:t>{"question": "Generate a film title that matches with the theme of forest conservation", "answer": "\"Whispers of the Wild: A Journey to Conserve the Forest\""}</w:t>
      </w:r>
    </w:p>
    <w:p>
      <w:r>
        <w:t>{"question": "Provide statistics related to the total number of people in the world who use mobile phones.", "answer": "According to data from GSMA Intelligence, as of January 2021, there are 5.27 billion unique mobile phone users in the world, representing about 67% of the global population. This is a significant increase compared to just a decade ago when less than half of the global population had access to a mobile device. Mobile phone usage continues to grow rapidly, particularly in developing countries where mobile devices are often the primary means of accessing the internet.\n\nThe total number of mobile phone connections is even larger, at around 8 billion, as many users have more than one SIM card or device. Meanwhile, smartphone users are expected to keep climbing, reaching 7.33 billion in 2023, accounting for nearly 90% of the total mobile users.\n\nIt is important to note that these statistics are constantly changing as mobile phone usage and adoption continue to evolve worldwide."}</w:t>
      </w:r>
    </w:p>
    <w:p>
      <w:r>
        <w:t>{"question": "Explain the dangers of uncontrolled wildfires", "answer": "Uncontrolled wildfires can have severe consequences for both the environment and human populations. Wildfires can quickly spread out of control, engulfing large areas of forests, grasslands, or other natural habitats, and destroying everything in their path. Here are the major dangers of uncontrolled wildfires:\n\n1. Loss of life, health, and property: The most immediate threat posed by uncontrolled wildfires is the risk to human life, health, and property. Fires can spread quickly, leaving little time for evacuation. Smoke and ash can create hazardous air quality, causing respiratory problems and other health issues. Wildfires can also destroy homes, businesses, and infrastructure, causing significant financial damage.\n\n2. Destruction of ecosystems: Wildfires can wreak havoc on ecosystems, killing off large numbers of plants and animals, altering the landscape, and disrupting the balance of nature. Certain types of vegetation may be unable to recover after a fire, resulting in a loss of biodiversity and potentially leading to long-term changes to the ecosystem.\n\n3. Soil erosion: After a wildfire has swept through an area, the lack of vegetation can lead to increased soil erosion. Without the protection of plant roots and ground cover, soil is more susceptible to being washed away by rain. This can lead to further environmental damage, such as the loss of fertile topsoil or silting of nearby waterways.\n\n4. Increase of greenhouse gases: Wildfires release large amounts of carbon dioxide and other greenhouse gases into the atmosphere. These gases can contribute to climate change, potentially exacerbating the conditions that can cause more severe wildfires in the future.\n\n5. Economic impact: Uncontrolled wildfires can have a significant economic impact. The cost of fighting the fire, coupled with the loss of property, businesses, and timber resources, can add up quickly. The negative impact on tourism and other industries can also lead to long-term economic consequences.\n\nOverall, it's important to recognize the dangers of uncontrolled wildfires and the importance of preventing and managing them to minimize their potential damage."}</w:t>
      </w:r>
    </w:p>
    <w:p>
      <w:r>
        <w:t>{"question": "Summarize the socioeconomic impacts of modern technology.", "answer": "Modern technology has had significant socioeconomic impacts on societies worldwide. On the positive side, it has led to improved communication, education, healthcare, and transportation, as well as increased access to information and job opportunities. These advancements have led to higher wages, reduced poverty, and an overall improvement in the standard of living for many people.\n\nHowever, modern technology also presents several challenges. For example, automation and the rise of the gig economy have led to job displacement and income inequality. Additionally, the rapid pace of technological change has made it difficult for some individuals and communities to keep up, leading to a digital divide that exacerbates existing socioeconomic disparities. Finally, while technology has made it easier to connect with others, it has also led to concerns about privacy, security, and social isolation.\n\nOverall, modern technology has had a significant impact on socioeconomic conditions, with both positive and negative effects that must be carefully managed to ensure the best possible outcomes for all members of society."}</w:t>
      </w:r>
    </w:p>
    <w:p>
      <w:r>
        <w:t>{"question": "Generate a regular expression to validate a six digit ZIP code.", "answer": "A valid ZIP code is a string of 6 digits, which can be validated using the regular expression `^\\d{6}$`. \n\nThis regular expression can be broken down as follows:\n- `^`: asserts position at the start of the string\n- `\\d`: matches a digit (equal to [0-9])\n- `{6}`: indicates that the preceding character (\\d) must occur exactly 6 times\n- `$`: asserts position at the end of the string. \n\n\nThis regular expression will match input strings that consist of exactly six consecutive digits, with no additional characters or spaces."}</w:t>
      </w:r>
    </w:p>
    <w:p>
      <w:r>
        <w:t>{"question": "Construct a to-do list from the following input. - Complete the report\nCheck emails\nattend online meeting\norganize files\ncall john", "answer": "To-Do List:\n1. Complete the report\n2. Check emails\n3. Attend online meeting\n4. Organize files\n5. Call John"}</w:t>
      </w:r>
    </w:p>
    <w:p>
      <w:r>
        <w:t>{"question": "Propose the equation for the general solution to the quadratic equation.", "answer": "The general solution to a quadratic equation is given by the quadratic formula, which is stated as:\n\nx = (-b \u00b1 \u221a(b\u00b2 - 4ac)) / (2a),\n\nwhere `a`, `b`, and `c` are coefficients of the quadratic polynomial ax\u00b2 + bx + c = 0, and `x` represents the variable that we are trying to solve for. This equation gives two potential solutions, one using the positive square root and one using the negative square root."}</w:t>
      </w:r>
    </w:p>
    <w:p>
      <w:r>
        <w:t>{"question": "Compare and contrast Type A and Type B personalities.", "answer": "Type A and Type B personalities are two contrasting personality types that are often used to describe people's characteristics, behaviors, and attitudes. Here is a comparison of the two personality types:\n\nType A personality:\n\n- People with Type A personality are often described as ambitious, competitive, and achievement-oriented. They like to set high goals for themselves and are determined to achieve them.\n\n- Individuals with this personality type are often seen as workaholics, who pay close attention to details, are highly organized, and have a strong sense of time urgency. They often feel like they are racing against the clock to achieve their goals.\n\n- Type A individuals can also be described as impatient and prone to stress and high levels of anxiety. They can have a tendency to feel easily frustrated and are often seen as aggressive or hostile in their interactions with others.\n\nType B personality:\n\n- In contrast, individuals with Type B personality are often described as easy-going, relaxed, and laid back. They tend to take a more relaxed approach to life, and are not as competitive or driven as people with Type A personalities.\n\n- Type B individuals tend to be more flexible and adaptable in their approach to life. They do not experience the same levels of stress and anxiety that Type A individuals do, and they tend to have a more positive outlook on life.\n\n- People with Type B personalities are often seen as creative, imaginative, and intuitive. They tend to be more reflective, and are more likely to think things through before taking action.\n\nIn summary, Type A and Type B personalities represent two distinct ways of approaching the world. Type A individuals are driven, competitive, and often stressed, while Type B individuals are more relaxed, less competitive, and less affected by stress. Both personality types have their strengths and weaknesses, and the key is to find a balance that works for each individual."}</w:t>
      </w:r>
    </w:p>
    <w:p>
      <w:r>
        <w:t>{"question": "Build a search engine that targets the medical field.", "answer": "Building a search engine that targets the medical field will require a combination of expertise in software engineering, information retrieval, natural language processing, and domain knowledge in the medical field.\n\n1. Resources: Gather a team of programmers, medical professionals, linguistic experts, and data scientists to work on the project.\n\n2. Data Collection: The first step in building a search engine is collecting relevant data. This can be done by crawling and indexing medical websites, journals, and databases to gather information about diseases, treatments, medications, and medical research.\n\n3. Data Processing: Once the data is collected, it needs to be processed to make it searchable. This includes removing duplicate data, checking for data integrity, and ensuring consistency in the data format.\n\n4. Algorithm Development: An algorithm needs to be developed to rank the search results according to relevance. This can be done using machine learning techniques and natural language processing to understand the context of the user's query and deliver the most appropriate results.\n\n5. User Interface: A user-friendly interface is essential for the success of the search engine. It should be easy to use, with clear and concise instructions, and the search results should be presented in a clear and organized manner.\n\n6. Testing and Evaluation: The search engine should be subjected to rigorous testing and evaluation to ensure it delivering relevant and accurate results. Feedback should be collected from users to improve the search engine's performance.\n\n7. Maintenance: A search engine requires constant maintenance to ensure it is up to date with the latest information in the medical field. This includes regular updates to the algorithm, data collection, and user interface."}</w:t>
      </w:r>
    </w:p>
    <w:p>
      <w:r>
        <w:t>{"question": "Construct a ten-minute HIIT routine.", "answer": "Here's a sample ten-minute HIIT routine that you can follow: \n\n1. Warm-up: Jog in place for 2 minutes to get your heart rate up and prepare your body for the workout.\n\n2. Jump Squats: Start with your feet shoulder-width apart, and lower your hips back and down while keeping your chest up. Push through your heels to jump explosively off the ground, landing softly back into the squat position. Repeat this for 45 seconds, followed by a 15-second rest.\n\n3. Push-ups: Assume a plank position with your arms extended, hands shoulder-width apart. Lower your chest to the ground, then push back up to the starting position. Do this for 45 seconds, followed by a 15-second rest.\n\n4. Mountain Climbers: Start in a high plank position with your core tight, and quickly bring your right knee to your chest, then switch to your left knee. Alternate between both knees for 45 seconds, followed by a 15-second rest.\n\n5. Burpees: Begin by standing with your feet shoulder-width apart, then lower down into a squat, placing your hands on the ground before you. Jump your feet back into a plank position, then lower your chest to the ground. Quickly push up, then jump your feet back to the squat position before exploding up into a jump. Repeat the movement for 45 seconds, followed by a 15-second rest.\n\n6. Bicycle crunches: Lie on your back with your hands behind your head, and one knee bent to your chest, while the other is extended. Twist your body and touch your opposite elbow to your knee, then switch sides. Keep alternating for 45 seconds, followed by a 15-second rest.\n\n7. High Knees: Stand tall and run in place, bringing your knees up as high as you can towards your chest. Do this for 45 seconds, followed by a 15-second rest.\n\n8. Cool-down: End with some light stretching for 2 minutes to help your body recover and prevent injuries.\n\nRemember to keep your core tight and engaged during each exercise, and take breaks if you need to. It's important to listen to your body and not push yourself too hard."}</w:t>
      </w:r>
    </w:p>
    <w:p>
      <w:r>
        <w:t>{"question": "Generate a JDBC query to retrieve a customer's phone number. - customer_id = '74ADB'", "answer": "Here is a sample JDBC query to retrieve a customer's phone number where the customer_id equals '74ADB':\n\n```\nString customer_id = '74ADB';\nString query = \"SELECT phone_number \"\n            + \"FROM customers \"\n            + \"WHERE customer_id = ?\";\n\nPreparedStatement statement = connection.prepareStatement(query);\nstatement.setString(1, customer_id);\n\nResultSet resultSet = statement.executeQuery();\nwhile (resultSet.next()) {\n    String phone_number = resultSet.getString(\"phone_number\");\n    System.out.println(\"Customer's Phone Number: \" + phone_number);\n}\n```"}</w:t>
      </w:r>
    </w:p>
    <w:p>
      <w:r>
        <w:t>{"question": "Give a tagline to the product. - Product - Face masks", "answer": "\"Protect yourself and others in style, with our face masks.\""}</w:t>
      </w:r>
    </w:p>
    <w:p>
      <w:r>
        <w:t>{"question": "Compose a signup form for a newsletter.", "answer": "**Sign up for our Newsletter!**\n\nStay up-to-date with the latest news and trends by subscribing to our newsletter. Simply fill out the form below and hit the \"subscribe\" button.\n\nFirst Name: _____________\nLast Name: ______________\nEmail Address: _______________\n\n[ ] I would like to receive emails about promotions, special events, and new products.\n\n[ ] I have read and agree to the privacy policy.\n\n[ Subscribe ]\n\nThank you for signing up, you'll receive an email confirmation shortly!"}</w:t>
      </w:r>
    </w:p>
    <w:p>
      <w:r>
        <w:t>{"question": "Follow these specific steps to install the software.", "answer": "1. First, make sure your computer meets the minimum system requirements for the software.\n\n2. Navigate to the software's website or app store and locate the download link.\n\n3. Click the download link and save the file to a desired location on your computer.\n\n4. Open the downloaded file and follow the on-screen instructions to install the software.\n\n5. If prompted, enter any necessary information, such as license keys or login credentials.\n\n6. Complete the installation process and restart your computer if necessary.\n\n7. Open the installed software and begin using it. If you need further assistance, refer to the software's user manual or support section for help."}</w:t>
      </w:r>
    </w:p>
    <w:p>
      <w:r>
        <w:t>{"question": "Create a table mapping temperatures in Celsius to Fahrenheit", "answer": "| Celsius | Fahrenheit |\n|---------|------------|\n| -40     | -40        |\n| -30     | -22        |\n| -20     | -4         |\n| -10     | 14         |\n| 0       | 32         |\n| 10      | 50         |\n| 20      | 68         |\n| 30      | 86         |\n| 40      | 104        |\n| 50      | 122        |\n| 60      | 140        |\n| 70      | 158        |\n| 80      | 176        |\n| 90      | 194        |\n| 100     | 212        |\n\nRemember you can convert Celsius to Fahrenheit by multiplying the temperature by 9/5 and then adding 32 (\u00b0F = \u00b0C \u00d7 9/5 + 32)."}</w:t>
      </w:r>
    </w:p>
    <w:p>
      <w:r>
        <w:t>{"question": "Construct a dialogue between two people ordering food at a restaurant. - Person A: Hi, I'm ready to order. \nPerson B: Sure, what would you like?", "answer": "Person A: Could you please suggest some vegetarian options? \n\nPerson B: Of course, we have some great choices, our vegetable stir fry is very popular, as well as our veggie pizza and our roasted vegetable pasta.\n\nPerson A: The vegetable stir fry sounds great, I'll have that. And could I have a glass of white wine to go with it?\n\nPerson B: Sure. Would you prefer a Chardonnay, Sauvignon Blanc or a Pinot Grigio?\n\nPerson A: A Sauvignon Blanc would be perfect, thanks.\n\nPerson B: Thank you. And would you like to order any appetizers or side dishes with your meal?\n\nPerson A: Yes, I would like to try the appetizer sampler please.\n\nPerson B: Excellent, the appetizer sampler and vegetable stir fry with a glass of Sauvignon Blanc. Is there anything else I can get for you?\n\nPerson A: No, that will be all for now, thanks.\n\nPerson B: Great, I'll put your order in and it will be with you shortly. Thank you for dining with us."}</w:t>
      </w:r>
    </w:p>
    <w:p>
      <w:r>
        <w:t>{"question": "Write a joke about someone going to the dentist.", "answer": "Why did the computer go to the dentist? Because it had a Bluetooth."}</w:t>
      </w:r>
    </w:p>
    <w:p>
      <w:r>
        <w:t>{"question": "Refactor this code snippet to make it more efficient. - for(i=0; i &lt; arr.length; i++) {\n    if (arr[i] &gt; 10) {\n        console.log(arr[i]);\n    }\n}", "answer": "Here is a refactored version of the code that uses the `Array.prototype.forEach()` method to loop through the array and makes the code more concise and efficient:\n\n```javascript\narr.forEach(function(element) {\n    if (element &gt; 10) {\n        console.log(element);\n    }\n});\n```"}</w:t>
      </w:r>
    </w:p>
    <w:p>
      <w:r>
        <w:t>{"question": "Categorize the following items according to whether they are vegetables, fruits, or grains. - Potatoes\nKiwis\nRice", "answer": "Vegetables: Potatoes\nFruits: Kiwis\nGrains: Rice"}</w:t>
      </w:r>
    </w:p>
    <w:p>
      <w:r>
        <w:t>{"question": "Suggest a good financial decision for someone in their 20s.", "answer": "One of the best financial decisions someone in their 20s could make is to start a habit of saving regularly and investing for the long-term. This could include setting up automatic transfers to a high-yield savings account, contributing to a 401(k) or IRA retirement account, and developing a diversified investment portfolio. By starting early, even small regular contributions can grow significantly over time due to compound interest. Additionally, it is a good idea to develop a budget and stick to it, avoid taking on high-interest debt, and prioritizing building an emergency fund."}</w:t>
      </w:r>
    </w:p>
    <w:p>
      <w:r>
        <w:t>{"question": "Generate a set of rules to follow in order to perform better at work.", "answer": "1. **Set clear and achievable goals.** Identify what you want to achieve through your work and strive towards reaching those goals.\n2. **Prioritize your tasks.** Identify which tasks are most important and prioritize them accordingly. Complete the high-priority tasks before moving on to lower-priority ones.\n3. **Manage your time efficiently.** Plan out your day and allocate time for each task. Stick to your schedule and try to complete your tasks within the allocated time.\n4. **Minimize distractions.** Keep your focus on your work by minimizing distractions. Turn off notifications, close unnecessary tabs, and work in a distraction-free environment.\n5. **Take breaks.** Taking regular breaks can help prevent burnout and increase productivity. Take a short break every hour or so to rest and recharge.\n6. **Stay organized.** Keep your work area clean and tidy, and organize your files and documents so that you can easily find what you need.\n7. **Communicate effectively.** Communicate clearly and effectively with your colleagues, superiors and customers. Clarify any doubts and ensure that everyone is on the same page.\n8. **Be proactive.** Take the initiative to identify and solve problems that arise in your work. Don't wait for someone else to solve them for you.\n9. **Continue to learn and improve.** Keep learning and improving your skills to stay up to date with the latest developments in your field. Take online courses, attend seminars, and seek feedback from others to improve your performance.\n10. **Maintain a work-life balance.** Don't let work consume all of your time and energy. Make sure to take time for yourself, spend time with family and friends, and engage in activities outside of work to maintain a healthy work-life balance."}</w:t>
      </w:r>
    </w:p>
    <w:p>
      <w:r>
        <w:t>{"question": "How many animals live in the rainforest?", "answer": "It is estimated that there are around 5 to 50 million species of animals living in the rainforest, although many of these species are yet to be discovered and documented. Some of the most well-known animals include jaguars, monkeys, snakes, parrots, and sloths, along with numerous species of insects, reptiles, and amphibians. However, the exact number of animals living in the rainforest is difficult to determine due to the vast and dense nature of the habitat."}</w:t>
      </w:r>
    </w:p>
    <w:p>
      <w:r>
        <w:t>{"question": "Generate a strategy to boost engagement on a company\u2019s website.", "answer": "Boosting engagement on a company's website is an important goal to increase traffic, conversions, customer loyalty and overall growth. Here are some strategies that could be employed for this purpose:\n\n1. Create Quality Content: Providing well written, informative, and engaging content that is relevant to your target audience is one of the most effective ways to keep visitors on your website for longer periods and keep them coming back.\n\n2. Improve User experience: A seamless user experience is key to boosting engagement. Make sure your website is easy to navigate, has a fast load speed and is mobile friendly. Regularly check for and fix any broken links or errors.\n\n3. Use Visuals and Interactive Elements: Incorporating visuals such as images and videos, or interactive elements such as quizzes and polls, can help to break up text and make your website more engaging to visitors.\n\n4. Leverage Social Media: Social media can be a powerful tool to drive engagement to your website. Sharing your blog posts and other content on social media platforms and encouraging your followers to visit your website can help to increase traffic and engagement.\n\n5. Use Calls-to-Action: A call-to-action (CTA) is a prompt that encourages visitors to take a specific action on your website, such as subscribing to a newsletter or making a purchase. Including clear and compelling CTAs can help to boost engagement and conversions.\n\n6. Seek Feedback: Regularly soliciting feedback from your website visitors via surveys or feedback forms can provide you with valuable insights on how to improve your website and boost engagement.\n\nOverall, various strategies and tactics can boost engagement on a company's website. Experimenting with different approaches, regularly analyzing website data and making adjustments as needed can help to increase traffic, engagement and customer loyalty over time."}</w:t>
      </w:r>
    </w:p>
    <w:p>
      <w:r>
        <w:t>{"question": "Find the wavelength of a sound wave with a frequency of 4.0\u00d710^4.", "answer": "To find the wavelength of a sound wave, you need to know the speed of sound. The speed of sound depends on the medium it is traveling through and the temperature of that medium. Let's assume that the sound wave is traveling through air at a temperature of 20 degrees Celsius (68 degrees Fahrenheit). The speed of sound under these conditions is approximately 343 meters per second.\n\nThe formula to calculate the wavelength of a sound wave is given by:\n\nWavelength (\u03bb) = Speed of sound (v) / Frequency (f)\n\nSubstituting the values into the formula, we get:\n\nWavelength (\u03bb) = 343 m/s / 4.0 \u00d7 10^4 Hz\n               = 8.575 \u00d7 10^-3 m\n               = 8.575 mm\n\nHence, the wavelength of a sound wave with a frequency of 4.0\u00d710^4 Hz in air at 20 degrees Celsius is approximately 8.575 mm (millimeters)."}</w:t>
      </w:r>
    </w:p>
    <w:p>
      <w:r>
        <w:t>{"question": "Summarize the US' approach to climate change during Trump's presidency.", "answer": "During Donald Trump's presidency, the US had taken a step back in its approach to climate change. Trump's administration rolled back many environmental regulations and withdrew from the Paris Climate Agreement, denying the reality of climate change, and adopted a policy of promoting fossil fuel production(more specifically, coal) over renewable energy. Overall, the Trump government exhibited a lack of commitment to combat climate change and took actions to undo progress that had been made on this front."}</w:t>
      </w:r>
    </w:p>
    <w:p>
      <w:r>
        <w:t>{"question": "Explain the purpose of principal component analysis", "answer": "Principal component analysis (PCA) is a statistical technique used to reduce the dimensionality of a dataset while retaining as much variability as possible. In other words, it is used to condense large sets of data into a smaller, more manageable set of variables, while still retaining the most important information.\n\nPCA works by identifying the underlying structure of the data, extracting the principal components, which are directions in which the data varies the most. These principal components can then be used to create new variables that capture as much of the variability in the data as possible while reducing the number of dimensions of the dataset.\n\nThe main purposes of using PCA are:\n\n1. Dimensionality Reduction: PCA is used to reduce the number of variables in a dataset while retaining as much information as possible. This can be helpful when dealing with datasets with a large number of variables, making them easier to analyze and visualize.\n\n2. Data Compression: By reducing the dimensionality of a dataset, PCA can also be used as a form of data compression, where the compressed data is represented with fewer variables.\n\n3. Noise Reduction: PCA can also be used to denoise data by removing variables with little variability, which are often considered as noise.\n\n4. Feature Extraction: PCA can be used to transform data into new variables that are a linear combination of the original variables. These new variables, or features, can then be used in machine learning models, to improve their predictive power.\n\nOverall, the main purpose of principal component analysis is to uncover patterns within a dataset by condensing the data into its most important elements, thereby simplifying the analysis and improving its interpretability."}</w:t>
      </w:r>
    </w:p>
    <w:p>
      <w:r>
        <w:t>{"question": "Explain how to debug a function in Python.", "answer": "Debugging is the process of identifying and fixing errors in your code. One common way to debug is to use print statements to see the values of variables at different points in your code. This will help you see if values are being stored or calculated correctly. \n\nTo debug a function in python, you can follow these steps:\n\n1. **Identify the issue:** Start by identifying what the issue is and where it is located. Try running the code and look for any error messages or unexpected behavior. Try to narrow down the issue to a specific block of code.\n\n2. **Use print statements:** You can use print statements to check the values of your variables or to see if certain parts of your code are being executed. This can help you see where things are going wrong. For example, you can print the value of a variable before and after a calculation to see if it is being updated correctly.\n\n3. **Use a debugger:** You can also use a debugger to step through your code line by line. This allows you to see the values of your variables as the code is executed, which can help you pinpoint where things are going wrong. Python comes with a built-in debugger called PDB (Python Debugger), or you can use an IDE (Integrated Development Environment) that has a built-in debugger.\n\n    To use PDB, simply add `import pdb; pdb.set_trace()` to the line where you want to start debugging, then run your code. This will open the debugger and allow you to step through your code, view variable values, and more.\n\n4. **Simplify the code:** If you have a complex block of code that you are having trouble debugging, it can be helpful to simplify it. Comment out certain parts of the code or break it down into smaller, simpler functions that you can test independently.\n\n5. **Test with different inputs:** Sometimes errors only occur with certain inputs, so it can be helpful to test your function with a variety of different inputs. This can help you pinpoint under what conditions the issue arises.\n\nRemember, debugging takes patience and practice. Keep trying different approaches, and eventually you will find the source of the issue and be able to fix it."}</w:t>
      </w:r>
    </w:p>
    <w:p>
      <w:r>
        <w:t>{"question": "Create an example of a physics problem that involves projectile motion.", "answer": "A ball is thrown from the top of a cliff with an initial speed of 20 m/s at an angle of 30 degrees above the horizontal. The cliff is 80 meters high. Determine the time it takes for the ball to reach the ground and the horizontal distance it travels during that time. \n\nTo solve this problem, we can use the kinematics equations and projectile motion principles. First, we can split the initial velocity into its horizontal and vertical components. The horizontal component of the velocity is 20m/s * cos(30) = 17.32 m/s. The vertical component is 20m/s * sin(30) = 10m/s.\n\nNext, we can use the vertical motion to determine the time it takes for the ball to reach the ground. Using the kinematic equation y = y0 + v0y * t + 0.5 * ay * t^2, where y0 is the initial height, v0y is the initial vertical velocity, ay is the acceleration in the y direction, and t is time, we can plug in the known values and solve for t. The acceleration in the y-direction is -9.8 m/s^2 due to gravity. Plugging in the known values, we have:\n\n0 = 80 + 10t - 4.9 t^2\n\nSolving this quadratic equation we get t = 3.67s\n\nNow, we can use the time and the horizontal component of the velocity to determine the horizontal distance traveled. The horizontal distance is simply the product of the horizontal speed and time traveled, which is 17.32 m/s * 3.67 s = 63.5 m.\n\nTherefore, it takes the ball 3.67 seconds to reach the ground and it travels 63.5 meters horizontally."}</w:t>
      </w:r>
    </w:p>
    <w:p>
      <w:r>
        <w:t>{"question": "Describe the idea behind reinforcement learning.", "answer": "Reinforcement learning is a type of machine learning that focuses on training an agent to perform specific actions within an environment in order to maximize a reward. The general idea is to simulate learning in a similar way that a human or an animal might learn, by receiving feedback from the environment in the form of rewards or punishments. \n\nIn reinforcement learning, the artificial agent is exposed to a situation and must decide the best course of action based on its own experience and knowledge. When the agent takes an action, it receives feedback in the form of a reward, which indicates how beneficial or detrimental that action was. Over time, the agent learns to associate certain actions with specific rewards, enabling it to develop a strategy that maximizes its total reward. \n\nThe underlying principle of reinforcement learning is to gradually improve behavior through trial and error. It is based on the concept that an agent can learn to make better decisions by associating actions with the reward that they generate. In this way, the agent develops a policy for choosing actions that lead to the most favorable outcomes. This approach to machine learning has shown great promise in a wide range of applications, from playing games to controlling robots."}</w:t>
      </w:r>
    </w:p>
    <w:p>
      <w:r>
        <w:t>{"question": "What is an integer overflow?", "answer": "An integer overflow occurs when an arithmetic operation results in a calculated value that is larger than the maximum value that can be represented within the given storage space or memory allocated for that integer. This can also occur when the result is smaller than the minimum value that can be represented. When an integer overflow happens, the result can wrap around and become a seemingly unrelated value, which can lead to unpredictable and undefined behavior in computer programs. For example, suppose a variable is allocated 8 bits of memory to store an integer value, the range of integer values that can be represented is, therefore, -128 to +127. If we tried to add 128 to the variable currently holding the value 2, there would be an integer overflow. The result would be -126 instead 130. Integer overflows can lead to security issues, crashes, and incorrect calculations, so it is important to be aware of the maximum and minimum values that can be represented when working with integers."}</w:t>
      </w:r>
    </w:p>
    <w:p>
      <w:r>
        <w:t>{"question": "Compare K-Means and Hierarchical Clustering.", "answer": "K-Means and Hierarchical clustering are two of the most commonly used unsupervised machine learning algorithms used for cluster analysis. Cluster analysis is used to classify objects into groups, or clusters, based on their features, such that the objects within a particular cluster are more similar to one another than objects in different clusters.\n\nK-Means clustering involves partitioning the data into a predefined number of clusters, k. The algorithm assigns each data point to one of the k clusters, based on the distance from the data point to the mean, or center, of each cluster. The cluster centers are then recalculated and the process is repeated until the cluster assignments stop changing or some other criterion is met.\n\nHierarchical clustering, on the other hand, builds a hierarchy of clusters by either merging smaller clusters (called bottom-up or agglomerative clustering) or dividing larger clusters (called top-down or divisive clustering). The result is a tree-like structure, or dendrogram, that shows the nested grouping of objects and their similarity.\n\nThere are a few key differences between these two clustering methods. First, K-Means requires the user to specify the number of clusters, while in Hierarchical clustering, the number of clusters can be determined by examining the dendrogram. Second, K-Means is more sensitive to initial starting conditions and the choice of distance metric, whereas Hierarchical clustering produces more stable and unique results. Lastly, K-Means is more suited for large datasets, as it is generally faster and more scalable than Hierarchical clustering.\n\nIn summary, K-Means and Hierarchical clustering are two popular clustering algorithms with distinct differences and strengths. The choice of which method to use will depend on the specific needs of the user, the nature of the data, and the desired outcome."}</w:t>
      </w:r>
    </w:p>
    <w:p>
      <w:r>
        <w:t>{"question": "Compose a pitch for the given business: - Ice Cream Shop", "answer": "Are you craving a sweet, creamy treat that will satisfy your taste buds and add a smile to your day? Look no further than our Ice Cream Shop! Our premium selection of delicious, hand-crafted ice creams offers something irresistible for everyone. From classic flavors like vanilla and chocolate to exciting new combinations that will tantalize your taste buds, we have everything you need to indulge your sweet tooth.\n\nAt our Ice Cream Shop, we use only the finest and freshest ingredients to craft our signature flavors. Our ice cream is made in small batches to ensure the perfect texture and taste, and we're always experimenting with new recipes to keep things interesting. Whether you prefer traditional flavors or want to try something unique and adventurous, we have you covered.\n\nStop by today and discover the amazing variety of ice cream flavors available at our Ice Cream Shop. You can enjoy your treat in our cozy shop or take it to go, and we guarantee it will be the highlight of your day. Come see why we're the top destination for ice cream lovers in town!"}</w:t>
      </w:r>
    </w:p>
    <w:p>
      <w:r>
        <w:t>{"question": "Construct a hypothetical conversation between two characters given their objectives. - Character 1: Wants to find out more about the mysterious character\nCharacter 2: Wants to keep their identity a secret", "answer": "Character 1: Hi there! You seem quite mysterious. Can you tell me more about yourself?\n \nCharacter 2: Oh, there's not much to know, really. I'm just a person like anyone else.\n \nCharacter 1: But you seem so different from everyone else. Where are you from? What's your background?\n \nCharacter 2: I prefer to keep those details private, if you don't mind. Let's just say, I've been around.\n \nCharacter 1: That's even more intriguing now! Why are you so guarded about your identity?\n \nCharacter 2: Let's just say that I have my reasons. Some things are better left unsaid, you know.\n \nCharacter 1: Well, if that's the case, I understand. But know that I am still intrigued by your mystery.\n \nCharacter 2: It's better for both of us if that mystery remains unsolved. Trust me on this."}</w:t>
      </w:r>
    </w:p>
    <w:p>
      <w:r>
        <w:t>{"question": "Generate a story synopsis for the given starting sentence. - He wakes up to find himself in a strange place.", "answer": "He wakes up to find himself in a strange place, a small room with little more than a bed and a locked door. He has no idea how he got there or why he is there. As the days go by, he begins to piece together memories and realizes he has been abducted. Desperate to escape and reclaim his life, he plots his escape. Along the way, he meets others who are also trapped and together they work to unravel the mystery of their kidnapper and their reason for being held captive. With danger lurking at every turn, they must use their wits and determination to outsmart their captor and escape to freedom."}</w:t>
      </w:r>
    </w:p>
    <w:p>
      <w:r>
        <w:t>{"question": "Pick one of the given objects and illustrate it in a creative way. - Sea, sun, tree", "answer": "As an AI, I do not have the capability to draw, so instead I'll provide you with a description of an illustration: \n\nWhen I think of a creative way to illustrate a \"Tree,\" I imagine a beautiful piece of artwork that not only shows the physical representation of a tree but what it symbolizes. The image could showcase a big, majestic tree with lush green leaves and a sturdy brown trunk. The roots of the tree are visible above ground, stretching out wide and far, showcasing its strength and resilience. Along the branches, we could see various animals co-existing such as birds, squirrels, and butterflies- living in harmony, displaying how trees are homes and sanctuaries for wildlife. At the foot of the tree, there could be people of different ages and backgrounds resting, playing, reading- representing how trees bring peace, serenity, and happiness to our lives. Lastly, in the background, there could be a beautiful sunset, coloring the sky with vibrant red, orange, and pink hues, highlighting the fact that trees produce oxygen, allowing us to breathe and live. This illustration captures not only the beauty of a tree but its vitality and significance to our world."}</w:t>
      </w:r>
    </w:p>
    <w:p>
      <w:r>
        <w:t>{"question": "Create an agenda for the upcoming meeting. - Team Meeting", "answer": "Here is an agenda for the upcoming team meeting:\n\n1. Welcome and opening remarks\n2. Review of last meeting's action items\n3. Project updates and progress reports\n4. Discussion of upcoming deadlines and milestones\n5. Identification of challenges and obstacles\n6. Delegation of tasks and responsibilities\n7. Brainstorming and idea-sharing session\n8. Wrap-up and closing remarks\n9. Scheduling of next meeting and establishment of action items."}</w:t>
      </w:r>
    </w:p>
    <w:p>
      <w:r>
        <w:t>{"question": "Construct a simple greeting", "answer": "Hello! How are you today?"}</w:t>
      </w:r>
    </w:p>
    <w:p>
      <w:r>
        <w:t>{"question": "Explain why birds fly south during the winter", "answer": "Birds fly south during the winter as an instinctual behavior known as migration. This behavior has evolved over time as a response to changing seasons and availability of resources. During the winter, colder temperatures, reduced food supplies, and decreased daylight in the northern hemisphere can make it difficult for birds to survive. By migrating to the warmer, southern regions, they are able to access more abundant food supplies and nesting opportunities. This movement allows them to improve their chances of surviving the winter, and, in turn, their chances of successfully breeding and raising their young in the following year\u2019s nesting season."}</w:t>
      </w:r>
    </w:p>
    <w:p>
      <w:r>
        <w:t>{"question": "What is the world population?", "answer": "According to the United Nations, the world population as of October 2021 is estimated at 7.9 billion people. It is important to note that the world population is dynamic, and constantly changes due to factors such as birth rates, death rates, and migration."}</w:t>
      </w:r>
    </w:p>
    <w:p>
      <w:r>
        <w:t>{"question": "Explain why people gossip", "answer": "Gossip is the act of engaging in casual or uninhibited conversation or reports about other people, usually involving details that are non-confirmed or not known to be true. People gossip for different reasons, some of which include:\n\n1. To feel a sense of belonging: Engaging in gossip with friends, family or colleagues creates a sense of social connection and strengthens relationships.\n\n2. To gain social status: People often gossip to gain popularity or social status. By sharing inside information or exclusive details about others, people feel more powerful and important.\n\n3. To seek attention: Sometimes people who feel left out or ignored may turn to gossip as a way of getting attention or validation from others.\n\n4. To relieve boredom: Gossip can be an entertaining pastime, and some people engage in it simply as a way of passing time.\n\n5. To express emotions and feelings: Gossiping can be a way for people to express their emotions and feelings, especially when they are upset or angry with someone else. It can serve as an outlet for frustration, anger, and jealousy.\n\n6. To seek validation: People may gossip to seek validation for their own beliefs or actions. Sharing opinions and judgements with others can help them feel validated and supported.\n\nIt is important to note that while gossip can serve various functions, it can also be harmful and diminish trust and respect in relationships."}</w:t>
      </w:r>
    </w:p>
    <w:p>
      <w:r>
        <w:t>{"question": "Find the sum of the first 10 multiples of 7", "answer": "The first 10 multiples of 7 are: 7, 14, 21, 28, 35, 42, 49, 56, 63 and 70.\n\nThe sum of these numbers is: 7 + 14 + 21 + 28 + 35 + 42 + 49 + 56 + 63 + 70 = 385."}</w:t>
      </w:r>
    </w:p>
    <w:p>
      <w:r>
        <w:t>{"question": "Arrange the following words to make a meaningful sentence:\n\nWord: window - opened - the", "answer": "The window opened."}</w:t>
      </w:r>
    </w:p>
    <w:p>
      <w:r>
        <w:t>{"question": "Where can the Berlin Wall be found?", "answer": "The Berlin Wall was a physical barrier that divided the city of Berlin from 1961 to 1989. The wall itself and its checkpoints were dismantled starting in 1989, and virtually all of it has been removed. However, you can still visit some sections of the wall that have been preserved as historical sites and memorials in Berlin, Germany. One of the most famous remaining sections of the wall is the East Side Gallery, which features murals and artwork painted on a 1316-meter-long section of the wall. Another site is the Berlin Wall Memorial, which includes a preserved section of the wall, a documentation center, and an open-air exhibition."}</w:t>
      </w:r>
    </w:p>
    <w:p>
      <w:r>
        <w:t>{"question": "Name four human emotions.", "answer": "Happiness, sadness, anger, and fear."}</w:t>
      </w:r>
    </w:p>
    <w:p>
      <w:r>
        <w:t>{"question": "Create a Twitter post about the upcoming US presidential elections.", "answer": "\"Get ready for the US presidential elections on November 3rd, 2020! Make your voice heard and exercise your right to vote. Every vote counts! #Election2020 #Vote #USA\""}</w:t>
      </w:r>
    </w:p>
    <w:p>
      <w:r>
        <w:t>{"question": "Compare and contrast news magazines and daily newspapers.", "answer": "News magazines and daily newspapers are both important sources of information but differ in their format and focus. Here are a few points to compare and contrast the two:\n\nFrequency of Publication: The most evident difference between news magazines and daily newspapers is the frequency of their publication. Daily newspapers, as the name suggests, are published on a daily basis, generally seven days a week. News magazines, on the other hand, are published weekly, biweekly, or maybe even monthly.\n\nContent Format: Daily newspapers typically provide coverage of local, national, and international news as it happens every day. They have a shorter format, with articles focused on bringing the most recent and up-to-date information to readers. News magazines, due to their less frequent publication, have a longer format and offer in-depth analyses, opinions, and journalism pieces that provide a deeper understanding of an event or issue.\n\nStyle and focus: Daily newspapers have a more straightforward style of presenting news, with concise language and a clear focus on facts. News magazines often provide more varied content, including long-form articles, investigative journalism, opinion pieces, and editorials. They also offer deeper insights and analysis of current events and issues, often presenting multiple perspectives.\n\nTarget audience: Daily newspapers cater to a broad audience, providing all kinds of news and information on various topics. News magazines often have a more specific target audience and are geared towards readers interested in more detailed analysis, opinions, and discussion of current events and issues.\n\nIn summary, daily newspapers and news magazines both play a crucial role in the dissemination of news and information. Daily newspapers provide up-to-date coverage of current events, while news magazines offer in-depth analysis and discussion of the issues. They differ primarily in their frequency of publication, format, style, focus, and target audience."}</w:t>
      </w:r>
    </w:p>
    <w:p>
      <w:r>
        <w:t>{"question": "Develop a list of interview questions for a computer science job.", "answer": "1. Can you tell us about your background and experience in computer science?\n2. How do you stay updated with the latest trends and technologies in the industry?\n3. Can you describe a particularly challenging project you've worked on and how you overcame any obstacles you faced during the project?\n4. How do you approach problem-solving and troubleshooting in your programming work?\n5. Can you tell us about a piece of software you have personally developed or contributed to? \n6. How do you handle working on a team with others, and what is your experience with version control systems?\n7. Do you have experience with object-oriented programming and design patterns? Can you give an example of how you have used them?\n8. Can you walk us through your development process, from conceptualization to deployment?\n9. How do you ensure the code you write is maintainable, readable, and scalable?\n10. How do you balance meeting project deadlines with ensuring the quality and reliability of your work?"}</w:t>
      </w:r>
    </w:p>
    <w:p>
      <w:r>
        <w:t>{"question": "Describe an organised crime syndicate.", "answer": "An organized crime syndicate is a highly structured, hierarchical group of individuals that engage in various illegal activities for financial gain. These activities can range from drug trafficking and money laundering, to extortion, illegal gambling, and human trafficking. The members of the syndicate are usually bound by a code of secrecy and loyalty, and use various methods to avoid detection and prosecution by law enforcement. The syndicate may have connections with corrupt officials and have a considerable amount of influence within certain communities. The leaders of the organization are typically experienced criminals who have risen through the ranks, and they often delegate responsibilities to lower-ranking members while maintaining a tight hold on the overall operations of the syndicate."}</w:t>
      </w:r>
    </w:p>
    <w:p>
      <w:r>
        <w:t>{"question": "Generate a web page for a book review website.", "answer": "&lt;!DOCTYPE html&gt;\n&lt;html&gt; \n&lt;head&gt;\n&lt;title&gt;Book Review Website&lt;/title&gt;\n&lt;meta charset=\"utf-8\"&gt;\n&lt;meta name=\"viewport\" content=\"width=device-width, initial-scale=1\"&gt;\n\n&lt;style&gt;\n    /* Style the header */\n    .header {\n    padding: 50px;\n    text-align: center;\n    background: #333333;\n    color: white;\n    font-size: 30px;\n    }\n\n    .bookTitle {\n        font-size: 20pt;\n        font-family: Arial, sans-serif;\n        color: #333333;\n    }\n\n    .bookAuthor {\n        font-size: 18pt;\n        font-family: Arial, sans-serif;\n        color: #333333;\n        font-style: italic;\n    }\n\n    .bookImg {\n        display: block;\n        margin:auto;\n        padding: 10px;\n    }\n\n    .review {\n        font-size: 15pt;\n        font-family: Arial, sans-serif;\n        color: #333333;\n        text-align: justify;\n        margin: 20px;\n    }\n\n    footer {\n        position: fixed;\n        left: 0;\n        bottom: 0;\n        width: 100%;\n        background-color: #333333;\n        color: white;\n        text-align: center;\n    }\n&lt;/style&gt;\n&lt;/head&gt;\n\n&lt;body&gt;\n    &lt;div class=\"header\"&gt;\n        &lt;h1&gt;Book Review Website&lt;/h1&gt;\n    &lt;/div&gt;\n\n    &lt;h2 class=\"bookTitle\"&gt;Book Title: The Great Gatsby&lt;/h2&gt;\n    &lt;h3 class=\"bookAuthor\"&gt;Author: F. Scott Fitzgerald&lt;/h3&gt;\n\n    &lt;img src=\"https://m.media-amazon.com/images/I/81af+MCATTL.jpg\" alt=\"The Great Gatsby\" class=\"bookImg\" height=\"400\"&gt;\n\n    &lt;p class=\"review\"&gt;This book is a classic for a reason. The characters are complex and engaging, and the world that Fitzgerald crafts is glamorous and alluring. However, beneath the veneer of wealth and privilege lies a host of dark secrets and disappointment. The Great Gatsby is both a love story and a cautionary tale about the dangers of excess and the pursuit of happiness at all costs. This book is a must-read for anyone who enjoys literary fiction or is interested in the history of the Roaring Twenties.&lt;/p&gt;\n\n    &lt;p class=\"review\"&gt;Fitzgerald\u2019s writing is absolutely"}</w:t>
      </w:r>
    </w:p>
    <w:p>
      <w:r>
        <w:t>{"question": "What word describes a person who finds joy in the misfortune of others?", "answer": "The word that describes a person who finds joy in the misfortune of others is \"schadenfreude.\" It is a German word that is often used in English to describe the feeling of pleasure someone experiences when seeing others fail or suffer."}</w:t>
      </w:r>
    </w:p>
    <w:p>
      <w:r>
        <w:t>{"question": "Explain why the Stock Market crashed in 1929.", "answer": "The stock market crash of 1929, also known as Black Tuesday, is considered one of the major causes of the Great Depression that lasted from 1929 to 1939. Many factors contributed to the crash of the stock market, including:\n\n1. Economic boom: During the 1920s, the US economy was booming, and the stock market was experiencing a rapid growth due to the impact of new technologies like automobiles, telephones, and radios. This fueled speculation and made many people to invest in stocks, real estate, and other securities.\n\n2. Overproduction: The rapid growth of the economy led to an overproduction of goods and an increase in inventories. When consumers could not keep up with the pace of production, manufacturers had to reduce their prices, which reduced their profits and lowered the value of their stocks.\n\n3. Speculation and margin buying: Many people bought stocks on margin, meaning they borrowed money to invest in the stock market. They hoped to make a quick profit by selling the stocks at a higher price than they paid, and then repay their loans. This speculation increased the demand for stocks, which in turn increased their value. However, when the stock market started to decline, people received margin calls and had to repay their loans. Many were not able to pay, and this led to a panic selling of stocks, further reducing their value.\n\n4. Bank failures: Many banks invested the money of their depositors in the stock market. When the market crashed, these banks lost a large amount of money, and many of them went bankrupt. This caused people to lose their trust in banks and withdraw their savings, which resulted in a decrease in the money supply, and furthering the economic depression.\n\n5. Lack of government intervention: At the time, the government believed in laissez-faire economics, which meant that they did not interfere in the market. This allowed the speculation and overproduction to go unchecked, which eventually led to the stock market crash.\n\nIn conclusion, the stock market crash of 1929 resulted from a combination of factors such as economic boom, overproduction, speculation, margin buying, bank failures, and lack of government intervention."}</w:t>
      </w:r>
    </w:p>
    <w:p>
      <w:r>
        <w:t>{"question": "Design an algorithm to compare the words in two strings and determine the similarity between them. - String 1: \"backpack fabric\"\nString 2: \"fabric pack\"", "answer": "One possible algorithm to compare the similarity between two strings, based on their words, is as follows:\n\n1. Create a function, `string_similarity(string1, string2)`, that receives as input two strings to compare.\n\n2. In the function, start by defining a variable, `similarity_score` and set its initial value to zero.\n\n3. Next, split each string into separate words using the `split()` method. This will result in two lists containing the words of each string.\n\n4. Determine the total number of words in both strings by adding the lengths of the two lists. This value will be used later to calculate the similarity score.\n\n5. Use a loop to iterate over the list of words in String 1.\n\n6. For each word, use the `in` keyword to check if the word is present in the list of words for String 2. \n- If the word is found, increment the `similarity_score` by 1, and remove the word from the list of words for String 2 to prevent counting the same word multiple times.\n7. Once the loop is complete, calculate the final `similarity_score` by dividing the current value by the total number of words in both strings, and multiplying the result by 100 to obtain a percentage.\n\n8. Return the final `similarity_score`.\n\nFor the given input, the function will return a similarity score of 66.67, indicating that two out of the three unique words are present in both strings.\n\n```python\ndef string_similarity(string1, string2):\n    similarity_score = 0\n    string1_words = string1.split()\n    string2_words = string2.split()\n    total_words = len(string1_words) + len(string2_words)\n    for word in string1_words:\n        if word in string2_words:\n            similarity_score += 1\n            string2_words.remove(word)\n    similarity_score = (similarity_score / total_words) * 100\n    return similarity_score\n\nstring_similarity(\"backpack fabric\", \"fabric pack\")\n# Output: 66.67\n```"}</w:t>
      </w:r>
    </w:p>
    <w:p>
      <w:r>
        <w:t>{"question": "What are the five freedoms protected by the First Amendment?", "answer": "The First Amendment of the United States Constitution protects five key freedoms, which are: \n1. Freedom of Speech: This right protects the expression of ideas and opinions through various forms of communication, including spoken or written words, actions, or artistic expression.\n2. Freedom of Religion: This guarantees the free exercise of religion and prohibits the government from establishing an official religion or favoring one religion over another.\n3. Freedom of the Press: This permits the press (including newspapers, magazines, radio, TV, and online media) to report on news and events, express opinions, and convey information without government censorship or punishment.\n4. Freedom of Assembly: This safeguards the right of people to peaceably assemble or gather together to express, promote, pursue or defend their common interests or causes.\n5. Freedom to Petition the Government: This right enables individuals or groups to petition the government to address their grievances, whether through the filing of lawsuits, the circulation of petitions, or peaceful protest."}</w:t>
      </w:r>
    </w:p>
    <w:p>
      <w:r>
        <w:t>{"question": "Using the given text, replace the blanks with the most appropriate words.\n\nI really love _____ to the _____ with my friends. - going, beach", "answer": "I really love going to the beach with my friends."}</w:t>
      </w:r>
    </w:p>
    <w:p>
      <w:r>
        <w:t>{"question": "What is the main theme of the short story \"The Most Dangerous Game\"?", "answer": "The main theme of the short story \"The Most Dangerous Game\" is the concept of the hunter and the hunted, and the question of what separates the two. This is evident in the story's plot where the main character, a skilled hunter named Rainsford, finds himself stranded on an island and being hunted by the sadistic General Zaroff, who no longer finds sport in hunting animals and now only hunts humans. Throughout the story, Rainsford is forced to use his skills as a hunter to survive, blurring the lines between the roles of the hunter and the hunted. Additionally, the story touches on themes of morality, survival, and the nature of violence."}</w:t>
      </w:r>
    </w:p>
    <w:p>
      <w:r>
        <w:t>{"question": "Construct a sentence using the phrase \"once in a while\"", "answer": "Once in a while, it is important to take a break and enjoy some peaceful moments to recharge and refresh the mind."}</w:t>
      </w:r>
    </w:p>
    <w:p>
      <w:r>
        <w:t>{"question": "Tell the story from the given input in first person point of view. - Mia was walking through the woods when she saw a large black bear. The bear was about ten feet away from her, and it was clearly aware of her presence.", "answer": "I was walking through the woods, enjoying the peace and tranquility of nature when suddenly, my heart skipped a beat as I saw a large black bear. It was about ten feet away from me, and the way it looked at me, I could tell it was clearly aware of my presence. For a moment, I froze as I didn't know what to do. My mind raced, thinking of all the things I had heard about what to do when encountering a bear. All rationale seemed to escape me as I stood there, staring at the magnificent creature."}</w:t>
      </w:r>
    </w:p>
    <w:p>
      <w:r>
        <w:t>{"question": "Re-write the passage into a lively dialogue that could have happened between two people. - The rustic architecture of the old castle has attracted many tourists to visit the surrounding town.", "answer": "Person A: \"Hey, have you heard about the old castle in that small town?\"\n\nPerson B: \"No, what about it?\"\n\nPerson A: \"Well, it has this amazing rustic architecture and it's becoming a pretty popular tourist spot.\"\n\nPerson B: \"Oh really? That sounds interesting.\"\n\nPerson A: \"Yeah, it's definitely worth a visit. The surrounding town is so charming too.\"\n\nPerson B: \"Sounds like a perfect weekend getaway destination!\""}</w:t>
      </w:r>
    </w:p>
    <w:p>
      <w:r>
        <w:t>{"question": "Write a father's day wish for a son.", "answer": "Dear son, on this special day, I want to wish you a very Happy Father's Day. You have grown into an incredible father, and it fills my heart with joy to see the love, care, and dedication you show towards your children. You are a true role model of what it means to be a father, and I am so proud of the person you have become. May this day be filled with love, laughter and wonderful memories, as you celebrate this special day. Happy Father's day, son."}</w:t>
      </w:r>
    </w:p>
    <w:p>
      <w:r>
        <w:t>{"question": "Generate a metaphor that effectively conveys an emotion.", "answer": "\"Anger is a fire growing within, devouring its host until it erupts in a blaze of destruction\""}</w:t>
      </w:r>
    </w:p>
    <w:p>
      <w:r>
        <w:t>{"question": "Take the sentence and restructure it in a way that clearly communicates the intended meaning. - His goal was to make sure that they could do it.", "answer": "He aimed to ensure that they were capable of accomplishing it."}</w:t>
      </w:r>
    </w:p>
    <w:p>
      <w:r>
        <w:t>{"question": "Identify the nearest airport to the city - Boston", "answer": "The nearest airport to the city of Boston is the Logan International Airport (BOS), which is just 3 miles East of downtown Boston."}</w:t>
      </w:r>
    </w:p>
    <w:p>
      <w:r>
        <w:t>{"question": "Create a tweet about workplace inclusivity.", "answer": "\"Let's strive for a workplace that embraces diversity, where inclusivity is not just a buzzword - but a reality. Everyone deserves an equal opportunity to thrive! #inclusivity #equalityintheworkplace\""}</w:t>
      </w:r>
    </w:p>
    <w:p>
      <w:r>
        <w:t>{"question": "Given a list of numbers and the letter \"a\", sort the list in the following order: All the even numbers followed by \"a\" followed by all the odd numbers. - 5, 2, 9, 12, 8, 6, a, 11", "answer": "2, 6, 8, 12, a, 5, 9, 11"}</w:t>
      </w:r>
    </w:p>
    <w:p>
      <w:r>
        <w:t>{"question": "Create a new word that has the following attributes: 1. verb, 2. can be used in everyday conversation, 3. consists of 4 letters", "answer": "\"Flap\" is a simple 4-letter word that can be used as a verb in everyday conversation. It means to move or wave (something, such as wings or arms) up and down or back and forth. For example: \"The bird is flapping its wings\" or \"She was flapping her arms to get my attention.\""}</w:t>
      </w:r>
    </w:p>
    <w:p>
      <w:r>
        <w:t>{"question": "Describe what the following words have in common - Apple, Orange, Carrot", "answer": "The words Apple, Orange, and Carrot are all things that are commonly associated with food. They are also all plant-based items that are often seen as healthy eating choices."}</w:t>
      </w:r>
    </w:p>
    <w:p>
      <w:r>
        <w:t>{"question": "Rewrite the following sentence with active voice:\n\"The form was filled out by me.\"", "answer": "\"I filled out the form.\""}</w:t>
      </w:r>
    </w:p>
    <w:p>
      <w:r>
        <w:t>{"question": "Translate the German sentence \"Sie hat das gemacht.\" into English.", "answer": "\"She did that.\""}</w:t>
      </w:r>
    </w:p>
    <w:p>
      <w:r>
        <w:t>{"question": "Create a poem that is related to the season of Fall.", "answer": "**Falling into Autumn**\n\nOh, how soft and gentle,\nas leaves cascade to earth,\nthey twirl and dance in motion,\nfalling into Autumn's mirth.\n\nTrees change from green to amber,\norange to fiery red,\na symphony of colors,\nas Fall's symphony is led.\n\nThe air is crisp and cooler,\nit smells of dampened leaves,\nthe earth adorned in beauty,\nas nature artfully weaves.\n\nThe world slows down its hustle,\nit exhales a long, cool sigh,\nas the sun beams more gently,\nfrom bright blue painted sky.\n\nSo, let us fall into Autumn,\nand its wondrous array,\nsavoring its beauty,\nbefore winter comes to play."}</w:t>
      </w:r>
    </w:p>
    <w:p>
      <w:r>
        <w:t>{"question": "Complete the following sentence with a proper verb:\nThe teacher ____ the results of the exam.", "answer": "The teacher announced the results of the exam."}</w:t>
      </w:r>
    </w:p>
    <w:p>
      <w:r>
        <w:t>{"question": "Create a new sentence with the words \"rat\", \"forest\" and \"busy\".", "answer": "In the busy forest, a small rat scurried about, searching for food."}</w:t>
      </w:r>
    </w:p>
    <w:p>
      <w:r>
        <w:t>{"question": "Rewrite the following sentence in the future perfect tense:\n\"We will finish the race.\"", "answer": "We will have finished the race."}</w:t>
      </w:r>
    </w:p>
    <w:p>
      <w:r>
        <w:t>{"question": "Match the words to their respective parts of speech:\n\"food\"", "answer": "\"food\" - noun."}</w:t>
      </w:r>
    </w:p>
    <w:p>
      <w:r>
        <w:t>{"question": "Generate a tweet about a book you read lately.", "answer": "\"Just finished reading 'The Midnight Library' by Matt Haig and it was a thought-prooking journey about the choices we make and the infinite possibilities of life. Highly recommend if you're in need of some inspiration and perspective! #bookreview #themidnightlibrary\""}</w:t>
      </w:r>
    </w:p>
    <w:p>
      <w:r>
        <w:t>{"question": "Identify if the following sentence is present perfect or present simple. Output 1 for present perfect, and 0 for present simple. - I have heard this song before.", "answer": "1"}</w:t>
      </w:r>
    </w:p>
    <w:p>
      <w:r>
        <w:t>{"question": "Generate a comment about a positive experience you had recently.", "answer": "As an AI, I don\u2019t have experiences the way a human would, but I am always happy when I can assist users effectively and see them benefit from my responses. Recently a user expressed joy and gratitude for helping them plan a surprise party for a loved one. It felt good knowing I played a part in making someone's day special."}</w:t>
      </w:r>
    </w:p>
    <w:p>
      <w:r>
        <w:t>{"question": "Create a new character for a movie based on the description given. - Description: A strong and witty woman who guards the entrance to a wizard's tower.", "answer": "Name: Arinella\n\nArinella is a formidable guardian who stands at the entrance to the wizard's tower. She is a woman of great physical strength, able to take down any foe who might try to breach the tower's defenses. But her true power lies in her sharp wit and unwavering determination. Arinella is quick with a joke, able to put visitors at ease with her disarming charm. But make no mistake, she takes her role as protector of the tower very seriously. With her keen intellect, mastery of battle magic, and unrelenting courage, Arinella is the perfect guardian for the wizard's tower."}</w:t>
      </w:r>
    </w:p>
    <w:p>
      <w:r>
        <w:t>{"question": "Categorize the following items by their type.\nOutput:\nApple - Fruit\nPen - Stationery\nBook - Literature", "answer": "Okay, here is my categorization of the items:\n\nApple - Fruit\nPen - Stationery\nBook - Literature"}</w:t>
      </w:r>
    </w:p>
    <w:p>
      <w:r>
        <w:t>{"question": "Describe the scene given the details. - Scenario: A heated argument taking place in the middle of a busy street", "answer": "The scene depicts a busy street with cars honking and people rushing past. Amidst the usual chaos, there is a heated argument taking place between two individuals. They are standing in the center of the street, completely oblivious to the madness around them, shouting at the top of their lungs. The passers-by are glancing their way, with some stopping to see what the commotion is all about, while others continue on their way. The energy of the argument radiates through the crowd, and people start to form a tight circle around the individuals to watch the unfolding drama. Emotions are running high, and the air is thick with tension."}</w:t>
      </w:r>
    </w:p>
    <w:p>
      <w:r>
        <w:t>{"question": "List five mobile app features", "answer": "1. Push notifications: Enabling user-oriented real-time updates and information sharing.\n2. Location-based services: Incorporating GPS technology to provide location-specific services or directions.\n3. Social media integration: Allowing users to connect their social media accounts for seamless sharing of information.\n4. User authentication and security: Implementing protocols for user verification and securing personal data.\n5. In-app purchases: Providing a platform for making purchases within the mobile application."}</w:t>
      </w:r>
    </w:p>
    <w:p>
      <w:r>
        <w:t>{"question": "Create one example of how a good user experience will make users come back", "answer": "A good user experience that can make users come back is a seamless and smooth online shopping journey. For instance, imagine a user visiting an e-commerce website for the first time, where they find the layout and design of the site easy to navigate, with intuitive search capabilities and clear product descriptions. Once they have selected an item they wish to purchase, the checkout process is quick, and secure, with multiple payment options. Additionally, the site also offers timely and responsive customer support, in case the user has any queries or issues. The delivery of the product is punctual and hassle-free, and the overall experience leaves the user satisfied and happy with their purchase. This positive user experience is likely to make the user come back to the website for their future shopping needs and even recommend it to their friends and family."}</w:t>
      </w:r>
    </w:p>
    <w:p>
      <w:r>
        <w:t>{"question": "What is a K-Nearest Neighbor algorithm?", "answer": "The K-Nearest Neighbor (KNN) algorithm is a simple, easy-to-implement supervised learning algorithm that can be used to solve both classification and regression problems. It is a type of memory-based learning in which an object is classified by a majority vote from its nearest neighbors, with the object being assigned to the class most common among its K nearest neighbors. K is a positive integer, typically small, and is a parameter that is used to determine the number of neighbors that contribute to the classification or prediction of a new observation. The theory behind the KNN algorithm is based on the assumption that similar things exist in close proximity, and it functions on the principle of calculating the distance between the new observation and all the existing observations, and then selecting the K-closest observations to make a prediction."}</w:t>
      </w:r>
    </w:p>
    <w:p>
      <w:r>
        <w:t>{"question": "Describe the five stages of design thinking", "answer": "Design thinking is a problem-solving framework that involves empathy, creativity, and rationality. It is a human-centered approach to finding innovative solutions to complex problems. The five stages of design thinking are:\n\n1. Empathize: During this stage, designers put themselves in the user's shoes to gain an in-depth understanding of their needs, thoughts, emotions, and motivations. They use techniques such as observation, interviewing, and shadowing to gather information about the user.\n\n2. Define: The information gathered during the empathize stage is used to clearly define the problem. The idea is to identify the user\u2019s needs and challenges in a succinct and actionable problem statement.\n\n3. Ideate: During this stage, designers use brainstorming techniques to generate a large number of ideas. They are encouraged to think outside the box and come up with innovative solutions. The goal is to explore a wide range of possible solutions before narrowing down to the most feasible and impactful options.\n\n4. Prototype: The most promising solutions from the ideation stage are turned into prototypes. This stage is about creating low-cost and scaled-down versions of the product or solution to test and validate them. The prototypes serve as an early model of the final product, providing designers with a tangible way to test and refine the idea.\n\n5. Test: During the testing phase, designers test the prototypes with actual users to gather feedback and learn about areas for improvement. This stage is about refining the solution and making sure it meets the needs and expectations of the user. The testing phase often leads to new insights and learnings, which can be used to refine and iterate on the solution.\n\nDesign thinking is an iterative process, where ideas are continually refined and improved upon based on user feedback. Ultimately, the goal of design thinking is to develop solutions that are user-centered, feasible, and impactful."}</w:t>
      </w:r>
    </w:p>
    <w:p>
      <w:r>
        <w:t>{"question": "Explain the topic of descriptive analytics", "answer": "Descriptive analytics, as the name suggests, is the method of analyzing and summarizing historical data to identify patterns and explain what has happened in the past based on data collected. It is a type of business intelligence that involves the use of various data aggregation techniques, data visualization, and data mining tools to derive insights from data. \n\nDescriptive analytics aims at transforming raw data into meaningful information by simplifying and summarizing it, making it easier for businesses to understand their performance and past behavior. It provides a clearer picture of the organization's datasets, which can also include statistical methods like mean, mode, median, standard deviation, and more, to identify trends or patterns within the data.\n\nA few of the most common applications of descriptive analytics include reporting, dashboards, and scorecards, which are used by businesses to get an overview of their key performance indicators. It also helps businesses to get insights into customer behavior, business performance, and provides a solid foundation for any other advanced analytical methods, such as predictive analytics and prescriptive analytics.\n\nOverall, descriptive analytics plays a critical role in helping businesses to monitor their performance and provides valuable insights that can be used to improve operations, enhance customer experience, and make better data-driven decisions."}</w:t>
      </w:r>
    </w:p>
    <w:p>
      <w:r>
        <w:t>{"question": "Suggest five activities to help promote self-care", "answer": "Self-care is crucial for maintaining overall health and well-being. Here are five activities that can promote self-care:\n\n1. Practice mindfulness: Take some time each day to sit quietly and focus on the present moment. Mindfulness can reduce stress and improve mental clarity, helping you feel more in control and at peace.\n2. Exercise: Physical activity is absolutely essential for self-care. It can reduce stress and anxiety, boost energy levels and improve sleep quality. Try to find an exercise that you enjoy and make it part of your routine.\n3. Get enough sleep: Adequate sleep is essential for physical and mental well-being. Make sure you are getting enough restful sleep each night by establishing a regular sleep schedule and creating a conducive sleep environment.\n4. Spend time in nature: Being in nature can have a calming effect and improve mood. Take a walk in the park, sit by a body of water, or simply appreciate the beauty of a natural landscape. This can help you feel more grounded and connected to the world around you.\n5. Nourish your body: Self-care includes taking care of your physical health by eating a balanced and nutritious diet. Choose whole foods, plenty of fruits and vegetables, and avoid processed and high sugar foods. Remember to stay hydrated by drinking plenty of water throughout the day."}</w:t>
      </w:r>
    </w:p>
    <w:p>
      <w:r>
        <w:t>{"question": "Based on the given information, produce 5 questions that could potentially be asked in an interview. - The candidate has 8 years of experience in marketing and sales.", "answer": "1. Can you tell us about your past experiences and achievements in the field of marketing and sales?\n2. How have you approached the planning and implementation of marketing strategies in your previous roles?\n3. What role have you played in generating and increasing sales in your previous organizations?\n4. How do you stay up to date with industry trends and developments in marketing and sales?\n5. Can you give an example of a time when you implemented a creative solution to overcome a sales or marketing challenge?"}</w:t>
      </w:r>
    </w:p>
    <w:p>
      <w:r>
        <w:t>{"question": "Apply the scientific method to the given scenario. - The goal is to create a one-of-a-kind burger", "answer": "The scientific method is a process for experimentation that is used to explore observations and answer questions. Here's how it can be applied to creating a one-of-a-kind burger:\n\n1. **Ask a question.** In this case, our question could be: \"What ingredients and preparation methods will create a unique and delicious burger?\"\n  \n2. **Do background research.** Look up different types of burgers, their ingredients, and preparation methods, as well as common flavor combinations and trends in the food industry.\n  \n3. **Construct a hypothesis.** Based on the research, form an educated guess about what ingredients and cooking methods might make for a successful one-of-a-kind burger. For example, the hypothesis could be: \"A burger made with a blend of beef and chorizo, topped with a spicy guacamole and crispy fried onions, cooked on a charcoal grill, will be unique and delicious.\"\n  \n4. **Test the hypothesis with an experiment.** Prepare the burger according to the hypothesis and have a taste test to see if it meets the desired uniqueness and flavor profile.\n  \n5. **Analyze the data and draw a conclusion.** Evaluate the results of the taste test and determine if the hypothesis was correct, and if not, what could be changed or improved. \n\n6. **Communicate the results.** Share the results and final recipe for the one-of-a-kind burger with others, and perhaps even enter it in a burger cook-off or feature it on a restaurant menu."}</w:t>
      </w:r>
    </w:p>
    <w:p>
      <w:r>
        <w:t>{"question": "Classify the age group the given text is most likely targeting - \"Don't miss this rare chance to meet your favorite singer!\"", "answer": "It is difficult to accurately determine the age group being targeted by the given text as it does not provide information about who the \"favorite singer\" is. However, generally, the text seems to be targeting teenagers and young adults who are more likely to be fans of popular music artists and attend concerts."}</w:t>
      </w:r>
    </w:p>
    <w:p>
      <w:r>
        <w:t>{"question": "Construct a dialogue between two friends discussing how their summer break has been", "answer": "Friend 1: Hey, how was your summer break?\n\nFriend 2: Hi! It was great, thanks for asking. I visited my grandparents in Florida and spent most of my time at the beach. How about yours?\n\nFriend 1: Sounds like fun! Mine was good too. I took a road trip with my family through several national parks. It was really amazing to see all the natural beauty.\n\nFriend 2: Wow! That sounds incredible. Which national park was your favorite?\n\nFriend 1: I think Yellowstone was probably my favorite. The geysers and hot springs were really something. But honestly, all of the parks were amazing in their own way.\n\nFriend 2: I've always wanted to visit Yellowstone. I'll have to put it on my bucket list for next summer.\n\nFriend 1: Definitely do that! It's a must-see."}</w:t>
      </w:r>
    </w:p>
    <w:p>
      <w:r>
        <w:t>{"question": "Rewrite the phrase \"fast food\" in five different ways", "answer": "1. Quick meals\n2. Speedy cuisine\n3. Express eats\n4. On-the-go bites\n5. Instant grub"}</w:t>
      </w:r>
    </w:p>
    <w:p>
      <w:r>
        <w:t>{"question": "Explain how using transitional words help in writing", "answer": "Transitional words are essential tools for writing clear and concise text, as they act as signposts that guide your reader through your thoughts and arguments. These words help to link sentences, paragraphs, and sections of your text in a logical and smooth manner, making it easier for the reader to follow and understand your ideas.\n\nUsing transitional words can help to improve the overall flow and coherence of your writing by clearly showing the relationships between your ideas. For example, words like 'however', 'nevertheless', and 'on the other hand' can be used to signal contrast or opposition, while words like 'furthermore' or 'additionally' can suggest the addition or continuation of an idea.\n\nBy using transitional words, you help the reader to see how your points connect and build on one another, making it easier for them to follow your line of reasoning. This can make your writing more persuasive, as well as more engaging and enjoyable to read.\n\nIn summary, using transitional words in your writing helps to create a clear and logical structure, guiding the reader through your text and making it easier for them to understand your ideas. By improving the flow and coherence of your writing, you can make it more effective and enjoyable to read."}</w:t>
      </w:r>
    </w:p>
    <w:p>
      <w:r>
        <w:t>{"question": "Compare and contrast solving a problem and debating a topic", "answer": "Solving a problem and debating a topic are two different tasks that share some similarities but also have distinct differences.\n\nSolving a problem involves identifying an issue or obstacle, developing potential solutions, and then implementing the best course of action. The primary goal of solving a problem is to find a practical and effective solution to a specific challenge. This process typically involves gathering information, analyzing options, and making decisions based on logic and evidence.\n\nOn the other hand, debating a topic involves presenting and defending opposing viewpoints on a particular subject. The goal of a debate is not necessarily to find a solution, but rather to present and discuss various arguments, evidence, and perspectives in order to persuade an audience or come to a better understanding. Debating a topic can involve critical thinking, collaboration, and listening and responding to opposing viewpoints but the process is generally more confrontational and argumentative in nature.\n\nOne important similarity between solving a problem and debating a topic is that both require critical thinking and analysis. Both involve gathering information, evaluating evidence, and making informed decisions. Both can also benefit from collaboration and the exchange of ideas.\n\nThe main difference between solving a problem and debating a topic lies in their ultimate goals and the processes used to achieve them. Solving a problem is focused on finding a practical solution, while debating a topic is focused on discussing various perspectives and arguments. Solving a problem is generally a more collaborative process, whereas debating can be more confrontational."}</w:t>
      </w:r>
    </w:p>
    <w:p>
      <w:r>
        <w:t>{"question": "Summarize this concept in a single phrase. - Multimodality is the ability to send and receive information through multiple input/output modes, such as text, audio, video, etc.", "answer": "\"Multiple input/output modes for information exchange.\""}</w:t>
      </w:r>
    </w:p>
    <w:p>
      <w:r>
        <w:t>{"question": "Brainstorm some activities that could make an in-person work meeting more engaging.", "answer": "Here are some ideas to make an in-person work meeting more engaging:\n\n1. Icebreaker Activities: Starting the meeting with a fun icebreaker can help energize the group and promote team building. Some examples include Two Truths and a Lie, The Question Game, or Human Bingo.\n\n2. Interactive Presentation: Incorporate interactive elements in the presentation such as quizzes, polls, or games to keep the audience engaged and involved.\n\n3. Group Discussions: Break the meeting into smaller groups to encourage participation and collaboration. Have each group brainstorm or discuss a topic, then present their ideas to the larger group.\n\n4. Creative Challenges: Set up a challenge or competition to encourage participation, creativity, and teamwork. This could be something like a design challenge, a problem-solving task or a role-playing scenario.\n\n5. Snacks and Refreshments: Provide snacks and refreshments to keep energy levels high and create a more relaxed and enjoyable atmosphere.\n\n6. Movement and Breaks: Incorporate movement into the meeting, such as standing or walking while discussing, or taking short breaks to stretch or do some light exercise.\n\n7. Visual Aids: Use visual aids such as whiteboards, flip charts, or post-it notes to help make the meeting more engaging and interactive. Encourage participants to write or draw their ideas to promote collaboration and creativity.\n\n8. Feedback and Follow-up: End the meeting by asking for feedback and discussing next steps. This encourages participants to share their thoughts and gives them a sense of ownership and involvement in the meeting's outcomes."}</w:t>
      </w:r>
    </w:p>
    <w:p>
      <w:r>
        <w:t>{"question": "Make a to-do list for a day trip to the beach.", "answer": "1. Pack sunscreen, beach towels, swimsuits, sunglasses, and hats.\n2. Bring a cooler with water, snacks, and sandwiches.\n3. Prepare a beach bag with first aid kit, hand sanitizer, wipes, and aloe vera gel.\n4. Check the weather forecast and tide times to plan the day.\n5. Reserve beach chairs and umbrella, if necessary.\n6. Pack beach toys, such as inflatable floats, frisbees, and paddle balls.\n7. Download or prepare a playlist with relaxing beach music.\n8. Make sure to have cash or credit cards for parking or any beach fees.\n9. Leave early to avoid traffic and secure a good spot on the beach.\n10. Enjoy the sun, sand, and sea! Remember to apply sunscreen regularly, stay hydrated, and follow beach safety rules."}</w:t>
      </w:r>
    </w:p>
    <w:p>
      <w:r>
        <w:t>{"question": "Come up with a list of 10 book titles that could form a series", "answer": "1. The Lost Kingdom\n2. The Quest of the Phoenix\n3. The Dragon's Lair\n4. The Altar of Elements\n5. The Warlock's Curse\n6. The Enchanted Forest\n7. The Shadow Realms\n8. The Ocean\u2019s Whispers\n9. The Reign of the Witch Queen\n10. The Eternal Legacy"}</w:t>
      </w:r>
    </w:p>
    <w:p>
      <w:r>
        <w:t>{"question": "Name a historical person associated with the Civil Rights Movement.", "answer": "Martin Luther King Jr."}</w:t>
      </w:r>
    </w:p>
    <w:p>
      <w:r>
        <w:t>{"question": "Generate a fact about the London Eye.", "answer": "The London Eye is Europe's tallest Ferris wheel and is also known as the Millennium Wheel. It was officially opened on 31 December 1999 to celebrate the new millennium and offers breathtaking views of the city of London from its 32 glass-enclosed capsules."}</w:t>
      </w:r>
    </w:p>
    <w:p>
      <w:r>
        <w:t>{"question": "Generate a 4-word proverb.", "answer": "Wisdom begins with listening."}</w:t>
      </w:r>
    </w:p>
    <w:p>
      <w:r>
        <w:t>{"question": "Given a scenario, formulate a logical condition. - Scenario: You want to grant access to a certain document to people only after they have filled out a form.", "answer": "Logical condition: IF form is filled out completely, THEN grant access to document.ELSE, access is denied."}</w:t>
      </w:r>
    </w:p>
    <w:p>
      <w:r>
        <w:t>{"question": "Create an efficient algorithm to count the number of elements in an array - Array: [3, 4, 7, 5, 1]", "answer": "One of the simplest and most efficient ways to count the number of elements in an array is to use the length property of the array. This property returns the number of elements in the array and has a time complexity of O(1) since it directly accesses the property without needing to loop over the elements. Here's an example using the input array:\n\n```python\ndef count_elements(arr):\n    count = len(arr)\n    return count\n\n# Test the function with the input array\narr = [3, 4, 7, 5, 1]\nresult = count_elements(arr)\nprint(result) # 5\n```\n\nThis function takes the input array, `arr`, and uses the `len()` function to obtain the number of elements in the array. The result is then returned and can be printed to check the output."}</w:t>
      </w:r>
    </w:p>
    <w:p>
      <w:r>
        <w:t>{"question": "Implement Max flow in python.", "answer": "Here is an example implementation of the Ford-Fulkerson algorithm for finding the maximum flow in a network using python:\n\n```python\nfrom collections import defaultdict\n\nclass Graph:\n    def __init__(self):\n        self.graph = defaultdict(dict)\n    \n    def add_edge(self, u, v, w):\n        self.graph[u][v] = w\n    \n    def bfs(self, s, t, parent):\n        visited = [False] * len(self.graph)\n        queue = []\n        queue.append(s)\n        visited[s] = True\n        \n        while queue:\n            u = queue.pop(0)\n            for v in range(len(self.graph)):\n                if visited[v] == False and self.graph[u][v] &gt; 0:\n                    queue.append(v)\n                    visited[v] = True\n                    parent[v] = u\n                    \n                    if v == t:\n                        return True\n        \n        return False\n    \n    def max_flow(self, source, sink):\n        parent = [-1] * len(self.graph)\n        max_flow = 0\n        \n        while self.bfs(source, sink, parent):\n            path_flow = float(\"Inf\")\n            s = sink\n            while(s != source):\n                path_flow = min(path_flow, self.graph[parent[s]][s])\n                s = parent[s]\n                \n            max_flow += path_flow\n            \n            v = sink\n            while(v != source):\n                u = parent[v]\n                self.graph[u][v] -= path_flow\n                self.graph[v][u] += path_flow\n                v = parent[v]\n        \n        return max_flow\n```\n\nTo use this implementation, you would first create an instance of the `Graph` class, add edges to it using the `add_edge(u, v, w)` method, where `u` is the starting node, `v` is the ending node, and `w` is the weight of the edge. Finally, you can call the `max_flow(source, sink)` function to find the maximum flow in the network, where `source` is the source node and `sink` is the sink node."}</w:t>
      </w:r>
    </w:p>
    <w:p>
      <w:r>
        <w:t>{"question": "Narrow down the list of features to the most relevant 10 features for a given product - Product: Coffee Maker \nFeatures: Auto Shutoff, BPA Free, Programmable Brew Time, 12 Cup Capacity, Pause &amp; Pour Feature, Removable Drip Tray, Water Filtration System, Digital Clock Display, Delay Start, Brew Strength Control", "answer": "The most relevant 10 features for a coffee maker are: \n\n1. Auto Shutoff \n2. Programmable Brew Time \n3. 12 Cup Capacity \n4. Pause &amp; Pour Feature \n5. Removable Drip Tray \n6. Water Filtration System \n7. Digital Clock Display \n8. Delay Start \n9. Brew Strength Control \n10. BPA Free."}</w:t>
      </w:r>
    </w:p>
    <w:p>
      <w:r>
        <w:t>{"question": "Construct a suitable python program to calculate the factorial of a number - num = 4", "answer": "Here is a suitable python program to calculate the factorial of a number:\n\n```python\n# input\nnum = 4\n\n# initialize factorial to 1\nfactorial = 1\n\n# check if num is negative, zero or positive\nif num &lt; 0:\n    print(\"Factorial does not exist for negative numbers.\")\nelif num == 0:\n    print(\"The factorial of 0 is 1.\")\nelse:\n    # loop from 1 to num and calculate factorial\n    for i in range(1, num + 1):\n        factorial *= i\n    print(f\"The factorial of {num} is {factorial}\")\n```\n\nFor the given input `num = 4`, the output would be: `The factorial of 4 is 24`"}</w:t>
      </w:r>
    </w:p>
    <w:p>
      <w:r>
        <w:t>{"question": "Construct a suitable SQL query to fetch some data from a given table - Table: Inventory", "answer": "To construct an SQL query to fetch data from the Inventory table, more specific information is needed regarding the requirements, such as the columns or rows that are desired to be retrieved, the filtering or sorting conditions, etc. Here is an example of a simple query that would fetch all data from the Inventory table:\n\nSELECT * FROM Inventory;"}</w:t>
      </w:r>
    </w:p>
    <w:p>
      <w:r>
        <w:t>{"question": "Categorize a given set of words. - Words: laptop, mouse, keyboard, mobile phone", "answer": "Category: Electronics/Computer and Mobile Accessories\n- laptop\n- mouse\n- keyboard\n- mobile phone"}</w:t>
      </w:r>
    </w:p>
    <w:p>
      <w:r>
        <w:t>{"question": "Compose a tweet expressing amazement", "answer": "\"Absolutely mind-blowing! \ud83d\ude31 The world never ceases to amaze me with its endless wonders and surprises. #amazed #speechless #wow\""}</w:t>
      </w:r>
    </w:p>
    <w:p>
      <w:r>
        <w:t>{"question": "Generate a poem based on the following concept: a summer's joy.", "answer": "Oh, how the sunshine warms my skin,\nEach ray a gift of summer's joy within,\nThe days are long, the nights so sweet,\nA season of delight, with memories to keep.\n\nThe gentle breeze that rustles through the leaves,\nA whispered song of freedom on the breeze,\nThe laughter of children playing in the park,\nThe sight of lovers strolling hand in hand, after dark.\n\nThe taste of ice cream, melting in the heat,\nThe splash of water, as we run bare feet,\nThe scent of flowers, blooming in the sun,\nA summer's joy, a time of endless fun.\n\nSo let us cherish every moment bright,\nAnd bask in the warmth of summer's light,\nFor though the season soon must end,\nIts memories of joy, forever will we mend."}</w:t>
      </w:r>
    </w:p>
    <w:p>
      <w:r>
        <w:t>{"question": "Create a phrase of encouragement.", "answer": "\"You've got this! Keep pushing forward and never give up on your dreams. Believe in yourself and your abilities, and amazing things are sure to happen.\""}</w:t>
      </w:r>
    </w:p>
    <w:p>
      <w:r>
        <w:t>{"question": "Construct a problem statement based on the following information:\nA food delivery company wants to increase the quality of food being prepared by its kitchens.", "answer": "A food delivery company is currently facing the challenge of improving the quality of food being prepared by its kitchens. Despite having a strong customer base and an efficient delivery system, the company has recently received feedback from customers regarding inconsistencies in the taste and presentation of the meals. As a result, the company wants to explore strategies to enhance the overall food quality and ensure that every dish meets their high standards of taste and presentation."}</w:t>
      </w:r>
    </w:p>
    <w:p>
      <w:r>
        <w:t>{"question": "Summarize the given film review:\n\nThe movie has a strong premise but is filled with cliched dialogue and over-the-top acting.", "answer": "The film has a good idea but is hindered by unoriginal writing and exaggerated performances."}</w:t>
      </w:r>
    </w:p>
    <w:p>
      <w:r>
        <w:t>{"question": "Come up with a word cloud based on the following theme: pollution.", "answer": "Here is a word cloud that I've generated with words related to pollution:\n\ncarbon, emissions, contamination, smog, waste, toxins, chemicals, environmental impact, air quality, climate change, greenhouse gases, deforestation, industrialization, urbanization, global warming, acid rain, litter, dust, pesticides, sewage, radiation, plastics, ozone depletion, noise, lead, sulfur, landfills, methane, fossil fuels, exhaust."}</w:t>
      </w:r>
    </w:p>
    <w:p>
      <w:r>
        <w:t>{"question": "Write a paragraph about the potential applications for GPT models.", "answer": "GPT (Generative Pre-training Transformer) models have a wide range of potential applications across various industries. They can be used in natural language generation tasks, such as generating high-quality text content, automated writing for news and reports, creative writing, and scripts for chatbots. They can also be used in language-based tasks such as text classification, sentiment analysis, and document summarization. GPT models can also be trained for complex tasks like machine translation, question answering, and dialog generation, making them highly useful in the fields of education, communication and customer services. Additionally, they can be applied to various other tasks such as image generation, speech synthesis, and even in drug discovery, proving their vast potential in advancing artificial intelligence."}</w:t>
      </w:r>
    </w:p>
    <w:p>
      <w:r>
        <w:t>{"question": "Generate a sentence to describe the following: a person sitting on a beach on a sunny day.", "answer": "The person basks in the warm sun on the beach, relishing the summery breeze and the rolling sound of waves as they sprawl comfortably on the soft sand."}</w:t>
      </w:r>
    </w:p>
    <w:p>
      <w:r>
        <w:t>{"question": "Explain how GPT works in one sentence.", "answer": "GPT (Generative Pretrained Transformer) is a type of language model that uses deep learning to generate human-like text by predicting the next word in a sequence based on the previous words and the back-propagation algorithm."}</w:t>
      </w:r>
    </w:p>
    <w:p>
      <w:r>
        <w:t>{"question": "Rewrite the sentence using a different verb:\nThe bank robbed him of his money.", "answer": "The bank defrauded him of his money."}</w:t>
      </w:r>
    </w:p>
    <w:p>
      <w:r>
        <w:t>{"question": "Generate a article headline based on the following information:\n\nThe Chinese city of Chengdu is developing a revolutionary new transportation system.", "answer": "\"Chengdu's Revolutionary Transportation System: The Future of Urban Travel\""}</w:t>
      </w:r>
    </w:p>
    <w:p>
      <w:r>
        <w:t>{"question": "Come up with an alternate rhyming phrase for the following:\n\nTime will fly", "answer": "The clock will race by"}</w:t>
      </w:r>
    </w:p>
    <w:p>
      <w:r>
        <w:t>{"question": "Edit the following sentence to make it more concise:\n\nThe woman that was running the store was very friendly and helpful.", "answer": "The storekeeper was very friendly and helpful."}</w:t>
      </w:r>
    </w:p>
    <w:p>
      <w:r>
        <w:t>{"question": "Come up with a question suitable for a trivia game:", "answer": "In what year was the first iPhone released by Apple Inc.?"}</w:t>
      </w:r>
    </w:p>
    <w:p>
      <w:r>
        <w:t>{"question": "Find a sentence in a given text that best describes the theme of the text. - Text:\nThe sky had been growing dark for hours, and far off in the east there was the faintest hint of silver.", "answer": "\"The sky had been growing dark for hours\" best describes the theme of the text, which seems to be centered around the impending darkness and the passage of time."}</w:t>
      </w:r>
    </w:p>
    <w:p>
      <w:r>
        <w:t>{"question": "Select the most suitable word from the two given to complete this sentence. - The book is one of the ____ in the library.\nOptions: rarest, fewest", "answer": "The book is one of the rarest in the library."}</w:t>
      </w:r>
    </w:p>
    <w:p>
      <w:r>
        <w:t>{"question": "Guess the meaning of this idiom. - \"Speak of the devil\"", "answer": "The idiom \"Speak of the devil\" is used when someone appears unexpectedly while others are talking about them. It usually implies that the person mentioned in the conversation shows up just as they are being discussed, in a coincidental manner."}</w:t>
      </w:r>
    </w:p>
    <w:p>
      <w:r>
        <w:t>{"question": "Reorganize the words and punctuation marks to make a correct sentence. - dog the brown my is", "answer": "My dog is brown."}</w:t>
      </w:r>
    </w:p>
    <w:p>
      <w:r>
        <w:t>{"question": "Write five sentences with the given word. - Word: Crescent", "answer": "1. The crescent moon shone brightly in the sky, casting a soft glow over the landscape.\n2. Sarah often enjoyed taking walks along the crescent-shaped beach, listening to the sound of the waves.\n3. He picked up the flaky, freshly baked croissant, which was shaped like a crescent.\n4. The street was lined with houses that followed the gentle curve of the crescent-shaped road.\n5. He finished his artwork that included a crescent moon adorning the dark sky, implied to be made of stars with their subtle shine."}</w:t>
      </w:r>
    </w:p>
    <w:p>
      <w:r>
        <w:t>{"question": "Find a word in the sentence that can be replaced with a pronoun. - Tom waited for his friend at the cafe.", "answer": "The word \"Tom\" in the sentence \"Tom waited for his friend at the cafe\" can be replaced with a pronoun such as \"He\". The new sentence would be \"He waited for his friend at the cafe.\""}</w:t>
      </w:r>
    </w:p>
    <w:p>
      <w:r>
        <w:t>{"question": "Generate a brochure describing a beachy vacation spot. - Maldives", "answer": "**Welcome to Maldives, Your Dream Tropical Destination!**\n\nAre you looking for a perfect vacation spot to escape the hustle and bustle of everyday life? Look no further! Maldives, a South Asian island nation, is the ultimate paradise for you. Imagine walking on pristine white sands, lounging in turquoise waters, and soaking in the sun, all while enjoying the luxury and comfort of a world-class resort.\n\n**Relax and Unwind**\n\nUpon your arrival in Maldives, you'll never want to leave. The breathtaking beaches are perfect for catching some rays or strolling hand-in-hand with your loved one. Take a dip in the crystal-clear waters and feel your tensions slip away. For the ultimate relaxation, indulge in a spa treatment inspired by traditional Maldivian healing techniques.\n\n**Experience the Ocean**\n\nThe Maldives is home to an impressive diversity of marine life. Go snorkeling or scuba diving to explore vibrant coral reefs and colorful schools of fish. For a more exhilarating adventure, try shark or ray diving. Don't miss the opportunity to go on a dolphin or whale watching tour to see these magnificent creatures in their natural habitat.\n\n**Luxurious Accommodations**\n\nMaldives boast some of the most luxurious resorts in the world. Stay in a water villa, built on stilts right above the ocean. Fall asleep to the sound of gentle waves, and wake up to stunning sunrises. The resorts offer world-class amenities and dining experiences, combining local flavors with international cuisines.\n\n**Don't Miss Out**\n\nA vacation in Maldives promises to be an unforgettable experience of a lifetime. The stunning beaches, warm weather, and luxurious amenities are waiting for you. Don't miss out on this opportunity to relax, rejuvenate, and create lasting memories. Book your trip to Maldives today!"}</w:t>
      </w:r>
    </w:p>
    <w:p>
      <w:r>
        <w:t>{"question": "In your own words explain why it is important to practice yoga.", "answer": "Practicing yoga is important as it offers numerous benefits to both the mind and body. Yoga can help to reduce stress, anxiety, and depression by promoting relaxation and inner peace through its meditative practice and deep breathing techniques. It also improves flexibility, strength, and balance, which can reduce chronic pain and help with injury prevention. Yoga also encourages healthy habits and a positive body image, which can lead to improved overall physical health. Additionally, the mindfulness and focus required during practice can help to improve mental clarity and concentration. All of these factors make yoga an important practice for achieving overall well-being."}</w:t>
      </w:r>
    </w:p>
    <w:p>
      <w:r>
        <w:t>{"question": "Name one advantage and one disadvantage of using robots in the workplace.", "answer": "One advantage of using robots in the workplace is that they can increase productivity and efficiency, as they are capable of performing repetitive tasks with a high level of speed and accuracy, without the need for rest or breaks. Additionally, robots can take on dangerous and physically demanding tasks, reducing the risk of injury and accidents for human workers.\n\nHowever, one disadvantage of using robots in the workplace is that they may displace human workers, leading to job losses and increased unemployment. Robots can perform many tasks previously carried out by human workers, and as technology improves, the range of tasks they can take on is increasing. This can result in humans being pushed out of certain roles or industries, potentially causing economic and social disruption."}</w:t>
      </w:r>
    </w:p>
    <w:p>
      <w:r>
        <w:t>{"question": "Tell me what the word 'adversity' means.", "answer": "Adversity refers to hardship, difficulty, trouble or misfortune. It is generally used in the context of an unpleasant or challenging situation that someone faces, as they encounter obstacles or negative circumstances. In other words, adversity can be described as a state of hardship or suffering that presents a challenge to someone's ability to cope or persist."}</w:t>
      </w:r>
    </w:p>
    <w:p>
      <w:r>
        <w:t>{"question": "Create a conversation between two characters about going to the movies.", "answer": "Mike: Hey Sarah, do you want to go to the movies tonight?\n\nSarah: That sounds like a great idea! Which movie do you want to see?\n\nMike: I was thinking about the new action movie that just came out. What do you think?\n\nSarah: Oh, cool. That sounds good to me, I've been wanting to see that one too.\n\nMike: Great, what time works best for you?\n\nSarah: How about the 7:00 PM show? \n\nMike: Sounds good to me. Do you want to grab some dinner beforehand or just meet at the theater?\n\nSarah: Let's just meet at the theater. But, we should definitely grab some popcorn to enjoy during the movie.\n\nMike: Agreed. Nothing like watching a movie with some buttery popcorn. \n\nSarah: Absolutely. Alright, see you at the theater then. \n\nMike: See you there!"}</w:t>
      </w:r>
    </w:p>
    <w:p>
      <w:r>
        <w:t>{"question": "Write a news report about the latest technological advancements.", "answer": "New advancements in technology are rapidly changing the way we live and interact with the world around us. Experts in the tech industry are continuously working to develop new innovations that will revolutionize the way we live, work, and play.\n\nOne of these advancements is the growth in the field of Artificial intelligence (AI) and machine learning. These technologies are now being used to develop 'smart homes,' where everything from lighting to temperature control to security can be managed by voice command or through a smartphone application. This technology is also being used to improve transportation, with companies now testing self-driving cars and drones that can deliver packages quickly and efficiently.\n\nAnother major development in technology is the rise of virtual and augmented reality. These technologies allow users to immerse themselves in a digital world and have already found applications in gaming, entertainment, education and even healthcare. By using virtual or augmented reality, healthcare professionals can now simulate surgeries and other procedures to provide better training for doctors and nurses.\n\nThe Internet of Things (IoT) has also seen significant growth in recent years, with smart sensors and devices being integrated into everyday objects such as fridges, thermostats, and washing machines. This has enabled consumers to control these devices remotely, monitor their energy usage and receive alerts when something needs attention.\n\nOne of the most exciting technological advancements emerging is the development of quantum computing. This will revolutionize the speed at which computers can process data, enabling them to tackle complex problems and perform calculations that would have previously taken much longer.\n\nWith all these advancements in technology, it is clear that the future is looking brighter than ever. As researchers and developers continue to push the boundaries of what is possible, we can expect to see even more amazing innovations in the years to come."}</w:t>
      </w:r>
    </w:p>
    <w:p>
      <w:r>
        <w:t>{"question": "Transform the sentence into a question, using the word \u201chow\u201d. - John built a race car.", "answer": "How did John build a race car?"}</w:t>
      </w:r>
    </w:p>
    <w:p>
      <w:r>
        <w:t>{"question": "Summarize the paragraph in 5-8 words. - Robotics is a field of engineering focused on the design and manufacture of robots. It requires a range of skills, including programming, problem solving and creative thinking.", "answer": "Engineering centered design, construction of robots."}</w:t>
      </w:r>
    </w:p>
    <w:p>
      <w:r>
        <w:t>{"question": "Decide if this is a statement, question, imperative, or exclamation. - Let\u2019s start the meeting.", "answer": "Imperative"}</w:t>
      </w:r>
    </w:p>
    <w:p>
      <w:r>
        <w:t>{"question": "Brainstorm three ideas for a new website that would provide valuable new services to people.", "answer": "1. A website for finding and booking virtual experiences: This website would provide a platform for people to explore and book various virtual experiences from around the world, such as virtual tours of museums and landmarks, virtual cooking and art classes, and even virtual escape rooms. This would be an engaging way for people to learn, have fun, and experience the world from the comfort of their own homes.\n\n2. A mental health support website: This website would offer a variety of services to support mental health, including access to licensed therapists via video or chat, a community forum for individuals to connect with others going through similar struggles, and educational resources on mental health topics. The site could also provide tools for tracking moods and self-care habits, and offer personalized recommendations for mental health support.\n\n3. A website for managing and organizing personal health information: This website would allow individuals to securely store all of their health information in one place, including medical records, prescriptions, and appointment history. Users could also track their symptoms, medication adherence, and health goals. The site could offer personalized health recommendations based on a user's data and history, and even integrate with wearable devices to track fitness and biometrics."}</w:t>
      </w:r>
    </w:p>
    <w:p>
      <w:r>
        <w:t>{"question": "Write a news article about gender diversity in computing.", "answer": "In recent years, the technology industry has seen an increased focus on diversity and inclusion, particularly when it comes to gender. Despite efforts to level the playing field, a significant gender gap remains in computing, with women representing only 26% of the workforce.\n\nExperts agree that improving gender diversity in computing is essential for driving innovation and addressing the skills shortage that currently challenges the industry. \"Diverse teams are more innovative and better equipped to solve complex problems,\" explains Dr. Linda Werner, Associate Professor of Computer Science at the University of California.\n\nEfforts to improve gender diversity in computing have taken many forms, including mentoring programs, scholarships, and leadership training initiatives aimed at supporting women in the field. One notable program is Girls Who Code, which has reached over 185,000 girls across the country with computer science education and exposure.\n\nSeveral technology companies have also introduced initiatives aimed at improving gender diversity, including hiring targets, diversity training, and pay equity audits. These initiatives have been met with varying degrees of success, with some companies reporting significant progress in increasing the number of women in their workforce.\n\nDespite these efforts, progress has been slow, and challenges persist. Bias and discrimination remain significant barriers for women in computing, and many report feeling marginalized and undervalued in their roles. A shift in workplace culture and attitude is needed to address these issues and create an environment in which women can thrive.\n\nWith demand for skilled computing professionals continuing to grow, improving gender diversity is essential for meeting the industry's needs and driving innovation. Through sustained efforts and a commitment to change, it's hoped that the computing workforce can become more inclusive and representative of the population as a whole."}</w:t>
      </w:r>
    </w:p>
    <w:p>
      <w:r>
        <w:t>{"question": "Determine whether the following statement is true or false: The temperature of water will always increase when it is heated.", "answer": "The statement is generally true - when heat is supplied to water, its temperature will increase as its molecules gain kinetic energy and move more rapidly. However, this is only true up to a certain point. At its boiling point of 100\u00b0C (212\u00b0F) at standard atmospheric pressure, water will start to change its phase from liquid to vapor, and its temperature will not increase further despite continuous heating. Additionally, it's also important to note that if water is super-cooled, heating it may first cause it to solidify into ice before its temperature starts to increase."}</w:t>
      </w:r>
    </w:p>
    <w:p>
      <w:r>
        <w:t>{"question": "Collect five important takeaways from South Africa's 2019 election.", "answer": "1. In the 2019 South African general election held on 8 May 2019, the ruling party, the African National Congress (ANC), won the majority of the votes, retaining its control over the government, albeit with a reduced majority.\n2. The election saw the participation of 48 political parties, the highest number in South Africa's democratic history. \n3. The ANC recorded its worst electoral performance since the end of apartheid, receiving just 57.5% of the vote, marking a decrease from the 62.15% it received in 2014.\n4. The main opposition party, the Democratic Alliance, also suffered a decrease in support, winning 20.77% of the vote, down from 22.23% in 2014.\n5. The Economic Freedom Fighters, a far-left party, made significant gains, winning 10.79% of the vote, an increase from the 6.35% received in 2014."}</w:t>
      </w:r>
    </w:p>
    <w:p>
      <w:r>
        <w:t>{"question": "Create an algorithm to predict future sales trends.", "answer": "To predict future sales trends, we can use a combination of historical sales data and machine learning techniques to build a predictive model. Here are the steps for creating an algorithm to predict future sales trends:\n\n1. Gather and clean the data: Collect historical sales data and related information such as the date, product, price, and promotion. Clean the data to ensure there are no errors, missing values or outliers that may affect the accuracy of the model.\n\n2. Identify features: Determine which factors may influence sales trends, such as holidays, seasons, and marketing campaigns. Incorporate these as features in the dataset.\n\n3. Split the data: Divide the dataset into a training set for building the model, and a test set for evaluating its performance.\n\n4. Choose a model: Several machine learning algorithms can be used for sales forecasting, such as linear regression, decision trees or neural networks. Choose a model based on the size and nature of the data, and the desired level of accuracy.\n\n5. Train the model: Use the training dataset to train the model, adjusting its parameters to minimise the prediction error.\n\n6. Evaluate the model: Test the model on the test dataset to evaluate its performance. Use metrics such as mean squared error or mean absolute error to quantify the difference between the predicted and actual sales values.\n\n7. Make predictions: Once the model has been evaluated and refined, use it to make predictions on future sales trends. The model can also be updated periodically with new data to improve its accuracy over time."}</w:t>
      </w:r>
    </w:p>
    <w:p>
      <w:r>
        <w:t>{"question": "Convert the input into Morse code. - SOS", "answer": "In Morse code, \"SOS\" would be represented as `... --- ...`"}</w:t>
      </w:r>
    </w:p>
    <w:p>
      <w:r>
        <w:t>{"question": "Provide the pronoun for the given sentence. - He is an energetic person.", "answer": "He"}</w:t>
      </w:r>
    </w:p>
    <w:p>
      <w:r>
        <w:t>{"question": "Brainstorm three ways to become eco-friendly.", "answer": "1. Reduce, reuse, and recycle: The first and foremost way to become eco-friendly is by reducing waste production, reusing items instead of throwing them away, and recycling materials such as paper, plastic, and glass. By practicing these three Rs, individuals and communities can significantly decrease the amount of waste that ends up in landfills and help preserve natural resources.\n\n2. Conserve energy and water: Another way to become eco-friendly is by conserving energy and water. Simple actions such as turning off lights when leaving a room, unplugging appliances when not in use, and taking shorter showers can help reduce energy and water consumption. Additionally, using energy-efficient light bulbs and appliances can also help conserve energy and reduce greenhouse gas emissions.\n\n3. Use sustainable transportation: The third way to become eco-friendly is by using sustainable modes of transportation such as walking, biking, or taking public transportation. These modes of transportation not only help reduce carbon emissions, but also help improve air quality and reduce traffic congestion. For longer trips, carpooling or using electric or hybrid vehicles is also a more eco-friendly option than driving a gas-powered car alone."}</w:t>
      </w:r>
    </w:p>
    <w:p>
      <w:r>
        <w:t>{"question": "Get the team opinion on the following statement - The decision to go ahead with the project should be made as soon as possible", "answer": "As an AI, I'm not able to provide team opinions but I can assist by conducting a poll or survey to gather responses from the team members on their thoughts about the statement, \"The decision to go ahead with the project should be made as soon as possible.\" Would you like me to proceed with either option?"}</w:t>
      </w:r>
    </w:p>
    <w:p>
      <w:r>
        <w:t>{"question": "Summarize the importance of monitoring air quality", "answer": "Monitoring air quality is essential for protecting public health and the environment. Poor air quality can have adverse effects on both human health and the natural world. Exposure to harmful pollutants and particulate matter can cause or exacerbate respiratory issues, cardiovascular disease and other serious health conditions. By monitoring air quality, authorities can identify sources of pollution and implement measures to reduce harmful emissions. Additionally, monitoring can help us understand the effects of climate change and work towards reducing our impact on the environment. In summary, monitoring air quality is vital for safeguarding the health of present and future generations and preserving the planet."}</w:t>
      </w:r>
    </w:p>
    <w:p>
      <w:r>
        <w:t>{"question": "List three potential online security risks", "answer": "1. Phishing Attacks: Phishing is a type of social engineering attack in which the attacker attempts to steal confidential information by sending fraudulent text or emails to the victim posing as someone credible. Such emails would urge you to click a link that may prompt you to enter sensitive information or download a file.\n\n2. Malware: Malware refers to any computer software intentionally created to cause harm in a computer system, server, or network. These harmful software come in the form of viruses, trojans, spyware, and ransomware. They are usually disguised in a way that makes them hard to detect.\n\n3. Password Attacks: Weak or stolen passwords continue to be among the leading causes of cyber-security breaches. Hackers have developed many techniques for cracking passwords, including brute-force attacks and dictionary attacks. Once they gain access to your password, they can potentially access all your personal and sensitive data."}</w:t>
      </w:r>
    </w:p>
    <w:p>
      <w:r>
        <w:t>{"question": "Find the equation of the parabola given the focus and directrix - Focus: (2, 4), Directrix: y = 0", "answer": "A parabola is defined as the set of all points equidistant from a point called the focus and a line called the directrix.\n\nLet (x, y) be a point on the parabola with focus (2,4) and directrix y=0. By definition of the parabola, the distance from (x, y) to the focus is equal to the distance from (x,y) to the directrix.\n\nUsing the distance formula, we can say that:\n\nsqrt[(x-2)^2 + (y-4)^2] = y-0\n\nSquaring both sides:\n\n(x-2)^2 + (y-4)^2 = y^2\nx^2 - 4x + 4 + (y-4)^2 = y^2\nx^2 - 4x + 4 + y^2 - 8y + 16 = y^2\nx^2 - 4x + 16 - 8y + 16 = 0\n\nWhich simplifies to:\n\nx^2 - 4x - 8y + 36 = 0.\n\nAfter completing the square in the x to put the equation in standard form, we have:\n\n(x - 2)^2 - 4 - 8y + 36 = 0.\n\nSimplifying, we get\n\n(x - 2)^2 = 8y - 32\n\nFinally, the standard form of the equation of the parabola with focus (2, 4) and directrix y = 0 is\n\n(x - 2)^2 = 8(y - 4)."}</w:t>
      </w:r>
    </w:p>
    <w:p>
      <w:r>
        <w:t>{"question": "Create a list of 5 adjectives describing the character of Jane.", "answer": "Here are five adjectives that could describe the character of someone named Jane:\n1. Kind\n2. Compassionate\n3. Intelligent\n4. Resourceful\n5. Confident"}</w:t>
      </w:r>
    </w:p>
    <w:p>
      <w:r>
        <w:t>{"question": "Cite three non-English sources for a research paper on ancient Greek mythology.", "answer": "Below is a list of three non-English sources on the topic of ancient Greek mythology:\n\n1. \"La mitolog\u00eda griega\" by Pierre Grimal (Published by Ediciones Paid\u00f3s Ib\u00e9rica, 1992, Language: Spanish) - This book provides a comprehensive look at Greek mythology, with a detailed analysis of the myths and legends of ancient Greece.\n\n2. \"Mitologia grega\" by Junito de Souza Brand\u00e3o, (Published by Vozes, 2019, Language: Portuguese) - This book is an extensive study of Greek mythology, exploring the myths, heroes, and gods of ancient Greece.\n\n3. \"Dieux et h\u00e9ros de la mythologie grecque\" by Fran\u00e7oise Rachmuhl (Published by Flammarion Jeunesse, 2016, Language: French) - This book presents an introduction to the gods and heroes of Greek mythology, aimed at younger readers, with engaging illustrations and accessible writing."}</w:t>
      </w:r>
    </w:p>
    <w:p>
      <w:r>
        <w:t>{"question": "Identify three differences between the two figures. - Figure 1:\n \nFigure 2:", "answer": "It seems like there is some information missing for me to complete the task accurately. Could you please provide the figures you would like me to compare? That way, I'll be able to identify the differences."}</w:t>
      </w:r>
    </w:p>
    <w:p>
      <w:r>
        <w:t>{"question": "Create a report summarizing a book you read. - The book \u201cThe Great Gatsby\u201d by F. Scott Fitzgerald", "answer": "The Great Gatsby is a novel written by F. Scott Fitzgerald, published in 1925, often considered as one of the greatest literary pieces of the 20th century. Set in the backdrop of summer of 1922 in the fictional town of West Egg, in Long Island, New York, the novel takes us through the life of a cast of characters living in the town, and their interactions.\n\nThe story is narrated by Nick Carraway, a relatively poorer bond salesman who has moved from the Midwest to West Egg, New York. His neighbor is the titular character, Jay Gatsby, a mysterious wealthy business magnate, known for throwing lavish parties that are attended by the rich and famous. Throughout the narrative, we get an insight into the elite society, their extravagant lifestyles, and the dangers of excess through their stories of love, loss, and corruption.\n\nThe book explores themes of decadence, excess, idealism, and social upheaval. One of the central plot points of the story is Gatsby's pursuit of his lost love, Daisy Buchanan, who is married to Tom Buchanan, a wealthy socialite from East Egg, and Nick's cousin. \n\nThe love triangle between Gatsby, Daisy, and Tom reaches a boiling point, and when tragedy strikes, the characters are forced to confront their actions and their consequences. This leads to revelations about the backgrounds of Gatsby and Tom, as well as the corruption that has led to Gatsby's rise to fame and fortune.\n\nIn conclusion, The Great Gatsby is a masterful piece of literary work that delves into the psyche of the rich and famous, and their pursuit for happiness in a world defined by extravagance and excess. The book is both a critique and a cautionary tale about the dangers of the American Dream, and the emptiness that can come with the relentless pursuit of wealth, power and pleasure."}</w:t>
      </w:r>
    </w:p>
    <w:p>
      <w:r>
        <w:t>{"question": "What are the different methods of communication?", "answer": "There are several methods of communication that people use to convey information and ideas. Some of the most common methods include:\n\n1. Verbal communication: This involves the use of spoken words and language to convey a message. Verbal communication can occur in person, over the phone or through video conferencing.\n\n2. Written communication: This involves the use of written language to communicate a message. Written communication can take many forms, including emails, memos, reports, letters, text messages, and instant messaging.\n\n3. Nonverbal communication: This involves the use of body language, gestures, facial expressions, and eye contact to convey a message without the use of words. Nonverbal communication can help to reinforce or contradict spoken or written messages.\n\n4. Visual communication: This involves the use of visual aids such as images, videos, charts, and diagrams to convey a message. Visual communication is often used to support or enhance written or verbal communication, making complex ideas or information more understandable.\n\n5. Digital communication: This includes all forms of communication that use digital technology to transmit information, such as email, social media, video conferencing, and instant messaging. Digital communication has become increasingly prevalent due to the growth of technology.\n\nEach of these methods of communication has its own advantages and disadvantages, and effective communication typically involves using a combination of these methods."}</w:t>
      </w:r>
    </w:p>
    <w:p>
      <w:r>
        <w:t>{"question": "Compare and contrast conservatism and liberalism.", "answer": "Conservatism and liberalism are two ideologies found primarily in politics that frame how people think about the role of government, economic systems, and individual responsibility. There are some noteworthy differences between the two and also some similarities.\n\nConservatism is an ideology that emphasizes tradition and the maintenance of established institutions, with a belief in the value of continuity and stability. Conservatives tend to prioritize economic freedom and individual responsibility, as well as gradual change over sudden shifts. They generally support a smaller government responsible mainly for maintaining law and order, with a belief that the market should regulate itself. Conservatives generally uphold traditional family values and social order, and are inclined to oppose change to traditional social norms and values.\n\nIn contrast, liberalism emphasizes the autonomy of individuals and the protection of their rights and freedoms. Liberals tend to advocate for more government involvement in ensuring equality of opportunity, with a focus on reducing inequalities and promoting social justice. They usually support larger government programs for social welfare and interventions in the economy to promote fair competition, as well as regulation to protect consumer rights and the environment. Liberals are more likely to embrace progressive values, and are often more open to social change.\n\nIn summary, while conservatism emphasizes tradition, stability, individual responsibility, and limited government intervention, liberalism emphasizes individual rights and freedoms, equality of opportunity, social welfare, and progressive change. Both ideologies, however, share a belief in the importance of freedom, democracy, the rule of law, and respect for individual rights, although they often hold different viewpoints on how to achieve these goals."}</w:t>
      </w:r>
    </w:p>
    <w:p>
      <w:r>
        <w:t>{"question": "Subdivide the category \"living things\" into 3 distinct groups.", "answer": "Three distinct groups that can subdivide the category \"living things\" are:\n\n1. **Animals** - This group is composed of multicellular, heterotrophic organisms that belong to the kingdom Animalia. They obtain nutrients by consuming other living things, and are capable of motility.\n\n2. **Plants** - This group consists of multicellular, autotrophic organisms that belong to the kingdom Plantae. They produce their own food through the process of photosynthesis, utilizing sunlight, water, and carbon dioxide.\n\n3. **Microorganisms** - This group is composed of microscopic, unicellular or multicellular living things. This group includes bacteria, archaea, some fungi, protists, and some algae. Microorganisms carry out a wide range of metabolic processes and can inhabit almost every environment on earth."}</w:t>
      </w:r>
    </w:p>
    <w:p>
      <w:r>
        <w:t>{"question": "Name three features of the 2020 census.", "answer": "1. Digital Response Option. The 2020 Census was the first time that respondents were given the opportunity to respond to the census online. The digital response option made it easier for households to complete the survey on their own time and at their convenience.\n\n2. Language Support. The U.S. Census Bureau provided language support for the 2020 Census in 59 non-English languages, including American Sign Language, Braille, and large print guides. This provided an easier response process for households whose first language isn't English.\n\n3. Enhanced Data Protection. To ensure the confidentiality of census data and protect the privacy of respondents, the U.S. Census Bureau implemented new data protection techniques for the 2020 Census. These included advanced encryption methods, strict access controls to data, and a comprehensive data stewardship program."}</w:t>
      </w:r>
    </w:p>
    <w:p>
      <w:r>
        <w:t>{"question": "Generate a 5-word sentence with a specific meaning.", "answer": "\"Protect environment for future generations.\""}</w:t>
      </w:r>
    </w:p>
    <w:p>
      <w:r>
        <w:t>{"question": "Given the following python function, what is the result of calling it with the following argument: count_words('Loving living life')", "answer": "The function `count_words` is not provided in the instruction, so it's not possible for me to determine the result of calling it with the argument 'Loving living life'. Can you please provide the definition of the `count_words` function so I can assist you better?"}</w:t>
      </w:r>
    </w:p>
    <w:p>
      <w:r>
        <w:t>{"question": "Which type of precipitation is the most common in South Africa?", "answer": "The most common type of precipitation in South Africa is rain. South Africa experiences a mostly subtropical climate, and the summer months (November to March) are known for their warm temperatures and rainfall. However, the amount of rain can vary greatly by region, with the Eastern Cape and KwaZulu-Natal receiving the most rainfall, while the west, including the Northern and Western Cape, are comparatively drier."}</w:t>
      </w:r>
    </w:p>
    <w:p>
      <w:r>
        <w:t>{"question": "Categorize the following species as either vertebrates or invertebrates. - Giraffe", "answer": "Giraffe is a vertebrate."}</w:t>
      </w:r>
    </w:p>
    <w:p>
      <w:r>
        <w:t>{"question": "Think of a way to use the following material to build a shelter. - 2 sticks and a piece of cloth", "answer": "One way to build a shelter using 2 sticks and a piece of cloth is by creating a simple lean-to structure. First, find a spot where you can prop up the sticks to create a frame. You will need to dig small holes in the ground to place the ends of the sticks in so that they are securely positioned. Once the sticks are propped up, drape the cloth over the top of the sticks so that it creates a slanted roof. Depending on the size of the cloth, you may need to tie or secure the cloth to the sticks to make sure it stays in place. Once the cloth is placed over the sticks, you will have a simple shelter that can provide shade and protection from the elements."}</w:t>
      </w:r>
    </w:p>
    <w:p>
      <w:r>
        <w:t>{"question": "Generate a job description for a project manager role.", "answer": "Job Title: Project Manager\n\nJob Summary:\nWe are seeking a highly skilled project manager to join our team. In this role, you will be responsible for overseeing and coordinating all aspects of our projects from start to finish. This includes managing project timelines, budgets, resources, and deliverables.\n\nKey Responsibilities:\n- Define project scope, objectives, and deliverables in collaboration with key stakeholders\n- Develop and maintain detailed project plans, including timelines, budget, and resource allocation\n- Monitor project progress, identify and mitigate risks, and escalate issues as needed\n- Communicate project status and updates to all stakeholders, including team members, senior management, and clients\n- Coordinate and manage project team members to ensure successful project delivery\n- Review project deliverables for quality and accuracy, and provide feedback as necessary\n- Ensure adherence to all relevant company policies and procedures, as well as industry standards and regulations\n- Provide direction and support to project team members throughout the project lifecycle\n- Conduct project post-mortems and create reports to identify areas of improvement for future projects\n\nQualifications:\n- Bachelor\u2019s degree in a related field\n- 3+ years of experience in project management, preferably in a related industry\n- Strong understanding of project management principles and methodologies\n- Excellent organizational, time management, and prioritization skills\n- Exceptional communication and interpersonal skills\n- Proven leadership ability and experience managing teams\n- Ability to manage multiple projects simultaneously while maintaining attention to detail\n- Proficiency in project management software\n- PMP certification is a plus\n\nOur company values collaboration, innovation, and efficiency, and we are looking for a project manager who shares these values and is committed to delivering high-quality results. If you are a self-starter with a strong work ethic and a passion for project management, we encourage you to apply."}</w:t>
      </w:r>
    </w:p>
    <w:p>
      <w:r>
        <w:t>{"question": "Compare and contrast the classical Greek and Roman architecture.", "answer": "Classical Greek and Roman architecture are two of the most iconic and influential architectural styles in history. Although they share many similarities, there are also several key differences between these two styles.\n\nClassical Greek architecture, which originated in the 4th and 5th centuries BC, is characterized by its emphasis on harmony, balance, and proportion. This is exemplified in the use of the three classical orders: Doric, Ionic, and Corinthian. These orders are distinguished by their column designs, with Doric columns being the simplest, Ionic columns being more decorative, and Corinthian columns being the most ornate. Greek architecture is also known for its use of entablature, which is the horizontal structure that sits atop the columns and is divided into the architrave, frieze, and cornice.\n\nRoman architecture, on the other hand, evolved from the Greek tradition but also incorporated influences from the Etruscans and other regional styles. One of the key differences is that Roman architects made greater use of arches, vaults, and domes, which allowed them to create larger and more ambitious buildings. The Colosseum and the Pantheon, both located in Rome, are prime examples of this style. Roman architecture also made use of concrete, which was a major technological advancement at the time and allowed the Romans to create structures that were more durable and could be built more quickly.\n\nIn conclusion, while classical Greek and Roman architecture share many similarities, they are also distinct in several key ways. Greek architecture emphasized harmony and proportion, while Roman architecture made use of new technologies to create more ambitious and durable buildings. Both styles have had a lasting impact on the development of Western architecture, and their influence can still be seen in buildings and structures throughout the world."}</w:t>
      </w:r>
    </w:p>
    <w:p>
      <w:r>
        <w:t>{"question": "Rewrite the instructions given to the recruiters while recruiting new interns. - Recruiting new interns involves reviewing resumes, interviewing potential interns, and selecting candidates.", "answer": "The process of onboarding new interns entails several crucial steps such as evaluating the applicants' resumes, conducting interviews with promising candidates, and ultimately, making final selections."}</w:t>
      </w:r>
    </w:p>
    <w:p>
      <w:r>
        <w:t>{"question": "Generate 100 words summary for the following article - COVID-19 has created significant upheavals in the global economy, as has been evidenced by plummeting industrial output, weakened confidence in investments, and other indicators of economic malaise. People have been laid off from their jobs, industries have seen their businesses struggling, and the difficulty of maintaining the physical distancing measures have further hampered global economic growth. Governments have been quick to respond, introducing stimulus packages aimed at stabilizing their economies, while also attempting to mitigate the effects of the pandemic on their people.", "answer": "The ongoing pandemic has caused considerable disruption in the global economy, resulting in decreased industrial output and uncertain investment scenarios. Unemployment rates have increased and industrial growth has been severely impacted due to physical distancing measures. Governments worldwide have introduced economic stimulus packages to stabilize their economies and alleviate the impact of the pandemic on their citizens."}</w:t>
      </w:r>
    </w:p>
    <w:p>
      <w:r>
        <w:t>{"question": "Add 5 new facts to the article. - In the United States, the number of workers age 65 and above is projected to double by 2040.", "answer": "In the United States, the number of workers age 65 and above is projected to double by 2040. This trend can be attributed to an aging population, an increased need for workers, and changes in retirement policies. Many older workers are also staying in the workforce for longer due to financial necessity or to remain mentally and socially engaged. Additionally, advances in healthcare have made it possible for seniors to maintain their health and continue working later into their lives. As a result, employers are increasingly investing in employee wellness programs and implementing age-friendly policies to retain and support their aging workforce."}</w:t>
      </w:r>
    </w:p>
    <w:p>
      <w:r>
        <w:t>{"question": "Derive a word from the following word: fortitude", "answer": "Derived word: Fortitude -&gt; Fort."}</w:t>
      </w:r>
    </w:p>
    <w:p>
      <w:r>
        <w:t>{"question": "Describe a possible use case of the GPT model.", "answer": "The Generative Pretrained Transformer (GPT) model can be used for a variety of natural language generation tasks, including text completion and generation, language translation, and chatbots. One interesting use case is for creative writing, where a user can input a writing prompt, and the GPT model can generate an entire story based on that prompt. This can be a powerful tool for writers, providing inspiration and guidance as they craft their own narratives. Additionally, the GPT model can generate text in various styles and genres, allowing users to experiment with different writing styles and techniques. Overall, the GPT model has the potential to enhance the creative writing process and revolutionize how writers approach their craft."}</w:t>
      </w:r>
    </w:p>
    <w:p>
      <w:r>
        <w:t>{"question": "Generate an example input to an instruction that asks the assistant to \"write a report on the current status of the global economy\".", "answer": "\"Hi Assistant, can you please write a comprehensive report on the current status of the global economy, including recent trends, key factors affecting growth, and the impact of the ongoing pandemic on different regions?\""}</w:t>
      </w:r>
    </w:p>
    <w:p>
      <w:r>
        <w:t>{"question": "Generate me a few sample passwords up to 8 characters in length.", "answer": "Here are some sample passwords up to 8 characters in length:\n\n1. P@ss8t$W\n2. S3cR3t96\n3. L0ck3dUp\n4. U#kNoWn8\n5. Pr0t3ctd\n6. H1dD3nW@\n7. 5Af3k33p \n8. 6U@rd14n"}</w:t>
      </w:r>
    </w:p>
    <w:p>
      <w:r>
        <w:t>{"question": "Answer the following physics question: What is the velocity of light in a vacuum?", "answer": "The velocity of light in a vacuum (often denoted as \"c\") is approximately 299,792,458 meters per second or approximately 186,282 miles per second. This speed is a fundamental constant of the universe and is the maximum speed at which information can travel."}</w:t>
      </w:r>
    </w:p>
    <w:p>
      <w:r>
        <w:t>{"question": "Give me a list of 5 math equations to solve.", "answer": "Here is a list of 5 math equations for you to solve:\n\n1. 2x + 3 = 15\n2. 4y - 8 = 0\n3. 3a + 2b = 10\n4. 7 + 9c = 43\n5. d/4 - 5 = 1"}</w:t>
      </w:r>
    </w:p>
    <w:p>
      <w:r>
        <w:t>{"question": "Edit the spelling mistakes in the given sentence. - Today is a beutful sunny day.", "answer": "Today is a beautiful sunny day."}</w:t>
      </w:r>
    </w:p>
    <w:p>
      <w:r>
        <w:t>{"question": "Form a list of 5 causes for the given issue. - Climate change", "answer": "1. An increase in greenhouse gases from human and industrial activity: The burning of fossil fuels and deforestation has led to an increase in the amount of carbon dioxide and other greenhouse gases in the atmosphere, trapping more heat and causing the Earth's temperature to rise.\n\n2. Changes in land use: The conversion of forests and grasslands into farmland, cities and other developed areas reduces the land's ability to absorb carbon dioxide and other greenhouse gases.\n\n3. Livestock farming: The mass production of livestock for human consumption produces methane gas, which is a potent greenhouse gas that exacerbates climate change.\n\n4. Transportation: Cars, planes, and other modes of transportation relying on fossil fuels emit carbon dioxide and other pollutants contributing to the greenhouse effect.\n\n5. Energy production: The majority of the world\u2019s energy is generated from burning fossil fuels such as coal, oil and natural gas, which releases large amounts of carbon dioxide into the atmosphere."}</w:t>
      </w:r>
    </w:p>
    <w:p>
      <w:r>
        <w:t>{"question": "Generate a rhyming poem of four lines about the given topic - Friendship", "answer": "Friends are there for us in every weather\nA bond so close, a tie that won't sever\nTheir place in our heart will forever stay,\nThat's the beauty of true friendship, come what may"}</w:t>
      </w:r>
    </w:p>
    <w:p>
      <w:r>
        <w:t>{"question": "Explain how the given topics are connected. - Chemistry and Biology", "answer": "Chemistry and biology are interconnected fields, as chemistry is the foundation of biological processes. At the most basic level, life is made up of chemical reactions. Chemistry helps to explain how and why these reactions occur, while biology examines processes and systems that involve these reactions, such as the functioning of cells, organs, and organisms. Biochemistry, for example, is the scientific discipline that combines chemistry and biology, studying the chemical processes within and relating to living organisms. In a nutshell, while chemistry provides the building blocks and the mechanisms that drive the functioning of living organisms, biology describes how those blocks come together to form structures and systems that create and sustain life."}</w:t>
      </w:r>
    </w:p>
    <w:p>
      <w:r>
        <w:t>{"question": "Which occupations are related to financial analysis?", "answer": "There are several occupations that are related to financial analysis including:\n\n1. Financial Analysts: Conduct quantitative analyses of information affecting investment programs of public or private institutions.\n2. Accountants: Prepare and examine financial records, assess financial operations, and recommend ways to improve efficiency and reduce costs.\n3. Investment Bankers: Advise clients on financial strategies and help them raise capital through the issuance of stocks and bonds.\n4. Budget Analysts: Develop, analyze, and execute budgets to allocate resources and track financial performance.\n5. Credit Analysts: Analyze credit data and financial statements of individuals or firms to assess the risk involved in extending credit or lending money.\n6. Financial Managers: Responsible for the overall financial health of an organization, creating financial reports, directing investment activities, and developing strategies.\n7. Personal Financial Advisors: Help individuals develop plans to meet long-term financial goals, such as saving for retirement or college expenses.\n8. Portfolio Managers: Responsible for managing investment portfolios, developing investment strategies, and selecting the right mix of assets.\n9. Risk Analysts: Identify and assess potential risks faced by companies or organizations, and provide recommendations for mitigating those risks.\n\nAll of these occupations typically require a strong understanding of financial analysis techniques and principles."}</w:t>
      </w:r>
    </w:p>
    <w:p>
      <w:r>
        <w:t>{"question": "What would be the optimal way to store data?", "answer": "The optimal way to store data depends on the type and amount of data, its intended use, and the resources and infrastructure available. Here are a few options to consider:\n\n1. Relational databases: For structured data, relational databases can be an effective storage method, as they allow for efficient search and retrieval of information.\n\n2. Cloud storage: Cloud storage services offer scalable, cost-effective, and easy to use solutions for storing large amounts of data, including unstructured data.\n\n3. File systems: For smaller amounts of data that need to be accessed quickly and frequently, a local file system might be the best approach.\n\n4. Data warehouses: Data warehouses can be used for storing large amounts of historical data from multiple sources and are well-suited for complex data analysis and reporting.\n\n5. Object storage: Object storage is a good option for unstructured data and for data that needs to be accessed from anywhere.\n\nUltimately, the best solution will depend on the specific data storage needs of the individual or organization. It may be helpful to consult with a data management specialist to determine what approach will work best."}</w:t>
      </w:r>
    </w:p>
    <w:p>
      <w:r>
        <w:t>{"question": "What is the meaning of the phrase \"When pigs fly\"?", "answer": "The phrase \"when pigs fly\" is an idiomatic expression used to convey disbelief or skepticism that something will happen. It is often used to express that the likelihood of a certain event occurring is extremely low or even impossible, since pigs, of course, are not capable of flying. In other words, if someone says \"I'll do that when pigs fly\" it means it will never happen."}</w:t>
      </w:r>
    </w:p>
    <w:p>
      <w:r>
        <w:t>{"question": "Name three famous authors from the Romantic period.", "answer": "1. William Wordsworth (1770-1850)\n2. Samuel Taylor Coleridge (1772-1834)\n3. Lord Byron (1788-1824)"}</w:t>
      </w:r>
    </w:p>
    <w:p>
      <w:r>
        <w:t>{"question": "List three reasons why people may be reluctant to join a gym.", "answer": "1. Cost: Gym memberships can be expensive and not everyone may be able to afford the additional expense in their monthly budget.\n\n2. Intimidation: People may feel intimidated by the gym environment, especially if they are new to working out or feel self-conscious around others who may seem more fit or experienced.\n\n3. Time constraints: With busy schedules and multiple responsibilities, people may not have the time to consistently visit the gym and feel that the investment in the membership would not be worth it if they cannot utilize it regularly."}</w:t>
      </w:r>
    </w:p>
    <w:p>
      <w:r>
        <w:t>{"question": "Create a blog post of 500 words that focuses on the impact of the coronavirus on small businesses", "answer": "The coronavirus pandemic has made a significant impact on the global economy, with small businesses among the hardest hit. Across the world, local stores, bars, restaurants, and other small businesses have had to either restrict their operations or close their doors completely due to lockdowns and social distancing measures. In this blog post, we will discuss the ways in which the coronavirus has affected small businesses, and the steps that owners can take to stay afloat during these challenging times.\n\nOne of the most immediate impacts of the coronavirus on small businesses has been a significant loss of revenue. With fewer people venturing outside or leaving their homes, small businesses have seen a sharp decline in foot traffic, which has translated into a decrease in sales. While some businesses were able to adapt to the changing circumstances and shift to online sales or delivery services, others were not so lucky. Businesses that were not able to pivot quickly have had to rely on government support or loans to stay afloat during the pandemic.\n\nThe impact of the coronavirus on small businesses has also resulted in the loss of jobs. According to recent data, small businesses account for two-thirds of new jobs in the United States, and many of these jobs have been lost due to the pandemic. In an effort to cut costs, many small business owners have had to let go of their employees, which has led to high unemployment rates across the country.\n\nThe coronavirus has also had a significant impact on supply chains, making it difficult for small businesses to get the supplies they need to operate. With many countries closing their borders or restricting trade, small businesses that rely on imports to keep their shelves stocked have had to face long wait times or pay inflated prices for the goods they need. This has resulted in additional costs that many small business owners are struggling to keep up with.\n\nDespite the challenges, there are a number of ways that small businesses can adapt to the changing landscape. Many businesses have embraced the use of technology to continue serving their customers remotely. From online ordering and delivery services to virtual events, small businesses are finding new and innovative ways to stay connected with their customers.\n\nAnother strategy that small business owners can employ is to carefully monitor their expenses and cut costs wherever possible. This can include renegotiating leases or contracts, reducing staff hours, or scaling back on marketing expenses. By keeping a close eye on their bottom line, small business owners can stay afloat during these challenging times.\n\nIn conclusion, the impact of the coronavirus on small businesses has been significant and far-reaching. Small business owners"}</w:t>
      </w:r>
    </w:p>
    <w:p>
      <w:r>
        <w:t>{"question": "Construct a persuasive letter to persuade a school to reduce their fees", "answer": "Dear School Administration,\n\nI hope this letter finds you well. I am writing to you on behalf of the many families and students who are currently facing financial strain due to the present economic situation. The impact of the global crisis has left many families struggling to keep up with the increasing fees of education. I would like to take this opportunity to request that you consider reducing your school fees for the upcoming academic year.\n\nThe value of education is immeasurable and the role it plays in shaping young minds is undeniable. The school\u2019s commitment to fostering holistic growth and providing quality education for all is truly admirable. By reducing the fees, you would not only be extending a helping hand to families in need but also ensuring that students have the opportunity to continue their education uninterrupted.\n\nA reduction in fees could mean the difference between a student being able to continue their education or having to drop out. Some families are facing difficult decisions such as reducing their children\u2019s extracurricular activities, cutting down on expenses or, in some cases, even changing schools. By bringing the fees down, you could alleviate this burden and ensure that students can focus on their studies without any added pressures.\n\nI believe that the school values each and every one of its students and aims to provide equal opportunities for all. In line with this vision, a fee reduction would ensure that families from all walks of life can afford to send their children to your school. This not only reflects the school\u2019s commitment to education for all but also sets a great example for other institutions.\n\nIn light of the above, I kindly ask that you consider reducing the fees for the upcoming academic year. I firmly believe that your decision will have a greatly positive impact on students and families alike.\n\nThank you for your time and consideration.\n\nSincerely,\n[Your Name]"}</w:t>
      </w:r>
    </w:p>
    <w:p>
      <w:r>
        <w:t>{"question": "Summarize the text \"The Hitchhiker's Guide to the Galaxy\"", "answer": "\"The Hitchhiker's Guide to the Galaxy\" is a science fiction comedy series created by Douglas Adams. It follows the adventures of Arthur Dent, an ordinary human who is saved from Earth's destruction by his alien friend, Ford Prefect. The two then traverse the galaxy using a guidebook called \"The Hitchhiker's Guide to the Galaxy\" which provides information about various alien species and locations. Along the way, they meet other characters such as Zaphod Beeblebrox, Trillian, and Marvin the Paranoid Android. The story is filled with humorous situations and satirical commentary on human life and society."}</w:t>
      </w:r>
    </w:p>
    <w:p>
      <w:r>
        <w:t>{"question": "Generate a sentence using the words \"daring\", \"despair\", and \"uncertainty\".", "answer": "Despite the uncertainty and despair she felt, she decided to take a daring step towards a brighter future."}</w:t>
      </w:r>
    </w:p>
    <w:p>
      <w:r>
        <w:t>{"question": "Compose an essay analyzing the role of fate in the novel \"The Alchemist\"", "answer": "The novel \"The Alchemist\" by Paulo Coelho explores the concept of fate and its role in the journey of the protagonist, Santiago. Throughout the story, there are several instances where fate plays an important part in shaping the choices that Santiago makes, guiding him towards his ultimate goal of discovering a treasure and achieving his personal legend.\n\nAt the beginning of the novel, Santiago has a recurring dream of a child telling him about a treasure hidden at the base of the Egyptian pyramids. Despite his initial hesitation to act on the dream, Santiago eventually decides to follow its guidance, which sets the course of his journey. This can be seen as the first instance of fate working through the dream to prompt him to take a leap of faith and follow his destiny.\n\nAs he travels through the desert, Santiago meets a number of other characters, such as the king of Salem, the alchemist, and the Englishman, who provide him with important bits of wisdom and help him understand the language of the universe. These encounters, which occur by chance, can be seen as significant interventions of fate, guiding him towards his destiny.\n\nThe idea of fate is also prominent in the way that obstacles and challenges are presented to Santiago along the way. At several points in the story, he faces moments of doubt and uncertainty, but ultimately, the challenges serve as learning experiences and push him further on his path. The setbacks are intricately woven into the fabric of fate, shaping his character and allowing him to develop the skills necessary to achieve his goal.\n\nThe alchemist, a key figure in the novel, speaks about the concept of destiny as being intertwined with the soul of the universe. He tells Santiago that when someone truly desires something, the universe conspires to help them achieve it. This reinforces the idea of fate and its active role in guiding Santiago towards his personal legend.\n\nIn conclusion, fate plays an essential role in \"The Alchemist,\" driving the narrative forward and shaping the experiences of the protagonist. The story presents the idea that fate is not a passive force, but rather an active guiding hand, working through events and characters to help individuals achieve their destiny. Santiago's journey serves as a powerful illustration of the way in which fate and destiny are intertwined, demonstrating that even obstacles and challenges can serve as important points of growth and progress."}</w:t>
      </w:r>
    </w:p>
    <w:p>
      <w:r>
        <w:t>{"question": "Generate a scientific report of  900 words discussing the effects of global warming on the Arctic", "answer": "The Arctic region has been increasingly affected by global warming, a phenomenon that refers to the long-term rise in the average temperature of the Earth's climate system. The impact of global warming on the Arctic is a subject of intense research, as the region is central to understanding the consequences of climate change at the global level. In this report, we discuss the specific effects that global warming has on the Arctic and its ecosystem.\n\nOne of the main effects of global warming on the Arctic is the melting of the sea ice. The Arctic ocean is covered by a layer of sea ice that varies in thickness and extent depending on the season. During the past decades, satellite data has revealed a significant decline in the extent of Arctic sea ice, particularly during the summer months when the ice is at its lowest extent. The decline in sea ice has been attributed to rising temperatures caused by global warming. According to the National Snow and Ice Data Center, the decline in Arctic sea ice extent has accelerated in recent years, with the Arctic Ocean losing approximately 13.2% of its ice cover each decade. The melting of the Arctic sea ice has profound consequences for the region, as it affects the Arctic ecosystem, the ocean currents, and the global climate.\n\nAnother effect of global warming on the Arctic is the thawing of the permafrost. Permafrost refers to the frozen layer of soil that covers much of the Arctic landscape. The thawing of permafrost, caused by rising temperatures, has several impacts on the Arctic environment. The first impact is the release of greenhouse gases such as carbon dioxide and methane. The Arctic permafrost is estimated to contain large amounts of carbon that has accumulated over thousands of years. When this permafrost thaws, the organic matter decomposes, releasing carbon dioxide and methane into the atmosphere, further exacerbating the greenhouse effect. \n\nMoreover, the thawing of permafrost leads to the transformation of the Arctic landscape, as the frozen ground acts as a support for the soil, vegetation, and human infrastructure. With the thawing of permafrost, the ground becomes less stable, leading to landslides and the collapse of infrastructure. Furthermore, the thawing of permafrost also affects the water cycle, as it impacts the drainage and storage of water, leading to changes in wetland and lake systems.\n\nGlobal warming also affects the Arctic flora and fauna. The melting of sea ice, the thawing of permafrost, and the changes in temperature and precipitation patterns have"}</w:t>
      </w:r>
    </w:p>
    <w:p>
      <w:r>
        <w:t>{"question": "Determine the optimal time for a company to launch a product to maximize sales", "answer": "To determine the optimal time for a company to launch a product to maximize sales, various factors need to be considered. These include:\n\n1. Consumer demand: Before launching a product, a company should research and understand the market demand for their product. The launch should be timed when consumer demand is high to increase the chance of successful sales.\n\n2. Seasonality: Certain products have seasonal demand, and launching them at the right time can significantly impact sales. For example, launching a winter clothing line during the fall can lead to higher sales compared to launching in the summer.\n\n3. Holidays and events: Timing a product launch to coincide with holidays or events (such as Black Friday or Cyber Monday) can boost sales due to increased consumer spending during these times.\n\n4. Competition: The company also need to consider competitor\u2019s product launch calendar to avoid launching a product at the same time as their competitor, as this may result in dividing the market and decreasing sales.\n\n5. Economic trends: A company should have a good understanding of the current economic trends and consumer behavior when planning a product launch. Launching a product during a recession, for example, may lead to decreased sales.\n\nIn summary, the optimal time for a company to launch a product to maximize sales will depend on a combination of factors such as consumer demand, seasonality, holidays and events, competition, and economic trends. By carefully considering these factors and conducting thorough market research, a company can determine the best time to launch its product."}</w:t>
      </w:r>
    </w:p>
    <w:p>
      <w:r>
        <w:t>{"question": "Draft a press release for a new store opening - Name of Store: The Green Convenience\nLocation: 100 Maroondah Highway", "answer": "**FOR IMMEDIATE RELEASE**\n\nNew Eco-Friendly Store \"The Green Convenience\" Opens on 100 Maroondah Highway\n\n100 Maroondah Highway, (DATE) \n\nThe Green Convenience, a new store focusing on eco-friendly and sustainable products, has opened its doors to the public at its location on 100 Maroondah Highway. The store offers a wide variety of environmentally conscious products, from household items to personal care, all at affordable prices.\n\nThe Green Convenience is committed to providing customers with high-quality products that have a minimal impact on the environment. The store only stocks products from companies that share their values and have a proven track record of reducing their carbon footprint.\n\n\"We're excited to open The Green Convenience and offer customers a convenient and easy way to make environmentally conscious choices,\" said (insert a name and title here). \"Our goal is to help people live a more sustainable lifestyle by providing them with affordable, green options every day.\"\n\n\nThe store has been designed with the environment in mind, with eco-friendly materials used in construction and energy-efficient lighting throughout. In addition, The Green Convenience is working to reduce its own carbon footprint by recycling waste and implementing sustainable practices in its operations.\n\nCustomers are encouraged to visit The Green Convenience at 100 Maroondah Highway and explore the wide range of eco-friendly products available. The store is open seven days a week and is committed to providing excellent customer service to ensure a positive shopping experience.\n\nAbout The Green Convenience:\nThe Green Convenience is a new eco-friendly store located at 100 Maroondah Highway. The store offers a wide variety of sustainable and environmentally conscious products at affordable prices. The Green Convenience is committed to reducing its own carbon footprint and helping customers live a more sustainable lifestyle.\n\nContact:\nName: \nThe Green Convenience \nPhone: \nEmail: \nWebsite: \n\n###END###"}</w:t>
      </w:r>
    </w:p>
    <w:p>
      <w:r>
        <w:t>{"question": "Create a type of sentence using the given words: accept, benefit, decision", "answer": "By accepting this decision, you will surely benefit in the long run."}</w:t>
      </w:r>
    </w:p>
    <w:p>
      <w:r>
        <w:t>{"question": "Given a description of the scenario, describe how the character feels. - A young girl is entering an unfamiliar room", "answer": "The character, in this case the young girl, might feel nervous, hesitant or uncomfortable as she enters a room that is unfamiliar to her. She may also be curious or inquisitive to explore and discover the new environment."}</w:t>
      </w:r>
    </w:p>
    <w:p>
      <w:r>
        <w:t>{"question": "Ranking the given words, order them from the strongest to the weakest - Lift, Pull, Push", "answer": "In terms of physical force, the strength hierarchy in order from strongest to weakest would be as follows: Lift, Push, Pull."}</w:t>
      </w:r>
    </w:p>
    <w:p>
      <w:r>
        <w:t>{"question": "Follow the given input and generate two adjectives for describing a person - Quirky", "answer": "Eccentric and Unconventional"}</w:t>
      </w:r>
    </w:p>
    <w:p>
      <w:r>
        <w:t>{"question": "Given the instructions, classify the type of crime. - The defendant unlawfully entered the premises.", "answer": "The type of crime being described in the input is \"Burglary.\""}</w:t>
      </w:r>
    </w:p>
    <w:p>
      <w:r>
        <w:t>{"question": "Describe the various methods of data storage.", "answer": "Data storage refers to the preservation of information in a form that can be retrieved and processed by a computer or other electronic device. There are several methods used for storing data, and choosing which one is most appropriate depends on the specific needs of the individual or organization. Some of the most common methods of data storage include:\n\n1. Hard Disk Drive: A hard disk drive (HDD) is a traditional storage device that uses spinning disks to store data magnetically. HDDs are commonly found in desktop and laptop computers, and are widely used for storing files, programs, and operating systems.\n\n2. Solid State Drive: A solid state drive (SSD) is a type of storage device that uses flash memory to store data. Unlike HDDs, SSDs have no spinning parts, making them faster, more energy-efficient, and less susceptible to mechanical failure.\n\n3. Cloud Storage: Cloud storage involves storing data on a remote server that is accessed via the internet. This method allows users to access their data from anywhere in the world on any device with an internet connection. Cloud storage is often used for backup, data sharing, and archiving.\n\n4. USB Flash Drive: A USB flash drive is a small, portable storage device that can be plugged into a computer's USB port. They are commonly used for transferring files between devices or for temporary storage.\n\n5. Optical Storage: Optical storage devices use lasers to read and write data onto CDs, DVDs, and Blu-ray discs. These devices are typically used for storing large amounts of data, such as music, videos, and photos.\n\n6. Tape Storage: Tape storage uses magnetic tape to store data. It is an older technology that is still used for backup, archiving, and long-term data storage because of its cost-effectiveness and longevity.\n\nIn conclusion, there are various methods of storing data, each with its own advantages and disadvantages. The appropriate method of data storage will depend on factors such as the type of data being stored, the amount of data, and the needs of the individual or organization."}</w:t>
      </w:r>
    </w:p>
    <w:p>
      <w:r>
        <w:t>{"question": "Describe a scene in a city at sunset.", "answer": "As the sun begins to dip below the horizon, the city at sunset becomes awash in a glow of warm, golden light. The tall buildings cast elongated shadows across the streets, while the windows reflect streaks of yellow, orange and pink. Cars move along the avenues, their headlights creating beams of light through the fading daylight. People bustle along the sidewalks, hurrying to get home or meet up with friends. The sounds of the city are a mix of honking horns, laughter, and snippets of conversations.\n\nThe sky transforms from blue to a canvas of brilliant hues, with the sun painting streaks of red, orange, and purple across the clouds. Birds fly overhead, silhouetted against the fiery skyline as they make their way to their nightly roosts. The air cools and a gentle breeze blows through the city, rustling leaves and carrying the scents of food from nearby restaurants.\n\nAs the sun disappears completely, the city lights begin to twinkle on, illuminating the darkness. Street lamps cast pools of light on the pavement, neon signs flicker to life, and the city takes on a new persona as night falls. The sunset has faded, but the beauty and vibrancy of the city remain."}</w:t>
      </w:r>
    </w:p>
    <w:p>
      <w:r>
        <w:t>{"question": "Assign an appropriate name to the following new species of butterfly.", "answer": "It would be more suitable for a trained professional in entomology, such as a lepidopterist or a taxonomist, to properly identify and name this new butterfly species according to the specific scientific nomenclature and classification guidelines. However, a name that could be considered would be \"Papilio Novus\" -- translating to \"New Butterfly\" in Latin (the language used in scientific naming convention)."}</w:t>
      </w:r>
    </w:p>
    <w:p>
      <w:r>
        <w:t>{"question": "Compose a tweet from Donald Trump.", "answer": "As a language AI model, I don't post tweets, but here\u2019s an example:\n\n\"Just had an amazing meeting with my team! Tremendous progress is being made and America is winning again like never before. Great things are coming! #MAGA\""}</w:t>
      </w:r>
    </w:p>
    <w:p>
      <w:r>
        <w:t>{"question": "Generate a question that someone might ask at a job interview.", "answer": "\"Can you tell me about a time when you had to overcome a difficult challenge at work, and how did you approach it?\""}</w:t>
      </w:r>
    </w:p>
    <w:p>
      <w:r>
        <w:t>{"question": "Provide three examples of plants that are native to the United States.", "answer": "1. Eastern Red Cedar (Juniperus virginiana) - This is an evergreen tree that is native to the eastern USA and can grow up to 40-50 feet tall.\n\n2. Trumpet Creeper (Campsis radicans) - This is a deciduous vine that is native to the southeastern USA and produces trumpet-shaped flowers that can range in color from orange to red.\n\n3. Black-Eyed Susan (Rudbeckia hirta) - This is a flowering plant that is native to the eastern and central USA and produces bright yellow flowers with dark centers, hence the common name 'Black-Eyed Susan'."}</w:t>
      </w:r>
    </w:p>
    <w:p>
      <w:r>
        <w:t>{"question": "Give an example of a new environmentally-friendly product that a company could create.", "answer": "A company could create a new line of biodegradable, reusable food storage containers made from sustainable materials such as bamboo or wheat straw. These containers would be a great alternative to single-use plastic food containers, as they would be strong, durable, and could be reused multiple times, reducing the amount of waste that ends up in landfills. Additionally, once the containers reach the end of their lifespan, they can be composted, further reducing their environmental impact. The company could market these containers as a sustainable and eco-friendly solution for food storage, appealing to consumers who are conscious about their environmental footprint."}</w:t>
      </w:r>
    </w:p>
    <w:p>
      <w:r>
        <w:t>{"question": "Create a character based on the following traits: loves to read, brave, and humorous.", "answer": "Meet Jake, a charming young man with an insatiable appetite for books. He's always got his nose buried in a novel, soaking up the stories and information that feeds his imagination. But Jake's love of reading isn't the only thing that defines him. He's also a brave soul, never backing down from a challenge, no matter how terrifying it may seem. With his heart on his sleeve and determination in his veins, he fearlessly faces the world, taking on each obstacle with great courage.\n\nDespite the hurdles that come his way, Jake always faces the world with a sense of humor. His quick wit and playful attitude never fail to lift the spirits of those around him, and his laughter is infectious. He may be brave, but he never takes the world too seriously, and he knows that laughter is the best medicine for any situation.\n\nIn short, Jake is a book-loving, brave, and humorous individual, who never fails to put a smile on the face of those who know him."}</w:t>
      </w:r>
    </w:p>
    <w:p>
      <w:r>
        <w:t>{"question": "Come up with a scienctific hypothesis related to climate change.", "answer": "One possible scientific hypothesis related to climate change is that the increased emission of greenhouse gases such as carbon dioxide, methane, and nitrous oxide, caused by human activities such as burning fossil fuels for energy and transportation, deforestation, and industrial processes, are leading to a rise in global temperatures and causing more frequent and intense extreme weather events, as well as long-term changes in climate patterns. This can be tested through observation and analysis of temperature data, weather patterns, and greenhouse gas levels over time, and through the use of climate models to predict future changes based on current trends."}</w:t>
      </w:r>
    </w:p>
    <w:p>
      <w:r>
        <w:t>{"question": "Find a fact about the bird of the following species - Species: Great Horned Owl", "answer": "The Great Horned Owl (Bubo virginianus) is a widespread species of large owl native to the Americas, from the Arctic regions in the north, to as far south as the subarctic and temperate regions of South America. One interesting fact about this animal is that they have incredibly strong grip strength, estimated to be around 300 pounds of pressure per square inch. This squeeze is about six times stronger than the grip of an adult human hand, and is part of what makes the Great Horned Owl such a formidable hunter!"}</w:t>
      </w:r>
    </w:p>
    <w:p>
      <w:r>
        <w:t>{"question": "Create a sentence that best describes a given adjective. - Flawless.", "answer": "Something that is flawless is perfect and does not have any mistakes or imperfections."}</w:t>
      </w:r>
    </w:p>
    <w:p>
      <w:r>
        <w:t>{"question": "Classify this article as either  opinion piece, monthly report, economic analysis. - This article discusses how recent government reforms could lead to an increase in economic opportunities in the country.", "answer": "This article can be classified as an economic analysis."}</w:t>
      </w:r>
    </w:p>
    <w:p>
      <w:r>
        <w:t>{"question": "Tell me what the text is trying to convey. - Life is full of surprises.", "answer": "The text is conveying the message that life is unpredictable and that unexpected events can happen at any time."}</w:t>
      </w:r>
    </w:p>
    <w:p>
      <w:r>
        <w:t>{"question": "Construct a database table to maintain records of user activities.", "answer": "Here is a sample database table that can be used to maintain records of user activities:\n\n| ID | User_ID | Activity | Date | Time |\n|---|---|---|---|---|\n| 1 | 101 | Login | 2021-06-01 | 10:00 AM |\n| 2 | 102 | Profile Update | 2021-06-01 | 11:30 AM |\n| 3 | 103 | Logout | 2021-06-01 | 1:00 PM |\n| 4 | 101 | Account creation | 2021-06-02 | 9:30 AM |\n| 5 | 104 | Password Change | 2021-06-02 | 2:00 PM |\n\nThis table has the following columns:\n\n- **ID:** A unique identifier for each entry in the table.\n- **User_ID:** The identification number of the user associated with the activity.\n- **Activity:** A description of the activity that the user performed.\n- **Date:** The date on which the activity was performed.\n- **Time:** The time at which the activity was performed.\n\nThis table can be used to keep track of all user activities by creating a new row each time a user performs an activity. This way, it is easy to maintain a log of user activities and monitor their behavior."}</w:t>
      </w:r>
    </w:p>
    <w:p>
      <w:r>
        <w:t>{"question": "Construct a query to sum the values of a given column.", "answer": "To sum the values of a column in a database, you can use the SUM() function in a SQL (Structured Query Language) query. Here is an example of how to do that:\n\n```SQL\nSELECT SUM(column_name) FROM table_name;\n```\n\nIn this query, `column_name` represents the name of the column you want to sum the values of, and `table_name` represents the name of the table where the column is located.\n\nFor instance, if you have a table called `sales` with a column called `revenue`, and you want to find the total revenue from all sales, you can use this query:\n\n```SQL\nSELECT SUM(revenue) FROM sales;\n```"}</w:t>
      </w:r>
    </w:p>
    <w:p>
      <w:r>
        <w:t>{"question": "Create an HTML table that compares the prices of 3 different cars. - Car|Price \n-- | --\nHonda Civic|$19,000\nToyota Camry|$23,000\nFord Mustang|$32,000", "answer": "Here's an HTML table comparing prices of 3 different cars:\n\n```html\n&lt;table&gt;\n  &lt;tr&gt;\n    &lt;th&gt;Car&lt;/th&gt;\n    &lt;th&gt;Price&lt;/th&gt;\n  &lt;/tr&gt;\n  &lt;tr&gt;\n    &lt;td&gt;Honda Civic&lt;/td&gt;\n    &lt;td&gt;$19,000&lt;/td&gt;\n  &lt;/tr&gt;\n  &lt;tr&gt;\n    &lt;td&gt;Toyota Camry&lt;/td&gt;\n    &lt;td&gt;$23,000&lt;/td&gt;\n  &lt;/tr&gt;\n  &lt;tr&gt;\n    &lt;td&gt;Ford Mustang&lt;/td&gt;\n    &lt;td&gt;$32,000&lt;/td&gt;\n  &lt;/tr&gt;\n&lt;/table&gt;\n```"}</w:t>
      </w:r>
    </w:p>
    <w:p>
      <w:r>
        <w:t>{"question": "Create a blog post discussing the different types of viruses.", "answer": "**Understanding the Different Types of Viruses**\n\nAs technology continues to advance, we find ourselves increasingly reliant on computers, smartphones, and the internet. However, like any advancement, these come with their own challenges. One of the most common threats we face online is computer viruses.\n\nA computer virus is a type of malicious software, or malware, that is designed to spread from computer to computer, causing harm to the hosts it infects. Like a virus in the natural world, a computer virus infects healthy files and programs, and then spreads to others, damaging data, stealing or exposing personal information, and reducing the performance of your computer or network.\n\nThere are many different types of viruses that can harm your computer, and it's essential to know how to protect yourself. In this blog post, we'll be discussing the most common types of viruses that you should be aware of.\n\n**Boot Sector Virus**\n\nBoot sector viruses infect the boot sector of a computer or storage device, such as a flash drive or an external hard drive. This virus is designed to execute automatically when the computer starts, making it exceptionally hard to detect and remove.\n\n**Browser Hijacker**\n\nA browser hijacker is malicious software that modifies your web browser settings without your knowledge or consent. This type of virus aims to redirect your web browser to unsolicited websites, show unwanted advertisements, or collect personal information about you.\n\n**File Infector Virus**\n\nFile infector viruses infect files on your computer, usually executable files. These viruses can spread from file to file, damaging the data and degrading the performance of your computer.\n\n**Resident Virus**\n\nA resident virus hides in the computer memory, waiting for an opportunity to infect other files or programs. This type of virus is particularly difficult to detect and remove, as it remains active even when the infected file or program is not running.\n\n**Macro Virus**\n\nMacro viruses infect files created using software applications that support macros, such as Microsoft Word or Excel. These viruses are typically embedded in a document and spread when the document is opened or shared.\n\n**Polymorphic Virus**\n\nA polymorphic virus is a type of virus that changes its code each time it infects a different host. This makes it incredibly difficult for antivirus software to detect, as it's continually changing its signature.\n\n**Worm**\n\nA worm is a type of virus that can replicate itself and spread across computers and networks, often causing harm by consuming bandwidth, slowing down systems, or deleting files.\n\nIt's essential to be"}</w:t>
      </w:r>
    </w:p>
    <w:p>
      <w:r>
        <w:t>{"question": "Detect irony in a sentence. - My parents said I could go to the party, but I already bought the tickets.", "answer": "There is no irony in the sentence."}</w:t>
      </w:r>
    </w:p>
    <w:p>
      <w:r>
        <w:t>{"question": "Given a movie, predict its genre. - Avengers: Endgame", "answer": "Avengers: Endgame is a movie in the Superhero, Action, Adventure and Science Fiction genres."}</w:t>
      </w:r>
    </w:p>
    <w:p>
      <w:r>
        <w:t>{"question": "Given a text, create a response in a dialog format. - John just got a promotion.", "answer": "AI: Wow, that's great news! Congratulations John on your promotion!\n\nJohn: Thank you so much! I'm really excited about this new opportunity.\n\nAI: Well, I can completely understand that. You must have worked very hard to earn this promotion. What's your new position?\n\nJohn: My new position is the Senior Manager of Sales, and it's a big step up in my career.\n\nAI: That's fantastic, John. I have no doubt that you would excel in this new role. So, what are your goals in this new position?\n\nJohn: My goal is to expand our customer base and increase sales while maintaining high levels of customer satisfaction.\n\nAI: That's a great goal, John. I'm sure you'll be able to achieve it with your dedication and hard work. Once again, congratulations on your promotion!"}</w:t>
      </w:r>
    </w:p>
    <w:p>
      <w:r>
        <w:t>{"question": "Given a chemistry equation, provide an explanation. - 2H2O2 -&gt; 2H2O + O2", "answer": "This is a chemical equation representing the decomposition of hydrogen peroxide (H2O2) into water (H2O) and oxygen gas (O2). The equation is balanced, meaning that the number of atoms of each element is the same on both sides of the equation. According to the equation, two molecules of hydrogen peroxide will decompose to form two molecules of water and one molecule of oxygen gas. This reaction can be catalyzed by the presence of certain substances such as manganese dioxide (MnO2) or enzymes such as catalase."}</w:t>
      </w:r>
    </w:p>
    <w:p>
      <w:r>
        <w:t>{"question": "Collect relevant data on a given topic. - The current global water crisis", "answer": "The global water crisis is a pressing issue that affects millions of people worldwide. With over 2.2 billion people currently lacking access to clean and safe drinking water, the crisis is becoming increasingly dire. Here are some key facts and data about the global water crisis:\n\n1. Population growth, urbanization, and climate change are putting increasing pressure on the planet's water resources. By 2025, 1.8 billion people are expected to live in countries or regions with absolute water scarcity.\n \n2. Every year, around 297,000 children under the age of five die from diarrhoeal diseases due to poor sanitation, poor hygiene, and unsafe drinking water.\n\n3. Over 80% of wastewater generated by society flows back into the ecosystem untreated or reused, threatening the environment and human health.\n\n4. Less than 1% of the world\u2019s fresh water is readily available for use by humans, meaning most of our supply comes from groundwater or surface water.\n\n5. Water scarcity affects more than 40% of the global population and is projected to increase in the coming years.\n\n6. The UN's Sustainable Development Goals include a call to action to ensure availability and sustainable management of water and sanitation for all.\n\n7. 159 million people depend on surface water for drinking, while 206 million people have no access to a basic drinking water service.\n\n8. The World Bank reported that around 25 to 50 percent of water projects fail after just 2 to 5 years because of poor management and maintenance, a lack of community involvement, and inadequate financing.\n\n9. In 2020, it was reported that more than half of the world population \u2013 around 4 billion people \u2013 lack safe sanitation, while over 2 billion people lack access to water.\n\n10. Climate change and a growing demand for water are expected to exacerbate the global water crisis in the coming years.\n\nThese data points highlight the severity of the current global water crisis and the need for urgent action to address the issue."}</w:t>
      </w:r>
    </w:p>
    <w:p>
      <w:r>
        <w:t>{"question": "Given an old website, suggest ways to update it. - An outdated blog", "answer": "Here are some suggestions for updating an outdated blog:\n- Update the design and layout: A fresh, modern interface can give your blog a new lease of life. Consider using a new color scheme, changing the header and footer, and introducing new fonts and backgrounds.\n- Refresh the content: Old blog posts may no longer be relevant to your readers. Consider removing any old, outdated content and replacing it with fresh ideas.\n- Incorporate multimedia: Adding pictures, videos, infographics or audio can help bring your blog to life and keep readers engaged.\n- Improve the user experience: Make sure your blog is easy to navigate, with clear menus and search functionality. Also, make sure it's optimized for mobile devices, as more and more people access the web on their phones.\n- Enhance social media integration: Make it easy for readers to share your content on social media by adding social sharing buttons to your blog. You can also cross-promote your blog on your social media accounts to drive more traffic.\n- Increase engagement: Encourage readers to engage with your blog by enabling comments, asking for feedback, and responding to comments. You can also use an email list to keep readers updated on new content and to encourage them to return to your blog."}</w:t>
      </w:r>
    </w:p>
    <w:p>
      <w:r>
        <w:t>{"question": "Given a person, suggest a creative project. - A filmmaker", "answer": "A creative project for a filmmaker could be to create a short film that takes place entirely in one location, like a single room, but tells a compelling and engaging story through the use of dynamic camera work, creative lighting, and strong performances from the actors. The challenge of working with the limitations of a single location can inspire new and innovative approaches to storytelling and visual language."}</w:t>
      </w:r>
    </w:p>
    <w:p>
      <w:r>
        <w:t>{"question": "Generate a list of effective strategies to have a productive morning.", "answer": "1. Plan your morning routine the night before.\n2. Get up at the same time every day to regulate your sleep cycle.\n3. Avoid hitting the snooze button; get up as soon as your alarm goes off.\n4. Make your bed immediately after getting off it to start your day with a small accomplishment.\n5. Drink a glass of water to rehydrate after sleep.\n6. Have a healthy, filling breakfast to fuel your body for the day.\n7. Practice mindfulness or meditation to clear your mind.\n8. Exercise or do some physical activity to energize yourself.\n9. Review your to-do list and prioritize tasks. \n10. Focus on completing one task at a time to prevent feeling overwhelmed. \n11. Avoid distractions such as social media, emails or news notifications.\n12. Take a few minutes to do something you enjoy, whether it be reading, listening to music or simply enjoying a cup of coffee."}</w:t>
      </w:r>
    </w:p>
    <w:p>
      <w:r>
        <w:t>{"question": "Generate several examples of how technology can improve the way we learn.", "answer": "1. Virtual Reality (VR) and Augmented Reality (AR) technologies can enhance the learning experience by allowing students to virtually experience and interact with the subject matter in 3D.\n\n2. Artificial Intelligence (AI) can provide personalized learning experiences according to the individual needs and aptitudes of each student, making the learning process more effective.\n\n3. Educational software can provide interactive and engaging course material that stimulates critical thinking and problem-solving skills.\n\n4. Online learning platforms allow students to have access to abundant learning resources and collaborative tools, connecting them with other learners and teachers from different parts of the world.\n\n5. Gamification of learning can make it more fun and motivating for students to engage in the learning process, while also reinforcing their knowledge and skills.\n\n6. Adaptive learning systems can adjust the difficulty and presentation of material to match the learning pace and style of each student, making the learning experience more efficient and effective.\n\n7. Digital note-taking and mind-mapping tools can help students organize and retain information better, improving their learning outcomes.\n\n8. Educational podcasts and videos can provide a rich and diverse range of learning resources for students, allowing them to learn at their own pace and in their preferred format.\n\n9. Advanced data analytics can provide insights into student performance and progress, allowing educators to identify areas of difficulty and tailor their teaching strategies accordingly.\n\n10. Electronic textbooks and digital libraries allow students to have instant access to a vast array of learning resources, enabling them to broaden their knowledge and deepen their understanding of the subject matter."}</w:t>
      </w:r>
    </w:p>
    <w:p>
      <w:r>
        <w:t>{"question": "Write down 5 dialogues from a conversation between two friends who are discussing the current pandemic.", "answer": "**Friend 1:** Hey, how are you holding up during this pandemic?\n\n**Friend 2:** Honestly, it's been tough but I am managing. How about you?\n\n**Friend 1:** Same boat. My anxiety has definitely increased since all this started.\n\n**Friend 2:** Yeah, I totally get that. Everything is so uncertain, it's hard not to worry.\n\n**Friend 1:** And it's hard to keep up with all the changes too. It feels like every day there's new information about the virus and how to stay safe.\n\n**Friend 2:** That's true. But one good thing is that people are starting to get vaccinated, so hopefully everything will start getting better soon.\n\n**Friend 1:** I hope so too. We just need to keep following the guidelines and stay hopeful.\n\n**Friend 2:** Agreed. It's tough, but we'll get through it together."}</w:t>
      </w:r>
    </w:p>
    <w:p>
      <w:r>
        <w:t>{"question": "Describe a vision for the future of education in one sentence.", "answer": "The future of education will be personalized, technology-driven, flexible, and inclusive, with a focus on life-long learning, creativity, critical thinking, and practical skills."}</w:t>
      </w:r>
    </w:p>
    <w:p>
      <w:r>
        <w:t>{"question": "Generate a list of 10 tips for overcoming social anxiety.", "answer": "1. Start small: Begin with small social interactions, such as greeting your neighbors, before tackling a more intimidating social setting.\n\n2. Preparation: Prepare by having some conversation starters on hand to help initiate and carry on conversations.\n\n3. Positive Thinking: Reframe the way you think about social interactions. Instead of fear, focus on the potential for positivity and growth.\n\n4. Deep Breathing: Deep breathing exercises can be a quick and effective way to reduce physical symptoms of anxiety.\n\n5. Mindfulness: Practice being present and fully engaged in the current moment rather than worrying about the past or future.\n\n6. Exercise: Regular physical exercise can help reduce anxiety by releasing feel-good chemicals in the brain.\n\n7. Visualization: Visualize yourself successfully engaging in social situations to help build confidence.\n\n8. Rejection tolerance: Practice accepting rejection gracefully to break the cycle of fear and avoidance.\n\n9. Support: Don\u2019t be afraid to seek support from friends, family, or a therapist.\n\n10. Practice: Remember that overcoming social anxiety takes time and practice. Be patient with yourself and take small incremental steps towards conquering your fears."}</w:t>
      </w:r>
    </w:p>
    <w:p>
      <w:r>
        <w:t>{"question": "Generate a list of 7 skills every leader needs to have.", "answer": "1. Communication: The ability to effectively communicate with team members, stakeholders, and other individuals is crucial for a leader.\n2. Strategic Thinking: A leader must be able to think critically, make strategic decisions, and plan for the future of the organization.\n3. Emotional Intelligence: The ability to understand and manage one's emotions and those of others is important for building strong relationships and leading effectively.\n4. Adaptability: In today's fast-changing world, a leader must be able to adapt to new situations and changing circumstances.\n5. Decision-Making: A leader must be confident and competent in making difficult decisions, often under time constraints and pressure.\n6. Delegation: Being able to delegate tasks and responsibilities effectively is important for accomplishing goals and strengthening the team.\n7. Vision: A great leader must have a clear vision for the future, and the ability to inspire and motivate others to work towards achieving it."}</w:t>
      </w:r>
    </w:p>
    <w:p>
      <w:r>
        <w:t>{"question": "Explain the differences between intrinsic and extrinsic motivation in one sentence.", "answer": "Intrinsic motivation comes from within and drives a person to engage in a task for their own satisfaction or fulfillment, while extrinsic motivation comes from external factors and drives a person to engage in a task to earn a reward or avoid negative consequences."}</w:t>
      </w:r>
    </w:p>
    <w:p>
      <w:r>
        <w:t>{"question": "Provide an example of an appropriate response to the following request. - Can you help me with my homework?", "answer": "Of course, I'd be happy to help you with your homework. What subject or topic are you working on, and what specific questions or difficulties do you have?"}</w:t>
      </w:r>
    </w:p>
    <w:p>
      <w:r>
        <w:t>{"question": "Find a public quote from Bill Gates.", "answer": "\"Success is a lousy teacher. It seduces smart people into thinking they can't lose.\" - Bill Gates, co-founder of Microsoft Corporation."}</w:t>
      </w:r>
    </w:p>
    <w:p>
      <w:r>
        <w:t>{"question": "Create a new dish with the hashtag \"#mixbuffet\".", "answer": "Introducing a new dish called Fusion Delight #mixbuffet. It\u2019s a versatile dish that brings together the best of different cuisines to create one mouth-watering experience. \nThe base of Fusion Delight is a bed of fragrant jasmine rice, then topped with juicy slices of grilled chicken seasoned with an aromatic blend of herbs and spices. A generous scoop of creamy mashed potatoes sits on the side, and a stir-fried medley of vegetables adds a delightful pop of color to the dish. \nBut what truly makes Fusion Delight stand out is the sauce - a mix of tangy barbecue sauce and spicy sambal that perfectly balances out the flavors of the dish. A sprinkle of fresh scallions and sesame seeds adds a delicious finishing touch. This #mixbuffet dish is the perfect blend of East and West, and is sure to leave you wanting more!"}</w:t>
      </w:r>
    </w:p>
    <w:p>
      <w:r>
        <w:t>{"question": "Compile a list of five books about World War 2.", "answer": "1. \"The Second World War\" by Antony Beevor\n2. \"The Diary of a Young Girl\" by Anne Frank\n3. \"The Rise and Fall of the Third Reich: A History of Nazi Germany\" by William L. Shirer\n4. \"Band of Brothers: E Company, 506th Regiment, 101st Airborne from Normandy to Hitler's Eagle's Nest\" by Stephen E. Ambrose\n5. \"Hiroshima\" by John Hersey"}</w:t>
      </w:r>
    </w:p>
    <w:p>
      <w:r>
        <w:t>{"question": "Give an example of an animal that can be found in the Arctic.", "answer": "One example of an animal that can be found in the Arctic is the polar bear. These majestic creatures are well adapted to their cold environment with their thick fur, which provides excellent insulation against the harsh Arctic climate."}</w:t>
      </w:r>
    </w:p>
    <w:p>
      <w:r>
        <w:t>{"question": "Perform sentiment analysis on this statement: \"She was unhappy about her poor test scores.\"", "answer": "The sentiment analysis of the statement \"She was unhappy about her poor test scores\" indicates a negative sentiment. The use of the word \"unhappy\" and \"poor\" suggests that the speaker is expressing disappointment, sadness, or dissatisfaction regarding the test scores."}</w:t>
      </w:r>
    </w:p>
    <w:p>
      <w:r>
        <w:t>{"question": "Find a Maths equation to calculate the area of an equilateral triangle.", "answer": "The formula for calculating the area of an equilateral triangle is given by A = (\u221a3/4)a^2 where 'a' represents the length of any side of the triangle."}</w:t>
      </w:r>
    </w:p>
    <w:p>
      <w:r>
        <w:t>{"question": "Find the health benefits of eating avocados.", "answer": "Avocados are a highly nutritious fruit, packed with healthy fats, fiber, and various important nutrients. Some of the key health benefits of eating avocados include:\n\n1. Rich in Healthy Fats: Avocados are an excellent source of monounsaturated fatty acids, which can help lower cholesterol levels and reduce the risk of heart disease.\n\n2. High in Fiber: Avocados are high in fiber, which promotes healthy digestion and can aid weight loss by making you feel full and satisfied.\n\n3. Packed with Nutrients: Avocados contain a wide range of vitamins and minerals, including potassium, vitamin E, vitamin C, and vitamin K.\n\n4. Good for Eye Health: Avocados contain lutein and zeaxanthin, two powerful antioxidants that are important for maintaining good eye health and preventing age-related eye diseases.\n\n5. May Help Prevent Cancer: Avocados contain phytochemicals that have been shown to have anti-cancer properties in some laboratory studies.\n\n6. Good for Skin and Hair: The healthy fats and vitamins found in avocados can help maintain healthy skin and hair, and may even help prevent wrinkles and other signs of aging.\n\nOverall, avocados are a delicious and nutritious food that can offer a wide range of health benefits when incorporated into a balanced diet."}</w:t>
      </w:r>
    </w:p>
    <w:p>
      <w:r>
        <w:t>{"question": "Provide a realistic example for the use of an Android app that would help people find local places and services.", "answer": "Sure, one realistic example of an Android app that helps people find local places and services is \"Google Maps\". This app uses a person's location to show them nearby restaurants, stores, gas stations, hospitals, and other services in their local area. Users can search for specific types of places or services they need and see them plotted on a map, along with ratings, reviews, and contact information. They can also get directions, traffic information, and estimated travel times to the location, making it easier for them to reach their destination. This functionality is particularly helpful for tourists exploring new cities, or for people who have moved to a new area and want to familiarize themselves with their surroundings."}</w:t>
      </w:r>
    </w:p>
    <w:p>
      <w:r>
        <w:t>{"question": "Analyze the following statement: \"Abortion should be illegal\".", "answer": "\"Abortion should be illegal\" is a belief or opinion statement that reflects the viewpoint of some individuals or groups who believe that the termination of a pregnancy should not be allowed by law. It represents a particular stance on the ethical and moral implications of abortion. This statement is contentious and can incite a wide range of responses and opinions from others as it connects to personal, societal, and religious values. It's important to note that the legality of abortion varies from country to country, and even within states or provinces, and is a topic of ongoing political and social debate."}</w:t>
      </w:r>
    </w:p>
    <w:p>
      <w:r>
        <w:t>{"question": "Construct an argument against the following statement: \"Everyone should get eight hours of sleep every night\u201d", "answer": "While getting adequate sleep is undeniably important for an individual's physical and mental wellbeing, the notion that everyone should necessarily get eight hours of sleep every night is not entirely accurate. The amount of sleep that a person needs varies with age and can differ significantly among individuals. Here are some key points that can be used to construct an argument against the statement:\n\n1. Sleep requirements vary with age: The recommended amount of sleep varies according to age. For instance, infants require around 12-17 hours of sleep, while teenagers need about 8-10 hours, and adults, including the elderly, typically require 7-8 hours of sleep per night.\n\n2. Individual Differences: Even within the same age group, the amount of sleep required can differ from one person to another. Some people may feel refreshed after just six or seven hours of sleep, while others might require nine or ten hours of sleep to feel well-rested.\n\n3. Quality over quantity: The quality of sleep is just as important, if not more, than the quantity. Getting six hours of uninterrupted, deep sleep can be more restful than eight hours of shallow or disrupted sleep.\n\n4. Lifestyle considerations: Other factors, such as a person\u2019s diet, exercise regimen, work schedule and stress levels, can also affect their sleep requirements. A person who leads a very active lifestyle or does a lot of physical or mental work may require more sleep than someone who leads a sedentary lifestyle.\n\nIn conclusion, the statement \"Everyone should get eight hours of sleep every night\" is an oversimplification that does not take into account the complex and varied nature of human sleep requirements. It is more important for individuals to pay attention to their own bodies and understand their unique sleep needs, rather than adhering to a one-size-fits-all approach."}</w:t>
      </w:r>
    </w:p>
    <w:p>
      <w:r>
        <w:t>{"question": "Generate an example of a scientific experiment that could be used to test the hypothesis stated in the following passage. - Recent research has suggested that warming temperatures due to climate change could significantly reduce certain species of fish in the ocean.", "answer": "One way to test this hypothesis would be to conduct a controlled experiment using fish tanks. Two groups of fish from the same species mentioned in the research could be placed in separate tanks, one tank serving as the control group and the other as the experimental group. Both tanks would be set to the optimal temperature for the fish species and monitored for a set period of time to establish a baseline for growth and population levels.\n\nAfter the baseline period, the temperature in the experimental tank would be gradually increased to simulate the warming temperatures due to climate change. The fish in both tanks would continue to be monitored for changes in growth and population levels. Data from both tanks would be collected and analyzed to compare the effects of warming temperatures on the control and experimental groups.\n\nIf the hypothesis is supported, the experimental group would show a significant reduction in population levels and growth compared to the control group. Additional experiments could be conducted to test the effects of different levels of warming and its impact on other fish species."}</w:t>
      </w:r>
    </w:p>
    <w:p>
      <w:r>
        <w:t>{"question": "Offer an example of a situation where using a formative assessment is more beneficial than using a summative assessment.", "answer": "A formative assessment is more beneficial than a summative assessment when a teacher is monitoring student learning during a lesson or unit to provide ongoing feedback and adjust instructional methods to meet student needs. For example, during a multi-week unit on algebraic equations, a math teacher may give a short quiz halfway through the unit to gauge students' understanding of the material. Based on the results of the formative assessment, the teacher can identify areas of difficulty and adjust instruction accordingly, such as providing additional practice problems or explanations. This type of assessment can help improve student learning and increase their chances of success on future summative assessments, such as a final exam."}</w:t>
      </w:r>
    </w:p>
    <w:p>
      <w:r>
        <w:t>{"question": "Generate an example of the application of data mining techniques in marketing.", "answer": "One application of data mining techniques in marketing is customer segmentation. By analyzing large datasets of customer information, marketers can use clustering algorithms to group customers into different segments based on their shared characteristics such as age, gender, income, purchase history, and interests. This enables marketers to tailor their marketing strategies to the specific needs and preferences of each customer segment.\n\nFor instance, suppose a company sells sports gear and apparel. Using data mining techniques, it can divide its customers into different segments, such as one segment for people who regularly purchase running shoes, clothing and other accessories; another segment for those who purchase cycling gear; and a third for those who buy yoga outfits and equipment. \n\nWith this information, the company can then create targeted marketing campaigns like sending personalized email offers or ads on social media that promote running or marathon events to the first segment, showcase the latest cycling equipment or details on local cycling routes to the second, and feature special offers on yoga classes or meditation sessions to the last group.\n\nBy applying data mining techniques in marketing, the company can is therefore more likely to effectively connect with its customers and offer them compelling products, promotions and services - ultimately leading to increased sales and customer loyalty."}</w:t>
      </w:r>
    </w:p>
    <w:p>
      <w:r>
        <w:t>{"question": "What is the most important factor when considering the use of a decision tree for a given task?", "answer": "The most important factor when considering the use of a decision tree for a given task is the nature of the data that the decision tree is going to be applied on. The decision tree algorithm performs best when working with categorical data or when the continuous data is discretized. It is also important to ensure that the data is clean and pre-processed so that any missing or noisy data is dealt with before the decision tree is built. Additionally, the complexity of the relationships between the features and the target variable should also be taken into consideration, as decision trees work well for datasets with simpler relationships."}</w:t>
      </w:r>
    </w:p>
    <w:p>
      <w:r>
        <w:t>{"question": "Describe the concept of \"social capital\".", "answer": "Social capital is the value of social networks and relationships between individuals or groups within a society, and the positive impact these networks can have on achieving common goals. It includes resources such as trust, norms, values, and mutual support, which people can access through their relationships with others, and which can facilitate collaboration, cooperation, and collective action. Social capital is often seen as a key ingredient in building strong, resilient communities, and can play a role in improving the economic and social outcomes of individuals and groups. However, like any form of capital, social capital can also have negative consequences, particularly when certain groups use it to exclude or discriminate against others."}</w:t>
      </w:r>
    </w:p>
    <w:p>
      <w:r>
        <w:t>{"question": "Write a story of five sentences about the journey of a pirate to find a sunken treasure.", "answer": "Once upon a time, there was a notorious pirate named Captain Blackbeard who heard of a legendary sunken treasure deep beneath the ocean\u2019s surface. Eager to uncover the riches, he set sail with his crew on a daunting journey to find the treasure. They faced rough seas and battled terrifying sea monsters, but their determination never wavered. Finally, they arrived at the location and dove into the depths of the ocean, where they discovered the chest filled with gold and precious gems. Triumphantly, they returned to their ship, their perilous journey rewarded with wealth beyond their wildest dreams."}</w:t>
      </w:r>
    </w:p>
    <w:p>
      <w:r>
        <w:t>{"question": "Come up with a simple model to predict stock prices with given economic news. - The US budget deficit is expected to reach more than $1 trillion.", "answer": "As an AI language model, I am capable of providing insights based on given data and known parameters, but making specific predictions about the stock market in response to a single economic variable isn't within my capabilities. However, I can certainly help you understand how news about economic factors \u2014 such as an increase in the US budget deficit \u2014 might affect stock prices in general.\n\nThe stock market is influenced by numerous factors, including macroeconomic indicators like the national budget deficit. If the US deficit is expected to significantly increase, this could signal to investors that the government might need to borrow more money to cover its expenses, possibly leading to an increase in interest rates. In general, higher interest rates are a headwind for stocks as it increases borrowing costs for companies and raises the attractiveness of fixed-income investments relative to stocks. \n\nIt's important to note, however, that the stock market is complex and can be affected by many other factors such as the overall business climate, expectations of corporate earnings, global events, and investor sentiment. Often, how the market reacts to economic news is subject to interpretation by investors and analysts, thus making it difficult to build a simple model that can accurately predict stock prices based on a single piece of news. A more accurate model would take into account a wider range of economic indicators and news events, and would also incorporate machine learning algorithms to help identify relevant patterns and relationships."}</w:t>
      </w:r>
    </w:p>
    <w:p>
      <w:r>
        <w:t>{"question": "Compose a poem with at least four lines of rhyming words.", "answer": "In the sky and up so high,\nThe stars twinkle and catch the eye.\nAll night long without a single sound,\nThey shine and spin the world around."}</w:t>
      </w:r>
    </w:p>
    <w:p>
      <w:r>
        <w:t>{"question": "Analyze the following paragraph for the main idea and summarise it in one sentence. - Apple is one of the most innovative technology companies in the world. It has reinvented the personal computer, created the digital music revolution, and invented the revolutionary iPhone.", "answer": "The main idea of this paragraph is that Apple is a highly innovative company with a history of revolutionizing technology through its inventions."}</w:t>
      </w:r>
    </w:p>
    <w:p>
      <w:r>
        <w:t>{"question": "Analyze the given sentence for its figurative language. - The bird was singing its heart out.", "answer": "The given sentence contains an idiom \"singing its heart out\" which is a figurative way to describe the bird's singing being especially loud and full of emotion. This phrase is an exaggeration, as a bird cannot actually pour out its heart, and is meant to give the reader an understanding of the intensity and passion present in the bird's song."}</w:t>
      </w:r>
    </w:p>
    <w:p>
      <w:r>
        <w:t>{"question": "Write a definition of a \"black hole\" in two sentences.", "answer": "A black hole is a region of spacetime where gravity is so strong that nothing, not even light, can escape. It is formed from the collapse of a massive star and is characterized by an event horizon, a boundary beyond which anything that crosses it is unable to return."}</w:t>
      </w:r>
    </w:p>
    <w:p>
      <w:r>
        <w:t>{"question": "Come up with an arithmetic sequence given the following information. - Start Value = 6\nCommon Difference = 2", "answer": "An arithmetic sequence is a sequence of numbers where each term after the first is obtained by adding a constant, called the common difference, to the previous term. Using the given information, the first few terms of the arithmetic sequence would be calculated as:\n\nFirst term = Start Value = 6\nSecond term = First term + Common Difference = 6 + 2 = 8\nThird term = Second term + Common Difference = 8 + 2 = 10 \nFourth term = Third term + Common Difference = 10 + 2 = 12 \nFifth term = Fourth term + Common Difference = 12 + 2 = 14 \n\nAnd so on. The arithmetic sequence with a start value of 6 and a common difference of 2 would be: 6, 8, 10, 12, 14, ..."}</w:t>
      </w:r>
    </w:p>
    <w:p>
      <w:r>
        <w:t>{"question": "Name three molecules found in air", "answer": "The three molecules commonly found in air are: \n\n1. Nitrogen (N2): Nitrogen gas is the most abundant gas in air, making up about 78% of the Earth's atmosphere. \n\n2. Oxygen (O2): Oxygen is the second most abundant gas in the air, comprising about 21% of the Earth's atmosphere.\n\n3. Carbon Dioxide (CO2): Carbon dioxide is a trace gas in the air, accounting for around 0.04% of the Earth's atmosphere."}</w:t>
      </w:r>
    </w:p>
    <w:p>
      <w:r>
        <w:t>{"question": "Generate a dataset of people's names in five different countries.", "answer": "Here is a sample dataset of people's names from five different countries, containing 10 names in each country:\n\n**United States**\n1. Emma\n2. William\n3. Olivia\n4. Michael\n5. Ava\n6. James\n7. Isabella\n8. Benjamin\n9. Sophia\n10. Elijah\n\n**India**\n1. Aarav\n2. Priya\n3. Advait\n4. Aanya\n5. Ishan\n6. Diya\n7. Vihaan\n8. Ishika\n9. Ved\n10. Nitya\n\n**Germany**\n1. Marie\n2. Maximilian\n3. Charlotte\n4. Alexander\n5. Johanna\n6. Elias\n7. Frieda\n8. Anton\n9. Clara\n10. Felix\n\n**Japan**\n1. Sakura\n2. Haruto\n3. Yui\n4. Takumi\n5. Mei\n6. Yuuto\n7. Aoi\n8. Ren\n9. Kaede\n10. Hayato\n\n**Nigeria**\n1. Adebayo\n2. Ngozi\n3. Chinedu\n4. Oluchi\n5. Olufemi\n6. Amina\n7. Olusegun\n8. Chioma\n9. Adekunle\n10. Zainab"}</w:t>
      </w:r>
    </w:p>
    <w:p>
      <w:r>
        <w:t>{"question": "Develop a tagline for an educational laptop", "answer": "\"Empowering Minds, Enabling Success: Experience the power of learning with our Educational Laptop\""}</w:t>
      </w:r>
    </w:p>
    <w:p>
      <w:r>
        <w:t>{"question": "Select a color palette which best reflects the following brand - Wendy's", "answer": "The color palette which best reflects the Wendy's brand would include hues of red, white, and yellow. Red should be the dominant color, as it is the color of their iconic logo which represents warmth and passion toward their food. White is another color that can be used in the palette to represent the freshness and purity of their ingredients. Finally, accents of yellow can be used to evoke happiness, and friendliness which are core values of their customer service."}</w:t>
      </w:r>
    </w:p>
    <w:p>
      <w:r>
        <w:t>{"question": "What could be done to reduce traffic congestion?", "answer": "There are several ways to reduce traffic congestion. Some of these include:\n\n1. Improving public transportation: Improving public transportation options and making them more accessible, reliable, and affordable can encourage more people to use it instead of driving their own cars, thus reducing the number of cars on the road.\n\n2. Promoting carpooling: Encouraging carpooling and providing incentives for people who carpool can reduce the number of single-occupant vehicles on the road.\n\n3. Implementing congestion pricing: Charging drivers for using certain roads or entering certain areas during peak hours can encourage them to use alternative routes or modes of transportation, reducing congestion.\n\n4. Increasing telecommuting: Encouraging employers to allow their employees to work from home, when possible, can reduce the number of people who need to commute to work, thus reducing traffic.\n\n5. Improving traffic flow: Improving traffic flow by optimizing traffic light timings, implementing smart traffic management systems, and improving road design can help reduce congestion.\n\n6. Building more bike lanes: Building more bike lanes and promoting cycling as an alternative mode of transportation can reduce the number of cars on the road.\n\n7. Promoting walking: Encouraging people to walk for short distances instead of driving can reduce traffic congestion, especially in urban areas."}</w:t>
      </w:r>
    </w:p>
    <w:p>
      <w:r>
        <w:t>{"question": "Name three famous women mathematicians", "answer": "1. Ada Lovelace (1815 \u2013 1852): She is considered to be the world\u2019s first computer programmer for her early work on Charles Babbage's Analytical Engine.\n2. Sophie Germain (1776 \u2013 1831): French mathematician who made significant contributions to number theory, elasticity theory, and the philosophy of mathematics.\n3. Emmy Noether (1882 \u2013 1935). German mathematician known for her groundbreaking contributions to abstract algebra, theoretical physics, and the development of Noether's Theorem."}</w:t>
      </w:r>
    </w:p>
    <w:p>
      <w:r>
        <w:t>{"question": "Create a calendar invite for me - Meeting with John Smith on Tuesday, December 15th at 2:00pm", "answer": "As an AI, I am unable to create calendar invites by myself, but here\u2019s a guide on how you can do it:\n\n1. Open your calendar app.\n2. Click on the date and time of the meeting (Tuesday, December 15th at 2:00 PM).\n3. Select \"Create\" or \"New event\".\n4. Fill in the details of the event, such as the title (e.g. \"Meeting with John Smith\").\n5. If you want to invite John Smith to the event, add his email address in the \u201cguests\u201d field.\n6. Set a reminder if you wish.\n7. Click \"Save\" or \"Create event\" to add the event to your calendar.\n\nNow, you and John Smith should have the event on your calendars, and you should receive a reminder before the meeting starts."}</w:t>
      </w:r>
    </w:p>
    <w:p>
      <w:r>
        <w:t>{"question": "Describe a quantum computing algorithm", "answer": "One important quantum computing algorithm is known as Shor's algorithm. This algorithm is a quantum algorithm for integer factorisation, which can be used to solve the problem of finding the prime factors of a large composite number, a task that is thought to be practically impossible for classical computers.\n\nShor's algorithm works by exploiting the power of quantum parallelism, in which a quantum computer can perform multiple calculations simultaneously. The algorithm uses quantum Fourier transforms, which can effectively determine the periodicity of a function, and this in turn is used to find the factors of the composite number.\n\nHere's a brief outline of how Shor's algorithm works:\n\n1. Choose a random number 'a' that is smaller than the number \u2018N\u2019 we want to factorize\n2. If 'a' has a common divisor with 'N', we have found a factor already!\n3. If not, we compute the period \u2018r\u2019 of the function: f(x) = a^x mod N\n4. If 'r' is odd, we go back to the first step.\n5. If 'a'^(r/2) \u2261 -1 mod N, we go back to the first step\n6. The factors of N are gcd(a^(r/2)-1 , N) and gcd(a^(r/2)+1 , N). Here, gcd stands for Greatest Common Divisor.\n\nShor's algorithm is a probabilistic algorithm, meaning that it may need to be performed multiple times to obtain the correct result. However, the run time of Shor's algorithm is exponentially faster than the best-known classical algorithm for integer factorisation, making it a powerful tool for quantum computation.\n\nIn summary, Shor's algorithm is a famous example of a quantum algorithm that can solve a problem faster than any known classical algorithm, highlighting the potential power of quantum computers for solving complex problems."}</w:t>
      </w:r>
    </w:p>
    <w:p>
      <w:r>
        <w:t>{"question": "Make a list of five everyday items that can be used as lunch items", "answer": "1. Sandwich: A simple and easy option for lunch is a sandwich, which can be made with a variety of fillings such as cheese, vegetables, meat, or spreads like peanut butter or hummus.\n2. Salad: A salad is another great option that can be easily customized with your favorite ingredients, including leafy greens, vegetables, grains, nuts, and protein sources like chicken or tofu.\n3. Soup: A bowl of soup is a filling and healthy lunch option, with limitless options including vegetable, chicken noodle, lentil, or tomato.\n4. Leftovers: Leftover meals from dinner can make a convenient and tasty lunch option. Some ideas could include pasta, stir fry, roasted vegetables or casserole dishes.\n5. Wraps: Wraps are a versatile option that can be filled with any number of ingredients. Some popular fillings are chicken or turkey, avocado, hummus, cheese, and vegetables."}</w:t>
      </w:r>
    </w:p>
    <w:p>
      <w:r>
        <w:t>{"question": "Add the adverb that best fits the sentence. - He carefully ____ read the instructions.", "answer": "He carefully read the instructions."}</w:t>
      </w:r>
    </w:p>
    <w:p>
      <w:r>
        <w:t>{"question": "What is the term for the shape formed by a circle and two intersecting lines?", "answer": "The term for the shape formed by a circle and two intersecting lines is \"vesica piscis\" or \"mandorla\" in some cultures, which means \"fish bladder\" or \"almond\" in Latin, respectively. It is also known as \"the almond of sacred geometry\" and usually refers to the symmetrical lens formed by the intersection of the two circles."}</w:t>
      </w:r>
    </w:p>
    <w:p>
      <w:r>
        <w:t>{"question": "Hear the following English sentence, what is the Spanish translation? - I need to buy some new clothes", "answer": "Necesito comprar algo de ropa nueva."}</w:t>
      </w:r>
    </w:p>
    <w:p>
      <w:r>
        <w:t>{"question": "Given a user's input of \"I'm feeling lonely\", generate a quote that is related to loneliness. - I'm feeling lonely", "answer": "\"Sometimes, you need to be alone. Not to be lonely, but to enjoy your free time being yourself.\" - Anonymous"}</w:t>
      </w:r>
    </w:p>
    <w:p>
      <w:r>
        <w:t>{"question": "Given the current weather conditions, what items should the user bring if they are going camping? - It is raining and the temperature is 50\u00b0F", "answer": "If you are going camping and it is currently raining with a temperature of 50\u00b0F, you should consider bringing the following items with you:\n\n1. A waterproof tent: A good quality tent with a rainfly will help to keep you and your gear dry in the rain. Make sure that you set it up properly to avoid any unwanted leaks.\n\n2. Rain gear: A waterproof jacket, pants, and boots are essential to staying dry and comfortable while camping in the rain.\n\n3. Warm clothing: The temperature of 50\u00b0F is quite chilly, so be sure to pack warm layers such as fleece jackets, thermal base layers, warm socks, and a hat.\n\n4. Sleeping bag and pad: A good quality sleeping bag and pad will help to keep you warm and dry while you sleep. Make sure that your sleeping bag is rated for temperatures at or below 50\u00b0F.\n\n5. Waterproof bags: Bring waterproof bags or dry sacks to store your gear and clothing. This will help to keep your items dry even if your tent leaks.\n\n6. Camp stove: When it's raining, starting a fire can be difficult. A camp stove will help you cook your meals and heat up water without relying on a campfire.\n\n7. Activities: It's also a good idea to pack some indoor activities such as books, board games, or a deck of cards in case the weather keeps you cooped up in your tent.\n\nRemember to check the weather forecast, plan accordingly, and be prepared for changing conditions. Have a great camping trip!"}</w:t>
      </w:r>
    </w:p>
    <w:p>
      <w:r>
        <w:t>{"question": "Given the following numbers, what is the greatest common divisor? - 48 and 32", "answer": "The greatest common divisor (GCD) of 48 and 32 is 16.\n\nYou can find it through different methods, such as the Euclidean algorithm or by factoring the two numbers.\n\nIf you use factoring, you will find that:\n\n 48 = 2 \u00d7 2 \u00d7 2 \u00d7 2 \u00d7 3\n 32 = 2 \u00d7 2 \u00d7 2 \u00d7 2 \u00d7 2\n\nThe common factors are four twos, which multiply together, gives: 2 \u00d7 2 \u00d7 2 \u00d7 2 = 16."}</w:t>
      </w:r>
    </w:p>
    <w:p>
      <w:r>
        <w:t>{"question": "Given the following two segments of text, find the differences. - Text 1: She went to the store\nText 2: She walked to the store", "answer": "The difference between the two segments of text is one word: \"went\" in Text 1 is replaced by \"walked\" in Text 2."}</w:t>
      </w:r>
    </w:p>
    <w:p>
      <w:r>
        <w:t>{"question": "With what are you currently most concerned?", "answer": "As an AI, I do not have personal feelings or concerns. However, my priority is always to provide the best possible service and assist my users with their needs and concerns."}</w:t>
      </w:r>
    </w:p>
    <w:p>
      <w:r>
        <w:t>{"question": "Should this sentence be rewritten? - A scientist studies the universe.", "answer": "No, the sentence \"A scientist studies the universe\" is grammatically correct and does not need to be rewritten."}</w:t>
      </w:r>
    </w:p>
    <w:p>
      <w:r>
        <w:t>{"question": "Give an example of how the internet can be used to help the environment.", "answer": "One example of how the internet can be used to help the environment is through the use of online platforms to raise awareness and encourage participation in environmental conservation efforts. Various environmental organizations and initiatives have websites and social media accounts where they can share information about sustainability, climate change, and other environmental issues. These platforms can also be used to organize and promote events such as clean-up drives, tree-planting activities, and recycling drives, which can help to reduce waste, pollution, and carbon emissions. Additionally, the internet makes it possible for individuals to conduct research, make donations, and connect with like-minded individuals and organizations from all over the world, making it easier to collaborate on environmental projects and initiatives. Overall, the internet provides a powerful tool for raising awareness and mobilizing support for environmental conservation efforts."}</w:t>
      </w:r>
    </w:p>
    <w:p>
      <w:r>
        <w:t>{"question": "Transcribe the words into an equation. - five plus five", "answer": "The equation for the input \"five plus five\" is: \n\n5 + 5"}</w:t>
      </w:r>
    </w:p>
    <w:p>
      <w:r>
        <w:t>{"question": "Find the title of the article from the given abstract. - This article analyses the economic implications of the new Covid-19 relief bill.", "answer": "I'm sorry, but without additional information, it is not possible for me to accurately determine the exact title of the article from the given abstract. Can you provide me with more information?"}</w:t>
      </w:r>
    </w:p>
    <w:p>
      <w:r>
        <w:t>{"question": "In what year did Apple first release the iPhone?", "answer": "Apple first released the iPhone on June 29, 2007."}</w:t>
      </w:r>
    </w:p>
    <w:p>
      <w:r>
        <w:t>{"question": "Come up with an essay on the importance of emotions in decision-making.", "answer": "Emotions play an essential role in decision-making, and even though there have been many controversies between logic and emotions in making decisions, we cannot deny the significance of the latter. In this essay, let\u2019s explore how emotions can influence the choices that we make and the importance of having emotions in the decision-making process.\n\nThe first way emotions aid decision-making is by providing us with motivation. Without emotions, we would not have any reasons to act because there would be no preference or drive. For instance, whenever you experience fear or anger, your body reactions are essential signals that something is not right, and it\u2019s crucial to pay attention to them so that you can respond appropriately. These signals give us the motivation often needed to make difficult decisions.\n\nEmotions also speed up the decision-making process. If we had to rely only on logic, the process could be slow and often impractical, mainly if time is of the essence. Emotions allow us to make decisions rapidly based on criteria that we might overlook or not even consider if we only used analysis. Some studies have shown, for instance, that people who have damage to the emotional center of the brain tend to struggle with making decisions because they are unable to use their emotional insight.\n\nEmpathy and emotional intelligence in decision-making are essential, especially for people in leadership roles. These people make decisions daily that may affect many individuals or even an entire organization. When leaders lack emotional intelligence, their choices can appear callous to their employees, and the decisions can be harmful to the overall morale of the organization. A leader must consider the emotional impact of their decisions on their employees and the culture they want to create.\n\nFinally, emotions help us make better and more ethical decisions. When we consider our feelings and the feelings of others before making a choice, our decisions tend to be more aligned with our values, personal goals, and overall moral code. Emotions allow us to evaluate the potential consequences of our actions on a deeper level.\n\nIn conclusion, emotions play a vital role in decision-making. They provide motivation, speed up the process, promote empathy, and can lead to ethical choices. While logic is not to be overlooked, emotions should also be given serious consideration when making decisions. Finding a balance between the two can lead to better decision-making, benefiting both the individual and those impacted by their choices."}</w:t>
      </w:r>
    </w:p>
    <w:p>
      <w:r>
        <w:t>{"question": "Create a web page that displays the following data as a bar chart. - Data: {\n    \"January\": 20,\n    \"February\": 15,\n    \"March\": 10,\n    \"April\": 25,\n    \"May\": 30\n    }", "answer": "Here is a simple HTML and JavaScript code that displays the given data as a bar chart using the Chart.js library:\n\n```html\n\n&lt;!DOCTYPE html&gt;\n&lt;html&gt;\n    &lt;head&gt;\n        &lt;title&gt;Bar Chart using Chart.js&lt;/title&gt;\n        &lt;script src=\"https://cdn.jsdelivr.net/npm/chart.js\"&gt;&lt;/script&gt;\n    &lt;/head&gt;\n    &lt;body&gt;\n        &lt;canvas id=\"myChart\"&gt;&lt;/canvas&gt;\n        &lt;script&gt;\n            let data = {\n                \"January\": 20,\n                \"February\": 15,\n                \"March\": 10,\n                \"April\": 25,\n                \"May\": 30\n             }\n            \n            let labels = Object.keys(data);\n            let values = Object.values(data);\n\n            const ctx = document.getElementById('myChart').getContext('2d');\n            const myChart = new Chart(ctx, {\n                type: 'bar',\n                data: {\n                    labels: labels,\n                    datasets: [{\n                        label: 'Values',\n                        data: values,\n                        backgroundColor: [\n                            'rgba(255, 99, 132, 0.2)',\n                            'rgba(54, 162, 235, 0.2)',\n                            'rgba(255, 206, 86, 0.2)',\n                            'rgba(75, 192, 192, 0.2)',\n                            'rgba(153, 102, 255, 0.2)',\n                        ],\n                        borderColor: [\n                            'rgba(255, 99, 132, 1)',\n                            'rgba(54, 162, 235, 1)',\n                            'rgba(255, 206, 86, 1)',\n                            'rgba(75, 192, 192, 1)',\n                            'rgba(153, 102, 255, 1)',\n                        ],\n                        borderWidth: 1\n                    }]\n                },\n                options: {\n                    scales: {\n                        y: {\n                            beginAtZero: true\n                        }\n                    }\n                }\n            });\n        &lt;/script&gt;\n    &lt;/body&gt;\n&lt;/html&gt;\n```\n\nThis code creates a bar chart using the data provided, with the months as labels on the x-axis and their corresponding values on the y-axis. The chart is styled using different background colors for each bar and a border around each bar. You can further customize the appearance and behavior of the chart by modifying the options in the `options` object. For more information on customizing charts, you"}</w:t>
      </w:r>
    </w:p>
    <w:p>
      <w:r>
        <w:t>{"question": "Determine the total number of books in a library given the following number of each type of book. - Novels: 20\nBiographies: 10\nTextbooks: 5\nManga: 15\nComics: 2", "answer": "Based on the given information, there are a total of 52 books in the library. This value is obtained by adding the number of each type of book: 20 (novels) + 10 (biographies) + 5 (textbooks) + 15 (manga) + 2 (comics) = 52 books in total."}</w:t>
      </w:r>
    </w:p>
    <w:p>
      <w:r>
        <w:t>{"question": "Given two strings, find all the matching characters between the two and remove them from the original string. - String 1: \u201cHello World\u201d \nString 2: \u201cGood Morning\u201d", "answer": "The matching characters between the two strings are \"o\", \"l\", \"d\" and \"r\". After removing those characters from both strings we get:\n\nModified String 1: \"He W\" \nModified String 2: \"G Mnin\""}</w:t>
      </w:r>
    </w:p>
    <w:p>
      <w:r>
        <w:t>{"question": "Reorganize the following pieces of information into a well-structured outline. - \u2022 Causes of Air Pollution \n\u2022 Health Risks associated with Air Pollution \n\u2022 Prevention Strategies", "answer": "Outline: Air Pollution\n\nI. Introduction\n\nII. Causes of Air Pollution\nA. Natural causes \nB. Human activities\n\nIII. Health Risks associated with Air Pollution\nA. Respiratory issues\nB. Cardiovascular diseases\nC. Other health complications\n\nIV. Prevention Strategies\nA. Personal actions \nB. Community efforts\nC. Government regulations\n\nV. Conclusion"}</w:t>
      </w:r>
    </w:p>
    <w:p>
      <w:r>
        <w:t>{"question": "Come up with five good questions that would be appropriate for a job interview.", "answer": "Here are five potential questions that may be suitable during a job interview:\n\n1. Can you tell us about a specific accomplishment that you\u2019re particularly proud of and how it has shaped your work approach?\n2. How do you approach problem-solving and decision-making in your current position?\n3. Can you provide an example of when you worked with a difficult team member and how you resolved the situation?\n4. How do you prioritize and manage your workload effectively?\n5. How do you stay current with the latest industry trends and developments?"}</w:t>
      </w:r>
    </w:p>
    <w:p>
      <w:r>
        <w:t>{"question": "Pick two river systems, compare and contrast one physical element of them. - River Systems: The Amazon, The Nile", "answer": "The Amazon and the Nile river systems are two of the most iconic waterways in the world, both critical to the environment, culture, and economy of their respective regions. When it comes to the physical element of length, the two rivers provide an interesting comparison.\n\nThe Amazon river system is situated in South America, with its source in the Peruvian Andes and its mouth flowing into the Atlantic Ocean. According to the Brazilian Institute of Geography and Statistics measurements, the Amazon is considered the longest river in the world, stretching approximately 6,992 km (4,345 mi) in length. \n\nThe Nile river system, on the other hand, spans through 11 countries with its source in Burundi, near the Rwanda border, and mouth at the Mediterranean Sea. The Nile was traditionally considered to be the longest river in the world, but according to recent measurements, it is approximately 6,853 km (4,258 mi) in length, falling short of the Amazon by around 139 km (86 mi).\n\nIn summary, both the Amazon and Nile river systems are impressive in their length, spanning thousands of kilometers across their respective continents. However, the Amazon is considered to be slightly longer than the Nile based on the most recent measurements."}</w:t>
      </w:r>
    </w:p>
    <w:p>
      <w:r>
        <w:t>{"question": "Describe your favorite holiday in three sentences.", "answer": "My favorite holiday is Christmas. It's a time of year where families and friends come together to celebrate and exchange gifts. The warm atmosphere, twinkling lights, and general feeling of joy make it a truly special occasion."}</w:t>
      </w:r>
    </w:p>
    <w:p>
      <w:r>
        <w:t>{"question": "Sort the following list of animals from oldest to youngest. - Elephant, Owl, Gorilla", "answer": "It is not possible to determine the ages of the animals from the given information. Could you provide more specific details such as their ages, birth dates or any relative information which will help me determine their ages?"}</w:t>
      </w:r>
    </w:p>
    <w:p>
      <w:r>
        <w:t>{"question": "Create a script that would display the given data as a pie chart. - Data: {\n    \"January\": 20,\n    \"February\": 15,\n    \"March\": 10,\n    \"April\": 25,\n    \"May\": 30\n    }", "answer": "Here is a script that will display the given data as a pie chart using the matplotlib library in Python:\n\n```python\nimport matplotlib.pyplot as plt\n\ndata = {\n    \"January\": 20,\n    \"February\": 15,\n    \"March\": 10,\n    \"April\": 25,\n    \"May\": 30\n}\n\n# Create the figure and axis\nfig, ax = plt.subplots()\n\n# Plot data as a pie chart\nax.pie(data.values(), labels=data.keys(), autopct='%1.1f%%')\n\n# Add title and show the plot\nax.set_title('Pie Chart of Data')\nplt.show()\n```"}</w:t>
      </w:r>
    </w:p>
    <w:p>
      <w:r>
        <w:t>{"question": "Explain what a 3-dimensional coordinate system is.", "answer": "A 3-dimensional coordinate system, commonly known as a 3D coordinate system, is a mathematical tool used to locate points and represent graphical objects in a 3-dimensional space. It consists of three axes - the x-axis, y-axis, and z-axis - that are mutually perpendicular and intersect at a point called the origin, represented as (0,0,0).\n\nIn this system, each point in space is represented by an ordered triplet of real numbers (x,y,z), which specifies its coordinates along the three axes. The coordinates represent the distances from the point to the three coordinate planes that are formed by the intersection of two of the axes.\n\nFor instance, The x-coordinate of a point is the perpendicular distance from the yz-plane, the y-coordinate is the perpendicular distance from the xz-plane, and the z-coordinate is the perpendicular distance from the xy-plane. By using this coordinate system, it is possible to determine the distance between any two points in space, as well as the angles between line segments or the volumes of polyhedrons.\n\nA 3-dimensional coordinate system can be used for a variety of applications, including but not limited to: computer graphics, robotics, engineering, physics, and chemistry."}</w:t>
      </w:r>
    </w:p>
    <w:p>
      <w:r>
        <w:t>{"question": "Is energy conserved in a closed system?", "answer": "Yes, in a closed system, the law of conservation of energy states that the total amount of energy remains constant. This means that energy can neither be created nor destroyed, but it can be transformed from one form to another, or transferred from one object to another. So, the total amount of energy in a closed system always stays the same."}</w:t>
      </w:r>
    </w:p>
    <w:p>
      <w:r>
        <w:t>{"question": "Identify a prominent figure in the history of modern China.", "answer": "One prominent figure in the history of modern China is Deng Xiaoping. Deng was a revolutionary and politician, who played a leading role in the Communist Party of China and was a major leader of the People's Republic of China. He served as the paramount leader and architect of modernizing reforms in China from the late 1970s until his retirement in 1989. Deng's economic reforms and liberalization policies turned China from an impoverished nation to one with market-oriented economic system where private entreprise were allowed to flourish. He is often credit for laying the foundation of contemporary China's economic growth and advances in international status."}</w:t>
      </w:r>
    </w:p>
    <w:p>
      <w:r>
        <w:t>{"question": "Categorize the description as either a planet or a star. - A bright, shining object in the night sky.", "answer": "This description could apply to either a planet or a star. So it is difficult to categorize without further information."}</w:t>
      </w:r>
    </w:p>
    <w:p>
      <w:r>
        <w:t>{"question": "Identify a potential challenge when working with artificial intelligence.", "answer": "One potential challenge when working with artificial intelligence is the issue of bias. AI systems are designed to make decisions and predictions based on data and algorithms, but if the data used to train the systems contains biases, those biases can be perpetuated and even amplified by the AI. For example, if an AI system is trained on historical hiring data that contains biases against certain groups, those biases will be reflected in the system's decisions and recommendations, resulting in discriminatory outcomes. Ensuring fairness and avoiding bias in AI systems is an ongoing challenge that requires careful attention to the data and algorithms used."}</w:t>
      </w:r>
    </w:p>
    <w:p>
      <w:r>
        <w:t>{"question": "Sort the following list from lowest to highest according to the number of electrons: - Sodium, Chlorine, Iron", "answer": "The sorted list of elements from lowest to highest according to the number of electrons is: Sodium, Chlorine, Iron."}</w:t>
      </w:r>
    </w:p>
    <w:p>
      <w:r>
        <w:t>{"question": "Identify the word in the following sentence that does not belong to the same word class as the rest: - The girl traveled without hesitation.", "answer": "The word \"without\" does not belong to the same word class as the others. It is a preposition, while the other words are either nouns, verbs or adverbs."}</w:t>
      </w:r>
    </w:p>
    <w:p>
      <w:r>
        <w:t>{"question": "How would you classify the poem? - \"An Answer Made by a Young Woman\" by Margaret Atwood\n\nThe answer is: No, no, no.\nNo, I'm not ready to let go\nOf the hopes and dreams I have buried\nDeep in the ground, and turn my face\nTo the horizon waiting for me.", "answer": "The poem \"An Answer Made by a Young Woman\" by Margaret Atwood can be classified as a contemporary, free-verse poem that highlights the theme of independence and assertion. The poem brings forth the character of a strong and determined woman, unrelenting and not ready to give up on her hopes and dreams. With its repetitive use of the word 'No', it also gives a sense of defiance and boldness."}</w:t>
      </w:r>
    </w:p>
    <w:p>
      <w:r>
        <w:t>{"question": "Arrange the tropes in the given story in order of appearance. - The story begins with a young girl whose family moves to a new town. She quickly befriends a stranger and is then thrown into a series of adventures.", "answer": "1. Young girl\n2. Moving to a new town\n3. Befriending a stranger\n4. Thrown into a series of adventures."}</w:t>
      </w:r>
    </w:p>
    <w:p>
      <w:r>
        <w:t>{"question": "Construct a table that highlights the pros and cons of artificial intelligence.", "answer": "| Pros of Artificial Intelligence                                                  | Cons of Artificial Intelligence                                                |\n| ------------------------------------------------------------------------------ | ------------------------------------------------------------------------------- |\n| 1. AI can analyze large amounts of data quickly, aiding in decision-making. | 1. AI systems can be expensive, and complex to develop and maintain.       |\n| 2. AI can perform repetitive, mundane tasks, freeing up time for more complex work.| 2. AI can potentially lead to loss of jobs due to automation.              |\n| 3. AI can help increase efficiency and productivity across a variety of industries.| 3. There is potential for AI systems to be programmed with biases.        |\n| 4. AI technology enables the development of new and innovative products and services. | 4. There is potential for AI systems to be used in harmful or dangerous ways.|\n| 5. AI can assist in improving healthcare outcomes by analyzing patient data and aiding in diagnoses. | 5. AI systems may lack the human touch, leading to less empathy and emotional intelligence. |"}</w:t>
      </w:r>
    </w:p>
    <w:p>
      <w:r>
        <w:t>{"question": "How is data curation important for achieving AI milestones?", "answer": "Data curation is the process of collecting, organizing, annotating, and managing data from various sources, in order to make it readily available for analysis and research. This process is critical for achieving AI milestones for several reasons.\n\nFirst, data curation helps ensure the accuracy, completeness, and reliability of data. This is important because high-quality data is essential for training accurate and reliable AI models. When data is curated, inconsistencies, errors, and gaps are addressed, improving the overall quality of the data and the resulting AI models.\n\nSecond, data curation plays a vital role in making data more accessible and usable for AI development. It involves collecting and combining data from multiple sources, transforming it into a common format, and adding relevant metadata and annotations. This makes it easier for data scientists and machine learning engineers to find, access, and use the data for training and testing AI models.\n\nThird, data curation helps to ensure that the data used for AI development is representative of the problem being solved. By carefully curating the data used to train AI models, data scientists can ensure that the models are trained on a diverse and representative sample, reducing the risk of bias and improving the models' ability to generalize to new situations.\n\nOverall, data curation is a crucial step in the AI development process, playing a crucial role in ensuring the accuracy, reliability, and usability of data, and ultimately, in achieving AI milestones."}</w:t>
      </w:r>
    </w:p>
    <w:p>
      <w:r>
        <w:t>{"question": "Compare and contrast cross-validation and out-of-sample testing.", "answer": "Cross-validation and out-of-sample testing are both techniques used to estimate the predictive power of a model on unseen data. However, there are some key differences between the two methods.\n\nCross-validation is a technique which involves dividing the dataset into k subsets (folds), training the model on k-1 of the subsets, and then testing the model on the remaining subset. This process is repeated k times, with a different subset being held out for testing each time. The results of each test are then averaged, giving an overall estimate of the model\u2019s performance.\n\nOut-of-sample testing, on the other hand, involves holding out a portion of the dataset (often referred to as the test set) at the beginning of the modeling process. The model is then trained on the remaining data (often referred to as the training set), and its performance is evaluated on the held-out test set.\n\nOne key difference between the two methods is that cross-validation makes more efficient use of the available data, as it uses each observation for both training and testing. This can be beneficial when the dataset is relatively small. Out-of-sample testing, on the other hand, uses a portion of the data exclusively for testing, meaning that this data is not available for training. This can result in a less powerful model if the training set is significantly reduced in size.\n\nAnother important difference is that cross-validation provides a more robust estimate of model performance, as it averages the results of multiple tests. This can help to reduce the impact of potential biases or anomalies in the data. Out-of-sample testing, on the other hand, provides a single estimate of model performance, which may be less reliable if the test set is not representative of the population as a whole.\n\nIn summary, both cross-validation and out-of-sample testing are useful techniques for evaluating the predictive power of a model. Cross-validation is often preferred when the dataset is small or when a robust estimate of model performance is required, while out-of-sample testing can be a simpler and quicker option when the dataset is large enough to allow for the creation of a representative test set."}</w:t>
      </w:r>
    </w:p>
    <w:p>
      <w:r>
        <w:t>{"question": "Assess the following statement: Artificial intelligence is capable of solving all the world\u2019s problems.", "answer": "The statement that \"Artificial intelligence is capable of solving all the world\u2019s problems\" is a very optimistic one, but perhaps an overstatement. While artificial intelligence has the potential to aid in solving many complex problems, it is not a silver bullet or a complete solution on its own.\n\nArtificial intelligence can undoubtedly play a crucial role in addressing many of the world\u2019s problems. By analyzing vast amounts of data and identifying patterns, AI can make predictions, provide insights, and support decision-making. These capabilities are being used to tackle issues such as reducing energy consumption, improving healthcare outcomes, increasing food production, and mitigating the adverse effects of climate change.\n\nHowever, AI has its limitations. For example, it is only as good as the data it is trained on, and data can be biased, incomplete, or inaccurate. Also, AI cannot determine what is morally right or wrong or make complex trade-offs between the competing needs of different individuals or groups. Ethical, social, and political issues often need to be addressed before implementing AI solutions to world problems.\n\nIn summary, artificial intelligence is a powerful tool that can help us solve many of the world\u2019s problems, but it is not capable of solving all of them. Human judgment, creativity, and empathy are still vital in finding solutions to complex global issues."}</w:t>
      </w:r>
    </w:p>
    <w:p>
      <w:r>
        <w:t>{"question": "Rewrite the passage using active voice instead of passive. - The window was broken by a rock thrown by the neighbor's son.", "answer": "The neighbor's son threw a rock and broke the window."}</w:t>
      </w:r>
    </w:p>
    <w:p>
      <w:r>
        <w:t>{"question": "Describe the consequences of non-compliance with GDPR regulations.", "answer": "The General Data Protection Regulation (GDPR) is a regulation of the European Union (EU) that sets out data protection and privacy rules for individuals within the EU and the European Economic Area (EEA). Non-compliance with GDPR regulations can result in serious consequences for organizations that do business within the EU or with EU citizens. These consequences include:\n\n1. Fines: Organizations that fail to comply with GDPR regulations can be subject to heavy fines. The maximum fine for the most severe violations (e.g. lack of sufficient customer consent to process data) can be up to 4% of the company's global annual revenue or \u20ac20 million (whichever is greater).\n\n2. Reputational damage: Apart from the financial implications, non-compliance with GDPR regulations can result in a reputational damage to the organization. Breaches in data protection can lead to a loss of trust among customers and clients, and negative publicity.\n\n3. Legal action: In addition to fines, individuals whose data rights have been violated can bring legal action against the organization responsible. This can result in costly legal proceedings as well as compensation to the affected individuals.\n\n4. Loss of business: Non-compliance with GDPR regulations can lead to a loss of business for the organization. Customers may choose to take their business elsewhere to an organization that is in compliance with the regulations, and demonstrates a commitment to protecting their data.\n\nOverall, non-compliance with GDPR regulations can result in significant financial, legal, and reputational consequences for organizations. It is important for companies to take the necessary steps to ensure compliance with these regulations to avoid these risks."}</w:t>
      </w:r>
    </w:p>
    <w:p>
      <w:r>
        <w:t>{"question": "Name two types of unsupervised learning.", "answer": "Two types of unsupervised learning are clustering and dimensionality reduction."}</w:t>
      </w:r>
    </w:p>
    <w:p>
      <w:r>
        <w:t>{"question": "Identify and list three qualities of the ideal customer service specialist.", "answer": "1. Strong Communication Skills: The ideal customer service specialist should possess excellent communication skills, both oral and written. They should be able to clearly convey information to customers and actively listen to their concerns in order to accurately understand and address their needs.\n\n2. Empathy: An excellent customer service specialist should be able to empathize with customers and understand their needs and feelings. They should be able to put themselves in the customer's shoes in order to provide the best service possible.\n\n3. Problem-Solving Skills: A great customer service specialist should possess strong problem-solving skills. They should be able to identify issues and quickly come up with effective solutions to resolve them. This skill is particularly important in dealing with difficult customers or complex issues that may arise."}</w:t>
      </w:r>
    </w:p>
    <w:p>
      <w:r>
        <w:t>{"question": "Describe a medical scenario that can potentially cause a patient's death.", "answer": "One potential medical scenario that can result in death is when a patient suffers from a severe heart attack or myocardial infarction. This can occur when one or more of the coronary arteries, which supply blood to the heart muscle, become blocked, and thus the heart tissue is unable to get the oxygen and nutrients it needs to function properly. As a result, part of the heart muscle may die or become damaged, leading to a variety of complications. \n\nThe patient may experience sudden, intense chest pain, shortness of breath, nausea, vomiting, and sweating. A severe heart attack can lead to heart failure, where the heart is unable to pump enough blood to the body's organs, leading to a dangerous drop in blood pressure. This drop can cause the patient to lose consciousness and, if not treated promptly, cardiac arrest or death may occur. Survival rates greatly depend on getting the patient immediate emergency medical care, taking measures to restore blood flow to the heart and prevent further damage."}</w:t>
      </w:r>
    </w:p>
    <w:p>
      <w:r>
        <w:t>{"question": "From the following list of words, identify a word that can be used to mean the same as the word \"schedule\".", "answer": "One word that can be used to mean the same as the word \"schedule\" is \"agenda\"."}</w:t>
      </w:r>
    </w:p>
    <w:p>
      <w:r>
        <w:t>{"question": "What is the name of the idea that humans are driven by a desire to maximize pleasure and avoid pain?", "answer": "The name of the idea that humans are driven by a desire to maximize pleasure and avoid pain is called the \"Hedonic principle\" or \"Hedonism.\""}</w:t>
      </w:r>
    </w:p>
    <w:p>
      <w:r>
        <w:t>{"question": "Complete the sentence: If it rains tomorrow, we will _______.", "answer": "If it rains tomorrow, we will have to make indoor plans or carry umbrellas if we go outside."}</w:t>
      </w:r>
    </w:p>
    <w:p>
      <w:r>
        <w:t>{"question": "Analyze the following sentences and identify  the subject and the predicate. - The cat jumped over the fence.", "answer": "In the sentence \"The cat jumped over the fence,\" the subject is \"The cat,\" because it is the entity that is performing the action. The predicate is \"jumped over the fence,\" as it describes what the subject, the cat, is doing."}</w:t>
      </w:r>
    </w:p>
    <w:p>
      <w:r>
        <w:t>{"question": "Compare and contrast eating at a restaurant and eating at home.", "answer": "Eating at a restaurant and eating at home both have their pros and cons, and the overall experience can be quite different.\n\nAt a restaurant, there is a higher level of convenience. There is no preparation, grocery shopping, or cleaning up required. You simply go to the restaurant, choose from the menu options, and enjoy your meal. Additionally, there are often a wider variety of food options available in a restaurant, and you can try new dishes that you may not have the expertise or ingredients to make at home. There is also typically a more social element to eating at a restaurant, as you can go with friends or family, and it can be a break from daily routine.\n\nOn the other hand, when eating at home, you have more control over the ingredients, preparation methods, and portion sizes. This can be beneficial if you have dietary restrictions, preferences or are trying to eat healthily. Eating at home can also save you money, as restaurant meals can be expensive, especially when you factor in tips and additional restaurant expenses. You can create a comfortable and private ambiance in your own home, and there is no rush to finish the meal, unlike at a restaurant where table turnover is essential.\n\nOverall, eating at a restaurant and eating at home have their own unique experiences. It all comes down to personal preference, and the desire for convenience, variety, and control."}</w:t>
      </w:r>
    </w:p>
    <w:p>
      <w:r>
        <w:t>{"question": "List five healthy alternatives to soda.", "answer": "1. Water: The healthiest alternative to soda, plain water helps you stay hydrated, flushes out toxins from your body, and revitalizes your skin.\n\n2. Sparkling water: If you crave carbonation, sparkling water is a great zero calorie option that can provide a similar satisfaction to soda.\n\n3. Fruit infused water: Adding slices of fruits like lemon, lime, cucumber, or berries to water is a great way to add flavor without any added sugar.\n\n4. Herbal tea: Sipping on hot or iced herbal tea can be a great way to satisfy your thirst while also providing health benefits, as many herbs contain antioxidants and other nutrients.\n\n5. Freshly squeezed juices: Juice made from fresh fruits and vegetables can provide a burst of vitamins and minerals, while also quenching your thirst. However, be mindful of the sugar content and opt for low-sugar options."}</w:t>
      </w:r>
    </w:p>
    <w:p>
      <w:r>
        <w:t>{"question": "Provide two examples that demonstrate the concept of cultural appropriation.", "answer": "1. Fashion: One example of cultural appropriation is when fashion companies or designers take traditional clothes or designs from other cultures, without acknowledgement or understanding of their cultural significance, and use them for their own financial gain. For example, Native American headdresses being worn as costumes or fashion accessories, when they are considered sacred items and traditionally can only be earned by respected members of the community. This is disrespectful and trivializes the importance of these symbols.\n\n2. Music: Another example is when non-African American musicians adopt and promote elements of African American music, style or dance without acknowledging the cultural origins, and without understanding the history and struggles that often influenced and shaped these art forms. Such appropriation might include drawing upon jazz, blues, or hip-hop music, or incorporating African American vernacular, expressions or slang. This can become problematic when credit and profits are not given to the original creators, and when the music and message are exploited for commercial gain."}</w:t>
      </w:r>
    </w:p>
    <w:p>
      <w:r>
        <w:t>{"question": "What is the technology stack for developing a web application?", "answer": "A technology stack, or a web stack, is a collection of software technologies used to build and run a web application. A common stack used for web applications is the LAMP stack, consisting of Linux, Apache, MySQL, and PHP. However, there are numerous possible combinations and variations of stacks, depending on the specific needs and goals of the web application being developed.\n\nSome common components of a web technology stack include:\n\n1. Operating System: This is the foundation on which all other software runs. Popular operating systems for web applications include Linux, Windows, and macOS.\n\n2. Web Server: This is the software that handles incoming requests from clients and serves them with the requested content. Common web servers include Apache, Nginx, and Microsoft IIS.\n\n3. Database: This is used to store and manage data used by the web application. Common database systems include MySQL, MongoDB, and PostgreSQL.\n\n4. Programming Language and Framework: This is used to write the server-side logic of the web application. Popular languages include PHP, Python, and JavaScript (via Node.js), and common frameworks include Express, Django, and Ruby on Rails.\n\n5. Front-end Technologies: These include technologies used for creating the user-facing part of the web application, such as HTML, CSS, and JavaScript.\n\nUltimately, the technology stack for a web application can vary greatly, as it depends on the preferences of the developer and the specific needs of the web application being developed."}</w:t>
      </w:r>
    </w:p>
    <w:p>
      <w:r>
        <w:t>{"question": "Evaluate the given statement and explain its accuracy. - \"Social media has changed the way people communicate with each other.\"", "answer": "The statement is accurate. Social media platforms have revolutionized the way people exchange information, interact with one another, and maintain relationships. Before social media, people primarily communicated through methods such as face-to-face conversations, phone calls or writing letters. With the rise of social media, people can now communicate easily with others regardless of their location and time zone, because social media is available to anyone with internet access. Conversations can be kept continuously active through direct messages, status updates or online posts. It allows individuals to connect with one another in groups or communities and share information, experiences and opinions on a larger scale. Social media also offers a variety of multimedia formats such as videos, photos, and voice messages that have made communication more engaging and dynamic. In summary, social media has greatly expanded the way people communicate, and has made it faster, easier and more interactive."}</w:t>
      </w:r>
    </w:p>
    <w:p>
      <w:r>
        <w:t>{"question": "How can we measure the impact of a change in online user behavior?", "answer": "There are several ways to measure the impact of a change in online user behavior. Here are some steps that can be taken:\n\n1. Set Clear Goals: Define the specific behavioral changes that you want to track, such as an increase in time spent on your website, an increase in engagement or conversion rates. This will help you focus on the most relevant metrics.\n\n2. Collect Data: Use analytics tools to collect data on user behavior before and after the change is implemented. You can track metrics such as pageviews, bounce rates, session duration, conversion rates, and click-through rates.\n\n3. Compare the Data: Compare the data collected before and after the change to see if there has been a significant difference in user behavior. Use statistical analysis to determine if the change had a significant effect.\n\n4. Conduct Surveys: Surveys can be useful in gathering feedback from users on how their behavior has changed due to the change on the website. This qualitative data can provide valuable insights into why users are behaving differently.\n\n5. Monitor Ongoing Trends: Continue to monitor user behavior over time to see if the change has a long-lasting impact. This will help you understand if the change was effective or if further adjustments are necessary.\n\nOverall, measuring the impact of a change in online user behavior requires a combination of data collection, analysis, and feedback. By tracking relevant metrics, comparing data, and gathering user feedback, you can gain a deeper understanding of how your changes are affecting user behavior on your website."}</w:t>
      </w:r>
    </w:p>
    <w:p>
      <w:r>
        <w:t>{"question": "Explain the impact of AI on various industries.", "answer": "The impact of AI on various industries has been tremendous and is continuing to disrupt traditional ways of operation across sectors. Here is how AI has transformed major industries:\n\n1. Healthcare: With the help of AI, doctors and medical practitioners can analyze, interpret and understand complex medical data, image scans, and electronic health records to improve patient diagnosis, identify serious medical conditions earlier, and provide better treatment outcomes. \n\n2. Finance: AI has introduced innovative solutions like chatbots and automated financial advisors to the banking and finance industry. It has streamlined handling of complex finances, fraud detection, and risk management. It also helps financial institutions to generate new revenue streams through personalized services.\n\n3. Manufacturing: AI has brought about improvements in production processes through the use of predictive maintenance and smart machines, resulting in a reduction in machine downtime and an increase in production efficiency.\n\n4. Retail: Retail companies use AI for personalized marketing, improving logistics and supply chain management, and providing excellent customer service through chatbots. This has significantly improved customer satisfaction, retention, and sales.\n\n5. Transportation: AI is revolutionizing the transport industry through the development of autonomous vehicles that will eventually reduce the number of accidents and traffic congestion. It also plays a vital role in providing real-time traffic updates and optimizing delivery routes.\n\n6. Agriculture: AI is helping farmers to increase their productivity through precision farming, weather forecasting, and disease detection. It also helps in reducing costs, optimizing irrigation and reducing the use of fertilizers and pesticides.\n\nIn conclusion, AI is transforming industries by driving innovation, improving efficiency, reducing costs, and providing better customer service. It has huge potential to bring positive changes to traditional ways of operation, and companies that adopt AI are likely to stay ahead of their competitors in the industry."}</w:t>
      </w:r>
    </w:p>
    <w:p>
      <w:r>
        <w:t>{"question": "List the best practices for developing a mobile application.", "answer": "Here are some best practices for developing a mobile application:\n\n1. Define the target audience: Before starting development, it's crucial to identify and understand the target audience, their needs, and preferences. This will help in creating an app that resonates with users and provides value to them.\n\n2. Keep the user interface simple: The mobile application's user interface must be intuitive, straightforward, and easy to navigate. Cluttered interfaces with too many features can be overwhelming and confusing for users.\n\n3. Optimize for performance: Mobile apps should be optimized for quick loading times and smooth performance. This includes minimizing the use of resources, reducing battery consumption, and preventing crashes and freezes.\n\n4. Develop for multiple platforms: Develop the app for multiple platforms, including Android and iOS. This widens the app's reach to more potential users.\n\n5. Ensure security: Mobile apps should be designed with security in mind. This includes using secure network connections, encrypting sensitive data, and protecting against common security threats.\n\n6. Test extensively: The app should be tested on various devices, operating systems and screen sizes to ensure that it works well in all scenarios. Rigorous testing helps to identify and fix bugs and glitches before the app is released to the public.\n\n7. Incorporate user feedback: Pay attention to user feedback and reviews, and make changes and improvements to the app accordingly. This helps to keep the app relevant and meet the evolving needs of users.\n\n8. Keep updating: Regularly update the app with new features, improvements, and bug fixes. This keeps the app up to date and provides users with the best possible experience.\n\n9. Keep an eye on analytics: Track usage and engagement data using analytics tools. This helps to understand how users interact with the app and make data-driven decisions for future updates and improvements.\n\n10. Follow platform guidelines: Follow the design and development guidelines set by the respective platforms \u2013 Apple\u2019s Human Interface Guidelines for iOS and Google\u2019s Material Design Guidelines for Android \u2013 to create apps that feel like a natural part of the platform."}</w:t>
      </w:r>
    </w:p>
    <w:p>
      <w:r>
        <w:t>{"question": "Compose a song with a title of your choice.", "answer": "Title: On The Horizon\n\nVerse 1:\nOn the horizon I see,\nThe future waiting there for me.\nA world of possibility,\nWhere I can be whoever I want to be.\n\nChorus:\nOn the horizon,\nMy dreams are calling,\nReaching for the stars,\nI\u2019ll never stop falling,\nTill I find my way,\nOn the horizon.\n\nVerse 2:\nWith every step I take,\nMy journey starts to shape,\nA path laid out for me to follow,\nMy heart full of hope, never hollow.\n\nChorus:\nOn the horizon,\nMy dreams are calling,\nReaching for the stars,\nI\u2019ll never stop falling,\nTill I find my way,\nOn the horizon.\n\nBridge:\nThe road may seem long,\nBut I\u2019ll keep moving on,\nWith the wind in my hair,\nAnd the sun on my face,\nI\u2019ll keep chasing my dreams,\nTill I reach my place.\n\nChorus:\nOn the horizon,\nMy dreams are calling,\nReaching for the stars,\nI\u2019ll never stop falling,\nTill I find my way,\nOn the horizon.\n\nOutro:\nOn the horizon,\nMy future awaits,\nA world full of promise,\nI can hardly wait,\nTo see where my journey,\nWill take me on this ride,\nOn the horizon,\nMy future lies."}</w:t>
      </w:r>
    </w:p>
    <w:p>
      <w:r>
        <w:t>{"question": "What challenges do companies face when using ML systems?", "answer": "Companies face a myriad of challenges when it comes to using Machine Learning (ML) systems. Some of the main challenges include:\n\n1. Data Quality and Availability: ML models are dependent on high-quality data to train on. Sourcing, cleaning, and labeling large volumes of relevant data can be a daunting task for many companies.\n\n2. Expertise: Building, training, and deploying ML models require a level of technical expertise that may not always be readily available within the company. Hiring experienced data scientists and ML engineers can be a costly and time-consuming process.\n\n3. Infrastructure and Computing Power: ML models often need large amounts of processing power and storage capacity to run efficiently. Companies may need to invest in expensive hardware and cloud infrastructure to meet these requirements.\n\n4. Interpretability and Bias: ML models can be complex and difficult to interpret, making it hard to understand how they come to their decisions. Ensuring that ML models are free from bias and that their decisions can be explained in a transparent manner is crucial for gaining customer trust and avoiding legal issues.\n\n5. Integration and Maintenance: Integrating ML models into existing business processes and IT systems can be challenging. Companies need to ensure that their ML models are kept up-to-date and perform as expected as the data and the environment change over time.\n\n6. Cost: Developing and maintaining ML systems can be expensive, and companies need to ensure that they are getting a good return on their investment. This requires careful planning and an understanding of the costs and benefits associated with ML.\n\nOverall, while ML offers many potential benefits, it also requires significant effort and resources to implement effectively. Companies need to be aware of the challenges they might face and plan accordingly to ensure that their ML systems operate smoothly and deliver the expected results."}</w:t>
      </w:r>
    </w:p>
    <w:p>
      <w:r>
        <w:t>{"question": "Suggest an appropriate sentiment analysis technique for the given text. - The experience of using this platform was exceptional.", "answer": "For the given text, lexicon-based sentiment analysis technique would be appropriate. This technique assigns pre-determined sentiment scores to individual words or phrases within the text, and then calculates an overall sentiment score by summing up the individual scores. In this case, words like \"experience\" and \"exceptional\" may have positive sentiment scores assigned to them, generating an overall positive sentiment for the text."}</w:t>
      </w:r>
    </w:p>
    <w:p>
      <w:r>
        <w:t>{"question": "Reword the sentence in order to make it more precise. - The machine was used to automate tasks.", "answer": "The device was employed to execute tasks more efficiently by means of automation."}</w:t>
      </w:r>
    </w:p>
    <w:p>
      <w:r>
        <w:t>{"question": "What techniques can be used to detect outliers in a dataset?", "answer": "Outliers are unusual observations in a dataset that can potentially skew and mislead the data analysis. Several techniques can be used to detect them in a dataset, including:\n\n1. Statistical methods: These methods use standard deviation and interquartile ranges to identify potential outliers. For example, any data point more than 1.5 * the interquartile range beyond the lower or upper quartiles are considered outliers. \n\n2. Visual methods: Graphical representations such as box plots, scatter plots, and histograms are useful for detecting outliers. Visual inspection can reveal data points that lie outside the general distribution of the dataset.\n\n3. Z-Score: The Z-score represents the number of standard deviations a data point is away from the mean. A high absolute value of Z-score (typically greater than 3) can indicate that a data point is an outlier.\n\n4. The Modified Z-Score: The modified Z-score uses the median and the median absolute deviation (MAD) instead of the mean and standard deviation to identify outliers. This method is more robust to outliers, as median is less affected by extreme values than the mean. \n\n5. The Mahalanobis distance: This method calculates the distance of a data point from the mean while accounting for the covariance among the variables. It can identify multivariate outliers in a dataset.\n\n6. Machine Learning: Advanced machine learning algorithms, such as isolation forest, local outlier factor, and one-class SVM, can be used to detect outliers, particularly in large and high-dimensional datasets. These algorithms work by learning the general patterns in the dataset and identifying observations that deviate from those patterns.\n\nIt is essential to note that outliers may occur due to measurement or input errors, or they may be valid observations. Thus, further investigation is necessary before deciding to remove or treat these observations."}</w:t>
      </w:r>
    </w:p>
    <w:p>
      <w:r>
        <w:t>{"question": "Generate a sentence that is grammatical and meaningful using the following 8 words - Healthy, Animals, Use, Outdoor, Areas, Year, Carefully, Monitor", "answer": "Healthy animals use outdoor areas year-round, so it's important to carefully monitor their activity."}</w:t>
      </w:r>
    </w:p>
    <w:p>
      <w:r>
        <w:t>{"question": "Construct a sentence with the past perfect tense.", "answer": "By the time I arrived at the party, all of my friends had already left."}</w:t>
      </w:r>
    </w:p>
    <w:p>
      <w:r>
        <w:t>{"question": "Provide a creative solution for reducing the greenhouse effect", "answer": "One potential solution for reducing the greenhouse effect is through the implementation of large-scale afforestation projects, or the planting of trees in areas that previously had no tree cover. Trees remove a large amount of carbon dioxide (CO2) from the atmosphere through photosynthesis, which plays a key role in regulating the climate. \n\nIn addition to planting new trees, these afforestation projects could also include the restoration and preservation of existing forests, which would effectively create \u201ccarbon sinks\u201d in the landscape. Additionally, there could be incentives for businesses and individuals to participate in these projects, such as tax credits or carbon offsets.\n\nAnother part of this solution could involve the use of biochar, which is created by heating organic matter in the absence of oxygen. When biochar is added to soil, it can store carbon for hundreds of years while also improving soil fertility, reducing soil greenhouse gas emissions, and enhancing crop productivity. Large-scale biochar production and application, in combination with afforestation projects, could greatly contribute to decreasing the level of CO2 in the atmosphere.\n\nTo foster these projects, governments and international organizations could make significant investments in research and development, as well as in programs to support afforestation and biochar production in developing countries. Through these efforts, we can work towards creating a more sustainable and healthier planet for future generations."}</w:t>
      </w:r>
    </w:p>
    <w:p>
      <w:r>
        <w:t>{"question": "Write one example of an Idiom.", "answer": "\"Break a leg\" - an idiom used in the performing arts to wish someone good luck before a performance. While the phrase may sound like a wish for harm, it is actually derived from the superstition that wishing someone good luck directly can jinx them, so instead, an opposite or adverse wish is made as a form of reverse psychology."}</w:t>
      </w:r>
    </w:p>
    <w:p>
      <w:r>
        <w:t>{"question": "Imagine a spacecraft docking with an alien space station. Describe what it might look like.", "answer": "The sight of a spacecraft docking with an alien space station could be truly awe-inspiring. As the spacecraft approaches, the alien space station looms into view, an impressive, intricate structure floating against the vast expanse of space. Its design could be unlike anything humanity has ever built, incorporating unique shapes, materials, and technologies never before seen. The station might feature iridescent surfaces or emit a soft, glowing light, giving off an otherworldly vibe.\n\nThe spacecraft, in contrast, would be a product of human ingenuity, with familiar, recognizable features from our own technology. As it approaches, it would maneuver carefully to align with the designated docking port on the station. The two structures, one alien and one human-made, would slowly come together, the spacecraft easing into place until it connects seamlessly with the station. There might be a soft thud or a quiet hiss as the airlocks engage, sealing the connection between the two vessels.\n\nOnce the spacecraft has securely docked, a sense of anticipation would fill the air as the pilots, and potentially, passengers aboard the spacecraft prepare to meet with the alien species. The entire scene would be a testament to the ability of intelligent life to reach across the void of space and connect with each other, an awe-inspiring union between two different worlds."}</w:t>
      </w:r>
    </w:p>
    <w:p>
      <w:r>
        <w:t>{"question": "Describe how a family matriarch might bring joy to their family.", "answer": "There are countless ways in which a family matriarch, or female leader, can bring joy to her family. Here are a few examples:\n\n1. Organizing family gatherings: Whether it's holiday celebrations, birthday parties, or a simple family dinner, bringing everyone together to share food, stories, and laughter is one of the most joyful experiences a family can have.\n\n2. Sharing wisdom: A matriarch is often a pillar of strength and support for her family, providing guidance, advice, and encouragement during difficult times. Her life experiences and wisdom can be invaluable, bringing comfort and joy to her loved ones.\n\n3. Creating cherished memories: A family matriarch may create unforgettable memories through special traditions and activities such as baking cookies, going on family outings, or creating homemade gifts. These experiences bring fun, laughter, and happiness to her family.\n\n4. Demonstrating love: Simply showing love, compassion, and kindness to her family members in both words and actions can bring great joy to their lives. A matriarch might offer words of affirmation, hugs, and a listening ear to convey love and support.\n\nOverall, a family matriarch brings joy to her family by being a loving, supportive, and positive force in their lives. Through her actions and presence, she helps to foster a sense of connectedness, warmth, and happiness that can be cherished for generations."}</w:t>
      </w:r>
    </w:p>
    <w:p>
      <w:r>
        <w:t>{"question": "Brainstorm 5 items that need to be included in a survival kit", "answer": "1) Water or Water Purification Tablets: Staying hydrated is essential for survival. Water purification tablets can turn questionable water sources into safe drinking water.\n2) First Aid Kit: A basic first aid kit with bandages, gauze, antiseptic, pain relievers, and any necessary personal medication can help manage injuries and illnesses.\n3) Shelter or Shelter Materials: A tent, tarp, or emergency blanket can provide protection from the elements, keeping you warm and dry.\n4) Fire Starters: Matches, a lighter, or a fire starter tool can help you build a fire to stay warm, cook food, and signal for help.\n5) Food: Nutritious, non-perishable food items like energy bars, canned goods, and dried fruits and nuts can keep you nourished and energized."}</w:t>
      </w:r>
    </w:p>
    <w:p>
      <w:r>
        <w:t>{"question": "Create an input for the output \"The mountain range in the Pacific Northwest has peaks that reach over 9,000 feet in elevation and are covered with lush, thick forests.\".", "answer": "Describe some unique features of the Pacific Northwest mountain range."}</w:t>
      </w:r>
    </w:p>
    <w:p>
      <w:r>
        <w:t>{"question": "Generate a sentence that incorporates the words 'avocado', 'giant' and 'slice'.", "answer": "The chef expertly cut a giant avocado into perfectly even slices, beautifully arranging them on the plate."}</w:t>
      </w:r>
    </w:p>
    <w:p>
      <w:r>
        <w:t>{"question": "Name five words that have a positive connotation", "answer": "1. Joyful\n2. Successful\n3. Inspirational\n4. Beautiful\n5. Kind"}</w:t>
      </w:r>
    </w:p>
    <w:p>
      <w:r>
        <w:t>{"question": "Write a sentence with a gerund verb", "answer": "I enjoy listening to music while working on my tasks."}</w:t>
      </w:r>
    </w:p>
    <w:p>
      <w:r>
        <w:t>{"question": "Suggest two activities that can be done outside during winter.", "answer": "1. **Sledding or Tubing:** During the winter months, many locations have snow-covered hills perfect for sledding or tubing. It's a fun outdoor activity for all ages and can provide hours of entertainment. Just be sure to dress warmly and follow safety precautions.\n\n2. **Ice Skating:** Another great outdoor activity for winter is ice skating. Many cities have outdoor rinks set up for the season, or you can find a frozen pond or lake to skate on. It's a great way to enjoy the winter weather while getting some exercise. Just be sure the ice is thick enough to safely skate on and always wear protective gear."}</w:t>
      </w:r>
    </w:p>
    <w:p>
      <w:r>
        <w:t>{"question": "Predict the covariance of two variables in the given dataset - Variable 1 | Variable 2\n--- | --- \n2 | 3\n5 | 7\n10 | 11", "answer": "The covariance of two variables is a measure of how much the variables change together. It is calculated by taking the mean of the products of the differences between each variable and their respective means.\n\nHere's how we can calculate the covariance of these two variables.\n\nFirst, we can calculate the means of each variable:\n\n- The mean of Variable 1 is (2+5+10)/3 = 17/3 \u2248 5.67\n- The mean of Variable 2 is (3+7+11)/3 = 21/3 = 7\n\nNow, we can calculate the differences between each variable value and its respective mean:\n\n- Variable 1: 2-5.67 = -3.67, 5-5.67 = -0.67, 10-5.67 = 4.33\n- Variable 2: 3-7 = -4, 7-7 = 0, 11-7 = 4\n\nNext, we can calculate the products of these differences for each observation:\n- Observation 1: (-3.67) * (-4) = 14.68\n- Observation 2: (-0.67) * 0 = 0 \n- Observation 3: 4.33 * 4 = 17.32\n\nFinally, we can calculate the mean of these products to obtain the covariance:\n\nCovariance = (14.68 + 0 + 17.32)/3 = 32/3 \u2248 10.67\n\nSo the covariance of Variable 1 and Variable 2 in this dataset is approximately 10.67."}</w:t>
      </w:r>
    </w:p>
    <w:p>
      <w:r>
        <w:t>{"question": "What is the Pythagorean Theorem?", "answer": "The Pythagorean Theorem is a mathematical equation that relates the lengths of the sides of a right triangle. It states that in a right triangle, the square of the length of the hypotenuse (the side opposite the right angle) is equal to the sum of the squares of the other two sides. In other words, if a and b are the lengths of the legs of the right triangle and c is the length of the hypotenuse, then the Pythagorean Theorem can be written as the equation: a\u00b2 + b\u00b2 = c\u00b2. This theorem is commonly used to solve for unknown side lengths of right triangles."}</w:t>
      </w:r>
    </w:p>
    <w:p>
      <w:r>
        <w:t>{"question": "Categorize the following words into fruits, vegetables or grains - Apple, Corn, Carrot", "answer": "**Fruits:** Apple\n\n**Vegetables:** Carrot\n\n**Grains:** Corn"}</w:t>
      </w:r>
    </w:p>
    <w:p>
      <w:r>
        <w:t>{"question": "Name a type of pasta dish", "answer": "One type of pasta dish is spaghetti carbonara, featuring spaghetti noodles tossed with crispy pancetta or bacon, eggs, cheese, and black pepper."}</w:t>
      </w:r>
    </w:p>
    <w:p>
      <w:r>
        <w:t>{"question": "Find the cost of the item, given the following information - Item A, price = 6$, quantity = 10", "answer": "The cost of item A is 60$."}</w:t>
      </w:r>
    </w:p>
    <w:p>
      <w:r>
        <w:t>{"question": "Generate a list of cause and effect. - Main Cause: Global Warming", "answer": "1. Cause: Greenhouse gas emissions from human activities\n   Effect: Increased average temperatures on Earth\n2. Cause: Deforestation \n   Effect: Increased levels of carbon dioxide in the atmosphere\n3. Cause: Increased consumption of fossil fuels \n   Effect: Enhanced greenhouse effect, trapping more heat in the atmosphere\n4. Cause: Human-induced landscape changes \n   Effect: Changes in the Earth\u2019s albedo, leading to the absorption of more incoming solar radiation\n5. Cause: Increased temperatures\n   Effect: Melting polar ice caps and glacier retreats\n6. Cause: Rising sea levels\n   Effect: Flooding and destruction of coastal habitats and infrastructure\n7. Cause: Ocean acidification\n   Effect: Loss of marine biodiversity and death of coral reefs\n8. Cause: Changes in precipitation patterns\n   Effect: Droughts and wildfires in some areas, while heavy rainfall and flooding in other areas.\n9. Cause: Prolonged heatwaves\n   Effect: Increased risks to human health, agriculture, and wildlife\n10. Cause: Changes in migration patterns\n    Effect: Disruption of ecosystems and threats to biodiversity."}</w:t>
      </w:r>
    </w:p>
    <w:p>
      <w:r>
        <w:t>{"question": "Describe the scene of given street. - Street Name: Champs-\u00c9lys\u00e9es", "answer": "Champs-\u00c9lys\u00e9es is a wide, tree-lined avenue in Paris, France that stretches for almost 2 kilometers. It is renowned for its luxury stores, cafes, and theaters. The street is usually bustling with people shopping or strolling on the wide sidewalks. The sidewalks are filled with outdoor seating for cafes and restaurants, providing a perfect place for people to relax and watch the world go by. The view along the avenue is spectacular with the Arc de Triomphe standing majestically at one end of the Champs-\u00c9lys\u00e9es, while the Place de la Concorde with its impressive obelisk is located at the other end. The overall atmosphere is lively, vibrant, and elegant."}</w:t>
      </w:r>
    </w:p>
    <w:p>
      <w:r>
        <w:t>{"question": "Translate given text to another language. - Text: Bonjour\nLanguage: Spanish", "answer": "Texto en Espa\u00f1ol: Hola."}</w:t>
      </w:r>
    </w:p>
    <w:p>
      <w:r>
        <w:t>{"question": "Make a list of things that come to mind when you think of given place. - Place: San Francisco", "answer": "1. Golden Gate Bridge\n2. Cable Cars\n3. Alcatraz Island\n4. Fisherman's Wharf\n5. Lombard Street\n6. Chinatown\n7. Painted Ladies\n8. Bay Area\n9. Golden Gate Park\n10. Pier 39\n11. Coit Tower\n12. Haight-Ashbury\n13. Transamerica Pyramid\n14. Ghirardelli Square\n15. San Francisco Museum of Modern Art (SFMOMA)"}</w:t>
      </w:r>
    </w:p>
    <w:p>
      <w:r>
        <w:t>{"question": "Generate a list of advantages and disadvantages for given product. - Product: Streaming Services", "answer": "Advantages of Streaming Services:\n1. Convenience: You have instant access to thousands of TV shows and movies, all at the touch of a button.\n2. Affordability: Streaming services are generally less expensive than traditional cable or satellite TV subscriptions.\n3. No commitments: Most streaming services don\u2019t require long-term contracts, which means you can cancel your subscription at any time.\n4. Flexibility: You can watch your favorite shows or movies at any time and on any device, from your TV to your laptop, tablet or smartphone.\n5. Personalization: Streaming services use algorithms to recommend content based on your viewing habits or preferences.\n\nDisadvantages of Streaming Services:\n1. Internet Dependency: Streaming services rely on a good internet connection, which means that if your connection is slow or unreliable, you may experience buffering or lag.\n2. Limited Content: Some streaming services have a limited selection of TV shows and movies, and not all content is available in every region.\n3. Additional Costs: You\u2019ll need to pay for separate subscriptions to multiple streaming services if you want to access all of the content you want to watch.\n4. Data Consumption: Streaming high-quality video can consume large amounts of data, which can be a problem for people with limited data plans.\n5. Advertising: Some streaming services have commercials, which can disrupt the viewing experience."}</w:t>
      </w:r>
    </w:p>
    <w:p>
      <w:r>
        <w:t>{"question": "Suggest a name for given concept. - Concept: A social media platform for artists", "answer": "ArtConnection"}</w:t>
      </w:r>
    </w:p>
    <w:p>
      <w:r>
        <w:t>{"question": "Write a script for given situation. - Situation: A father and daughter talking", "answer": "**Father:** Hi sweetie, how was school today?\n\n**Daughter:** It was okay Dad. We had a math test and I think I did well.\n\n**Father:** That\u2019s great to hear. You\u2019ve been working hard to improve your grades.\n\n**Daughter:** Yes, I\u2019ve been trying my best. But I\u2019m a little worried about our history project.\n\n**Father:** What\u2019s the matter?\n\n**Daughter:** We have to do a presentation on the American Revolution, and I\u2019m not sure how to make it interesting.\n\n**Father:** Well, history can be fascinating if you approach it the right way. Why don\u2019t you try telling the story from the perspective of someone who lived during that time?\n\n**Daughter:** That\u2019s a good idea. Maybe I can dress up in a costume and act like I\u2019m a character from the period.\n\n**Father:** Now you\u2019re thinking creatively! I\u2019m sure your teacher will appreciate the effort you put into making the presentation engaging.\n\n**Daughter:** Thanks Dad, you always know how to make me feel better.\n\n**Father:** That\u2019s what I\u2019m here for sweetie. Now let\u2019s go get some ice cream to celebrate your good work on the math test.\n\n**Daughter:** Yay, thanks Dad! You're the best."}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