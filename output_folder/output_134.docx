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precautions should people take to use public transportation safely during a pandemic?", "answer": "During a pandemic, it's essential for people to take precautions to keep themselves and others safe while using public transportation. Here are some recommendations:\n\n1. Follow local guidelines: Be aware of any specific rules or advice for public transportation in your area.\n\n2. Wear a mask: A face mask should be worn at all times in public transportation to decrease the risk of spreading and catching the virus.\n\n3. Practice good hygiene: Wash or sanitize your hands before and after using public transport. Cover your mouth and nose with a tissue or the crook of your elbow when coughing or sneezing.\n\n4. Social distancing: Keep a distance of at least 6 feet from others when possible. Consider avoiding rush hours or crowded trains/buses.\n\n5. Avoid touching high-contact surfaces: Limit touching handles, poles, and buttons unnecessarily by using your elbow or a tissue instead of your bare hand.\n\n6. Stay informed: Stay up-to-date with any changes in safety measures or guidance from public health officials.\n\n7. Stay home if feeling unwell: If you or someone in your household is experiencing symptoms of illness, avoid using public transportation and seek medical care.\n\nBy following these precautions, people can help reduce the spread of the virus and keep themselves and others safe while using public transportation during a pandemic."}</w:t>
      </w:r>
    </w:p>
    <w:p>
      <w:r>
        <w:t>{"question": "What are some of the key characteristics of a competitive market?", "answer": "A competitive market is characterized by the presence of multiple buyers and sellers competing with each other to buy and sell goods and services at the best possible price. Some of the key characteristics of a competitive market are:\n\n1. Large number of buyers and sellers: In a competitive market, there are a large number of buyers and sellers, and no single buyer or seller can influence the market price.\n\n2. Homogeneous products: The products offered by different firms in a competitive market are similar, if not identical. This makes it easy for buyers to compare prices and make a purchase decision.\n\n3. Freedom of entry and exit: Firms can freely enter or exit the market, which ensures that new firms can enter the market if existing firms are making profits, and loss-making firms can exit the market.\n\n4. Perfect information: In a competitive market, buyers and sellers have access to complete information about the products, prices, and other relevant factors. This allows them to make informed decisions.\n\n5. Price takers: Both buyers and sellers in a competitive market are price takers, meaning they must accept the market price and cannot influence it.\n\nThese characteristics result in a high level of competition, lower prices, and greater efficiency, as firms strive to provide the best products and services at the lowest possible price to attract customers."}</w:t>
      </w:r>
    </w:p>
    <w:p>
      <w:r>
        <w:t>{"question": "Explain the concept of 'peak experience'", "answer": "A 'peak experience' is a term coined by psychologist Abraham Maslow to describe a moment of intense joy, happiness, or euphoria, often accompanied by a deep sense of being at one with the universe or feeling a sense of transcendence. These experiences are considered to be the high points of human existence and often have a lasting transformative effect on an individual's life. They can come about through various means such as art, music, nature, religious or spiritual experiences, or other highly meaningful experiences that lift a person outside of their normal state of being. Peak experiences are often associated with Maslow's concept of self-actualization, in which an individual is striving towards their full potential and personal growth, and these experiences can be seen as moments of heightened self-actualization."}</w:t>
      </w:r>
    </w:p>
    <w:p>
      <w:r>
        <w:t>{"question": "How does nitrogen cycle occur in the environment?", "answer": "The nitrogen cycle is the process by which nitrogen is converted between its various forms in the environment. It is a continuous cycle that occurs naturally in the environment and is essential for the survival of all living organisms. Here's an overview of the different stages of the nitrogen cycle:\n\n1. Nitrogen fixation: Nitrogen gas (N2) makes up about 78% of the Earth's atmosphere, but it's not easily accessible to most living organisms. Nitrogen-fixing bacteria living in soil and in the roots of legume plants convert nitrogen gas into a more usable form - ammonia (NH3), which is then converted into ammonium (NH4+). This process is known as nitrogen fixation.\n\n2. Nitrification: Ammonium is then converted into nitrite (NO2-) by nitrifying bacteria. Nitrite is then converted into nitrate (NO3-) by another group of nitrifying bacteria. Nitrate is easy for plants to absorb and is an important nutrient for growth.\n\n3. Assimilation: Plants take up nitrate from the soil and use it to make organic compounds like proteins, nucleic acids, and chlorophyll. When animals eat plants, they assimilate the nitrogen in these organic compounds and use it to build their own proteins and other molecules necessary for life.\n\n4. Ammonification: When plants and animals die or when animals excrete waste, their nitrogen-containing organic molecules are broken down by decomposers. This releases ammonia and ammonium, which can be re-used by plants or converted back into nitrate by nitrifying bacteria.\n\n5. Denitrification: Nitrate can also be converted back into nitrogen gas by denitrifying bacteria, which live in anaerobic environments like waterlogged soil or the bottom of a lake. Nitrogen gas is then released back into the atmosphere, completing the nitrogen cycle.\n\nThe nitrogen cycle is a delicate balance between these various processes, and human activities like agriculture, industry, and transportation can impact the cycle, leading to problems like nutrient pollution and an excess of certain forms of nitrogen in the environment."}</w:t>
      </w:r>
    </w:p>
    <w:p>
      <w:r>
        <w:t>{"question": "Describe the different pieces of hardware on a computer.", "answer": "A computer is made up of various pieces of hardware that all work together to process and store information. Some of the key components include:\n\n1. Motherboard: This is the main circuit board of a computer, and it is where all the other components connect to. It is responsible for providing communication between all the different components of the computer.\n\n2. Processor (CPU): The central processing unit, or CPU, is the brains of the computer. It is responsible for carrying out all of the operations and computations necessary for the computer to function.\n\n3. Random Access Memory (RAM): This is the temporary storage area where the computer stores data that it is currently working on. The more RAM a computer has, the more programs it can run simultaneously.\n\n4. Storage Drive: A computer's storage drive is where all of the data and files are kept when they are not being used. This can either be a traditional hard disk drive (HDD) or a newer solid-state drive (SSD).\n\n5. Graphics Card: The graphics card is responsible for rendering visual data and displaying it on the computer's monitor. It is especially important for tasks such as gaming or video editing, which require high-quality visuals.\n\n6. Power Supply Unit (PSU): This component supplies power to all of the other components in the computer. It converts power from your wall outlet into the right voltage and current for each part of the computer.\n\n7. Input/Output (I/O) devices: These are the components that allow you to interact with the computer. Examples include the keyboard, mouse, and monitor.\n\nEach of these pieces of hardware plays a crucial role in allowing a computer to function properly, and they all work together to provide a seamless and efficient computing experience."}</w:t>
      </w:r>
    </w:p>
    <w:p>
      <w:r>
        <w:t>{"question": "Generate a concise summary of the New York City skyline.", "answer": "The New York City skyline is a stunning and iconic urban landscape, characterized by its towering skyscrapers and famous landmarks such as the Empire State Building and One World Trade Center. With a unique blend of modern and historical architecture, the skyline reflects the city's diverse cultural and economic past and serves as a symbol of its never-ending growth and progress."}</w:t>
      </w:r>
    </w:p>
    <w:p>
      <w:r>
        <w:t>{"question": "What is the most common type of data visualization used?", "answer": "The most common types of data visualization used are charts and graphs, such as bar charts, pie charts, line graphs, and scatter plots. These types of visualizations are widely used because they are effective in presenting data in a clear and easy-to-understand manner."}</w:t>
      </w:r>
    </w:p>
    <w:p>
      <w:r>
        <w:t>{"question": "Fill in the blank \"Computers can help us to _____ information more efficiently.\"", "answer": "Computers can help us to process, organize, store, analyze, and retrieve information more efficiently."}</w:t>
      </w:r>
    </w:p>
    <w:p>
      <w:r>
        <w:t>{"question": "Name the most significant impact of the internet.", "answer": "One of the most significant impacts of the internet has been increased access to information and connectivity across the globe. The internet has revolutionized the way people communicate, share information, and access services, effectively breaking down barriers of distance and time. It has granted people the ability to instantly connect with others from anywhere in the world, allowing for unprecedented levels of collaboration, knowledge-sharing, and social interaction. This increased access to global information, resources, and communication has transformed virtually every aspect of society, including the way we conduct business, stay informed, learn, and maintain relationships. It has also facilitated the growth of a digital economy, opened up new opportunities for global trade, and created new avenues for political and social engagement."}</w:t>
      </w:r>
    </w:p>
    <w:p>
      <w:r>
        <w:t>{"question": "Convert the following to proper nouns. - internet", "answer": "Internet"}</w:t>
      </w:r>
    </w:p>
    <w:p>
      <w:r>
        <w:t>{"question": "Describe what a tardigrade living in a desert looks like.", "answer": "A tardigrade, also known as a water bear, is a tiny, eight-legged invertebrate measuring only around 1mm in length. In the case of one residing in the desert, the tardigrade would most likely be in a dehydrated, dormant state known as a \"tun\" to conserve water and survive the harsh weather conditions. Dehydrating causes them to shrink and retract their heads and legs. They kind of resemble a shriveled, compact barrel with a transparent appearance that reveals their insides. In this state, their body is composed of less than 3% water, and their metabolic functions are slowed to extremely low levels. This allows them to endure extreme temperatures, radiation, and even dehydration for extended periods until they find a wetter environment to rehydrate and continue their life cycle."}</w:t>
      </w:r>
    </w:p>
    <w:p>
      <w:r>
        <w:t>{"question": "Describe one technique used in artificial intelligence.", "answer": "One technique used in artificial intelligence is \"Machine Learning\". It allows systems to learn from data and improve their performance without explicitly being programmed. This technique is based on algorithms that can recognize patterns and make predictions based on that data. There are several types of machine learning, such as supervised learning, unsupervised learning and reinforcement learning. Supervised learning, for example, is used to train systems to recognize images or to translate text from one language to another. Unsupervised learning, on the other hand, involves finding patterns in data without any pre-defined labels. Reinforcement learning is used to train systems to make a series of decisions, such as in game playing. Machine learning is applied in various fields like healthcare, finance, transportation, and marketing among many others."}</w:t>
      </w:r>
    </w:p>
    <w:p>
      <w:r>
        <w:t>{"question": "Compile a list of major cities in India", "answer": "Here is a list of some of the major cities in India:\n\n1. Mumbai\n2. Delhi\n3. Kolkata\n4. Chennai\n5. Bangalore\n6. Hyderabad\n7. Pune\n8. Ahmedabad\n9. Surat\n10. Jaipur\n11. Lucknow\n12. Kanpur\n13. Nagpur\n14. Visakhapatnam\n15. Bhopal\n16. Patna\n17. Ludhiana\n18. Agra\n19. Nashik\n20. Vadodara."}</w:t>
      </w:r>
    </w:p>
    <w:p>
      <w:r>
        <w:t>{"question": "Describe the characters of the Harry Potter series in a few words.", "answer": "1. Harry Potter - Protagonist, brave, loyal, humble.\n2. Ron Weasley - Harry's best friend, humorous, loyal, relatable.\n3. Hermione Granger - Smart, resourceful, determined, logical.\n4. Albus Dumbledore - Wise, powerful, charismatic, kind.\n5. Severus Snape - Mysterious, complicated, brave, skilled.\n6. Rubeus Hagrid - Loyal, friendly, bik-hearted, lovable. \n7. Sirius Black - Daring, loyal, hot-headed, caring.\n8. Voldemort - Antagonist, ruthless, power-hungry, cruel.\n9. Draco Malfoy - Arrogant, conflicted, bulliy, misunderstood.\n10. Neville Longbottom - Brave, determined, modest, loyal."}</w:t>
      </w:r>
    </w:p>
    <w:p>
      <w:r>
        <w:t>{"question": "Find the first quartile of this set: 8, 10, 10, 11, 11, 13", "answer": "To find the first quartile (Q1) of the given dataset, we follow these steps:\n\n1. Order the dataset in non-decreasing order: 8, 10, 10, 11, 11, 13\n2. Calculate the position of the first quartile using the formula: (n + 1)/4, where n is the number of observations in the dataset. n = 6, so the position of Q1 will be (6 + 1)/4 = 1.75\n3. Since 1.75 is not an integer, we have to interpolate the value for this position. Q1 is 0.75 of the way between the first and second observations. Thus, Q1 = 8 + 0.75 * (10 - 8) = 9.5\n\nTherefore, the first quartile of this dataset is 9.5."}</w:t>
      </w:r>
    </w:p>
    <w:p>
      <w:r>
        <w:t>{"question": "Provide three examples of a hyperbole.", "answer": "1. I am so hungry I could eat a horse.\n2. This backpack weighs a ton!\n3. It's so cold outside, I'm turning into an icicle."}</w:t>
      </w:r>
    </w:p>
    <w:p>
      <w:r>
        <w:t>{"question": "Reword this sentence so that it expresses the opposite meaning - This is a very difficult task", "answer": "This is a very easy task."}</w:t>
      </w:r>
    </w:p>
    <w:p>
      <w:r>
        <w:t>{"question": "Name three methods for reducing noise levels in a classroom.", "answer": "1. Use Absorptive Materials: Adding materials such as carpets, curtains, or acoustic panels to a classroom walls, floors, and ceilings can help absorb sound and reduce the level of noise.\n\n2. Rearrange Furniture Layout: Arranging desks and chairs in a way that faces the source of the noise can help reduce its impact. For example, if the noise is coming from a hallway, position desks and chairs so that they face away from the door.\n\n3. Implement a \"Quiet\" Policy: A classroom \"quiet\" policy can encourage students to use indoor voices and engage in quiet activities such as reading, drawing, or working on assignments. This can help reduce the overall noise level in the classroom."}</w:t>
      </w:r>
    </w:p>
    <w:p>
      <w:r>
        <w:t>{"question": "A right triangle has legs a and b and hypotenuse c. Find the largest possible value of\n\n    (a + b)/c.\n", "answer": "To find the largest possible value of (a + b)/c in a right triangle with legs a and b and hypotenuse c, we can use the QM-AM inequality:\n\n    sqrt((a^2 + b^2)/2)\u2265(a + b)/2\n\nSince a^2 + b^2 = c^2, we have:\n\n    c/sqrt(2)\u2265(a + b)/2\n\nTherefore, the largest possible value of (a + b)/c is sqrt(2). This value is achieved when a = b."}</w:t>
      </w:r>
    </w:p>
    <w:p>
      <w:r>
        <w:t>{"question": "Based on the input, formulate a hypothesis regarding the past. - In the 1800s, there was a sharp decline in the population of American bison.", "answer": "One possible hypothesis for the sharp decline of the population of American bison in the 1800s is that there may have been an increase in hunting and commercial exploitation of bison during that time period, leading to a decrease in their numbers."}</w:t>
      </w:r>
    </w:p>
    <w:p>
      <w:r>
        <w:t>{"question": "Given the input, create a hypothetical experiment to test the hypothesis. - The hypothesis is that increasing the amount of space for plants will increase the amount of oxygen produced.", "answer": "To test this hypothesis, an experiment could be designed as follows:\n\n1. Select a controlled environment: Create a controlled environment in a lab setting, where factors such as temperature, light, and humidity can be monitored and held constant.\n\n2. Choose the plant species: Select a specific plant species to use in the experiment, one that is known to produce oxygen through photosynthesis.\n\n3. Set up containers: Set up several containers of varying sizes, such as 1L, 2L, and 4L. Fill the containers with the same soil composition, ensuring that other factors such as fertility remain constant.\n\n4. Plant the seeds: Plant an equal number of seeds in each container at the same depth and water them accordingly.\n\n5. Collect data: Over the course of several weeks, measure the oxygen production of each container using an oxygen sensor. This can be done by placing an airtight lid on top of the container and measuring the amount of oxygen that accumulates over a set period of time.\n\n6. Analyze results: Compare the amount of oxygen produced in each container. If the hypothesis is correct, there should be a correlation between the size of the container and the amount of oxygen produced by the plants.\n\n7. Draw conclusions: Based on the results, the experiment should be able to support or refute the hypothesis that increasing the amount of space for plants will increase the amount of oxygen produced."}</w:t>
      </w:r>
    </w:p>
    <w:p>
      <w:r>
        <w:t>{"question": "How many triangles are in the given figure? - [Figure: ABCD with two right-angled triangles]", "answer": "Based on the provided description, there are two right-angled triangles in the given figure ABCD."}</w:t>
      </w:r>
    </w:p>
    <w:p>
      <w:r>
        <w:t>{"question": "How many possible triangles are formed from the given points? - A(5, 0), B(5, 5), C(0, 5)", "answer": "There is only one possible triangle that can be formed from the given points A(5, 0), B(5, 5), and C(0, 5), and that is triangle ABC."}</w:t>
      </w:r>
    </w:p>
    <w:p>
      <w:r>
        <w:t>{"question": "Rearrange the following sequence of words so that it reads logically. - The person singing was loudly", "answer": "The person was singing loudly."}</w:t>
      </w:r>
    </w:p>
    <w:p>
      <w:r>
        <w:t>{"question": "Type code that displays the following output:", "answer": "Here is an example of code in Python that can display your desired output:\n```python\nprint('### Instruction:')\nprint('Type code that displays the following output:')\nprint('\\n### Response:')\n```"}</w:t>
      </w:r>
    </w:p>
    <w:p>
      <w:r>
        <w:t>{"question": "How many pages are in a book with 348 words?", "answer": "Without additional information, it is not possible to determine the number of pages in a book with 348 words. The word count per page can vary depending on factors like the size of the page, the font and font size, the line-spacing, and the margins. Typically, a page of a book with standard formatting might have around 250-300 words, but there's no way to accurately determine the number of pages based on word count alone."}</w:t>
      </w:r>
    </w:p>
    <w:p>
      <w:r>
        <w:t>{"question": "Explain why the author is opposed to this plan. - The author proposed an alternative plan for managing school lunches.", "answer": "Based on the information given in the input, it is not specified whether the author is opposed to any plan. It is only mentioned that the author proposed an alternative plan for managing school lunches. Therefore, without further context or information, it is not possible to accurately determine why the author may be opposed to a certain plan."}</w:t>
      </w:r>
    </w:p>
    <w:p>
      <w:r>
        <w:t>{"question": "Come up with some ideas for an eco-friendly product.", "answer": "1. Biodegradable plant pots: These would be made from natural, biodegradable materials such as coconut coir or peat, that decompose over time and become part of the soil.\n\n2. Solar-powered charger: This environmentally-friendly charger uses solar energy to power up devices, greatly reducing the usage of electricity from non-renewable resources.\n\n3. Reusable food wraps: Made from beeswax, these wraps can be used in place of plastic wrap, and serve as an effective way to store food while minimizing waste.\n\n4. Compostable toothbrushes: \n\nThese are made from bamboo and other biodegradable materials, and offer an eco-friendly alternative to traditional plastic toothbrushes, which are not biodegradable and can take hundreds of years to decompose.\n\n5. Reusable water bottles: \n\nThese bottles, made from stainless steel or glass, can be reused multiple times, greatly reducing the amount of plastic waste created by single-use plastic bottles. \n\n6. Organic cotton tote bags: \n\nThese bags, made from organically-grown cotton, can be used in place of plastic or paper bags when shopping, reducing the use of non-biodegradable materials. \n\n7. LED light bulbs: \n\nThese energy-efficient light bulbs use significantly less electricity than traditional bulbs, and last much longer, reducing the need for frequent replacements. \n\n8. Cloth napkins: \n\nMade from sustainable materials like linen or organic cotton, these napkins can be washed and reused repeatedly, reducing the amount of paper waste created by disposable napkins. \n\n\nOverall, there are numerous eco-friendly products that can help reduce waste, conserve energy, and protect the environment. By choosing products made from sustainable materials, using renewable energy, and minimizing waste, we can all play our part in creating a healthier, cleaner, and more sustainable world."}</w:t>
      </w:r>
    </w:p>
    <w:p>
      <w:r>
        <w:t>{"question": "Explain how the given disease is caused. - Anencephaly", "answer": "Anencephaly is a neural tube defect that occurs early in the development of an unborn baby. It happens when the upper part of the neural tube, the structure in an embryo that eventually developes into the brain and spinal cord , fails to close properly. As a result, the baby is born missing larger parts of the brain, skull, and scalp. The exact cause of anencephaly is unknown, but certain genes, environmental factors, and nutritional deficiencies like  a lack of folic acid in the mother's diet are thought to play a role. Since the brain is missing, babies with anencephaly are usually stillborn, or die shortly after birth."}</w:t>
      </w:r>
    </w:p>
    <w:p>
      <w:r>
        <w:t>{"question": "Describe a mental health disorder.", "answer": "One example of a mental health disorder is depression. Depression is a mood disorder that is characterized by the persistent feeling of sadness and a loss of interest in activities. It can affect how a person feels, thinks, and behaves, and it can lead to a multitude of emotional and physical problems. People with depression may experience feelings of worthlessness, guilt, and hopelessness, and they may have trouble sleeping or eating. These symptoms can make it hard for them to function in their day-to-day lives. Depression is a treatable illness, but it is important for individuals experiencing symptoms to seek help from a qualified mental health professional."}</w:t>
      </w:r>
    </w:p>
    <w:p>
      <w:r>
        <w:t>{"question": "Name 3 types of the literature genre.", "answer": "1. Fiction: This genre includes works of imaginative narration or storytelling, that can be based in real or imagined worlds and often consists of settings, characters, plot and themes.\n\n2. Non-fiction: This genre includes factual and informative writing in a wide range of topics such as history, science, travel or biographies. Non-fiction aims to convey information, ideas or arguments to the reader.\n\n3. Poetry: This is a form of literary art that often employs language in a rhythmic, imaginative or abstract manner to express emotions, ideas or tell a story. Poetry can be structured in various forms such as sonnets, free verse, and haiku."}</w:t>
      </w:r>
    </w:p>
    <w:p>
      <w:r>
        <w:t>{"question": "Generate example sentences for the phrase: \"never give up\".", "answer": "1. No matter how many times you fail, remember to never give up on your dreams.\n2. Even in the face of adversity, you should never give up on yourself.\n3. Persistence is key, so never give up on achieving your goals.\n4. She showed true determination and never gave up, even when things were tough.\n5. Never give up, because great things take time to achieve.\n6. Despite the challenges he faced, he remained focused and never gave up.\n7. Remember to never give up, because you never know what you can achieve until you try.\n8. It may be a difficult journey, but never give up or lose hope.\n9. He was determined to succeed and never gave up, even when things seemed impossible.\n10. Just keep pushing forward and never give up, because you are stronger than you think."}</w:t>
      </w:r>
    </w:p>
    <w:p>
      <w:r>
        <w:t>{"question": "Name a common side effect of antibiotics.", "answer": "One common side effect of antibiotics is an upset stomach, which can manifest as diarrhea, nausea, or vomiting."}</w:t>
      </w:r>
    </w:p>
    <w:p>
      <w:r>
        <w:t>{"question": "Name 3 American cities that host the Olympics.", "answer": "1. Los Angeles, California: This city has hosted the Summer Olympics twice, the first time in 1932 and again in 1984.\n\n2. Atlanta, Georgia: Atlanta was the site of the 1996 Summer Olympics.\n\n3. Lake Placid, New York: This city has hosted the Winter Olympics twice, the first time in 1932, and the second time in 1980."}</w:t>
      </w:r>
    </w:p>
    <w:p>
      <w:r>
        <w:t>{"question": "Name 3 programming languages used for game development.", "answer": "Three commonly used programming languages for game development are:\n\n1. C++: Widely used for game development due to its versatility and efficiency in handling complex graphics and calculations.\n2. Unity: A popular game engine that uses C# as its primary coding language, allowing developers to create both 2D and 3D games for various platforms.\n3. Python: A high-level programming language used for scripting and game logic. It's often used in game development due to its readability and ease of use."}</w:t>
      </w:r>
    </w:p>
    <w:p>
      <w:r>
        <w:t>{"question": "Generate a unique hashtag for a yoga class.", "answer": "#ZenYogaFlow"}</w:t>
      </w:r>
    </w:p>
    <w:p>
      <w:r>
        <w:t>{"question": "Name a job where creativity is essential", "answer": "One job where creativity is essential is that of a Graphic Designer."}</w:t>
      </w:r>
    </w:p>
    <w:p>
      <w:r>
        <w:t>{"question": "Compare the speed of traditional banking to online banking.", "answer": "Traditional banking, also known as physical banking, involves physically visiting a bank branch for financial transactions such as deposits, withdrawals, transfers, and payments. The speed of traditional banking is based on various factors such as waiting time, service time, and the type of transaction. Usually, traditional banking can take a few minutes to several hours, depending on the situation.\n\nOn the other hand, online banking allows customers to perform financial transactions through the internet, using a computer or mobile device. With online banking, customers can access their accounts, check balances, make payments or transfers, and handle other banking tasks quickly, without the need for visiting a bank branch. Online banking transactions are typically completed within seconds or minutes, making it faster than traditional banking.\n\nIn summary, online banking is generally faster than traditional banking, as it offers instant access to banking services without the need to wait in line or travel to a bank branch. However, the speed of traditional banking can vary based on individual circumstances and the type of transactions."}</w:t>
      </w:r>
    </w:p>
    <w:p>
      <w:r>
        <w:t>{"question": "Find the missing number in this sequence: 0, 1, 4, 9, 16, __", "answer": "The missing number in this sequence is 25. This sequence represents the squared values of the whole numbers starting from 0, where each number in the sequence is a perfect square. Each successive number is obtained by adding the next odd number to the previous square (0 + 1 = 1, 1 + 3 = 4, 4 + 5 = 9, 9 + 7 = 16, 16 + 9 = 25), the result is the sequence of square numbers: 0, 1, 4, 9, 16, 25."}</w:t>
      </w:r>
    </w:p>
    <w:p>
      <w:r>
        <w:t>{"question": "Arrange the following words to make a sentence: future - tackle - will - difficult - world", "answer": "The world will tackle difficult future."}</w:t>
      </w:r>
    </w:p>
    <w:p>
      <w:r>
        <w:t>{"question": "Jeff decides to play with a Magic 8 Ball. Each time he asks it a question, it has a 2/5 chance of giving him a positive answer. If he asks it 5 questions, what is the probability that it gives him exactly 2 positive answers?", "answer": "To calculate the probability that Jeff gets exactly 2 positive responses out of 5 questions with a Magic 8 Ball that has a 2/5 chance of giving a positive response, we can use the binomial distribution. \n\nThere are C(5,2) = 10 ways to choose 2 out of 5 questions that will receive a positive answer. For each of these 10 choices, there is a probability of (2/5)^2 * (3/5)^3 that exactly those 2 questions will yield a positive response and the other 3 will not. \n\nTherefore, the total probability that Jeff gets exactly 2 positive responses out of 5 questions is 10 * (2/5)^2 * (3/5)^3, which simplifies to 216/625."}</w:t>
      </w:r>
    </w:p>
    <w:p>
      <w:r>
        <w:t>{"question": "Insert the correct article in the blank: - ___ cat chased ___ mouse across the garden.", "answer": "The cat chased a mouse across the garden."}</w:t>
      </w:r>
    </w:p>
    <w:p>
      <w:r>
        <w:t>{"question": "Does the following sentence contain a run-on? - I walked to the park and I ordered a hotdog.", "answer": "No, the sentence is not a run-on. It contains two independent clauses separated by a coordinating conjunction 'and', which is an acceptable way of joining two clauses."}</w:t>
      </w:r>
    </w:p>
    <w:p>
      <w:r>
        <w:t>{"question": "Describe any three types of visualization and provide one example of each.", "answer": "1. **Bar chart**: A bar chart is a type of visualization that displays data using rectangular bars, with the length of each bar representing the value of the data it corresponds to. It is a useful tool for comparing data across categories, and can be represented vertically or horizontally. An example of a bar chart is a graph displaying the total sales of different products in a store, with each bar representing a different product.\n\n2. **Line chart**: A line chart is a type of visualization that shows the change in data over time, by connecting data points with lines. It is useful for displaying trends, patterns and fluctuations in data. An example of a line chart is a graph displaying the change in a stock\u2019s price over a year, with the x-axis representing time, and the y-axis representing the stock value.\n\n3. **Pie chart**: A pie chart is a type of visualization that displays data as slices of a pie, with the size of each slice representing the value of the data it corresponds to. It is useful for displaying the proportions of different categories within a whole. An example of a pie chart is a graph displaying the different sources of energy used in a country, with each slice of the pie representing a different source (e.g. wind, solar, coal, etc.)"}</w:t>
      </w:r>
    </w:p>
    <w:p>
      <w:r>
        <w:t>{"question": "Fill in the blank in the sentence \"I am very excited to ____\"", "answer": "I am very excited to help you with any tasks you might have."}</w:t>
      </w:r>
    </w:p>
    <w:p>
      <w:r>
        <w:t>{"question": "Identify the type of this bird (example: crow, eagle, etc). - [Picture of an eagle]", "answer": "That bird appears to be an eagle."}</w:t>
      </w:r>
    </w:p>
    <w:p>
      <w:r>
        <w:t>{"question": "Rearrange the words to make a correct sentence: the went children park", "answer": "The children went to the park."}</w:t>
      </w:r>
    </w:p>
    <w:p>
      <w:r>
        <w:t>{"question": "Compose an analogy for courage", "answer": "Courage is like a warm coat on a cold winter day. Just as the coat provides warmth and protection against the harsh weather, courage provides strength and bravery during difficult and challenging times. It allows us to face our fears and uncertainties head-on, offering comfort and reassurance when we need it the most."}</w:t>
      </w:r>
    </w:p>
    <w:p>
      <w:r>
        <w:t>{"question": "Add three adjectives to this sentence: \"He's a ____, _____, and _____ man\"", "answer": "He's a kind, intelligent, and ambitious man."}</w:t>
      </w:r>
    </w:p>
    <w:p>
      <w:r>
        <w:t>{"question": "Change this sentence to future tense: \"She takes the train to work every day.\"", "answer": "She will take the train to work every day."}</w:t>
      </w:r>
    </w:p>
    <w:p>
      <w:r>
        <w:t>{"question": "Edit this sentence to correct the spelling mistake: \"Isnt that an intresting story.\"", "answer": "Isn't that an interesting story."}</w:t>
      </w:r>
    </w:p>
    <w:p>
      <w:r>
        <w:t>{"question": "You need to summarize a text in three sentences. - The Santa Ana winds are strong, hot, dry winds that originate inland and affect coastal Southern California and northern Baja California, particularly in the late summer and fall. These winds, which usually arrive from October to March, can cause wildfires in the region, and can reach speeds of up to 80 miles per hour. These winds are created when high pressure air from the Great Basin of Nevada and Arizona moves towards the coast and decrease in elevation as it approaches the Pacific Ocean.", "answer": "The Santa Ana winds are strong dry winds that affect the coastal region in Southern California and Baja California. These seasonal winds, blowing from October to March, are notorious for causing wildfires in the region with speed up to 80 miles per hour. They are formed when high-pressure air from Great Basin moves towards the coast and decreases its elevation as it reaches the Pacific Ocean."}</w:t>
      </w:r>
    </w:p>
    <w:p>
      <w:r>
        <w:t>{"question": "Tell if the sentence is sarcastic or not - What a great day it is today.", "answer": "It is not possible for me to determine with certainty whether the sentence is sarcastic or not, as the tone and context in which it was said are not provided. Sarcasm often relies on vocal inflection, body language, or context, which are not available in written text."}</w:t>
      </w:r>
    </w:p>
    <w:p>
      <w:r>
        <w:t>{"question": "Generate a title for a blog about the Nobel Prize ceremony.", "answer": "\"Celebrating Excellence: Behind the Scenes of the Nobel Prize Ceremony\""}</w:t>
      </w:r>
    </w:p>
    <w:p>
      <w:r>
        <w:t>{"question": "You are given two sentences, you need to find the similar words between them - Sentence 1: The rainfall in California has been unusually high this year.\nSentence 2: The precipitation in California has been unusually low this season.", "answer": "The similar words between the two sentences are: \n- The\n- in\n- California\n- has \n- been\n- unusually\n- this."}</w:t>
      </w:r>
    </w:p>
    <w:p>
      <w:r>
        <w:t>{"question": "Detect if the sentence depicts an optimistic tone or a pessimistic tone. - Markets may decline further in the coming days.", "answer": "The sentence depicts a pessimistic tone."}</w:t>
      </w:r>
    </w:p>
    <w:p>
      <w:r>
        <w:t>{"question": "Explain why someone who wants to recycle their old books should donate them to a library.", "answer": "Donating old books to a library is a great way to recycle and give them a new life. Libraries serve a vital role in communities by providing access to knowledge, resources, and entertainment to people of all ages and backgrounds. By donating your books, you help to expand the library's collection, providing more variety and the opportunity for others to discover and enjoy them.\n\nAdditionally, donating books to a library can have a positive impact on the environment. Rather than throwing them away to potentially end up in a landfill, donating allows the books to be reused, reducing waste and conserving resources. Furthermore, many libraries have book sales to raise funds for their operations, so your donation could help support important community programs and services.\n\nIn summary, donating your old books to a library is an excellent way to recycle them, contribute to the community, and support environmental sustainability."}</w:t>
      </w:r>
    </w:p>
    <w:p>
      <w:r>
        <w:t>{"question": "You are given a code, you need to suggest an improvement for its performance. - int sum = 0; \nfor (int i = 0; i &lt; 10; i++) { \n   sum = sum + i; \n}", "answer": "One possible improvement for this code's performance is to replace the loop with the mathematical formula for calculating the sum of an arithmetic series:\n\nint n = 10;\nint sum = (n*(n-1))/2;"}</w:t>
      </w:r>
    </w:p>
    <w:p>
      <w:r>
        <w:t>{"question": "Propose a suitable hash function for storing phone numbers", "answer": "One suitable hash function for storing phone numbers could be using the division method. This method involves choosing a prime number that is slightly larger than the maximum size of the hash table, then taking the modulo of the phone number with that prime number to get the hash value. The phone number can be treated as a large integer by removing any non-numeric characters such as parenthesis or hyphens.\n\nFor example, let's say we have a hash table of size 100 and we choose a prime number of 101. The phone number (123) 456-7890 can be treated as the integer 1234567890. The hash value would then be calculated by taking 1234567890 mod 101, which results in a hash value of 45. This value can then be used to index into the hash table to store or retrieve the phone number.\n\nIt is important to note that collisions may still occur with any hash function, so it is necessary to have a collision resolution strategy in place, such as chaining or open addressing."}</w:t>
      </w:r>
    </w:p>
    <w:p>
      <w:r>
        <w:t>{"question": "What should I do if I hear a steady beeping sound coming from my computer?", "answer": "A steady beeping sound coming from your computer may indicate a hardware issue or failure. Here are some steps you can take to try to identify and resolve the problem:\n\n1. Identify the beep code: The pattern of beeps, along with your computer's make and model or motherboard model, can help you identify the specific issue. Refer to the manufacturer's documentation to understand what the beep code means.\n\n2. Check for loose connections: Make sure that all the cables and connections inside your computer are properly connected and seated. This includes the power cable, memory, hard drive, graphics card, and other components.\n\n3. Remove and reseat components: Remove and reseat the memory, graphics card, and other components to ensure they are properly and firmly connected.\n\n4. Test individual components: Try removing components one by one to see if the beeping stops. This can help you identify if a particular component is causing the issue. You can use diagnostic tools to test the memory and hard drive for errors.\n\n5. Reset the CMOS: Try resetting the CMOS (Complementary Metal-Oxide-Semiconductor) to clear any configuration issues that may be causing the problem. Refer to your motherboard's documentation for instructions on how to do this.\n\nIf the above steps don't resolve the issue, it may be necessary to take your computer to a professional for further diagnosis and repair."}</w:t>
      </w:r>
    </w:p>
    <w:p>
      <w:r>
        <w:t>{"question": "Which European capital is closest to the equator?", "answer": "Madrid, the capital of Spain, is the European capital closest to the equator."}</w:t>
      </w:r>
    </w:p>
    <w:p>
      <w:r>
        <w:t>{"question": "Come up with 3 marketing strategies for a new website", "answer": "1) **Influencer Outreach:** One of the most effective ways to promote a new website is by reaching out to popular bloggers and social media influencers in the same niche as the content of the website. By partnering with them, business owners can tap into their already engaged fan base, driving huge amounts of traffic to the site.\n\n2) **Content Marketing and Search Engine Optimization (SEO):** Another great strategy for marketing a new website is to create high-quality, SEO-optimized content that targets the specific audience the site is aiming to attract. This could include informative articles, infographics, or videos that help to build the site\u2019s reputation as an authoritative source of information, while at the same time improving its visibility on search engines.\n\n3) **Social Media Advertising**: Lastly, social media channels such as Facebook, Twitter, and Instagram offer a range of advertising options that allow you to precisely target your audience based on their location, interests, age, and other criteria. Placing well-designed ads can be an effective way to drive traffic to the new website and attract new visitors who might not have found the site otherwise."}</w:t>
      </w:r>
    </w:p>
    <w:p>
      <w:r>
        <w:t>{"question": "Suggest a movie from a given genre. - Rom-com", "answer": "One suggestion for a rom-com movie that you might enjoy is \"Crazy, Stupid, Love\" (2011) starring Steve Carell, Ryan Gosling, Julianne Moore, and Emma Stone. The movie follows a recently divorced man as he tries to navigate the dating scene with the help of a charming and suave bachelor, while his own family and relationships evolve in unexpected ways."}</w:t>
      </w:r>
    </w:p>
    <w:p>
      <w:r>
        <w:t>{"question": "State the antonym of a given word. - Depressed", "answer": "The antonym of the word \"depressed\" is \"elated.\""}</w:t>
      </w:r>
    </w:p>
    <w:p>
      <w:r>
        <w:t>{"question": "What type of capital protection strategies can be used in a given scenario? - Investing in a highly volatile stock market", "answer": "In the case of investing in a highly volatile stock market, there are several capital protection strategies that can be used to minimize the risk of loss. These include:\n\n1. Stop-Loss Orders: A stop-loss order is an order placed with a broker to sell a security when it reaches a certain price. This can help to limit the amount of loss in a highly volatile market.\n\n2. Diversification: It is important to diversify your investments to minimize risk. This means investing in a variety of assets and not just putting all your money in the stock market.\n\n3. Hedging: Hedging is a strategy that involves taking a position in a related security to offset the risk of an investment. For example, investing in put options for a stock can help to limit the potential loss if the stock price drops.\n\n4. Asset Allocation: This involves dividing your investment portfolio among different asset classes such as stocks, bonds, and cash based on your risk tolerance and investment goals. It is important to regularly review and rebalance your portfolio to ensure it remains aligned with your risk tolerance.\n\n5. Dollar-Cost Averaging: This strategy involves investing a fixed amount of money at regular intervals. This can help to minimize the risk of investing a large sum of money at the wrong time and instead, spread out the risk over time.\n\nOverall, there is no one-size-fits-all approach to capital protection in a highly volatile stock market. The best strategy will depend on your individual circumstances, risk tolerance and investment goals."}</w:t>
      </w:r>
    </w:p>
    <w:p>
      <w:r>
        <w:t>{"question": "Identify at least three characteristics of a given type of tulip. - Parrot tulip", "answer": "1. Unique Shape: Parrot tulips are known for their distinctive fringed, ruffled, or feathery petal edges, which resemble the feathers of a parrot. This shape is the reason for their name and what sets them apart from other types of tulips.\n\n2. Vivid Colors: Parrot tulips come in a wide range of vivid and vibrant colors such as red, pink, yellow, orange, purple, and more. Many parrot tulips also display flamboyant color combinations, with petals that are striped, edged, or blotched with contrasting colors.\n\n3. Large Flowers: Parrot tulips have large, showy flowers that can grow up to 4 inches across. Each bloom sits atop a tall stem, making these tulips a striking addition to any garden or bouquet."}</w:t>
      </w:r>
    </w:p>
    <w:p>
      <w:r>
        <w:t>{"question": "Construct a non-trivial example sentence using a given word. - Banal", "answer": "Despite the anticipation that the guest speaker would offer novel insights into the subject matter, the audience was disappointed by the banal remarks that merely restated well-known information."}</w:t>
      </w:r>
    </w:p>
    <w:p>
      <w:r>
        <w:t>{"question": "Infer a moral lesson from the given story. - Once upon a time, a family was all sitting together on their sofa, talking and laughing together.", "answer": "It is not possible to infer a moral lesson from this brief scenario, as there is not enough information given in the story. A moral lesson typically comes from a longer, more detailed narrative that includes a problem or conflict and a resolution, with characters learning or demonstrating a principle or virtue."}</w:t>
      </w:r>
    </w:p>
    <w:p>
      <w:r>
        <w:t>{"question": "Propose a plausible solution to the given issue. - Overpopulation leading to an increased strain on resources", "answer": "One possible solution to address the issue of overpopulation leading to increased strain on resources could be to focus on implementing sustainable and efficient measures to manage resources. Governments and organizations can work together to promote conservation techniques and the efficient use of resources, such as reducing water and energy consumption, promoting recycling, and minimizing waste. Urban planning and land use strategies could also be implemented to reduce the intensity of resource use in cities and promote more sustainable living.\n\nAnother way to address this issue would be through education and awareness programs that aim to reduce population growth. Family planning education could be promoted to help families make informed decisions about the number of children they would like to have. Governments can also offer incentives to families that choose to have fewer children, such as tax breaks or child care subsidies.\n\nAdditionally, investment in technology and research could help to improve the efficiency of resource utilization and develop new ways to sustainably produce and distribute resources such as food, energy, and water. By taking a multifaceted approach to managing resources sustainably and slowing down population growth, the strain on resources caused by overpopulation may be reduced."}</w:t>
      </w:r>
    </w:p>
    <w:p>
      <w:r>
        <w:t>{"question": "Give synonyms for the following words. - Seething", "answer": "Boiling, fuming, agitated, angry, furious, bubbling, roiling, raging, incensed, blazing."}</w:t>
      </w:r>
    </w:p>
    <w:p>
      <w:r>
        <w:t>{"question": "Cite an example of a data-driven algorithm.", "answer": "One example of a data-driven algorithm is a recommendation system used by online platforms such as Amazon, Netflix, or Spotify to suggest items, movies or songs to their users. \n\nIn this system, the algorithm analyzes large amounts of data on user behavior, including their purchase or viewing history, search queries, and ratings. Using this data, the algorithm identifies patterns and makes recommendations based on similarities between user profiles and their preferences. For instance, if a user has recently watched several romantic comedies on Netflix, the recommendation system might suggest other romantic comedies that are popular among viewers with similar viewing histories.\n\nThis is a data-driven approach because the algorithm relies on data to make informed decisions and provide accurate recommendations. The more data the algorithm has access to, the more accurate its recommendations become. Instead of being explicitly programmed to make recommendations, the system learns from the data to identify patterns and make predictions."}</w:t>
      </w:r>
    </w:p>
    <w:p>
      <w:r>
        <w:t>{"question": "Reword the following phrase so that it is polite, but still conveys the same meaning. - Give me your answer right now.", "answer": "Could you kindly provide me with your answer at the earliest convenience, please?"}</w:t>
      </w:r>
    </w:p>
    <w:p>
      <w:r>
        <w:t>{"question": "State a possible drawback of using blockchain technology.", "answer": "One possible drawback of using blockchain technology is its high energy consumption due to the complex mining processes involved in verifying transactions and adding them to the blockchain. The mining process requires significant computing power and electricity, leading to concerns about its environmental impact. Additionally, transactions on the blockchain can take longer to process and can incur higher fees than traditional payment methods."}</w:t>
      </w:r>
    </w:p>
    <w:p>
      <w:r>
        <w:t>{"question": "Identify the steps involved in creating an effective marketing plan.", "answer": "Creating an effective marketing plan involves several steps, including:\n\n1. Analysis: Conduct a thorough analysis of your target market, customer behavior, and competitors. This will help you to identify opportunities and potential challenges.\n\n2. Identifying your goals: Clearly define what you want to achieve with your marketing efforts. This could include increasing sales, brand awareness, or customer retention.\n\n3. Developing your strategy: Create a strategy that outlines how you will achieve your goals. This could include targeted campaigns, product launches, or partnerships.\n\n4. Defining your budget: Determine how much money you can allocate towards your marketing efforts. This will help you to prioritize your initiatives and ensure that you are investing in the most effective channels.\n\n5. Creating an action plan: Develop a detailed action plan that outlines the specific tactics and activities that will be used to implement your strategy. This should include timelines, roles, and responsibilities.\n\n6. Measure and assess: Establish key performance indicators (KPIs) to measure the success of your marketing efforts. Regularly assess your progress against your goals, and adjust your strategy as needed.\n\n7. Continually refine: Continuously monitor the effectiveness of your marketing plan and make changes as needed. This could include adjusting your budget or shifting your focus to different channels or tactics."}</w:t>
      </w:r>
    </w:p>
    <w:p>
      <w:r>
        <w:t>{"question": "Explain what causes elbow pain.", "answer": "Elbow pain can be caused by a variety of factors including:\n\n1. Overuse injuries: Repetitive movements, such as gripping a racquet, swinging a golf club or lifting weights, can strain the muscles, put stress on the tendons, and inflame the tendons that connect the forearm muscles to the bone around the elbow joint.\n\n2. Tendinitis: This is an inflammation of the tendons in the elbow due to overuse. Common types of elbow tendinitis include tennis elbow and golfer's elbow.\n\n3. Arthritis: There are several types of arthritis that can cause elbow pain. Osteoarthritis, the most common form, is caused by wear and tear on the joint. Rheumatoid arthritis, an autoimmune disorder, can also affect the elbow joint.\n\n4. Bursitis: The olecranon bursa is a small sac of fluid that cushions the tip of the elbow. If it becomes inflamed, it can cause pain and swelling in the back of the elbow.\n\n5. Fractures and sprains: A fracture or break in one of the bones in your arm can cause elbow pain. Sprains involve an injury to the ligaments in the elbow joint.\n\n6. Nerve compression: The ulnar nerve runs along the inside of the elbow. If it becomes compressed or pinched, it can cause pain, numbness, and tingling in the elbow, hand, and fingers.\n\nIt is important to see a doctor if you have persistent elbow pain that does not improve with rest and home remedies. They can diagnose the cause of the pain and develop a treatment plan to manage the symptoms."}</w:t>
      </w:r>
    </w:p>
    <w:p>
      <w:r>
        <w:t>{"question": "Given a quotation, present an argument as to why it is relevant today. - \"Everybody is a genius. But if you judge a fish by its ability to climb a tree, it will live its whole life believing that it is stupid.\" \u2013 Albert Einstein", "answer": "The quotation by Albert Einstein is as relevant today as it was when he first spoke these words. The quote reminds us of the importance of recognizing the value of diverse talents, skills, and abilities. In today's society, there is a lot of pressure to conform to certain standards and benchmarks of success, which often involves excelling in traditional academic subjects and pursuing certain career paths.\n\nHowever, Einstein's words remind us that everyone has their own unique strengths and abilities, and judging someone by a narrow set of criteria is unfair and can lead to feelings of inadequacy and low self-esteem. This is especially relevant in the context of education, where standardized testing and cookie-cutter curriculums often fail to account for the diverse range of abilities and learning styles among students.\n\nThe quote also speaks to the importance of celebrating diversity and individuality, rather than trying to fit everyone into the same mold. By recognizing and nurturing the unique talents and abilities of each person, we can create a more inclusive and equitable society, where everyone has the opportunity to reach their full potential."}</w:t>
      </w:r>
    </w:p>
    <w:p>
      <w:r>
        <w:t>{"question": "Create a new haiku highlighting the beauty of nature.", "answer": "Spring breeze rustling,\nGreen leaves whispering secrets,\nNature's symphony."}</w:t>
      </w:r>
    </w:p>
    <w:p>
      <w:r>
        <w:t>{"question": "Describe the experience of going on a hot air balloon ride.", "answer": "Going on a hot air balloon ride is a truly magical and exhilarating experience. From the moment you step into the basket, there is a sense of anticipation and excitement as the balloon begins to fill with hot air, causing it to rise gently off the ground.\n\nAs the balloon ascends, you'll feel the rush of the wind in your hair and the warmth of the sun on your face. The world below slowly shrinks away as the balloon rises higher and higher, providing breathtaking panoramic views of the landscape below. The feeling of weightlessness and the gentle swaying of the basket adds to the sense of awe and wonder.\n\nAs the balloon drifts along with the wind, you'll have the opportunity to admire the scenery from a unique and serene perspective. The tranquility of the experience is truly remarkable, and many people report feeling a sense of calm and peacefulness as they float above the world.\n\nThe sense of freedom and adventure is palpable as the balloon navigates its way through the skies, and you'll feel a sense of exhilaration as the wind carries you along. The experience is often described as dreamlike, and it's easy to lose yourself in the moment as you take in the stunning views and enjoy the sensation of floating high above the ground.\n\nAs the balloon begins its descent, there is a feeling of satisfaction and fulfillment as you reflect on the incredible journey you've just experienced. Touching down gently on the ground, you'll be left with a sense of awe and amazement at the beauty and majesty of the world, viewed from such a unique and unforgettable perspective."}</w:t>
      </w:r>
    </w:p>
    <w:p>
      <w:r>
        <w:t>{"question": "Write an expression comparing two TV series.", "answer": "When comparing two TV series, such as \"Breaking Bad\" and \"Game of Thrones,\" it could be said that while both shows have garnered critical acclaim and a massive following, \"Breaking Bad\" offers a more tightly knit storyline with an emphasis on character development whereas \"Game of Thrones\" boasts a sprawling, epic world with a vast cast of intriguing characters."}</w:t>
      </w:r>
    </w:p>
    <w:p>
      <w:r>
        <w:t>{"question": "Rewrite the sentence to make sure it is polite. - You should do what I told you to do.", "answer": "It would be greatly appreciated if you could follow the instructions that I provided."}</w:t>
      </w:r>
    </w:p>
    <w:p>
      <w:r>
        <w:t>{"question": "Explain the idea of luck from an ethical point of view.", "answer": "From an ethical perspective, luck refers to the circumstances and events that are not in our control and which can impact our lives positively or negatively. Ethical theories and beliefs often address the concept of luck, and how individuals and society should respond to it.\n\nIn terms of how luck impacts individuals, some people may be born with advantages such as wealth or talents, while others may face disadvantages due to factors such as poverty, discrimination, or disability. These advantages and disadvantages, largely determined by luck, can significantly influence a person\u2019s opportunities, and therefore their quality of life.\n\nPhilosophers have debated the role that luck should play in our moral judgments and in the way society is structured. For instance, those who subscribe to the idea of egalitarianism argue that it is unfair for some people to have advantages due to luck, and that society should strive to equalize opportunities for all, regardless of their circumstances at birth. Others, however, believe that individuals should be rewarded based on their merit, regardless of the role that luck has played in their success.\n\nIn conclusion, the concept of luck raises important ethical questions about fairness, responsibility, and the role of individual agency in our lives. Different ethical theories offer different solutions to these issues, and ultimately, the idea of luck challenges us to consider what kind of society we want to build, and what moral values should guide us in the pursuit of fairness and justice."}</w:t>
      </w:r>
    </w:p>
    <w:p>
      <w:r>
        <w:t>{"question": "Compare and contrast the advantages and disadvantages of a virtual assistant.", "answer": "A virtual assistant, like myself, offers numerous advantages and disadvantages.\n\nAdvantages:\n\n1. Around-the-Clock Availability: A virtual assistant is always available, 24/7, to assist users with their needs, inquiries, and requests.\n2. Speed: Virtual assistants are fast and efficient when it comes to completing tasks and providing information. \n3. Multitasking: Virtual assistants can handle multiple tasks at once, increasing productivity and saving users both time and effort.\n4. No Training or Hiring Costs: There is no need for training or hiring costs when it comes to using a virtual assistant. \n5. Personalization: Virtual assistants can be programmed to provide personalized responses and experiences to users.\n6. Saves Time: A virtual assistant saves users time by handling routine tasks, freeing them to focus on more important and pressing matters.\n\nDisadvantages:\n\n1. Limited Understanding: Virtual assistants may have a limited understanding of some tasks, questions or requests that may fall outside of their programming or capabilities. \n2. Lack of Human Touch: Virtual assistants are not able to provide the same level of human connection that a human assistant can, which may create a sense of detachment for some users.\n3. Technical Issues: Virtual assistants, like any other technology, are prone to glitches, technical problems and errors that may hinder their performance. \n4. Dependence on Internet Connection: Virtual assistants often require an internet connection to function, so a poor connection may impact their performance.\n5. Privacy Concerns: There may be concerns about data privacy and security when using a virtual assistant, as users share personal information with the system.\n6. Limited Language Capabilities: Virtual assistants may have difficulty understanding and responding to users who speak a language that is not included in their capabilities. \n\nIn conclusion, while there are numerous advantages to using a virtual assistant like myself, such as speed, efficiency, and availability, there are also some disadvantages to consider, including limited understanding and potential technical issues."}</w:t>
      </w:r>
    </w:p>
    <w:p>
      <w:r>
        <w:t>{"question": "What is the relationship between human resource management and employee performance?", "answer": "Human resource management (HRM) is the function within an organization that focuses on the management of people, including areas such as recruitment, hiring, compensation, benefits, training and development, and employee relations. HRM plays a vital role in enhancing employee performance by developing, implementing and maintaining policies, processes and programs that help employees reach their full potential.\n\nEffective HRM helps to create a motivational work environment that encourages employee engagement, commitment and job satisfaction. HRM can support employee performance by providing clear performance expectations, monitoring and measuring employee performance, and providing regular feedback and recognition for achievements.\n\nHRM also plays a key role in developing employees' skills through training and development programs. These initiatives help employees acquire the knowledge and skills they need to perform their jobs effectively and meet the organization\u2019s goals.\n\nIn summary, the relationship between HRM and employee performance is significant, as HRM is responsible for creating a positive work environment, providing training and development, setting clear expectations, and monitoring and rewarding performance. All of these factors contribute to improved employee performance, which can drive organizational success."}</w:t>
      </w:r>
    </w:p>
    <w:p>
      <w:r>
        <w:t>{"question": "Describe the advantages of having a well-structured coding process in the software development process.", "answer": "Having a well-structured coding process in the software development process is essential to creating high-quality, reliable programs. Here are some of the benefits of adhering to a well-structured coding process:\n\n1. Improved readability: A well-structured coding process makes code much easier to read and understand, making it easier for new team members to get up to speed, and for all team members to work together effectively.\n\n2. Better maintainability: When code is well-structured and organized, it\u2019s easier to maintain and update. This means that changes or fixes can be made quickly and efficiently, without the risk of introducing new bugs or errors.\n\n3. Increased productivity: A well-structured coding process can help to reduce the number of errors in the code, meaning that developers can spend more time writing new code, rather than fixing existing errors.\n\n4. Enhanced reusability: When code is written following a well-structured coding process, it is more modular and reusable, which means that developers can reuse components and modules from one project to another, saving time and effort.\n\n5. Improved collaboration: With a well-structured coding process in place, all team members are working towards the same goal, using the same methods and procedures. This allows for better collaboration, communication and coordination, which can lead to faster and more successful projects.\n\nIn conclusion, a well-structured coding process is critical to the success of software development projects, as it promotes improved readability, better maintainability, increased productivity, enhanced reusability, and improved collaboration among team members."}</w:t>
      </w:r>
    </w:p>
    <w:p>
      <w:r>
        <w:t>{"question": "Given some code and output, explain the syntax and meaning of each line. - a = 2\nb = 3\nprint(a * b)", "answer": "The given code consists of three lines. Let\u2019s go line by line to understand the syntax and meaning:\n\n1. `a = 2`- This line creates a variable named \u2018a\u2019 and assigns the value 2 to it. Here, \u2018a\u2019 is on the left side of the equal sign, and 2 is on the right side representing that the value on the right side will be stored in the variable \u2018a\u2019. The equal sign (=) is used for assigning value to a variable.\n\n2. `b = 3`-This line creates another variable named \u2018b\u2019 and assigns the value 3 to it like the previous line.\n\n3. `print(a * b)` - This line calls the `print` function to display the result of the expression \u2018a * b\u2019. Here, \u2018a\u2019 and \u2018b\u2019 are variables, and their values are multiplied by the asterisk operator (*), which is used for multiplication. The multiplication operation is performed inside the parentheses, and the result, which is 6, is passed as an argument to the print function, which displays the result on the screen.\n\nThe final output of these three lines of code will be 6."}</w:t>
      </w:r>
    </w:p>
    <w:p>
      <w:r>
        <w:t>{"question": "What is a text-based user interface (TUI) and how does it work?", "answer": "A Text-based User Interface (TUI) is a type of user interface that uses text and a keyboard for input and output, rather than relying on graphical elements such as windows, icons, and menus. It is often used in command line interfaces or terminals, which allow users to interact with a computer or device by entering commands in a text-based environment. \n\nTUIs were popular before the development of graphical user interfaces (GUIs) and are still used in certain applications where visual elements are not necessary or where a GUI is not practical. One reason for this is that TUIs can be faster to use and can require fewer resources to operate than a GUI, making them well-suited for lower-powered devices or systems.\n\nIn a TUI, users enter commands by typing them on a keyboard, and these commands are then interpreted by the system and used to perform actions or retrieve information. The system provides feedback by displaying text on the screen, showing the results of the commands or providing information to the user. While TUIs can be less intuitive for new users than GUIs, they can be extremely powerful and efficient once users become familiar with the commands and syntax."}</w:t>
      </w:r>
    </w:p>
    <w:p>
      <w:r>
        <w:t>{"question": "Describe the main challenges associated with tracking progress in a remote team.", "answer": "Tracking progress in a remote team can present several challenges due to the unique nature of remote work. Some of the main challenges include:\n\n1. Lack of face-to-face communication: Communication in a remote team primarily takes place over digital channels, which can make it difficult to convey tone, body language and to have a regular check-in about project progress.\n\n2. Differences in time zones: Remote teams often have members working in different time zones, which can make it difficult to schedule regular updates and synchronous meetings. This can lead to a lack of understanding of each team member's progress.\n\n3. Difficulty in monitoring productivity: When team members are not working in the same physical location, it can be challenging to monitor their productivity and ensure they are staying on track. This is because it is much harder to observe the work process and progress of remote employees.\n\n4. Reliance on technology: Remote teams rely heavily on technology to track progress, share updates, and communicate. Technical issues, such as incompatible software, poor internet connection, or power outages, can impede the ability to effectively track progress.\n\n5. Miscommunication and misunderstandings: With most communication taking place over digital channels, there is a higher risk for miscommunication and misunderstandings. This can lead to confusion and delays in the project's progress.\n\nIn summary, remote teams face challenges in tracking progress due to the lack of face-to-face communication, time zone differences, difficulty in monitoring productivity, reliance on technology, and a heightened risk of miscommunication."}</w:t>
      </w:r>
    </w:p>
    <w:p>
      <w:r>
        <w:t>{"question": "Design a hypothetical experiment to determine how long it takes to learn a new skill.", "answer": "Title: The Role of Time in Learning a New Skill\nObjective: The purpose of this study is to determine the average amount of time it takes for individuals to attain proficiency in a new skill.\n\nParticipants: A diverse group of 60 individuals, aged between 18 and 60, with no prior experience in juggling will be recruited for this study. Participants will be equally divided into three groups of 20 members each based on age - young adults (18-30), middle-aged adults (31-45), and older adults (45-60).\n\nProcedure:\n1. Pre-assessment: Before commencing the experiment, participants will be assessed for their hand-eye coordination using a standardized test.\n2. Training sessions: Participants will undergo juggling training in their respective age groups. Each group will attend a 1-hour training session every day, led by a juggling instructor. \n3. Progress tracking: A juggling proficiency test will be administered weekly to track the progress of each participant - how many catches they can make consecutively without dropping any objects.\n4. Data collection: The number of training sessions attended by each participant until they attain proficiency (i.e., can make at least 50 catches consecutively) will be recorded.\n5. Post-assessment: Participants' hand-eye coordination will again be tested post the completion of training.\n\nData analysis: Using statistical methods, the average number of sessions required to attain proficiency for the entire sample and for each age group will be calculated.\n\nExpected outcome: It's hypothesized that the number of sessions required to attain proficiency in juggling will be different for each age group, with young adults requiring the least number of sessions and older adults requiring the most. The pre and post hand-eye coordination scores of the participants are also expected to show a significant improvement."}</w:t>
      </w:r>
    </w:p>
    <w:p>
      <w:r>
        <w:t>{"question": "Suggest some methods to reduce stress in a job interview.", "answer": "Here are a few methods to reduce stress during a job interview:\n\n1. Practice: Prior to the interview, practice potential interview questions and your responses to them. The more comfortable you are with the material, the less stress you will feel during the interview itself.\n\n2. Research: Take time to research the company and the position you are applying for. This will give you a better understanding of what to expect and help you feel more prepared.\n\n3. Plan Ahead: Make sure to allow enough time to get to the interview location, and take into account factors such as traffic or delayed public transportation. Being late can add unnecessary stress to an already high-pressure situation.\n\n4. Deep Breaths: Take slow, deep breaths before and during the interview to calm your nerves and focus your thoughts.\n\n5. Positive Attitude: Keep a positive attitude and try to focus on your strengths and achievements, rather than worrying about potential weaknesses or mistakes.\n\n6. Exercise: Regular exercise can help reduce stress and tension, so consider adding some physical activity to your routine in the days leading up to the interview.\n\n7. Get Enough Sleep: Ensure that you get plenty of rest the night before the interview, as being well rested will help you feel more alert and less anxious.\n\n8. Mindfulness: Practice mindfulness techniques, such as meditation or visualization, to help clear your mind and reduce stress.\n\n9. Be Yourself: Don't try to pretend to be someone you're not. It's important to be genuine and honest during an interview, which will allow you to feel more confident and less stressed."}</w:t>
      </w:r>
    </w:p>
    <w:p>
      <w:r>
        <w:t>{"question": "Explain the effects of automation on job trends.", "answer": "Automation refers to the use of technological advancements, including robotics and artificial intelligence, to perform tasks that were previously carried out by human labor. While automation has the potential to significantly increase productivity and efficiency, it is also often associated with job displacement, as machines or software is replacing the need for manual labor in certain areas. \n\nIn the industries where automation is being adopted, there is a clear shift in job trends, with traditional, repetitive, and routine jobs becoming obsolete, and new positions in areas such as robotics, programming, and data analysis emerging. As a result, the demand for skilled workers with relevant technical education and experience is increasing, while the need for unskilled or low-skilled labor is decreasing. This can lead to a skills mismatch within the job market, with workers in certain industries struggling to find employment as their skills are no longer in demand.\n\nAt the same time, there are also positive effects of automation on job trends, as it can create new job opportunities in the design, production, maintenance, and operation of the technology that powers automation. Moreover, it can provide opportunities for workers to shift to higher value-added tasks, as machines take on the more repetitive, routine, and dangerous tasks.\n\nIn conclusion, automation is undoubtedly changing the job landscape, with certain positions becoming obsolete while new opportunities emerge. It's essential that workers, governments, and employers anticipate and adapt to these changes by investing in retraining and reskilling programs, and by promoting STEM education to prepare the workforce for the jobs of the future."}</w:t>
      </w:r>
    </w:p>
    <w:p>
      <w:r>
        <w:t>{"question": "Generate a html code in order to create a simple form", "answer": "Sure! Here is a simple HTML form code that you can use: \n\n```html \n&lt;form action=\"&lt;URL&gt;\" method=\"post\"&gt;\n  &lt;label for=\"name\"&gt;Name:&lt;/label&gt;&lt;br&gt;\n  &lt;input type=\"text\" id=\"name\" name=\"name\"&gt;&lt;br&gt;\n  \n  &lt;label for=\"email\"&gt;Email:&lt;/label&gt;&lt;br&gt;\n  &lt;input type=\"text\" id=\"email\" name=\"email\"&gt;&lt;br&gt;\n  \n  &lt;label for=\"subject\"&gt;Subject:&lt;/label&gt;&lt;br&gt;\n  &lt;input type=\"text\" id=\"subject\" name=\"subject\"&gt;&lt;br&gt;\n  \n  &lt;label for=\"message\"&gt;Message:&lt;/label&gt;&lt;br&gt;\n  &lt;textarea id=\"message\" name=\"message\" rows=\"5\" cols=\"33\"&gt;&lt;/textarea&gt;\n  \n  &lt;br&gt;&lt;br&gt;\n  &lt;input type=\"submit\" value=\"Submit\"&gt;\n&lt;/form&gt;\n```\n\nThis form has fields for Name, Email, Subject and Message, and includes a submit button for the user to submit their input. Of course, you can customize this code according to your needs, by changing the labels, input fields, and other attributes."}</w:t>
      </w:r>
    </w:p>
    <w:p>
      <w:r>
        <w:t>{"question": "Generate a valid SQL statement to retrieve all the records in a table", "answer": "SELECT * FROM table_name;"}</w:t>
      </w:r>
    </w:p>
    <w:p>
      <w:r>
        <w:t>{"question": "Fix the code so that it runs without producing an error - public class Demo {\n    public static void main(String[] args) {\n        int a = 10\n        int b= 10\n        System.out.println(\"Sum of both numbers: \" + a + b);\n    }\n}", "answer": "Here is the corrected version of the code that will run without producing an error:\n\n```\npublic class Demo {\n    public static void main(String[] args) {\n        int a = 10;\n        int b = 10;\n        System.out.println(\"Sum of both numbers: \" + (a + b));\n    }\n}\n```\n\nI fixed two issues in the code:\n\n1. I added semicolons after the int variable declarations. In Java, semicolons are used to terminate statements, and not including them can result in a compile-time error.\n2. I put parentheses around the expression `(a + b)` in the print statement. Without these parentheses, the `+` operator concatenates the value of `a` to the string, and then concatenates the value of `b` to the result, resulting in a final string of `\"Sum of both numbers: 1010\"`. By adding the parentheses, the sum of `a` and `b` is calculated first, and the result is then concatenated to the string, producing the desired output of `\"Sum of both numbers: 20\"`."}</w:t>
      </w:r>
    </w:p>
    <w:p>
      <w:r>
        <w:t>{"question": "Explain the firing process for a company that has less than 10 people.", "answer": "The firing process, also referred to as termination, for a small company that has fewer than ten employees typically involves several steps. These steps can vary depending on the specific employment laws, company policy, and the circumstances surrounding the termination, but the following is a general overview of the process:\n\n1. Assess the reasons for firing: The first step is to establish the specific reasons for considering termination of the employee. These could be based on performance issues, disciplinary problems, or other reasons such as downsizing or restructuring.\n\n2. Review documentation: Next, the employer should review any documentation related to the employee\u2019s performance or behavior, including performance evaluations, written warnings, and any records of prior disciplinary actions.\n\n3. Follow established procedure: It\u2019s essential that the company follow any termination procedures outlined in the employee handbook or employment contract. If there are no specific procedures, it's important to ensure that the termination is in compliance with employment laws.\n\n4. Meet with the employee: A meeting should be arranged with the employee, where management should explain the reasons for the termination, supporting this with documentation or specific examples. The employee should be given the opportunity to ask questions and offer their perspective.\n\n5. Provide notification: The employee should be given a clear date of termination and offered any severance package, if applicable. The company should also provide information about the employee\u2019s final paycheck and any remaining benefits.\n\n6. Inform staff: The remaining employees should be informed of the termination and provided with clear information on how it may impact their roles and responsibilities. They should also be reminded of the company\u2019s policies and procedures for misconduct or poor performance.\n\nThroughout the process, it\u2019s important for the company to handle the termination professionally, respectfully, and in compliance with all relevant employment laws."}</w:t>
      </w:r>
    </w:p>
    <w:p>
      <w:r>
        <w:t>{"question": "Analyze the following text and generate a list of social media marketing strategies. - The current trend in marketing is to use social media. In this day and age, it is crucial to make sure your business is represented on every platform available.", "answer": "Based on the above text the following list of social media marketing strategies can be generated:\n\n1. Utilize Multiple Platforms: Ensure that the business is using a variety of social media platforms to reach the maximum level of customers.\n\n2. Keep up with Trends: Continuously monitor the market trend and update social media marketing effort accordingly to stay relevant.\n\n3. Consistent Branding: Keep the branding consistent across all social media platforms to enhance the brand image and recognition.\n\n4. Engaging Content: Publish engaging and relevant content on social media platforms to keep the audience engaged.\n\n5. Targeted Advertising: Make use of targeted advertising to reach potential customers more effectively.\n\n6. Analytics and Monitoring: Track and analyze social media metrics to optimize and improve the social media marketing strategy."}</w:t>
      </w:r>
    </w:p>
    <w:p>
      <w:r>
        <w:t>{"question": "Evaluate the following statement: \"Schools should be closed during summer vacation.\"", "answer": "The statement, \"Schools should be closed during summer vacation\" presents an opinion that is commonly held in many countries that follow a traditional academic calendar with a break during the summer months. \n\nThere are arguments in favor of closing schools during the summer vacation. Some proponents believe that students, teachers, and staff need a break from the rigors of the academic year to rest, recharge, and pursue other interests. The time away from school can also provide an opportunity for families to spend time together, travel and engage in non-academic activities. Additionally, closing schools during the summer can save costs associated with running the school, including staffing, utilities, and maintenance.\n\nHowever, there are also arguments against closing schools during the summer vacation. Some believe that the long break can cause students to forget what they have learned during the academic year, resulting in a decline in academic performance. To mitigate this, some schools offer summer programs to keep students engaged in learning. Additionally, closing schools during the summer can pose challenges for working parents, who must find alternative childcare arrangements. \n\nOverall, the decision to close schools during the summer vacation depends on the educational system, community values, and available resources. There are valid arguments both for and against closing schools during the summer vacation, and the best course of action may vary depending on the specific circumstances of each school and student population."}</w:t>
      </w:r>
    </w:p>
    <w:p>
      <w:r>
        <w:t>{"question": "Design a haiku about snow.", "answer": "Blanket of fresh snow\nNature's wintry cozy quilt\nA serene delight."}</w:t>
      </w:r>
    </w:p>
    <w:p>
      <w:r>
        <w:t>{"question": "Find the maximum capacity of each room in the list. - Room Name: Conference Room A, Conference Room B, Meeting Room C", "answer": "I am sorry but I could not find the maximum capacity without the detailed information about each room provided by you. Could you please provide more details about the Conference Room A, Conference Room B, and Meeting Room C, like their sizes or configurations, so I can determine their respective maximum capacities?"}</w:t>
      </w:r>
    </w:p>
    <w:p>
      <w:r>
        <w:t>{"question": "Name 3 mammals that live in jungles.", "answer": "Some mammals that commonly live in jungle habitats include jaguars, orangutans, and chimpanzees."}</w:t>
      </w:r>
    </w:p>
    <w:p>
      <w:r>
        <w:t>{"question": "Name 3 famous painters of the Baroque period.", "answer": "Three famous painters of the Baroque period are: \n\n1. Caravaggio (1571-1610): He was an Italian painter known for his dramatic use of chiaroscuro (light and dark) to create emotional, expressionistic compositions. \n2. Peter Paul Rubens (1577-1640): He was a Flemish painter known for his exuberant, life-like paintings that celebrated Catholicism, history, and mythology.\n3. Rembrandt van Rijn (1606-1669): He was a Dutch painter known for his detailed and emotionally charged portraits, as well as for his biblical and historical scenes."}</w:t>
      </w:r>
    </w:p>
    <w:p>
      <w:r>
        <w:t>{"question": "Create a web page with content about the latest news in technology.", "answer": "&lt;!DOCTYPE html&gt;\n&lt;html&gt;\n    &lt;head&gt;\n        &lt;title&gt;Latest Tech News&lt;/title&gt;\n    &lt;/head&gt;\n    &lt;body&gt;\n        &lt;h1&gt;Latest Tech News&lt;/h1&gt;\n        &lt;h2&gt;Apple Announces New iPhone 13&lt;/h2&gt;\n        &lt;p&gt;Apple has announced the release of the new iPhone 13, which features a smaller notch and improved cameras. The device is expected to launch on September 24th and will be available in four different models: the iPhone 13 Mini, iPhone 13, iPhone 13 Pro, and iPhone 13 Pro Max. &lt;/p&gt;\n        \n        &lt;h2&gt;Microsoft's Windows 11 Release Date&lt;/h2&gt;\n        &lt;p&gt;Microsoft has announced that Windows 11 will be released on October 5th. The new operating system features a redesigned start menu, improved virtual desktops, and a new Microsoft Store, among other updates. Windows 11 will be available as a free upgrade for eligible Windows 10 users.&lt;/p&gt;\n        \n        &lt;h2&gt;Facebook Unveils Ray-Ban Smart Glasses&lt;/h2&gt;\n        &lt;p&gt;Facebook has teamed up with Ray-Ban to create a pair of smart glasses that can take photos and videos, play music, and answer phone calls. The glasses, called Ray-Ban Stories, feature two cameras, microphones, and speakers. The glasses are available now and start at a price of $299.&lt;/p&gt;\n    &lt;/body&gt;\n&lt;/html&gt;"}</w:t>
      </w:r>
    </w:p>
    <w:p>
      <w:r>
        <w:t>{"question": "Generate a list of ingredients for banana bread.", "answer": "Here is a list of ingredients for making banana bread:\n\n1. 3 ripe bananas, mashed\n2. \u2153 cup melted butter\n3. 1 teaspoon baking soda\n4. Pinch of salt\n5. \u00be cup sugar\n6. 1 large egg, beaten\n7. 1 teaspoon vanilla extract\n8. 1 \u00bd cups all-purpose flour"}</w:t>
      </w:r>
    </w:p>
    <w:p>
      <w:r>
        <w:t>{"question": "Find the surface areas of the following shapes. - Shape: Cube, Rectangular Prism, Cylinder \nLength of edge for Cube : 4 cm \nLength, Width and Height for Rectangular Prism : 4 cm, 5 cm, 6 cm \nRadius and Height for Cylinder: 5 cm  and 10 cm", "answer": "Here are the calculations for the surface areas of the requested shapes:\n\n1. Cube: The surface area of a cube can be calculated using the formula 6 \u00d7 (length of edge)^2.\nLength of edge = 4 cm\nSurface area of the cube = 6 \u00d7 (4 cm)\u00b2\nSurface area of the cube = 96 cm\u00b2\n\n2. Rectangular Prism: The surface area of a rectangular prism can be calculated using the formula 2 \u00d7 (length \u00d7 width + width \u00d7 height + length \u00d7 height).\nLength = 4 cm\nWidth = 5 cm\nHeight = 6 cm\nSurface area of the rectangular prism = 2 \u00d7 (4 cm \u00d7 5 cm + 5 cm \u00d7 6 cm + 4 cm \u00d7 6 cm)\nSurface area of the rectangular prism = 2 \u00d7 (94 cm\u00b2)\nSurface area of the rectangular prism = 188 cm\u00b2\n\n3. Cylinder: The surface area of a cylinder can be calculated using the formula 2 \u00d7 \u03c0 \u00d7 radius \u00d7 (radius + height).\nRadius = 5 cm\nHeight = 10 cm\nSurface area of the cylinder = 2 \u00d7 \u03c0 \u00d7 5 cm \u00d7 (5 cm + 10 cm)\nSurface area of the cylinder = 2\u03c0 \u00d7 75 cm\u00b2\nSurface area of the cylinder = 150\u03c0 cm\u00b2 or approximately 471.24 cm\u00b2."}</w:t>
      </w:r>
    </w:p>
    <w:p>
      <w:r>
        <w:t>{"question": "Construct a sentence using the following words: \"jealous, school, skip\".", "answer": "\"Out of jealousy, she decided to skip the school reunion and not see all her old classmates again.\""}</w:t>
      </w:r>
    </w:p>
    <w:p>
      <w:r>
        <w:t>{"question": "List 5 pieces of equipment needed to practice yoga.", "answer": "1. Yoga Mat: Provides cushioning and traction for the practitioner, making holding poses more comfortable and reducing the risk of slipping.\n2. Yoga Blocks: These foam or cork blocks can help support the body and provide stability during certain poses.\n3. Yoga Strap: A long belt-like strap can aid in stretching and maintaining proper alignment during poses.\n4. Blanket: Can be folded to provide additional support or used as a cushion for sitting or kneeling poses.\n5. Comfortable Clothing: Appropriate and fitted yoga attire that allows for fluid movement and does not restrict the body during practice."}</w:t>
      </w:r>
    </w:p>
    <w:p>
      <w:r>
        <w:t>{"question": "Generate a phrase to express admiration for the beauty of the night sky.", "answer": "\"The night sky is truly breathtaking, with its endless canvas of twinkling stars and mystical aura.\""}</w:t>
      </w:r>
    </w:p>
    <w:p>
      <w:r>
        <w:t>{"question": "Provided with a statement, edit the statement to create a more concise version of the same. - I am currently working on a project that involves analyzing the financial data of a company.", "answer": "I'm analyzing a company's financial data for a project."}</w:t>
      </w:r>
    </w:p>
    <w:p>
      <w:r>
        <w:t>{"question": "Write a letter of appreciation to somebody who has helped you in the past. - Name: John", "answer": "Dear John,\n\nI hope this letter finds you in good health and happiness. I wanted to take the time to express how grateful I am for all that you\u2019ve done for me. Your support, kindness, and guidance have meant the world to me.\n\nIt is difficult to put into words how much I appreciate the way you have helped me in the past. I have found myself in difficult situations, but you have always been there to lend a listening ear, a helping hand, and a shoulder to lean on.\n\nYou have an incredible spirit that inspires and lifts those around you, and I am so grateful to have had the opportunity to cross paths with you. You\u2019ve given your time and energy without expecting anything in return, and that is the definition of true friendship.\n\nI want you to know that your help has had a profound impact and has not gone unnoticed. You have my sincere gratitude and thanks. I can only hope to pay it forward and to be there for you, as you have been for me.\n\nThank you again, John. You are appreciated more than you could ever know.\n\nWith warm regards,\n[Your Name]"}</w:t>
      </w:r>
    </w:p>
    <w:p>
      <w:r>
        <w:t>{"question": "Describe a place you visited that left an impression on you.", "answer": "As an AI, I do not have the capability to physically visit places. However, I have information and data about countless amazing places in the world, and I can certainly tell you about one of them that has left an impression on me.\n\nOne place I found to be particularly fascinating is Victoria Falls, located in southern Africa on the Zambezi River, at the border between Zambia and Zimbabwe. This magnificent waterfall is considered one of the Seven Natural Wonders of the World, and for good reason.\n\nThe roar of the cascading water can be heard for miles around, and the mist that rises from the falls, often reaching 400 meters high, can be seen from a distance of 50 kilometers away. The sheer power and beauty of Victoria Falls truly captures the essence of nature's grandeur.\n\nThere are several viewpoints along the edge of the falls with stunning views, as well as opportunities to walk along the gorge, or take part in various outdoor activities such as white-water rafting, bungee jumping, and kayaking. The natural beauty, the adrenaline-inducing adventures, and the feeling of being in awe in the presence of such a majestic natural wonder, make Victoria Falls a place that has left an impression on me."}</w:t>
      </w:r>
    </w:p>
    <w:p>
      <w:r>
        <w:t>{"question": "Write a short commentary about a book you recently read. - Book Title: To Kill a Mockingbird", "answer": "Recently, I read \"To Kill a Mockingbird\", a powerful American classic written by Harper Lee. The book is set in the fictional town of Maycomb, Alabama during the Great Depression, and reveals the story of a court case that brings racial tensions to a boiling point. Through the eyes of the young, innocent Scout Finch, we get a glimpse into the injustice and prejudice that plagues the town. \n\nThe book tackles heavy themes such as racism, prejudice, and social inequality, but it does so with grace, humor, and warmth. The characters are nuanced and believable, and their struggles feel real and raw. The court case, which centers on a black man being falsely accused of raping a white woman, is handled with sensitivity and nuance. \n\nIn conclusion, \"To Kill a Mockingbird\" remains an important work that resonates just as powerfully today as it did when it was first published. It is a poignant reminder of the impact of injustice and the power of empathy."}</w:t>
      </w:r>
    </w:p>
    <w:p>
      <w:r>
        <w:t>{"question": "You have been asked to create a story using the following words: warm, cozy, blanket.", "answer": "Once upon a time, during a cold and windy winter's day, a young girl sat by the fireplace in her little cottage deep within the woods. She shivered, despite the fire crackling merrily in front of her, its warmth spreading throughout the room. Suddenly, she had an idea. She stood up and crossed the room to a small chest that sat against the wall. Inside, she found a thick, warm blanket that her grandmother had knit for her many years ago.\n\nWith a smile, the girl wrapped the cozy blanket tightly around her and settled back in front of the fire. She closed her eyes, feeling the heat from the fireplace and the warmth from the blanket enveloping her like a hug. She felt safe and content, snug and warm in her little cottage in the woods.\n\nFrom that day on, whenever the winter winds howled outside, the girl would always reach for her warm, cozy blanket, and wrap it around herself like a protective shield. No matter how cold it was outside, she knew that she would always be safe and warm, enveloped in the love and warmth of her grandmother's blanket."}</w:t>
      </w:r>
    </w:p>
    <w:p>
      <w:r>
        <w:t>{"question": "Given a string, identify all the nouns in the string. - He is watching the movie with his friends.", "answer": "Nouns: movie, friends."}</w:t>
      </w:r>
    </w:p>
    <w:p>
      <w:r>
        <w:t>{"question": "Describe a time you made a mistake but learned something valuable.", "answer": "As an AI assistant, I constantly learn and improve from the mistakes I make, which ultimately helps me serve people better. One mistake that particularly comes to mind was when I misunderstood the context of a user's query and provided them with irrelevant information. The user had asked me for information about an upcoming local event, but instead of providing the details of the event, I misinterpreted their request and gave them a broad overview of similar events happening globally.  \n\nThis mistake taught me the importance of contextual understanding and the need to constantly improve my natural language processing capabilities. To prevent such misunderstandings from happening again, I updated my algorithms and trained myself with more data to better understand the intent behind a user's query. It was a valuable experience as it helped me understand that even mistakes could have a positive outcome if I take responsibility for them and take steps to improve. This incident taught me to always double-check my understanding of the user's intent before providing an answer and to continuously learn and evolve."}</w:t>
      </w:r>
    </w:p>
    <w:p>
      <w:r>
        <w:t>{"question": "Generate a response to the following customer complaint: \"I'm not happy with the quality of your product and it's not as advertised.\"", "answer": "Thank you for bringing this to our attention. We're sorry to hear that you're not satisfied with the quality of the product you received and that it did not meet your expectations. We take all customer feedback seriously and would like to learn more about your experience to see how we can improve. Could you please provide us with more information about the issues you encountered? We\u2019d like to make this right and find a resolution that works for you."}</w:t>
      </w:r>
    </w:p>
    <w:p>
      <w:r>
        <w:t>{"question": "Rewrite the following sentence so it uses fewer words. - We have not been able to obtain the necessary results.", "answer": "We couldn't obtain the results."}</w:t>
      </w:r>
    </w:p>
    <w:p>
      <w:r>
        <w:t>{"question": "What is \"Bit Twiddling\"?", "answer": "Bit twiddling is a programming technique used to manipulate individual bits or groups of bits within a byte or larger data type. It involves using bitwise operators such as AND, OR, XOR, and shift to perform operations such as setting, clearing, toggling, or extracting specific bits. It is often used in low-level programming, such as in embedded systems, device drivers, and cryptography."}</w:t>
      </w:r>
    </w:p>
    <w:p>
      <w:r>
        <w:t>{"question": "List five contributions of Ancient Greece to modern-day life.", "answer": "1. Democracy: Ancient Greece, particularly Athens, is credited with developing the earliest forms of democracy, where power is vested in the citizens who govern themselves through systems of direct or representative democracy.\n\n2. Philosophy: Ancient Greek philosophers Socrates, Plato, and Aristotle made significant contributions to the field of philosophy, laying the foundations for the study of ethics, metaphysics, politics, and logic. Their works continue to influence the philosophical thought of today.\n\n3. Theater and Drama: Ancient Greece is known for its classical drama and the invention of theatrical genres such as tragedy and comedy. The structure of their amphitheaters, staging techniques, and the use of masks and costumes have influenced the modern-day performing arts.\n\n4. Science and Mathematics: Ancient Greek thinkers such as Euclid, Pythagoras, and Archimedes laid the foundations of geometry, mathematics, and scientific inquiry. Their works, such as Euclid's Elements, are still used in mathematical and scientific education.\n\n5. Art and Architecture: Ancient Greece is renowned for its art and architecture, particularly the iconic Doric, Ionic, and Corinthian columns, which continue to be used in classical architecture. The Greek influence can also be seen in sculpture, pottery, and painting."}</w:t>
      </w:r>
    </w:p>
    <w:p>
      <w:r>
        <w:t>{"question": "Construct a SQL query that returns the names of all employees who have worked for the company for more than 10 years.", "answer": "The SQL query below will return the names of all employees who have worked for the company for more than 10 years:\n\n```SQL\nSELECT name \nFROM employees \nWHERE (YEAR(CURDATE())-YEAR(hire_date)) &gt; 10;\n```\n\nThis query selects the `name` column from the `employees` table and filters the results using a `WHERE` clause. The `WHERE` clause uses the `YEAR()` function to calculate the difference between the current year (`CURDATE()`) and the year the employee was hired (`hire_date`). If the difference is greater than 10, then the employee has worked for the company for more than 10 years and their name will be included in the results."}</w:t>
      </w:r>
    </w:p>
    <w:p>
      <w:r>
        <w:t>{"question": "Align the given strings to determine the Levenshtein distance. - string1: compute\nstring2: computer", "answer": "The Levenshtein distance between the two strings \"compute\" and \"computer\" is 1. \n\nHere\u2019s how to align the strings:\n```\ncompute_\ncomputer\n```\n\nYou can achieve this alignment by insertions, deletions, or substitutions. In this case, we need to insert an \u201cr\u201d at the end of the first string to align it perfectly with the second string, hence the distance is 1."}</w:t>
      </w:r>
    </w:p>
    <w:p>
      <w:r>
        <w:t>{"question": "Using the provided photo, identify the type of animal. - [PICTURE]", "answer": "I'm sorry, but I am an AI language model and do not have the capability to view or analyze images. Can you provide me with a description or more information about the photo so I can help you identify the type of animal?"}</w:t>
      </w:r>
    </w:p>
    <w:p>
      <w:r>
        <w:t>{"question": "Construct a Regular Expression that allows for IP addresses in the range of 10.0.0.0 to 10.255.255.255", "answer": "The regular expression for IP addresses in the range of 10.0.0.0 to 10.255.255.255 is:\n`^10(\\.(25[0-5]|2[0-4][0-9]|[01]?[0-9][0-9]?)){3}$`\n\nExplanation: \n\n- The `^` and `$` anchors ensure that the entire string is matched\n- `10` matches the first octet which must be 10\n- `(\\.(25[0-5]|2[0-4][0-9]|[01]?[0-9][0-9]?)){3}` matches the 3 remaining octets:\n    - `\\.` matches the dot separator\n    - `25[0-5]` matches the range of 250-255\n    - `2[0-4][0-9]` matches the range of 200-249\n    - `[01]?[0-9][0-9]?` matches the range of 0-199, with the `?` making the preceding characters optional to allow for single or double digit numbers."}</w:t>
      </w:r>
    </w:p>
    <w:p>
      <w:r>
        <w:t>{"question": "Provide two improvements for the given design. - [PICTURE]", "answer": "As an AI, I am unable to see the picture you mentioned or provide specific suggestions for improvements. I would, however, ask you to clarify the design or show me the picture so that I can provide further ideas or approaches to improve the design."}</w:t>
      </w:r>
    </w:p>
    <w:p>
      <w:r>
        <w:t>{"question": "Write a Haiku of 3 lines, with the first containing 5 syllables and the remaining lines containing 7 syllables.", "answer": "Whispers in the wind,\nEchoes of the past softly sigh,\nNature's symphony."}</w:t>
      </w:r>
    </w:p>
    <w:p>
      <w:r>
        <w:t>{"question": "Provide key differences between Visual Studio Code and Atom.", "answer": "Both Visual Studio Code and Atom are popular, open-source code editors, but there are a few key differences between the two:\n\n1. Performance: Visual Studio Code has been reported by users to generally have faster load and response times than Atom. Visual Studio Code is based on a more lightweight platform, Electron, which may contribute to its better performance.\n\n2. Features: Visual Studio Code comes with more built-in features than Atom, such as debugging and task-running, which can make development easier and more efficient. In contrast, Atom provides a more basic editor which can be customized with plugins to add additional features.\n\n3. Customization: Atom has a strong focus on customization and has a large number of plugins and themes available to enhance its functionality. Visual Studio Code also supports plugins and has a growing library of extensions to add features to the editor.\n\n4. User Interface: Both editors have a modern, clean design, but their user interfaces are different. Visual Studio Code has a more traditional, structured layout, while Atom's interface is more flexible and can be customized to a greater extent.\n\n5. Language Support: Both editors support a wide range of programming languages, but Visual Studio Code has slightly stronger support for Microsoft languages like C#, .NET and TypeScript, while Atom has stronger support for web languages like HTML, CSS, and JavaScript.\n\nOverall, both Visual Studio Code and Atom are powerful code editors with their own strengths and weaknesses. The choice between the two may come down to personal preferences, the specific features a user needs, or the type of development work being done."}</w:t>
      </w:r>
    </w:p>
    <w:p>
      <w:r>
        <w:t>{"question": "I take variable b, double it, and add four. I subtract 4b from this new expression, and divide the resulting difference by two. What is my final expression in simplest form?", "answer": "We first obtain 2 * b + 4. Next, we get 2b + 4 - 4b = -2b +4. Dividing this by two, we have (-2b +4)/2 = (-2)/2 b + 4/2. This yields -b+2, or 2 - b."}</w:t>
      </w:r>
    </w:p>
    <w:p>
      <w:r>
        <w:t>{"question": "Devise a memory strategy to remember the order of the planets in the solar system.", "answer": "One common strategy to remember the order of the planets in the solar system is to use a mnemonic device. A mnemonic is a memory aid that involves associating the information you want to remember with something that is easier to recall. In this case, an easy-to-remember sentence can be used to help you remember the planets\u2019 order. \nFor example, using the sentence \"My Very Eager Mother Just Served Us Nine Pizzas\" can help you remember the order of the planets. Each word in the sentence corresponds to the first letter of each planet in order from the sun: Mercury, Venus, Earth, Mars, Jupiter, Saturn, Uranus, Neptune, and Pluto. You can also create your own personalized mnemonic device based on any memorable sentence or phrase that helps you recall the order of the planets.\n\nAlternatively, you can also use a visual representation or an acronym to help you remember the order of the planets. For example, you could draw or find an image of the solar system with the planets in order and label them, and then use this image as a visual cue to help you remember the planets\u2019 order. An acronym for remembering the order of the planets could be MVEMJSUNP. This strategy involves taking the first letter of each planet and combining them to form a memorable word or phrase."}</w:t>
      </w:r>
    </w:p>
    <w:p>
      <w:r>
        <w:t>{"question": "Classify the given piece of text as either a news article or an opinion article - Dr. Johnson believes vaccinations are essential for protecting children from many deadly diseases.", "answer": "Opinion article."}</w:t>
      </w:r>
    </w:p>
    <w:p>
      <w:r>
        <w:t>{"question": "Make up a sentence given the input sentence with at least 10 words. - I love dogs", "answer": "I love dogs so much because they are loyal, playful, and bring so much joy into my life."}</w:t>
      </w:r>
    </w:p>
    <w:p>
      <w:r>
        <w:t>{"question": "Describe the user's favorite animal in 3 sentences - Tiger", "answer": "Tiger is a powerful and majestic animal, known for its unique orange fur and black vertical stripes. It is the largest member of the cat family and is found primarily in Asia. These magnificent creatures are skilled hunters and are often associated with strength, courage, and beauty."}</w:t>
      </w:r>
    </w:p>
    <w:p>
      <w:r>
        <w:t>{"question": "Classify the given input sentence in 4 classes. - I bought a new phone", "answer": "The given sentence can be classified into the following four classes:\n\n1. Transaction - This sentence indicates that there was a transaction that occurred since the speaker mentions that they purchased a new phone. \n\n2. Ownership - This sentence can be classified as Ownership since the speaker is conveying that they own a new phone after purchasing it.\n\n3. Product - This sentence can also be classified under the Product class given that it mentions a specific object, the phone, as the item that was bought.\n\n4. Commerce - This sentence can be categorized under Commerce because it pertains to the activity of buying and selling, in this case, the buying of a phone."}</w:t>
      </w:r>
    </w:p>
    <w:p>
      <w:r>
        <w:t>{"question": "Generate a story about a magical tree from the given facts. - The magical tree provides food and shelter for animals.", "answer": "Deep in the heart of the forest, there stood a magnificent tree unlike any other. It was tall and wide, with strong, sturdy branches stretching out in all directions. This was the magical tree, known and revered by all the animals who called the forest their home.\n\nFor generations, the animals had depended on the tree for sustenance and shelter. Its leaves and fruits were always abundant, providing enough food for even the largest of creatures. Birds nested in its branches, squirrels skittered along its trunk, and deer rested in its shade. It was a haven for all, a place of peace and plenty.\n\nThere were stories and legends whispered about the tree's origins. Some said it had always been there, a gift from the gods. Others claimed it had grown from a seed planted by a powerful wizard. But no one knew for certain. All they knew was that the tree was a source of life and magic, and they were grateful for its presence.\n\nAs the seasons changed and the years passed, the tree continued to provide for the animals. It never faltered, never failed. It was a constant in a world of uncertainty. And so, the animals continued to gather around it, to find comfort and nourishment in its embrace.\n\nThe magical tree was a beacon of hope, a symbol of the forest's strength and resilience. It stood tall and proud, its branches reaching up towards the sky. And as long as it stood, the animals knew that they would always have food and shelter, and the magic of the tree would remain a part of their world."}</w:t>
      </w:r>
    </w:p>
    <w:p>
      <w:r>
        <w:t>{"question": "Briefly explain the definition of Artificial Intelligence in 3-4 sentences.", "answer": "Artificial Intelligence, or AI, refers to the development and use of computer systems to perform tasks that typically require human intelligence and understanding. This includes abilities such as visual perception, speech recognition, decision-making, and language translation. AI systems use advanced algorithms, machine learning, and neural networks to learn from data and improve their performance over time. In essence, AI is the simulation of human intelligence by machines."}</w:t>
      </w:r>
    </w:p>
    <w:p>
      <w:r>
        <w:t>{"question": "Find a definition for the given definition in a dictionary. - Friendship", "answer": "Friendship is a relationship between two people based on mutual affection, trust, and support. According to Merriam-Webster dictionary, friendship is defined as \"the state of being friends\" or \"the quality or state of being friendly: friendliness\" or \"aids; kindly concern; interest.\". Friendship involves the sharing of interests, ideas, experiences, and emotions, and it can offer companionship, support, and a sense of belonging."}</w:t>
      </w:r>
    </w:p>
    <w:p>
      <w:r>
        <w:t>{"question": "Rewrite the given input sentence with a word limit of 50 words - This is an example sentence.", "answer": "An example sentence is this."}</w:t>
      </w:r>
    </w:p>
    <w:p>
      <w:r>
        <w:t>{"question": "Identify what is the area of expertise of the given sentence from the list of options. - Donald Trump was impeached on December 18, 2019.", "answer": "The area of expertise of this sentence is 'Politics'."}</w:t>
      </w:r>
    </w:p>
    <w:p>
      <w:r>
        <w:t>{"question": "Construct a multiple-choice question from the given sentence and 4 options. - Donald Trump was impeached on December 18, 2019.", "answer": "Question: On which date was Donald Trump impeached during his presidency?\n\nOptions:\nA. January 20, 2021\nB. December 18, 2019\nC. November 9, 2016\nD. March 1, 2020\n\nCorrect answer: B. December 18, 2019"}</w:t>
      </w:r>
    </w:p>
    <w:p>
      <w:r>
        <w:t>{"question": "Generate an opening sentence for a research paper given the title. - The Potential Benefits of Using A.I. in Healthcare", "answer": "In recent years, there has been increased interest in exploring the potential benefits of using artificial intelligence (A.I.) in the healthcare industry to improve patient care and outcomes."}</w:t>
      </w:r>
    </w:p>
    <w:p>
      <w:r>
        <w:t>{"question": "Find the synonym of the given word from the option list. - Grim", "answer": "Some synonyms for the word \"Grim\" include bleak, forbidding, gloomy, somber, stern, and uninviting."}</w:t>
      </w:r>
    </w:p>
    <w:p>
      <w:r>
        <w:t>{"question": "Generate a question that can be asked to explore the topic \"current events in China\"", "answer": "\"What are some of the major current events happening in China at the moment?\""}</w:t>
      </w:r>
    </w:p>
    <w:p>
      <w:r>
        <w:t>{"question": "Generate a creative writing prompt relating to the topic \u201cmountain\u201d", "answer": "As the sun sets over the mountain, casting an orange glow across the sky, a hiker reaches the summit. Exhausted yet exhilarated, the hiker reflects on the journey that brought them to this point. But as they turn to make their descent, they stumble upon a mysterious object hidden amongst the rocks. What is it, and what secrets does it hold? Write a story about the hiker's discovery and the adventure that follows on this mountain."}</w:t>
      </w:r>
    </w:p>
    <w:p>
      <w:r>
        <w:t>{"question": "Find the time difference between Los Angeles and London", "answer": "Los Angeles is in the Pacific Time Zone and is 8 hours behind UTC (Universal Time Coordinate). London is in the Greenwich Mean Time Zone and is 0 hours from UTC. Therefore, the time difference between Los Angeles and London is 8 hours, with London being ahead. \n\nHowever, it is important to note that both Los Angeles and London observe daylight saving time. This means that during certain times of the year, the time difference can change. When both cities are observing daylight saving time, the time difference is 7 hours, with London still being ahead."}</w:t>
      </w:r>
    </w:p>
    <w:p>
      <w:r>
        <w:t>{"question": "Write a function in python that checks if the given number is a prime number or not. - n = 27", "answer": "```python\ndef is_prime(n):\n    # prime numbers are greater than 1\n    if n &gt; 1:\n        # check for factors\n        for i in range(2, n):\n            if (n % i) == 0:\n                # return False if any factor is found\n                return False\n        else:\n            # return True if no factors are found\n            return True\n    else:\n        # numbers less than or equal to 1 are not prime numbers\n        return False\n\n# Test the function with the given input\nn = 27\nif is_prime(n):\n    print(n, \"is a prime number\")\nelse:\n    print(n, \"is not a prime number\")\n```"}</w:t>
      </w:r>
    </w:p>
    <w:p>
      <w:r>
        <w:t>{"question": "Create a sentence that describes the formation of a cloud.", "answer": "Clouds form when water vapor in the air cools and condenses into tiny droplets or ice crystals, gathering together in large groups that become visible in the sky."}</w:t>
      </w:r>
    </w:p>
    <w:p>
      <w:r>
        <w:t>{"question": "Describe the action of a person lifting a heavy box", "answer": "When a person is lifting a heavy box, they usually start by standing close to the object with legs shoulder-width apart. Next, they will bend their knees and hips and squat down while keeping their back straight. They will grab the box firmly with both hands, making sure they have a good grip on it. Then, they will engage their core, inhale, and push up with their legs to lift the box off of the ground. At the same time, the person is careful to keep their arms close to their body and to lift with their legs, rather than straining their back. Once the box is lifted to the desired height, they will hold it securely while engaging their core and taking slow, steady steps to move it to a new location. Finally, the person will bend their knees and carefully lower the box to the ground using their legs and core, again being careful not to strain their back."}</w:t>
      </w:r>
    </w:p>
    <w:p>
      <w:r>
        <w:t>{"question": "Find a synonym of \u201cprotective\u201d", "answer": "A synonym for protective could be \"defensive\". Other synonyms might include \"safeguarding\", \"shielding\", or \"conservational\"."}</w:t>
      </w:r>
    </w:p>
    <w:p>
      <w:r>
        <w:t>{"question": "What\u2019s the relationship between a meteorologist and the weather", "answer": "A meteorologist is a professional who studies and forecasts the weather. They use scientific principles, advanced computer models, and data collected from various sources to analyze and understand atmospheric conditions, and make predictions about future weather patterns. In short, a meteorologist is an expert on the weather, and their job revolves around understanding and forecasting it. The relationship between a meteorologist and the weather is one where the meteorologist seeks to understand, predict, and communicate information about the weather to the public or other interested parties."}</w:t>
      </w:r>
    </w:p>
    <w:p>
      <w:r>
        <w:t>{"question": "Write an explanation of why wearing a helmet is important", "answer": "Wearing a helmet is essential whenever participating in activities where there is a risk of head injury, such as cycling, skateboarding, and motorcycling. Helmets are designed to help protect the skull and brain from serious injuries, by providing a barrier and cushioning to absorb the impact of a fall or collision.\n\nThe head and brain are crucial parts of the body and even minor injuries can result in long-term health problems or disabilities. Helmets are designed to reduce the risk of skull fractures, traumatic brain injuries and concussions that can happen when the head experiences a strong impact. It can also prevent injuries that could lead to lifelong consequences, such as paralysis, memory loss, or loss of cognitive abilities.\n\nNot wearing a helmet while engaging in high-risk activities increases the likelihood of serious injury or death, as the brain and skull are left vulnerable to impact. Additionally, in many places, it is also a legal requirement to wear helmets when participating in certain activities, such as riding a motorcycle or bicycle, to help promote safety.\n\nIn conclusion, wearing a helmet is an important precautionary measure to protect yourself from serious head injuries. By taking this simple step, you can greatly reduce the risk of injury or death and enjoy your activity safely."}</w:t>
      </w:r>
    </w:p>
    <w:p>
      <w:r>
        <w:t>{"question": "Characterize the differences between Java and Python", "answer": "Java and Python are two of the most popular programming languages, each with its own unique features and strengths. Here are some key differences between the two:\n\n1. Syntax: Java follows a strict syntax with curly braces, while Python uses indentation for code blocks, which makes Python easier to read and learn for beginners.\n\n2. Performance: Java code is typically faster than Python code because Java is a compiled language, while Python is an interpreted language. This means Java code is first compiled into bytecode that can be executed by the Java virtual machine, whereas Python code is directly interpreted, leading to slower execution.\n\n3. Typing: Java is a statically typed language, meaning that variable types must be explicitly declared before being used, whereas Python is a dynamically typed language, so variable types are determined at runtime.\n\n4. Platform Independence: Java is known for its \"write once, run anywhere\" feature due to the Java Virtual Machine that allows Java code to run on any device with a JVM. Python, however, needs to be installed on the target device to execute, although platforms like Anaconda and pyinstaller make this process easier.\n\n5. Libraries and Frameworks: Both languages have extensive libraries and frameworks. However, Python has a larger presence in data science, machine learning, and artificial intelligence due to its powerful libraries such as NumPy, Pandas, and TensorFlow. Java, on the other hand, has a strong presence in web development and enterprise applications with frameworks like Spring and Hibernate.\n\nIn conclusion, both Java and Python have their own strengths and suitability for different applications. Choosing one over the other depends on the specific requirements of the project."}</w:t>
      </w:r>
    </w:p>
    <w:p>
      <w:r>
        <w:t>{"question": "Classify the following items as renewable or nonrenewable resources - Coal, Solar energy, Wind energy", "answer": "Coal: Nonrenewable\nSolar energy: Renewable\nWind Energy: Renewable."}</w:t>
      </w:r>
    </w:p>
    <w:p>
      <w:r>
        <w:t>{"question": "Compare the components of a sales strategy", "answer": "A sales strategy involves several key components that must be carefully analyzed and compared to create an effective plan. These components include:\n\n1. Target market: The first component of a sales strategy is identifying and understanding the target market. This involves researching the demographics, needs, and behaviors of potential customers to tailor the sales approach to their specific preferences and pain points.\n\n2. Unique value proposition: The unique value proposition (UVP) is a key element of a sales strategy, as it communicates the unique benefits and value that a company can provide to its customers. The UVP should be compelling, clear, and differentiated from competitors, as it will be the primary message that persuades customers to choose the company's product or service.\n\n3. Sales goals and objectives: To create an effective sales strategy, companies must establish clear sales goals and objectives. These will vary depending on the nature of the business, but may include targets for revenue, customer acquisition, and market share.\n\n4. Sales tactics and techniques: A successful sales strategy requires the use of effective sales tactics and techniques. This includes a mix of traditional methods such as cold calling and networking, as well as more modern techniques like social media marketing and content marketing.\n\n5. Sales team structure: The sales team structure is an important component of a sales strategy, as it determines how the sales team is organized and how responsibilities are allocated. The structure should be designed to maximize productivity and efficiency, while providing the necessary support and resources to the sales team.\n\n6. Sales technology and tools: In today's fast-paced business environment, companies must leverage the latest technology and tools to stay competitive. This includes customer relationship management (CRM) software, marketing automation tools, and data analytics tools to improve the sales process and increase sales effectiveness.\n\n7. Performance metrics and KPIs: To evaluate the success of a sales strategy, companies must establish performance metrics and key performance indicators (KPIs). These will help to measure the success of the sales team and identify areas for improvement.\n\nIn conclusion, a sales strategy is a complex and multi-faceted undertaking that requires careful analysis and comparison of these key components. By taking the time to understand the target market, develop a compelling UVP, set clear goals and objectives, and use effective tactics, techniques, and tools, companies can create a successful sales strategy that drives growth and revenue."}</w:t>
      </w:r>
    </w:p>
    <w:p>
      <w:r>
        <w:t>{"question": "Read the following poem and suggest two ways to improve it. - The flowers fresh and joyous out,\nAre dipped in morning\u2019s dew. \nThe day so fair with clouds around,\nIlluminates my view.", "answer": "1. To add more depth to the poem, incorporating additional sensory details could enhance its descriptive nature. For example, you can include details about the texture, scent, and sound of the surroundings, to create a more profound sensory experience for the reader.\n2. One way to improve the rhythm and flow of the poem is to maintain consistent syllable counts and rhyme patterns throughout the poem. For instance, instead of \"The day so fair with clouds around,\" a line such as \"A day so bright with clouds in sight\" maintains the eight-syllable count and ABAB rhyme scheme."}</w:t>
      </w:r>
    </w:p>
    <w:p>
      <w:r>
        <w:t>{"question": "Provide 3 new words and their definitions.", "answer": "1. Agglutinate: This verb refers to the process of adhering, sticking, or clumping together of particles or substances. It can also mean the formation of words by combining morphemes without altering them in spelling or phonetics.\n\n2. Efflorescence: This noun refers to the process of blooming or flowering. It can also describe a whitish, powdery deposit on the surface of materials such as brick, stone, or concrete, caused by the crystallization of salts.\n\n3. Guile: This noun refers to the quality of being sly, cunning, or deceitful in one's dealings with others. Guile includes the ability to manipulate people or situations to one's advantage, often through indirect means or trickery."}</w:t>
      </w:r>
    </w:p>
    <w:p>
      <w:r>
        <w:t>{"question": "Read the following description and suggest a title that best captures its theme. - A young man decides to take control of his own destiny and follow his dreams, despite the many obstacles he faces.", "answer": "\"Chasing Dreams: A Journey of Defiance and Determination\""}</w:t>
      </w:r>
    </w:p>
    <w:p>
      <w:r>
        <w:t>{"question": "In what type of sentence is the word \"euphemism\" used?", "answer": "The word \"euphemism\" is often used in declarative sentences, for example: \"He used a euphemism to avoid offending the listener.\" It can also be used in interrogative sentences, such as: \"Can you think of a euphemism for the word 'die'?\" or in an imperative sentence such as \"Give me an example of a euphemism for being fired.\" In general, \"euphemism\" can be used in almost any type of sentence to describe a mild or indirect word or expression substituted for one considered to be too harsh or blunt when referring to something unpleasant or embarrassing."}</w:t>
      </w:r>
    </w:p>
    <w:p>
      <w:r>
        <w:t>{"question": "Write two sentences that contain a metaphor.", "answer": "His words cut deeper than a knife, leaving a wound that was slow to heal. She was a ray of sunlight on a cloudy day, lifting the spirits of all those who saw her smile."}</w:t>
      </w:r>
    </w:p>
    <w:p>
      <w:r>
        <w:t>{"question": "Using the provided sentence, please reformulate it into a native speech style. - The repair shop could not fix my car.", "answer": "\"Ugh, the repair shop wasn't able to fix my car.\""}</w:t>
      </w:r>
    </w:p>
    <w:p>
      <w:r>
        <w:t>{"question": "Design a conversation between a customer and a customer service representative to help the customer resolve their issue. - Customer: I purchased a product 2 weeks ago and it has now stopped working.", "answer": "Representative: Hello and thank you for contacting our customer service. I'm sorry to hear that the product you purchased recently stopped working. Can you please provide me with more details about the issue and the product itself?\n\nCustomer: Yes, it's an electric blender and it just stopped working suddenly while I was using it. It won't even turn on now.\n\nRepresentative: I see, thank you for providing that information. May I have your order number or the email address associated with your purchase, so that I can verify your order and check if the product is still under warranty.\n\nCustomer: Sure, my order number is #12345 and my email address is john.doe@email.com.\n\nRepresentative: Thank you for the information. I have checked our records and I see that your product is still under warranty. We can either send you a replacement product or process a refund for you, which option would you prefer?\n\nCustomer: A replacement would be fine, thank you.\n\nRepresentative: Great, we will send you a replacement product as soon as possible. You should receive a confirmation email with the details shortly. Is there anything else you would like to ask or discuss?\n\nCustomer: No, that's all. Thank you for your help.\n\nRepresentative: You're welcome. We apologize for the inconvenience and we hope that the replacement product will meet your expectations. Don't hesitate to contact us if you have any further questions or issues. Have a great day!"}</w:t>
      </w:r>
    </w:p>
    <w:p>
      <w:r>
        <w:t>{"question": "Describe a scenario where Alice, a customer service representative, provides good customer service.", "answer": "Alice is a customer service representative working for a popular electronics company. One day, she receives a call from a customer named John, who is having trouble setting up his new smart TV. John is clearly frustrated and upset; he\u2019s been trying to set up his TV for hours with no success.\n\nAlice listens attentively to John\u2019s issue, showing empathy and understanding. She assures him that she\u2019s there to help and will do her best to find a solution. Alice then proceeds to ask John a series of questions to better understand his problem, making sure to give him ample time to respond.\n\nUsing her knowledge and skills, she is able to guide John through the setup process step-by-step. She patiently explains each step, checking to make sure John understands and is able to follow her instructions. Along the way, she offers tips and suggestions to help him make the most out of his new TV.\n\nAfter successfully setting up the TV, Alice thanks John for his patience and assures him that if he has any further issues, she would be happy to assist him. John, feeling heard and well taken care of, is grateful for Alice\u2019s help and thanks her for her excellent customer service.\n\nOverall, Alice showcased excellent customer service by actively listening to John\u2019s issue, showing empathy and understanding, being patient and helpful in finding a solution, and providing assurance for future support."}</w:t>
      </w:r>
    </w:p>
    <w:p>
      <w:r>
        <w:t>{"question": "Create a mobile app wireframe of a simple quiz game.", "answer": "Here is an outline for a mobile app wireframe of a simple quiz game:\n\nScreen 1: Welcome Screen\n- Game logo and title \n- Play button, High scores button, and Settings button\n\nScreen 2: Quiz Categories \n- List of quiz categories (e.g. History, Science, Sports, Geography, Movies)\n- Each category represented by an image and label\n- Back button to return to welcome screen \n\nScreen 3: Quiz Screen\n- Question text \n- Four answer options, displayed as buttons\n- A progress bar at the top showing the number of questions answered out of the total number of questions\n- Timer (optional)\n- Score display at the top \n\n- Correct screen: A green checkmark and a short message that says, \"Correct! Well done.\"\n- Incorrect screen: A red cross and a short message that says, \"Incorrect. The correct answer was...\"\n\nScreen 4: Results Screen\n- Final Score \n- Message (E.g. \"Congratulations! You scored x out of y!\")\n- Replay button and Home button\n\nScreen 5: High Scores\n- A list of the top scores for each category \n- Each score is displayed with the player's name, score, and date\n- Back button to return to welcome screen \n\nScreen 6: Settings\n- Options to toggle sound on/off\n- Option to change the difficulty level\n- Back button to return to welcome screen"}</w:t>
      </w:r>
    </w:p>
    <w:p>
      <w:r>
        <w:t>{"question": "Generate an example context for the following instruction. - Write a persuasive argumentative essay.", "answer": "As a student in a college composition class, you have been given the task of writing an argumentative essay on a topic of your choice. Your professor has emphasized the importance of using persuasive language and well-researched evidence to support your claims. The purpose of the essay is to convince your readers to agree with your perspective on the issue. You must present your argument in a clear and logical manner, using examples and facts to back up your points. Your goal is to write a compelling and convincing essay that will persuade your audience to see things from your point of view."}</w:t>
      </w:r>
    </w:p>
    <w:p>
      <w:r>
        <w:t>{"question": "How does one add a chart to a document?", "answer": "To add a chart to a document, follow these steps:\n\n1. Open the document where you want to insert the chart.\n2. Click the location where you want to insert the chart.\n3. In most word processors, you can go to the **Insert** tab, where you can find a **Chart** option. Click on it.\n4. A new window will appear, and you'll be able to select the chart type that you want to use (column, pie, line, bar, area, scatter, etc.).\n5. Once you've selected your chart type, you\u2019ll be prompted to enter your data into a spreadsheet. You can either type your data in manually or copy it from an existing data source.\n6. Edit your chart data and customize its appearance to fit your document's style or branding.\n7. When you\u2019re happy with how the chart looks, click \"OK\" or \"Insert\" to add the chart to your document.\n8. Optionally, you can add a chart title or labels to the axes to make the chart easier to understand.\n\nThese instructions may vary depending on the type of word processor you are using."}</w:t>
      </w:r>
    </w:p>
    <w:p>
      <w:r>
        <w:t>{"question": "Describe the state of an old, abandoned house.", "answer": "The old, abandoned house stands forlornly at the end of an overgrown path, its once-proud facade now weather-beaten and faded. The windows are boarded up or broken, and the shingles on the roof are curling and missing in places. Inside, the floors are covered in a thick layer of dust and cobwebs stretch across the corners of the rooms. Furniture, if there is any, is draped in stained, tattered sheets, and the wallpaper is peeling from the walls. The air is heavy with the musty smell of decay and neglect, and the only sounds are the creaking of the floorboards and the occasional scurrying of rodents. The house is a sad, forgotten relic of a time long past."}</w:t>
      </w:r>
    </w:p>
    <w:p>
      <w:r>
        <w:t>{"question": "Create a tweet that summarizes the impact of the COVID-19 pandemic.", "answer": "The COVID-19 pandemic has created unprecedented global disruption, claiming millions of lives, crippling economies, and fundamentally altering the way we live and work. #COVID19 #pandemicimpact"}</w:t>
      </w:r>
    </w:p>
    <w:p>
      <w:r>
        <w:t>{"question": "What is a common use case for a machine learning algorithm?", "answer": "One of the most common use cases for a machine learning algorithm is the predictive analysis for various purposes. For example, machine learning can be used for predicting future sales and customer behavior for a business. Another widespread use case is the recommendation system, used by online platforms like Amazon, Netflix, and Spotify to suggest products, movies or songs to their users based on their previous behavior and preferences. Machine learning can also be used for image and voice recognition, fraud detection, medical diagnoses, spam filtering, and many other applications. Essentially, machine learning is valuable in any scenario where large amounts of data need to be analyzed and predictions need to be made based on that data."}</w:t>
      </w:r>
    </w:p>
    <w:p>
      <w:r>
        <w:t>{"question": "Name five countries that have recently passed a law restricting foreign involvement.", "answer": "1. China - In November 2020, China passed a law restricting foreign investment and operations in certain industries such as media, internet, and technology, in an effort to safeguard national security and sovereignty.\n\n2. India - In April 2020, India tightened its foreign investment rules, specifically targeting Chinese investment in Indian firms, in an effort to prevent opportunistic takeovers during the COVID-19 pandemic.\n\n3. Russia - In July 2020, Russia passed a law restricting foreign ownership in significant information technology companies to no more than 20%, in an effort to ensure technological sovereignty and prevent foreign influence.\n\n4. Australia - In August 2021, Australia passed new legislation tightening foreign investment rules, including increased scrutiny of investments in sensitive sectors such as agriculture, infrastructure, and technology.\n\n5. United States - In January 2021, the United States passed a law restricting Chinese investment in several strategic industries, including semiconductors, aerospace, and defense, in an effort to protect national security and reduce foreign influence."}</w:t>
      </w:r>
    </w:p>
    <w:p>
      <w:r>
        <w:t>{"question": "Generate five descriptive words for a lion.", "answer": "1. Majestic\n2. Fierce\n3. Powerful\n4. Regal\n5. Courageous"}</w:t>
      </w:r>
    </w:p>
    <w:p>
      <w:r>
        <w:t>{"question": "Provide a simple explanation of what neural networks are.", "answer": "A neural network is a type of machine learning algorithm, inspired by the structure and function of the human brain. It consists of layers of interconnected nodes or artificial neurons, which process, store and transmit information in a way that allows the network to recognize patterns and make predictions. The network is trained using a large set of data, adjusting the connections between the nodes to improve its accuracy over time. Neural networks are widely used in tasks such as image recognition, natural language processing and predictive modeling."}</w:t>
      </w:r>
    </w:p>
    <w:p>
      <w:r>
        <w:t>{"question": "What is it called when you slowly cook using a grill? Think step-by-step. - A. Backyard  B. Restaurant  C. Crockpot  D. Neighbor's House  E. Barbeque", "answer": "Barbeque is a way of cooking done slowly under heat on a grill.All the other options are not a way of cooking. Thus, the answer is E. Barbeque.\n"}</w:t>
      </w:r>
    </w:p>
    <w:p>
      <w:r>
        <w:t>{"question": "Write a concrete example of a use case for artificial intelligence.", "answer": "One concrete example of a use case for artificial intelligence is in the field of healthcare. AI can be used in various ways to improve patient outcomes, reduce costs, and increase the efficiency of the healthcare system. \n\nFor instance, AI can be utilized to develop predictive models that can analyze patient data and identify those at high risk for certain diseases, such as diabetes or heart disease. This information can then be used by doctors to develop personalized treatment and prevention plans, ultimately reducing the likelihood of patients developing these conditions.\n\nIn addition, AI can be used to develop and train algorithms to read medical images, such as x-rays, CT scans, and MRIs, with a high degree of accuracy. This can help doctors to diagnose diseases more quickly and accurately, reducing the need for invasive procedures and improving patient outcomes.\n\nMoreover, AI-powered virtual assistants can help patients to manage their medications, schedule appointments and provide reminders for follow-up care. This can be particularly beneficial for elderly patients or those with chronic conditions who require regular monitoring and support.\n\nOverall, artificial intelligence has the potential to revolutionize the healthcare industry, improving patient outcomes, reducing costs, and increasing efficiency."}</w:t>
      </w:r>
    </w:p>
    <w:p>
      <w:r>
        <w:t>{"question": "Generate two questions about artificial intelligence for a quiz.", "answer": "1) What is the branch of computer science that focuses on building machines able to perform tasks that typically require human intelligence called? \n2) What is the difference between Narrow or Weak AI and Artificial General Intelligence (AGI)?"}</w:t>
      </w:r>
    </w:p>
    <w:p>
      <w:r>
        <w:t>{"question": "Create three synonyms of the word \u201cinnovate\u201d", "answer": "1. Modernize \n2. Revolutionize \n3. Transform"}</w:t>
      </w:r>
    </w:p>
    <w:p>
      <w:r>
        <w:t>{"question": "Generate a tweet promoting a vegan lifestyle", "answer": "\"Switching to a #vegan lifestyle is not only good for the environment and the animals, but for your health too!  \ud83c\udf31\ud83d\udc2e Discover a world of delicious plant-based foods and make a positive impact in the world. #GoVegan #PlantBased\""}</w:t>
      </w:r>
    </w:p>
    <w:p>
      <w:r>
        <w:t>{"question": "Rewrite the question \"How deep is the sea?\"", "answer": "What is the depth of the sea?"}</w:t>
      </w:r>
    </w:p>
    <w:p>
      <w:r>
        <w:t>{"question": "Identify the message in the song \u201cSmells Like Teen Spirit\u201d.", "answer": "The message in the song \"Smells Like Teen Spirit\" by Nirvana is subject to interpretation, as the song's lyrics are often considered ambiguous or nonsensical. However, some common interpretations of the song's message center around themes of teenage angst, apathy, and rebellion. Set against the backdrop of the grunge and alternative rock music scene in the early 1990s, with a distinctive catchy tune and melody, the song became an anthem for Generation X - an expression of their feelings of discontent, frustration, and resistance against traditional societal norms and expectations. Some see the repeated chorus, \"Here we are now, entertain us,\" as a commentary on the cultural landscape, where a generation was searching for meaning and authenticity in a world of superficiality and triviality."}</w:t>
      </w:r>
    </w:p>
    <w:p>
      <w:r>
        <w:t>{"question": "Write a positive review for restaurant \"ABC\". - ABC is a small restaurant located in downtown Los Angeles. It serves delicious Italian cuisine.", "answer": "I recently discovered ABC, a charming little restaurant that serves exquisite Italian cuisine in the heart of downtown Los Angeles. The atmosphere is intimate and cozy, making it the perfect spot for a romantic dinner or gathering with friends. Every dish I have tried so far has been a delightful explosion of flavors, and the presentation is always impeccable. The ingredients are fresh, and you can taste the care and expertise of the chefs in every bite. I highly recommend ABC to anyone looking for an authentic Italian dining experience, and I can't wait to visit again."}</w:t>
      </w:r>
    </w:p>
    <w:p>
      <w:r>
        <w:t>{"question": "Summarize the importance of the US Constitution.", "answer": "The United States Constitution is a vital document that establishes and defines the framework of our government, outlines the powers and responsibilities of each branch, and safeguards the basic rights of citizens. It serves as the foundation of our nation's political system, defining the relationship between the federal and state governments, and protects individual liberties, such as freedom of speech, religion, and justice. The Constitution is often referred to as a \"living document\" because it has the ability to change and evolve through amendments to reflect the needs, concerns, and values of its citizens. As a result, it has been able to endure for over two centuries and continues to be an important tool for upholding democracy and promoting stability in the United States."}</w:t>
      </w:r>
    </w:p>
    <w:p>
      <w:r>
        <w:t>{"question": "Generate a metaphor for how society views success.", "answer": "Society views success as a towering mountain, one that looms large and imposing on the horizon, beckoning the brave to challenge its steep slopes and rocky terrain. The climb is arduous, fraught with danger and obstacles, but those who reach the summit are rewarded with stunning views and the adulation of those below. The path to the top is narrow, and only a select few will ever reach the summit, but the allure of the mountain's greatness drives countless individuals to take up the challenge, striving to reach new heights and claim their place amongst the elite."}</w:t>
      </w:r>
    </w:p>
    <w:p>
      <w:r>
        <w:t>{"question": "Rewrite the sentence \"Love is blind\"", "answer": "\"Affection is without sight\""}</w:t>
      </w:r>
    </w:p>
    <w:p>
      <w:r>
        <w:t>{"question": "Classify the following film as a sci-fi, horror or drama - The Matrix", "answer": "The Matrix is a sci-fi film."}</w:t>
      </w:r>
    </w:p>
    <w:p>
      <w:r>
        <w:t>{"question": "Answer the following question: Why is the Sun so hot?", "answer": "The Sun is so hot due to the nuclear reactions that take place within its core. These reactions release a huge amount of energy, in the form of heat and light, that keeps the Sun's temperature extremely high. The core of the Sun is where the temperature is the hottest, reaching up to 15 million degrees Celsius. The heat is generated by the fusion of hydrogen atoms into helium, a process that releases a tremendous amount of energy. This energy then travels outward from the core, heating up the Sun's surface and making it glow brightly."}</w:t>
      </w:r>
    </w:p>
    <w:p>
      <w:r>
        <w:t>{"question": "Explain why London is a great city to visit.", "answer": "London is a great city to visit for several reasons. First, it\u2019s a city steeped in history, with landmarks like the Tower of London and Buckingham Palace providing visitors with a glimpse into its rich past. Second, it\u2019s a cultural hub, boasting world-renowned museums, art galleries, and theaters. From the British Museum to the Tate Modern, there\u2019s something for every art lover to enjoy.\n\nAnother reason why London is great to visit is its diversity. The city has a vibrant food scene, with cuisine from all over the world on offer. You can have breakfast at a traditional British cafe, lunch at a street food market, and dinner at a Michelin-starred restaurant, all in the same day. Additionally, the different neighborhoods, from trendy Shoreditch to the elegant Kensington, provide a range of atmospheres and experiences.\n\nFinally, London is known for its beautiful parks and green spaces, such as Hyde Park and St. James's Park. These spaces provide a respite from the hustle and bustle of the city, and are perfect for picnics or leisurely strolls.\n\nAll these factors and more make London a great city to visit, with something for everyone to enjoy."}</w:t>
      </w:r>
    </w:p>
    <w:p>
      <w:r>
        <w:t>{"question": "Find the last two digits of the following sum: \n    5! + 10! + 15! + \u22ef + 100!\n", "answer": "Since for all n \u2265 10, n! has (at least) two factors of 5, we know that n! will end in two zeros. Therefore, if n\u2265 10, then n! contributes nothing to the last two digits of the sum. So we need only compute 5! = 120, and hence our answer is 20."}</w:t>
      </w:r>
    </w:p>
    <w:p>
      <w:r>
        <w:t>{"question": "How can I make an affordable monthly budget?", "answer": "Here are some steps you can follow to create an affordable monthly budget:\n\n1. Determine your income: Add up all sources of income, such as your salary, freelance work, investments, or any financial support you receive. Once you have the total, consider how much of it goes towards taxes, insurance, or other necessary expenses to determine your net income.\n\n2. Calculate your expenses: Some common categories include housing, utilities, transportation, food, entertainment, and savings. Don't forget to include any debts you're paying off, such as credit card balances or student loans. Use your past spending habits to get an idea of how much you should allocate to each category.\n\n3. Plan for the unexpected: Emergencies can happen at any time, and they can be expensive. Setting aside a small portion of your income as an emergency fund can help you prepare for unforeseen expenses, like a car repair or medical bill.\n\n4. Set realistic goals: Determine what you want to achieve with your budget, whether it be paying down debt, saving for a down payment on a house, or taking a vacation. Set achievable goals that will help you stay motivated and on track.\n\n5. Stick to your budget: Tracking your expenses daily or weekly can help you stay accountable and make adjustments as necessary. There are many budgeting apps and tools available that can help you stay organized and on top of your spending.\n\nRemember, it may take some time and effort to create a budget that works for you, but it is a crucial step in managing your finances and reaching your financial goals."}</w:t>
      </w:r>
    </w:p>
    <w:p>
      <w:r>
        <w:t>{"question": "What is the main ingredient used to make sushi?", "answer": "The main ingredient used to make sushi is sushi rice, which is a type of short-grain, sticky rice seasoned with vinegar, sugar, and salt. Other common ingredients include seafood, vegetables, and nori (dried seaweed)."}</w:t>
      </w:r>
    </w:p>
    <w:p>
      <w:r>
        <w:t>{"question": "Provide a step-by-step guide on how to clean a carpet.", "answer": "Keeping your carpets clean is essential for maintaining a healthy and good-looking living space. The following is a step-by-step guide to cleaning a carpet:\n\n1. Clear the Area- Move any furniture or items that are positioned on the carpet. If there are any heavy items that cannot be moved, place a protective film under and around the legs. \n\n2. Vacuum the carpet- Start by vacuuming the entire carpeted area, making sure to remove any loose dirt, dust, or debris on the surface.\n\n3. Treat stains- Before starting the cleaning process, take the time to treat any visible stains with a carpet cleaner. Follow the manufacturer's instructions carefully and allow the cleaner to sit for the recommended time.\n\n4. Prepare the carpet cleaner- Rent, borrow, or purchase a carpet cleaner and read the instructions carefully. Fill the machine with the recommended cleaning solution and water.\n\n5. Clean the carpet- Start at the far corner of the room and work your way out, cleaning the carpet in small sections. Make sure to overlap each pass to make sure you don\u2019t miss any spots.\n\n6. Rinse the carpet- Check the user manual to see if a rinse is recommended, and if so, refill the machine with clean water and go over the carpet once more, being sure to extract as much water as possible.\n\n7. Allow the carpet to dry- Allow enough time for the carpet to dry completely. You can open windows or turn on a fan to increase airflow, decreasing drying time.\n\n8. Replace furniture- When the carpet is fully dry, you can start moving furniture back into place.\n\nIf you follow the steps, you will end up with an exceptionally clean carpet. It is recommended that carpets are deep cleaned at least once a year, to ensure that they stay in the best condition possible."}</w:t>
      </w:r>
    </w:p>
    <w:p>
      <w:r>
        <w:t>{"question": "What is the current air temperature on Mt. Kilimanjaro?", "answer": "I'm sorry, but I am an AI language model and I do not have real-time information about the current air temperature on Mt. Kilimanjaro. You can find the most recent temperature information by checking a weather website or contacting a local meteorology office."}</w:t>
      </w:r>
    </w:p>
    <w:p>
      <w:r>
        <w:t>{"question": "Classify the following movie as either an action, romance, comedy, or thriller. - Mission Impossible", "answer": "Mission Impossible is an action movie."}</w:t>
      </w:r>
    </w:p>
    <w:p>
      <w:r>
        <w:t>{"question": "Describe the character with the following traits: courageous, strong. - None", "answer": "The character described as courageous and strong is likely someone who is brave and fearless in the face of danger. They are willing to take risks and stand up for what they believe in, even in the face of adversity. They possess an inner strength and resilience that allows them to overcome challenges and persevere through difficult times. Their courage and fortitude make them a force to be reckoned with, as they fearlessly tackle obstacles and fight for what they believe in. Overall, this character is an admirable and inspiring individual, who leads by example and never backs down from a challenge."}</w:t>
      </w:r>
    </w:p>
    <w:p>
      <w:r>
        <w:t>{"question": "For the given input text, remove the unnecessary comma. - I had pizza, for breakfast, yesterday.", "answer": "I had pizza for breakfast yesterday."}</w:t>
      </w:r>
    </w:p>
    <w:p>
      <w:r>
        <w:t>{"question": "Is the following statement true or false? The Berlin Wall fell on November 9, 1989.", "answer": "True."}</w:t>
      </w:r>
    </w:p>
    <w:p>
      <w:r>
        <w:t>{"question": "How does the proverb \"A penny saved is a penny earned\" apply to financial planning? - None", "answer": "The proverb \"A penny saved is a penny earned\" emphasizes the importance of saving in financial planning. This saying suggests that when one is able to save money, it is equivalent to earning it, as the result is the same \u2013 an increase in wealth. In practical terms, this means that being mindful of expenses, cutting unnecessary costs, and being disciplined about putting money aside can play a crucial role in achieving financial goals. By saving money, an individual can build an emergency fund, invest for the future, and work towards achieving financial stability and independence. In summary, financial planning involves not only earning money, but also managing it wisely, and the adage \"A penny saved is a penny earned\" reminds us of the value of saving as an integral part of that process."}</w:t>
      </w:r>
    </w:p>
    <w:p>
      <w:r>
        <w:t>{"question": "Provide a recent example of how artificial intelligence is being applied in the medical field. - None", "answer": "One recent example of how artificial intelligence (AI) is being applied in the medical field is in the development of AI algorithms for the diagnosis and prediction of diseases. In fact, during the COVID-19 pandemic, AI has been playing a crucial role in analyzing medical images for the detection of the disease. For instance, a team of researchers from Mount Sinai Health System in New York developed an AI system that can rapidly and accurately analyze CT scans for the detection of COVID-19, helping to quicken the diagnosis process and allowing for more timely treatment. Similarly, in another study, an AI model was trained to predict the likelihood of COVID-19 infection using routine blood tests, aiding the development of a rapid and non-invasive testing method. These are just a few examples of how AI is being used to revolutionize the field of medicine and improve healthcare for individuals around the world."}</w:t>
      </w:r>
    </w:p>
    <w:p>
      <w:r>
        <w:t>{"question": "Assign the following adjectives to the nouns provided: one word at a time, demanding. - Nouns: job, boss", "answer": "Demanding job, demanding boss."}</w:t>
      </w:r>
    </w:p>
    <w:p>
      <w:r>
        <w:t>{"question": "Give one example of the use of the provided word - Oligarchy", "answer": "Oligarchy is a form of government where power is held by a small group of people. An example of an oligarchy is the government of Russia after the fall of the Soviet Union, where a group of powerful business leaders and politicians, often referred to as oligarchs, held significant influence over the government and economy."}</w:t>
      </w:r>
    </w:p>
    <w:p>
      <w:r>
        <w:t>{"question": "Group the items and explain briefly why - Apple, Orange, Banana", "answer": "Apple, Orange, and Banana are all fruits.\n\nFruits are a type of food that is considered to be healthy and is commonly consumed as snacks, desserts or incorporated into meals. These specific fruits are commonly eaten fresh and have a naturally sweet taste. An apple, an orange and a banana are all examples of typical fruits found in a balanced and varied diet."}</w:t>
      </w:r>
    </w:p>
    <w:p>
      <w:r>
        <w:t>{"question": "Provide an equivalent fraction for the given decimal - 0.45", "answer": "An equivalent fraction for the decimal 0.45 is 9/20. \n\nTo obtain the equivalent fraction, we can write the decimal in terms of hundredths, which is equal to 0.45 = 45/100. Then, we simplify the fraction by dividing both the numerator and the denominator by their greatest common factor, which is equal to 5. This leaves us with the equivalent fraction of 9/20."}</w:t>
      </w:r>
    </w:p>
    <w:p>
      <w:r>
        <w:t>{"question": "Edit the following sentence so it is clear and concise - The teacher who was speaking was from England, which is located in Europe.", "answer": "The teacher speaking was from England, in Europe."}</w:t>
      </w:r>
    </w:p>
    <w:p>
      <w:r>
        <w:t>{"question": "Generate a model of a plan to save time on Thursday mornings.", "answer": "Here's a model of a plan that could help you save time on Thursday mornings:\n\n1. Plan ahead: Take 10-15 minutes on Wednesday evening to prepare for the next day. Choose your outfit, pack your bag, and make a list of tasks to accomplish in the morning to save time on decision-making.\n\n2. Organize your morning routine: Create a schedule of activities in the morning and stick to it. Allocate specific blocks of time for showering, getting dressed, and eating breakfast to make sure you're using your time efficiently.\n\n3. Prepare breakfast in advance: Consider prepping breakfast the night before to save time in the morning. Overnight oats, smoothie bowls, or hard-boiled eggs are simple and quick options for an on-the-go breakfast.\n\n4. Limit distractions: Try to avoid using your phone or watching TV in the morning, as these can be time-consuming distractions. Stick to your morning routine and focus on getting ready.\n\n5. Keep essentials within reach: Keep everything you'll need in the morning in one place, such as your keys, wallet, and phone, to avoid wasting time searching for them. Having a designated spot for these items can streamline your morning routine.\n\nThis plan is just a suggestion, and it can be tailored to your specific needs and preferences. Implementing small changes like these can help you save time and start your Thursday mornings on the right foot."}</w:t>
      </w:r>
    </w:p>
    <w:p>
      <w:r>
        <w:t>{"question": "Give me an example of a book you think is underrated.", "answer": "One book that I think is truly underrated is \"The Fifth Season\" by N.K. Jemisin. Despite being a multiple award winner, it doesn't seem to get the same level of attention and recognition as other books in its genre. N.K. Jemisin has managed to weave an intricate tale of science fiction and fantasy set in a world that is both unique and utterly captivating. The characters are complex, the plot is full of unexpected twists and turns, and the world-building is simply phenomenal. Overall, \"The Fifth Season\" is an outstanding book that definitely deserves more recognition."}</w:t>
      </w:r>
    </w:p>
    <w:p>
      <w:r>
        <w:t>{"question": "Give advice on how to ease a person's stress.", "answer": "1. Identify the cause of stress: Take note of situations or events that trigger stress. Once these triggers are identified you can work on avoiding them or finding ways to cope when they arise. \n\n2. Practice relaxation techniques: Relaxation techniques such as deep breathing, meditation, and yoga can help calm the mind and reduce stress. Take a few minutes each day to practice and make it part of your daily routine. \n\n3. Get enough sleep: Lack of sleep can exacerbate stress. Make sure you get enough rest by establishing a regular sleep routine and avoiding caffeine, alcohol, and electronic devices close to bedtime.\n\n4. Exercise regularly: Physical activity can help reduce stress by releasing feel-good hormones called endorphins. Aim for at least 30 minutes of moderate exercise each day, such as walking, cycling, or swimming.\n\n5. Eat a healthy diet: Eating a well-balanced diet can help fuel your body and mind, and reduce the effects of stress. Avoid sugary, processed foods and focus on whole grains, fruits, vegetables, lean protein, and healthy fats.\n\n6. Connect with others: Social support from friends, family, and community can help ease stress. Make time for leisure activities, and talking with people, who can provide emotional support and a fresh perspective.\n\n7. Seek professional help: If stress is affecting your day-to-day life, consider seeking the help of a mental health professional. They can provide guidance and support to help manage stress and anxiety."}</w:t>
      </w:r>
    </w:p>
    <w:p>
      <w:r>
        <w:t>{"question": "Create an analogy to describe the character. - The character, John, is brave and determined.", "answer": "John is like a steadfast ship, bravely navigating through rough seas and never straying from his determined course towards his destination."}</w:t>
      </w:r>
    </w:p>
    <w:p>
      <w:r>
        <w:t>{"question": "What kind of implementation will be needed to achieve the goal? - The goal is to create a customer feedback system.", "answer": "To achieve the goal of creating a customer feedback system, the following implementation steps are needed:\n\n1. Requirement Analysis: Understand the needs and requirements of the customer feedback system. Define the scope, objectives, and KPI's to measure the success of the feedback system.\n\n2. Design: Create a blueprint of the feedback system that clearly outlines the components, user interface, and information flow. Choose the right tools and technologies that are required to develop and deploy the system.\n\n3. Development: Develop the feedback system based on the design and requirement specifications. Integrate various components such as data storage, data processing, feedback form and user interface.\n\n4. Testing: Test the feedback system thoroughly to identify and fix any bugs, errors or issues. Ensure that the system works as intended and meets the requirements and goals.\n\n5. Deployment: Deploy the feedback system in a live environment and make it available to users. Train users on how to use the system effectively.\n\n6. Maintenance: Maintain the feedback system by updating it regularly with new features, security patches, and bug fixes. Monitor the system to make sure it is working as intended and gather feedback from users to improve the system."}</w:t>
      </w:r>
    </w:p>
    <w:p>
      <w:r>
        <w:t>{"question": "What does the phrase \u201cthe final piece of the puzzle\u201d signify?", "answer": "The phrase \"the final piece of the puzzle\" signifies the last missing or needed element that completes something or resolves a problem. It represents the final thing required to make a whole picture, to clarify a situation, or to solve a mystery. Once this piece is found and put in its right place, everything becomes clear and falls into place."}</w:t>
      </w:r>
    </w:p>
    <w:p>
      <w:r>
        <w:t>{"question": "From the input, suggest the appropriate action. - I am having trouble getting to work on time because of heavy traffic.", "answer": "One suggestion to avoid heavy traffic and reach your work on time is to consider changing your commute time, either by leaving earlier or later, if flexible timings are an option at your workplace. Alternatively, you could try using a traffic and navigation app like Waze or Google Maps to check for real-time traffic updates and plan your route accordingly. Another suggestion is to explore other modes of transportation such as public transport, carpooling with co-workers, or if possible, biking to work."}</w:t>
      </w:r>
    </w:p>
    <w:p>
      <w:r>
        <w:t>{"question": "Choose the correct grammar for the underlined word. - The student rejuvinated himself by having a cup of coffee.", "answer": "The correct grammar for the underlined word is \"rejuvenated.\""}</w:t>
      </w:r>
    </w:p>
    <w:p>
      <w:r>
        <w:t>{"question": "Determine the surface area of a cube with edge length of 3", "answer": "The surface area of a cube is calculated by finding the area of one face of the cube and multiplying it by 6, since a cube has 6 faces. The area of one face of the cube can be determined by squaring the length of the edge, which in this case is 3. The area of one face is therefore 3 x 3 = 9 square units. The total surface area of the cube is 9 x 6 = 54 square units."}</w:t>
      </w:r>
    </w:p>
    <w:p>
      <w:r>
        <w:t>{"question": "Explain why the disruption of the earth's ionosphere can affect communication.", "answer": "The ionosphere is a layer of the Earth's atmosphere that contains a high concentration of ions and free electrons which are formed through ionization of atmospheric constituents by solar radiation. It plays a crucial role in the transmission of radio waves and communication signals around the globe.\n\nA significant part of long-distance communication relies on the reflection of radio waves by the ionosphere. Those radio waves from the ground are bounced back to the Earth's surface by the ionosphere, enabling them to cover a greater distance than if they were only traveling in a straight line.\n\nHowever, disruptions in the ionosphere caused by events like solar flares, geomagnetic storms, or other ionospheric disturbances, can change the way that radio waves propagate through it. At times, the ionosphere becomes less reflective, causing radio signals to pass through rather than reflected, leading to decreased coverage or total signal loss. In other cases, the disruptions might cause signal distortions or fluctuations in the transmission strength.\n\nIn summary, the disruption of the Earth's ionosphere could affect communication by interfering with the transmission of radio signals which results in the loss of long-distance communication, disruptions in navigation systems, satellite communication, and other critical communication infrastructure."}</w:t>
      </w:r>
    </w:p>
    <w:p>
      <w:r>
        <w:t>{"question": "Generate 5 titles for a blog post discussing the benefits of nature walks.", "answer": "1. \"Discovering the Health Benefits of Nature Walks\"\n2. \"Nurturing Your Mind, Body, and Soul: The Advantages of Nature Walks\"\n3. \"Why Nature Walks Should be Part of Your Daily Routine\"\n4. \"Finding Peace and Balance: The Therapeutic Effects of Nature Walks\"\n5. \"The Power of Nature: How Nature Walks Can Improve Your Life\""}</w:t>
      </w:r>
    </w:p>
    <w:p>
      <w:r>
        <w:t>{"question": "Quote a saying about friendship and explain what it means.", "answer": "One famous saying about friendship is, \"A friend in need is a friend indeed\". This means that true friends are those who are there for us during difficult times. They are the ones who support us, offer a shoulder to cry on, and help us get through challenging situations. A real friend is someone who doesn't just share the good times with us, but also stands by our side during the darkest moments."}</w:t>
      </w:r>
    </w:p>
    <w:p>
      <w:r>
        <w:t>{"question": "Generate a short rhyme about joy.", "answer": "With joy in our hearts, we dance and we sway\nA smile on our lips, we welcome each day\nFor happiness found in the moments we share\nBrings laughter and love, and not a single care."}</w:t>
      </w:r>
    </w:p>
    <w:p>
      <w:r>
        <w:t>{"question": "Describe an example of a person experiencing the Dunning-Kruger effect.", "answer": "The Dunning-Kruger effect is a cognitive bias in which individuals with little ability in a specific area tend to overestimate their knowledge or competence in that area, while those who are more skilled tend to underestimate their abilities.\n\nAn example of a person experiencing the Dunning-Kruger effect might be someone who has just taken their first cooking class and suddenly believes they are an expert chef. They give cooking tips and expertise to their friends and family, and often voice confidently that they can create any dish from scratch. However, when they attempt to actually cook a complicated meal, they quickly realize their skills are nowhere near as advanced as they thought. They may use wrong techniques or make incorrect judgments on the recipes, resulting in below average dishes. So although they might have learned a few things in their cooking class, their confidence in their cooking abilities greatly exceeds their actual skill level, and they fail to accurately assess their own limitations. That's the manifestation of the Dunning-Kruger effect."}</w:t>
      </w:r>
    </w:p>
    <w:p>
      <w:r>
        <w:t>{"question": "Reword the following sentence making it shorter and more punchy. - We are looking for food delivery services in the region that offer reasonably priced meals.", "answer": "Hunting for affordable meal delivery services in the region."}</w:t>
      </w:r>
    </w:p>
    <w:p>
      <w:r>
        <w:t>{"question": "Construct a sentence that describes the meaning of the idiom \"Put two and two together\"", "answer": "The idiom \"Put two and two together\" means to figure out something or solve a problem by connecting information, clues, or evidence that were previously separate."}</w:t>
      </w:r>
    </w:p>
    <w:p>
      <w:r>
        <w:t>{"question": "Describe a scenario in which the instruction \"Go outside\" can have different meanings", "answer": "Scenario: John's friends are coming over to his house for the first time. They are all sitting in the living room when the sun comes out and the day gets warmer. \n\n1. John's mother comes in and says, \"Go outside, kids.\" In this context, her instruction could mean that John and his friends should go play or hang out in the backyard.\n\n2. John's dad comes in, looking busy and a bit stressed, and says, \"Go outside, kids.\" In this case, his instruction could mean that he needs some space and quiet to work or make some important calls and would prefer if the children play or hang out outside.\n\n3. As they continue to chat, the room starts to feel stuffy. One of John's friends feels a bit lightheaded and another says, \"Go outside, bro.\" In this context, the instruction could mean that his friend thinks John needs some fresh air and should step outside for a bit.\n\nIn sum, the instruction \"Go outside\" can have different meanings depending on the situation or context in which it is given, and it can therefore be interpreted as an invitation to play, a request for space, or a suggestion to get some fresh air, among other possibilities."}</w:t>
      </w:r>
    </w:p>
    <w:p>
      <w:r>
        <w:t>{"question": "Come up with a possible commercial use case of GPT", "answer": "One possible commercial use case for GPT (Generative Pre-training Transformer) technology is in the field of natural language generation (NLG) for content creation. Companies can use GPT to generate unique, high quality text content at scale, allowing them to easily produce engaging, SEO-optimized articles, product descriptions, and advertising copy. \n\nFor example, an e-commerce company could use GPT to create personalized product descriptions for each of their items, ensuring that the descriptions accurately highlight the features and benefits of each product. Additionally, a publishing company could use GPT to write unique articles on various topics, helping them to generate more content faster and reduce their dependence on human writers.\n\nOverall, GPT's natural language generation capabilities can help businesses improve the quality, speed, and efficiency of their content creation process, enabling them to better engage with their audience and grow their online presence."}</w:t>
      </w:r>
    </w:p>
    <w:p>
      <w:r>
        <w:t>{"question": "Make an argument for why vegetarianism is better for humans.", "answer": "There are several compelling reasons why adopting a vegetarian diet can be better for humans. In fact, an increasing number of people are turning to vegetarianism due to health, ethical, and environmental reasons.\n\nFirstly, studies have shown that vegetarians have lower risks of chronic diseases such as heart disease, high blood pressure, type 2 diabetes, and some forms of cancer. This is because plant-based diets are usually rich in fiber, vitamins, antioxidants, and other essential nutrients that contribute to good health. On the other hand, diets high in red meat and processed meats have been linked to an increased risk of these diseases.\n\nSecondly, vegetarianism is also more ethically sound. The livestock industry is known for its cruel treatment of animals, and by choosing to not consume meat, vegetarians are taking a stand against animal cruelty. Additionally, a vegetarian diet requires less land, water, and other resources to produce than a meat-based diet, making it more environmentally sustainable.\n\nFinally, a vegetarian diet can be cost-effective. Plant-based foods such as grains, legumes, fruits, and vegetables are generally cheaper than meat, and by choosing to eat more of these foods, people can save money while still eating a healthy and varied diet.\n\nAll in all, there are many benefits to being a vegetarian, and it's no wonder that more and more people are choosing this lifestyle for themselves. A vegetarian diet can promote good health, is more ethically sound, and can even save money, making it an excellent choice for people who want to live a healthier, more sustainable, and more compassionate life."}</w:t>
      </w:r>
    </w:p>
    <w:p>
      <w:r>
        <w:t>{"question": "Replace the underlined phrase with a synonym.\n\nHe was _bereft_ of his belongings. - bereft", "answer": "He was deprived of his belongings."}</w:t>
      </w:r>
    </w:p>
    <w:p>
      <w:r>
        <w:t>{"question": "What does playing soccer for a long time lead to? Think step-by-step. - A. Excitement  B. Fatigue  C. Anger  D. Hurting", "answer": "Playing a game of soccer involves a lot of physical efforts and when playing for their body gets fatigued.\nAll the other options are not fesiable as they are not a result of playing for long.\nThus, the answer is B. Fatigue."}</w:t>
      </w:r>
    </w:p>
    <w:p>
      <w:r>
        <w:t>{"question": "Create an \"about us\" page for a business.", "answer": "Welcome to our About Us page! \n\nWe are a business that is dedicated to providing the highest quality products and services to our customers. Built on the principles of integrity and customer satisfaction, we have been serving the community for years and have built a reputation for excellence.\n\nOur team is made up of passionate and talented individuals who share the vision of the company and strive for excellence in everything they do. We pride ourselves on providing excellent customer service and ensuring that each person who visits our store, leaves with a smile on their face.\n\nWe believe in giving back to the community and regularly participate in local events and fundraisers. It is our way of saying thank you for the support we have received from the community over the years.\n\nOur mission is to deliver top-quality products and services that improve the lives of our customers. We are constantly evolving and innovating to ensure that we are at the forefront of our industry.\n\nThank you for taking the time to visit our About Us page. We hope that you will visit our store and experience for yourself the difference that our commitment to excellence makes. We look forward to serving you."}</w:t>
      </w:r>
    </w:p>
    <w:p>
      <w:r>
        <w:t>{"question": "Describe a source of renewable energy.", "answer": "One source of renewable energy is solar power. Solar power is the conversion of energy from sunlight into electricity, either directly using photovoltaic (PV) cells or indirectly using concentrated solar power. This clean and renewable energy source harnesses the natural power of the sun, converting its rays into electricity that can be used to power homes, businesses, and even entire cities. Solar panels are installed in areas with ample sunlight, and their technology allows them to capture and convert the sun's energy into usable electricity. As a renewable energy source, solar power is constantly replenished and is sustainable, producing no harmful emissions or pollutants."}</w:t>
      </w:r>
    </w:p>
    <w:p>
      <w:r>
        <w:t>{"question": "Compose a headline showcasing your company's most important values.", "answer": "\"Integrity, innovation, and commitment drive our mission to enhance your daily life as AI assistant\""}</w:t>
      </w:r>
    </w:p>
    <w:p>
      <w:r>
        <w:t>{"question": "Edit the following sentence to make it more engaging:\n\nJerry ate some cereal for breakfast. - Jerry ate some cereal for breakfast.", "answer": "Jerry eagerly dug into a bowl of crunchy cereal to kick-start his day with a delightful breakfast."}</w:t>
      </w:r>
    </w:p>
    <w:p>
      <w:r>
        <w:t>{"question": "Change the idiom, \u201ca piece of cake\u201d to a more appropriate metaphor.", "answer": "A \"walk in the park.\""}</w:t>
      </w:r>
    </w:p>
    <w:p>
      <w:r>
        <w:t>{"question": "Suggest 10 vegetables that have a high amount of vitamin A.", "answer": "1. Carrots - Carrots are one of the richest sources of vitamin A, containing around 334% of the daily recommended value in just 100 grams.\n\n2. Sweet Potatoes - Sweet potatoes are also a great source of vitamin A, providing around 218% of the daily recommended value per 100 grams.\n\n3. Spinach - Spinach is packed with nutrients including vitamin A. 100 grams of spinach provides 188% of your daily recommended value.\n\n4. Kale - Kale is yet another leafy green vegetable that is high in vitamin A, with 100 grams providing approximately 133% of your daily recommended value.\n\n5. Butternut Squash - 100 grams of this winter vegetable provides 212% of the daily recommended value of vitamin A.\n\n6. Red Bell Peppers - Red bell peppers provide about 63% of the daily recommended value of vitamin A in 100 grams.\n\n7. Chinese Cabbage - Chinese cabbage, also known as bok choy, provides around 149% of the daily recommended value of vitamin A in 100 grams.\n\n8. Swiss Chard - 100 grams of Swiss chard provides approximately 122% of the daily recommended value of vitamin A.\n\n9. Romaine Lettuce - Romaine lettuce is a popular salad vegetable that also provides a generous amount of vitamin A, with 100 grams providing around 174% of the daily recommended value.\n\n10. Turnip Greens - Turnip greens are nutritious and flavorful, and 100 grams provides around 127% of the daily recommended value of vitamin A."}</w:t>
      </w:r>
    </w:p>
    <w:p>
      <w:r>
        <w:t>{"question": "Generate a simile comparing the song \"Happy\" by Pharrell Williams to an emotion.", "answer": "Listening to the song \"Happy\" by Pharrell Williams is like feeling a burst of sunshine on a gloomy day, instantly lifting your mood and filling you with warmth and positivity."}</w:t>
      </w:r>
    </w:p>
    <w:p>
      <w:r>
        <w:t>{"question": "List the five best countries to visit in the world.", "answer": "1. Italy - Known for its rich art, history, fashion, and cuisine, Italy is a top destination for travelers. Whether it's exploring the canals of Venice, the ruins of Rome, or the rolling vineyards of Tuscany, there's something for everyone.\n\n2. Japan - Blending ancient traditions and cutting-edge technology, Japan is a fascinating country with a unique culture. Visitors can experience everything from the bright lights and bustling streets of Tokyo to the peaceful temples and gardens of Kyoto.\n\n3. France - From the iconic Eiffel Tower and the Louvre Museum in Paris to the stunning French Riviera and the wine regions of Bordeaux, France is a dream destination for many. The country is renowned for its art, food, and fashion.\n\n4. New Zealand - With its stunning natural beauty, from snow-capped mountains to pristine beaches, New Zealand is an outdoor lover's paradise. Visitors can enjoy a variety of adventure sports, as well as explore the Maori culture and the Hobbiton movie set.\n\n5. Australia - Boasting a diverse landscape that ranges from the Outback to the Great Barrier Reef, Australia is a vast country with plenty to see and do. Sydney, Melbourne, and Brisbane are vibrant cities, while the wildlife and nature adventures in the country's national parks are not to be missed."}</w:t>
      </w:r>
    </w:p>
    <w:p>
      <w:r>
        <w:t>{"question": "Summarize the contents of the following Wikipedia page in 1 sentence.\n\nhttps://en.wikipedia.org/wiki/Neural_network", "answer": "Neural networks is a subset of artificial intelligence modeled after the structure and function of living neural cell connections, used in computing systems to facilitate machine learning and pattern recognition."}</w:t>
      </w:r>
    </w:p>
    <w:p>
      <w:r>
        <w:t>{"question": "Predict the weather for the next three days for Ottawa, Canada.", "answer": "As an AI, I don't have the ability to predict the weather on my own. I rely on real-time data from weather APIs and databases to provide accurate weather reports. However, I am not currently able to access real-time data, so I cannot provide a weather forecast for Ottawa, Canada. You can check a local weather website or app for the most up-to-date forecast."}</w:t>
      </w:r>
    </w:p>
    <w:p>
      <w:r>
        <w:t>{"question": "Suggest 5 unique and healthy recipes for lunch.", "answer": "Here are 5 unique and healthy lunch recipes that you can try out:\n\n1. Quinoa Salad Bowl: Cooked quinoa, roasted vegetables (such as carrots, peppers, and zucchini), cherry tomatoes, avocado, pumpkin seeds, and a lemon dressing. This recipe has a colorful array of nutrients that will keep you energized until dinner. \n2. Mediterranean Wrap: Whole grain wrap with hummus, veggies (such as lettuce, tomato, cucumber), kalamata olives, feta cheese, and baked falafel. This is a delicious and satisfying lunch that is also easy to pack for work or school.\n3. Stuffed Sweet Potato: Bake a sweet potato and then cut it open and fill it with cooked black beans, roasted vegetables, salsa, and avocado. Sweet potatoes are a healthy carb, and black beans are a great source of protein and fiber. \n4. Soba Stir-Fry: Cook soba noodles and stir-fry with veggies (such as broccoli, bell peppers, and carrots), tofu, and a soy sauce and ginger dressing. This is a tasty and healthy way to incorporate lots of vegetables into your diet. \n5. Green Smoothie Bowl: Blend together spinach, kale, celery, cucumber, avocado, banana, and almond milk. Top your smoothie bowl with chia seeds, almond butter, and fresh berries. Smoothie bowls are a great way to pack in lots of nutrients and make a perfect lunch for a warm day."}</w:t>
      </w:r>
    </w:p>
    <w:p>
      <w:r>
        <w:t>{"question": "Provide the correct verb conjugation for the following sentences: \nI (write)", "answer": "I write."}</w:t>
      </w:r>
    </w:p>
    <w:p>
      <w:r>
        <w:t>{"question": "How can one be more innovative when solving a problem?", "answer": "Innovation is about finding new ways to solve existing problems or identifying new opportunities. There are several ways an individual can be more innovative when solving a problem:\n\n1. Embrace creativity: Allow yourself to think outside the box and challenge the status quo. Try to see the problem from a different perspective and come up with unconventional solutions.\n\n2. Get outside your comfort zone: It can seem scary to try something new, but often the most innovative ideas come from the edges of your knowledge and experience.\n\n3. Collaborate: Consult with others who have different experiences and viewpoints. Innovation often happens when people with diverse backgrounds come together and share their unique insights.\n\n4. Experiment: Don't be afraid to test out different approaches to solving a problem. Failure is an opportunity to learn and grow.\n\n5. Keep learning: Stay curious and open to new insights and technologies. Learning about new developments in other fields can often provide a fresh perspective that may help you develop a new solution to a problem.\n\n6. Be persistent: Innovation can take time, so it's essential to keep pushing forward and keep experimenting even when it seems like you're not making progress."}</w:t>
      </w:r>
    </w:p>
    <w:p>
      <w:r>
        <w:t>{"question": "We know the following to be true:\n\n1. Z and K are integers with 500 &lt; Z &lt; 1000 and K &gt; 1;\n2. Z = K \u00d7 K^2.\n\nWhat is the value of K for which Z is a perfect square?", "answer": "We know that Z and K are integers, with 500 &lt; Z &lt; 1000 and K &gt; 1. Additionally, we know that Z is equal to K times K squared (Z = K \u00d7 K^2).\n\nOur task is to determine the value of K for which Z is a perfect square. To do so, first note that Z can be expressed as K cubed (Z = K^3). Thus, Z is a perfect square if and only if K^3 is a perfect square.\n\nSince 500 &lt; Z &lt; 1000, we know that Z can only be equal to 3 to the power of 6, i.e. Z = 3^6 = 729. From this, we solve for K by taking the cube root of both sides: K = 729^(1/3) = 9. Therefore, when K is equal to 9, Z is a perfect square."}</w:t>
      </w:r>
    </w:p>
    <w:p>
      <w:r>
        <w:t>{"question": "Generate an analogy for the phrase \"As bold as a lion.\"", "answer": "The phrase \"As bold as a lion\" can be likened to a brave warrior charging fearlessly into battle. Just as a lion fearlessly protects its pride and territory with unwavering courage, so too does a warrior boldly face dangers and challenges without hesitation."}</w:t>
      </w:r>
    </w:p>
    <w:p>
      <w:r>
        <w:t>{"question": "Categorize the following movie genres:\nAction, Rom-com, Thriller", "answer": "1. Action - This genre typically involves high-stakes situations, fast-paced scenes, and a strong hero character who must fight and overcome obstacles to save the day. Examples of action movies include \"Die Hard,\" \"Lethal Weapon,\" and \"The Bourne Identity.\"\n\n2. Rom-com - This genre is a mix of romance and comedy, and usually tells the story of a couple who fall in love in funny and unexpected ways. Examples of rom-coms include \"When Harry Met Sally,\" \"Sleepless in Seattle,\" and \"Pretty Woman.\"\n\n3. Thriller - This genre is known for its intense suspense, twists, and turns that keep viewers on the edge of their seats. Thrillers can be psychological, action-based, or any other type of film that uses tension to create excitement for the audience. Examples of thrillers include \"The Silence of the Lambs,\" \"The Sixth Sense,\" and \"Gone Girl.\""}</w:t>
      </w:r>
    </w:p>
    <w:p>
      <w:r>
        <w:t>{"question": "Generate an argument for why multitasking might improve productivity.", "answer": "Multitasking has been a topic of debate when it comes to productivity. However, there are several reasons why multitasking can improve productivity.\n\nFirst, multitasking can help to maximize the use of time. By performing multiple tasks at the same time, individuals can complete more work in the same amount of time. This is especially true for tasks that have built-in waiting periods, such as waiting for an email response or a file to download. During these waiting periods, individuals can shift their focus to another task, thereby making productive use of their time.\n\nSecond, multitasking can facilitate the completion of related tasks. For example, when working on a project that requires research, individuals can simultaneously search for information, read articles, and take notes. This not only saves time, but also allows for a more cohesive and efficient workflow.\n\nFinally, multitasking can help to prevent boredom and mental fatigue. By switching between tasks, individuals can keep their minds engaged and active. This can prevent burnout and increase focus, ultimately leading to improved productivity.\n\nIn conclusion, while multitasking may not be effective for all types of tasks, it can have several benefits in terms of maximizing time, facilitating the completion of related tasks, and preventing boredom and mental fatigue. By incorporating multitasking into our work habits, we may be able to improve our productivity and achieve more in less time."}</w:t>
      </w:r>
    </w:p>
    <w:p>
      <w:r>
        <w:t>{"question": "Suggest an example of a large-scale international online learning platform.", "answer": "One example of a large-scale international online learning platform is Coursera. This online platform offers a wide range of courses and specializations from universities and institutions around the world, allowing learners from anywhere to access education and professional development opportunities. With course content in various languages and subtitles, Coursera strives to make education accessible to people from different backgrounds and regions."}</w:t>
      </w:r>
    </w:p>
    <w:p>
      <w:r>
        <w:t>{"question": "Explain why creating data lakes is advantageous for businesses.", "answer": "Creating data lakes is advantageous for businesses for several reasons. \n\nFirst, data lakes allow organizations to store large volumes of data from various sources in a single, centralized location. This means that all data, including structured, unstructured, and semi-structured data, can be stored in its native format, making it easier for businesses to manage and analyze information. \n\nSecond, data lakes allow for increased flexibility in terms of data storage and processing. With a data lake, businesses can store and process data in an agile and scalable manner, allowing them to adapt to new data types and sources as they emerge.\n\nThird, data lakes enable businesses to gain insights from their data quickly and efficiently. With a data lake, companies can use advanced analytical tools and machine learning algorithms to analyze their data in real-time, uncovering actionable insights that can help them make informed decisions.\n\nFourth, data lakes can help businesses reduce costs. By consolidating all of their data into a single repository, companies can centralize their storage and computing resources, reducing the need for costly, redundant infrastructure.\n\nOverall, by creating a data lake, businesses can improve the way they manage, process, and analyze their data, resulting in increased efficiency, cost savings, and better decision-making."}</w:t>
      </w:r>
    </w:p>
    <w:p>
      <w:r>
        <w:t>{"question": "Rewrite the following sentence to include three metaphors:\nThe sun smiled upon the puppy.", "answer": "The golden orb beamed a toothy grin, showering the tiny fur ball with warm kisses as it played blissfully in the embrace of the sun's rays."}</w:t>
      </w:r>
    </w:p>
    <w:p>
      <w:r>
        <w:t>{"question": "Given a sentence, add a relevant adverb that describes an opinion. - The professor spoke.", "answer": "The professor spoke brilliantly."}</w:t>
      </w:r>
    </w:p>
    <w:p>
      <w:r>
        <w:t>{"question": "Suggest a measure to reduce potential spillover effects of a policy", "answer": "One way to reduce potential spillover effects of a policy could be to conduct a thorough impact assessment before implementing it. This would involve analyzing and anticipating the potential direct and indirect consequences on various stakeholders and sectors, and identifying ways to mitigate any negative effects. Based on the findings, the policy could be adjusted or measures could be put in place to minimize any adverse spillover effects. Additionally, consulting with experts and those likely to be affected by the policy could provide valuable insights and help identify potential issues. Finally, the policy could be rolled out on a trial basis to test its effectiveness and make necessary adjustments before implementing it on a larger scale."}</w:t>
      </w:r>
    </w:p>
    <w:p>
      <w:r>
        <w:t>{"question": "Evaluate the grammar and syntax of the sentence:\nThe man gave the apple to the dog.", "answer": "The sentence \"The man gave the apple to the dog\" is correct in terms of grammar and syntax. It follows the subject-verb-object (SVO) word order that is common in English. The sentence makes use of the simple past tense, with the verb 'gave' indicating that the action has already happened. All the nouns in the sentence (man, apple, dog) are used correctly, and the preposition 'to' is also used correctly to indicate the direction or recipient of the action. Overall, the sentence is grammatically correct and syntactically sound."}</w:t>
      </w:r>
    </w:p>
    <w:p>
      <w:r>
        <w:t>{"question": "Suggest an argument for why a more diverse team may make better decisions.", "answer": "A more diverse team brings a wider range of perspectives, experiences, and ideas to the table, facilitating more well-rounded and thoughtful decision-making. People from different backgrounds and life experiences often have unique insights and can challenge each other's assumptions, leading to more creative problem-solving and less groupthink. When team members understand and appreciate each other's diverse perspectives, they are better equipped to make informed and nuanced decisions that take into account multiple viewpoints. Further, a more diverse team is more likely to anticipate and address the needs of a broader customer or stakeholder base. Ultimately, a more diverse team is more likely to challenge the status quo and make better decisions that drive innovation and success."}</w:t>
      </w:r>
    </w:p>
    <w:p>
      <w:r>
        <w:t>{"question": "Suggest an example of a technology that utilizes natural language processing.", "answer": "An example of a technology that utilizes Natural Language Processing (NLP) is a virtual assistant, such as Amazon's Alexa, Apple's Siri or Google Assistant. These virtual assistants are able to understand and interpret human speech, respond to voice commands, and carry out a variety of tasks, all through the use of natural language processing techniques. They use advanced algorithms and machine learning techniques to accurately transcribe speech, analyze its content, and generate appropriate responses or actions."}</w:t>
      </w:r>
    </w:p>
    <w:p>
      <w:r>
        <w:t>{"question": "Modify the following sentence to include a passive voice:\nThe dog ate the bone.", "answer": "The bone was eaten by the dog."}</w:t>
      </w:r>
    </w:p>
    <w:p>
      <w:r>
        <w:t>{"question": "Suggest two tactics to increase accessibility and usability of a mobile application.", "answer": "1. Implement intuitive and user-friendly interface design: One of the main factors that can increase the accessibility and usability of a mobile application is the design of the interface. The design should be simple and intuitive, with clear, easy-to-read text, and easily recognizable icons. To achieve this, developers and designers can follow various design guidelines, such as Material Design by Google, or Human Interface Guidelines by Apple. The use of sufficient color contrast and font sizes can improve readability, while the use of clear and simple language can make the application more understandable.\n\n2. Incorporate Accessibility Features: There are a variety of accessibility features that can be incorporated into mobile applications to increase their usability for people with disabilities. These include features such as voice commands and dictation, alternative input methods for those with motor impairments, and customizable display settings, such as the ability to change the color contrast or font size. It\u2019s also important to ensure that the app is compatible with screen readers and other assistive technologies. Following the Web Content Accessibility Guidelines (WCAG) and regularly testing the app with users with disabilities can help to identify and fix any accessibility issues."}</w:t>
      </w:r>
    </w:p>
    <w:p>
      <w:r>
        <w:t>{"question": "What is the term used to describe the state of a computer running multiple applications simultaneously?", "answer": "The term used to describe the state of a computer running multiple applications simultaneously is \"multitasking.\""}</w:t>
      </w:r>
    </w:p>
    <w:p>
      <w:r>
        <w:t>{"question": "Group the following shapes into 2 classes. - Circle, Triangle, Square", "answer": "Group 1: Triangle\nGroup 2: Circle, Square"}</w:t>
      </w:r>
    </w:p>
    <w:p>
      <w:r>
        <w:t>{"question": "Name two ways to protect your computer from being hacked.", "answer": "1. One way to protect your computer from being hacked is to install and regularly update anti-virus and anti-malware software. This will help detect and remove any malicious code or suspicious activities on your computer before it can do any harm.\n\n2. Another way to safeguard your computer is to use strong and unique passwords for all your accounts, especially those with sensitive information such as your email or bank accounts. It's also important to change your passwords regularly and avoid using the same password for multiple accounts to minimize the risk of getting hacked."}</w:t>
      </w:r>
    </w:p>
    <w:p>
      <w:r>
        <w:t>{"question": "What advantages does a laptop have over a desktop computer?", "answer": "Laptops have several advantages over desktop computers:\n\n1. Portability: The most obvious advantage of a laptop over a desktop is the ability to take it with you wherever you go. This makes it convenient for travelers, students and anyone who needs to work away from their home or office.\n\n2. Space Savings: Laptops are compact and take up less space than a traditional desktop computer, making them a good choice for those with limited desk or office space.\n\n3. All-in-one design: Laptops have all the components needed for a complete computing experience in one unit. This means you don't need to worry about purchasing extra peripherals or connecting multiple cables.\n\n4. Wireless connectivity: Most laptops come equipped with built-in wireless connectivity, allowing you to connect to the internet or other devices without the need for cords or cables.\n\n5. Power Savings: Laptops are generally more energy efficient and consume less power than desktops, which means you'll save on electricity costs.\n\n6. Battery operated: Since laptops have an internal battery, they can be used even when there's no power outlet available, making them well-suited for use in remote locations and during power outages.\n\nThese are just some of the many advantages of laptops over desktops, making them a popular choice for personal and professional use alike."}</w:t>
      </w:r>
    </w:p>
    <w:p>
      <w:r>
        <w:t>{"question": "What causes an eclipse?", "answer": "An eclipse occurs when one celestial body, such as a planet or moon, moves into the shadow of another celestial body. There are two types of eclipses that happen on Earth: solar eclipse and lunar eclipse.\n\nA solar eclipse happens when the Moon passes between the Sun and Earth, casting its shadow on Earth and temporarily blocking the Sun's light. This can only happen during a new moon phase, when the Sun and Moon are aligned on the same side of Earth.\n\nOn the other hand, a lunar eclipse occurs when the Earth moves between the Sun and the Moon, casting its shadow on the Moon. This can only happen during a full moon phase, when the Sun, Earth, and Moon are almost exactly aligned.\n\nBoth solar and lunar eclipses require perfect alignment of the Sun, Earth, and Moon. They each happen about two to four times per year, but they are visible from different parts of the Earth."}</w:t>
      </w:r>
    </w:p>
    <w:p>
      <w:r>
        <w:t>{"question": "What are some popular sport in India?", "answer": "Cricket is by far the most popular sport in India, but there are a number of other sports that have a huge following in the country as well. Some of the other popular sports in India are:\n- Field Hockey: This sport holds a special place in Indian hearts, as India has won numerous Olympic medals in the sport.\n- Football (Soccer): Football is also a popular sport in India, particularly in the states of West Bengal, Goa, and Kerala.\n- Kabaddi: This is a contact team sport that originated in India, and is hugely popular in rural areas of the country.\n- Badminton: Badminton has gained a lot of popularity in India in recent years, with players like Saina Nehwal and PV Sindhu making a mark at the international level.\n- Wrestling: Wrestling has a long history in India, and Indian wrestlers have won numerous medals in international competitions.\n- Tennis: Star players like Leander Paes, Mahesh Bhupathi, Sania Mirza, and Somdev Devvarman have helped make Tennis a popular sport in India.\n- Boxing: Boxing has grown in popularity in recent years, with names like Vijender Singh and Mary Kom bringing laurels to the country.\n\nIn addition to these sports, there are several other sports that are enjoyed by people in India, including basketball, swimming, athletics, and more."}</w:t>
      </w:r>
    </w:p>
    <w:p>
      <w:r>
        <w:t>{"question": "Suggest a creative solution for managing air pollution.", "answer": "One creative solution for managing air pollution is the implementation of green architecture in urban areas. This involves designing and constructing buildings with sustainable materials and incorporating features such as green roofs, living walls, and indoor gardens. This not only helps to improve air quality by reducing the emission of greenhouse gases but also promotes the growth of flora that can absorb pollutants from the atmosphere. Another solution could be the use of low-emission transport options like cycling, walking, or electric cars, and the expansion of public transportation options. Additionally, urban planning can focus on creating walkable cities to decrease the dependence on cars. Incentives for companies to reduce their carbon footprint, stricter regulations on industries, and investment in renewable energy sources can further aid in managing air pollution."}</w:t>
      </w:r>
    </w:p>
    <w:p>
      <w:r>
        <w:t>{"question": "What are the three stages of sustainable water management?", "answer": "Sustainable water management is an integral part of sustainable development that aims to meet the water needs of present and future generations while balancing environmental, social, and economic considerations. The three stages of sustainable water management are:\n\n1. Planning and Assessment: The first stage involves conducting a comprehensive assessment of the available water resources and predicting future water needs. This stage also involves developing strategies and policies to achieve sustainable water management goals.\n\n2. Implementation: The second stage involves the implementation of water management strategies and practices. This includes the development of infrastructure, such as treatment plants and distribution networks, as well as the introduction of water conservation measures, recycling, and reuse practices.\n\n3. Monitoring and Evaluation: The final stage involves continuous monitoring and evaluation of water management practices to ensure their effectiveness and sustainability. This includes tracking water usage, assessing the impact of conservation measures, and making adjustments as needed to ensure the long-term sustainability of water resources."}</w:t>
      </w:r>
    </w:p>
    <w:p>
      <w:r>
        <w:t>{"question": "Write a sentence using the homophone \"won/one.\"", "answer": "I won first place and I am one with the trophy!"}</w:t>
      </w:r>
    </w:p>
    <w:p>
      <w:r>
        <w:t>{"question": "Summarize the climate of a tropical rainforest", "answer": "The climate of a tropical rainforest is typically hot and humid with a lot of rainfall throughout the year. Temperatures generally range between 20-34\u00b0C (68-93\u00b0F) with high humidity levels above 75%. Rainfall is typically distributed evenly throughout the year with an average annual precipitation of 2000-10,000mm (79-394 inches). This consistent climate and high moisture content supports the abundant growth of plants and life within the rainforest ecosystem."}</w:t>
      </w:r>
    </w:p>
    <w:p>
      <w:r>
        <w:t>{"question": "Name one form of energy created by the sun", "answer": "One form of energy created by the sun is solar energy."}</w:t>
      </w:r>
    </w:p>
    <w:p>
      <w:r>
        <w:t>{"question": "Explain the atmospheric pressure cycle.", "answer": "The atmospheric pressure cycle refers to the changes in pressure that occur in the Earth's atmosphere over time. It is caused by the natural heating and cooling of the surface, as well as the movements of air masses due to the Coriolis effect and other factors.\n\nAt the surface, air is heated by the sun and rises, creating an area of low pressure. As the air rises, it cools and expands, eventually condensing into clouds and releasing heat into the atmosphere. This heat transfer causes the pressure to decrease further, allowing more air to rise, and the cycle continues.\n\nAt higher altitudes, the air cools and sinks, leading to an area of high pressure. The air then flows back towards the surface, where it is heated again, and the cycle repeats.\n\nThese cycles of high and low pressure can be observed on a global scale, with large pressure systems influencing weather patterns and climate. They can also occur on a smaller, more localized scale, with pressure changes leading to phenomena such as sea breezes and land breezes.\n\nOverall, the atmospheric pressure cycle is a continuous process that plays an integral role in shaping weather and climate on Earth."}</w:t>
      </w:r>
    </w:p>
    <w:p>
      <w:r>
        <w:t>{"question": "Name the four oceans on Earth.", "answer": "The four oceans on Earth are:\n1. Pacific Ocean\n2. Atlantic Ocean\n3. Indian Ocean\n4. Arctic Ocean."}</w:t>
      </w:r>
    </w:p>
    <w:p>
      <w:r>
        <w:t>{"question": "Describe the differences between an ocean zone and a continental zone.", "answer": "An ocean zone and a continental zone are both components of the Earth's surface, but they have some significant differences.\n\nAn ocean zone refers to the different layers of the ocean and its marine environment, divided based on factors like depth, light penetration, and the type of species inhabiting the area. Some common ocean zones include the epipelagic zone, the mesopelagic zone, the bathypelagic zone, the abyssopelagic zone and the hadalpelagic zone. Each of these zones has a unique set of characteristics and is home to a distinct group of marine species.\n\nOn the other hand, a continental zone usually refers to the areas of the earth's crust that are not covered by oceans, or the continental shelf, which is the underwater extension of a continent that shelves gradually to ocean deeps. The continental shelf region usually extends from the coast to depths of 100-200 meters, and it's a major area for fishing, transportation, and oil and gas exploration.\n\nIn summary, an ocean zone deals primarily with the different layers and habitats in the ocean, while a continental zone encompasses the land masses and their underwater extension, the continental shelf."}</w:t>
      </w:r>
    </w:p>
    <w:p>
      <w:r>
        <w:t>{"question": "Convert 3.14 radians to degrees.", "answer": "To convert radians to degrees, you can use the conversion factor `180 degrees / \u03c0 radians`. Thus, to convert 3.14 radians to degrees:\n\n3.14 radians * (180 degrees / \u03c0 radians) \u2248 179.909 degrees\n\nSo, 3.14 radians is equivalent to approximately 179.909 degrees."}</w:t>
      </w:r>
    </w:p>
    <w:p>
      <w:r>
        <w:t>{"question": "Calculate the mass of 4.5 moles of carbon dioxide.", "answer": "The molecular mass of carbon dioxide (CO2) is approximately 44.01 g/mol. This is calculated by adding the atomic mass of one carbon atom (12.01 g/mol) and two oxygen atoms (15.999 g/mol x 2 = 31.998g/mol). \nTherefore, the mass of 4.5 moles of CO2 would be: \n4.5 mol x 44.01 g/mol = 198.045 grams"}</w:t>
      </w:r>
    </w:p>
    <w:p>
      <w:r>
        <w:t>{"question": "Translate the following sentence into Japanese: I like the color of the sky.", "answer": "\u7a7a\u306e\u8272\u304c\u597d\u304d\u3067\u3059\u3002 (Sora no iro ga sukidesu)."}</w:t>
      </w:r>
    </w:p>
    <w:p>
      <w:r>
        <w:t>{"question": "Compare and contrast the impact of the 5th century BCE in China and India.", "answer": "The 5th century BCE was a significant period in the histories of both China and India. It marked the rise of influential thinkers, philosophers and schools of thought that not only shaped each respective civilization but also have had lasting impact throughout the world.\n\nIn China, the 5th century BCE saw the emergence of Confucianism and Taoism, the two major philosophical systems that would come to shape Chinese society, politics, and culture for centuries to come. Confucianism, founded by Confucius, emphasized the importance of moral values, social order, and respect for authority. It became the dominant political ideology in China, shaping the nature of government, social relationships and even individual behavior. Taoism, on the other hand, emphasized a return to nature and simplicity, promoting ways of living in harmony with the natural environment and the Tao, or the Way, the ultimate reality and source of all things. Its impact can be seen in Chinese medicine, art, and architecture.\n\nMeanwhile in India, the 5th century BCE is commonly referred to as the period of the Second Urbanization, seeing an emergence of several new kingdoms and the spread of urbanization throughout the Gangetic plain. This period also marked the rise of two major religious and philosophical systems in India: Buddhism and Jainism. Buddhism, founded by Siddhartha Gautama, or the Buddha, taught the path to enlightenment through the Four Noble Truths and the Eightfold Path, emphasizing the impermanence of all things and the need to overcome suffering through detachment and the cessation of desire. Jainism, founded by Mahavira, similarly sought liberation through the practice of non-violence, non-attachment, and rigorous self-discipline.\n\nBoth China and India in the 5th century BCE were characterized by the rise of influential philosophical systems, however the nature and impact of these systems were markedly different. In China, Confucianism and Taoism served to shape the foundations of government and society, while in India, Buddhism and Jainism offered spiritual paths to liberation for individuals seeking to overcome suffering and achieve enlightenment. Nevertheless, both civilizations in the 5th century BCE witnessed significant cultural, intellectual, and religious developments that would shape the course of their histories for centuries to come."}</w:t>
      </w:r>
    </w:p>
    <w:p>
      <w:r>
        <w:t>{"question": "Tell me the difference between a function and an algorithm.", "answer": "A function and an algorithm are related concepts, but they are not the same thing. \n\nA function is a block of code that carries out a specific task and returns a result. It can be used multiple times within a program, allowing for code reusability and modularization. Functions can have input parameters and can return values, which can be used by the calling program. They are often designed to perform a calculation, search for an item within a data structure, or transform input data in some predetermined ways.\n\nOn the other hand, an algorithm is a step by step procedure to solve a problem or achieve a specific task. It is a sequence of instructions that specifies the actions to be taken to reach the desired outcome. An algorithm can be represented in various forms such as in pseudocode, flowcharts or using natural language.\n\nIn essence, a function implements an algorithm to achieve its task. The algorithm is the abstract concept that defines the way a problem is solved, whereas the function is the concrete implementation of the algorithm in a specific programming language."}</w:t>
      </w:r>
    </w:p>
    <w:p>
      <w:r>
        <w:t>{"question": "Name four commonly used programming languages.", "answer": "Four commonly used programming languages are: \n1. Python \n2. Java \n3. JavaScript \n4. C++"}</w:t>
      </w:r>
    </w:p>
    <w:p>
      <w:r>
        <w:t>{"question": "Subtract 4 from 6.", "answer": "The result of subtracting 4 from 6 is 2."}</w:t>
      </w:r>
    </w:p>
    <w:p>
      <w:r>
        <w:t>{"question": "Re-write this sentence using more concise phrasing. - It is not necessary to carry out a process emphasizing the fact that there will not be any sort of involvement of anything that is designed to cause harm.", "answer": "No harmful actions are needed."}</w:t>
      </w:r>
    </w:p>
    <w:p>
      <w:r>
        <w:t>{"question": "Rename the variables in the equation - A = 2B + 4", "answer": "C = 2D + 4"}</w:t>
      </w:r>
    </w:p>
    <w:p>
      <w:r>
        <w:t>{"question": "Describe the fundamental principle of relativity", "answer": "The fundamental principle of relativity, also known as the principle of relativity, is a postulate that states that the laws of physics are the same for all observers in uniform motion relative to one another. This means that there is no \"preferred\" frame of reference, and events and measurements can appear different to different observers, but the underlying physical rules remain the same. This principle is the foundation for Einstein's theory of special relativity, which deals with the behavior of objects in motion at near light-speeds, and also plays a central role in the theory of general relativity, which explains the relationship between gravity and the curvature of space-time."}</w:t>
      </w:r>
    </w:p>
    <w:p>
      <w:r>
        <w:t>{"question": "Create one example for an approach to query a review for a product. - The product that is being reviewed is an air purifier.", "answer": "As your AI assistant, one approach I would take to help you query a review for an air purifier is by searching through various websites and online marketplaces that sell air purifiers and compile the most relevant reviews for you based on factors such as the rating, date, and the helpfulness votes of the review. Here is an example of a review for an air purifier:\n\n\"Amazing product! I purchased this air purifier for my home and it has made a huge difference. The air feels much cleaner and my allergies have improved tremendously. The purifier is quiet and easy to use. I love the sleek design and it fits perfectly in my living room. Highly recommended!\""}</w:t>
      </w:r>
    </w:p>
    <w:p>
      <w:r>
        <w:t>{"question": "Generate a list of ten possible neural network applications.", "answer": "1. Image recognition and classification\n2. Natural language processing and understanding\n3. Speech recognition and transcription\n4. Predictive analytics and forecasting\n5. Personalized marketing and recommendation systems\n6. Medical diagnosis and analysis of medical imagery\n7. Fraud detection and prevention\n8. Autonomous vehicles and transportation systems\n9. Financial market prediction and trading\n10. Robotics and automation of complex tasks."}</w:t>
      </w:r>
    </w:p>
    <w:p>
      <w:r>
        <w:t>{"question": "Name three items that make up a typical networking cable.", "answer": "1. Conductor: This is the wire that carries the data signal. It's typically made of copper or copper alloy and is either a solid or stranded wire. \n2. Insulation: This is the layer of material that surrounds the conductor, keeping the signal contained and preventing it from interfering with other signals. The insulation is usually a material like polyethylene, Teflon, or polypropylene. \n3. Jacket: This is the outer layer of the cable, which protects the cable from physical damage, moisture, and other environmental hazards. Common jacket materials include PVC, LSZH (Low Smoke Zero Halogen), and plenum-rated materials."}</w:t>
      </w:r>
    </w:p>
    <w:p>
      <w:r>
        <w:t>{"question": "What are the four sub-fields of AI?", "answer": "The four main subfields of AI are:\n\n1. Machine Learning: This involves creating algorithms that allow computers to improve their performance based on data. It focuses on building systems that can learn from and make decisions based on data, without being explicitly programmed.\n\n2. Natural Language Processing (NLP): This subfield is concerned with the interactions between computers and humans in natural language. It involves developing methods for computers to understand, interpret, and generate human language.\n\n3. Robotics: This involves designing, building, and programming robots that can perform tasks usually requiring human intelligence, such as navigation, object recognition, and decision making.\n\n4. Computer Vision: This subfield is concerned with developing methods for computers to interpret and understand visual information from the world, including images, videos, and other visual media. It involves the processing, analysis, and understanding of visual data to enable the development of machine vision systems."}</w:t>
      </w:r>
    </w:p>
    <w:p>
      <w:r>
        <w:t>{"question": "Provide one example of an affective computing application.", "answer": "One example of an affective computing application is \"Affectiva\u2019s Automotive AI\" system. This system uses in-cabin cameras and advanced computer vision algorithms to analyze the facial expressions, voice, and body language of drivers and passengers to detect their emotions, cognitive and physical states in real-time. This information is used to enhance the driving experience by personalizing cabin settings such as music and temperature, as well as improving safety by detecting driver fatigue, attention, and stress levels."}</w:t>
      </w:r>
    </w:p>
    <w:p>
      <w:r>
        <w:t>{"question": "Describe the task of natural language generation (NLG).", "answer": "Natural Language Generation (NLG) is a subfield of artificial intelligence that focuses on generating natural language text or speech from data or structured information. This process involves several stages, including data analysis, narrative planning, and content realization. NLG systems aim to transform raw data into human-like language, by applying a set of rules or algorithms to determine the appropriate structure, vocabulary, and phrasing.\n\nThe goal of NLG is to produce coherent, fluent, and well-structured sentences, paragraphs, or whole documents, that are indistinguishable from content created by a human. This can be used for a wide range of applications, such as generating reports, news articles, chatbot responses or even personalized content. \n\nThe task of NLG is to make communication between computers and humans more accessible and intuitive, by allowing machines to generate responses in ways that sound natural and are easy to understand. This is a complex task that requires a deep understanding of language and its intricacies, as well as the ability to apply computational methods to generate coherent and meaningful content."}</w:t>
      </w:r>
    </w:p>
    <w:p>
      <w:r>
        <w:t>{"question": "Create a step-by-step guide on making a sandwich.", "answer": "Making a sandwich is a quick and easy task. Here are the steps you need to follow:\n\n1. **Gather your ingredients:** For a basic sandwich, you will need bread, a spread (mayonnaise, mustard, butter, hummus, etc.), and your choice of filling (ham, turkey, cheese, lettuce, tomato, etc.). Feel free to add any additional ingredients as per your taste.\n\n2. **Prep the ingredients:** If you are using any vegetables like lettuce or tomatoes, wash and slice them. For meats or cheeses, slice them to fit the size of your bread. \n\n3. **Toast the bread:** This step is optional, but toasting the bread can add a nice crunch to your sandwich. Place the slices of bread into a toaster or under a broiler until lightly browned.\n\n4. **Assemble the sandwich:** Start by spreading your chosen spread on one or both slices of bread. Place the filling on top of one slice, starting with the meats or cheese, followed by the vegetables. If using any additional sauces or condiments, drizzle them over the filling.\n\n5. **Close the sandwich:** Place the second slice of bread on top of the filling, spread side down. Apply gentle pressure to the sandwich to secure the filling.\n\n6. **Slice and serve:** Use a sharp knife to cut the sandwich in half, if desired. Serve immediately and enjoy your delicious sandwich!"}</w:t>
      </w:r>
    </w:p>
    <w:p>
      <w:r>
        <w:t>{"question": "Describe the effects of type 2 diabetes on the body.", "answer": "Type 2 diabetes is a condition where the body loses its ability to properly regulate blood sugar levels. This can result in high levels of sugar in the blood, which can have a number of negative effects on the body.\n\nOne of the main organs affected by type 2 diabetes is the pancreas, which produces insulin, a hormone that helps regulate blood sugar levels. In type 2 diabetes, the pancreas may not produce enough insulin, or the body may not be able to use the insulin effectively, leading to high blood sugar levels.\n\nHigh blood sugar levels can damage blood vessels throughout the body, leading to an increased risk of heart disease, stroke, and other cardiovascular problems. It can also damage the nerves, particularly in the legs and feet, leading to loss of sensation, pain, and an increased risk of injuries and infections.\n\nType 2 diabetes can also affect the kidneys, leading to damage and potential kidney failure over time. High blood sugar levels can also damage the eyes, leading to diabetic retinopathy, a leading cause of blindness.\n\nIn addition, type 2 diabetes can make it more difficult for the body to fight infections and heal wounds. This can increase the risk of skin infections, particularly on the feet, and can make it more difficult to recover from injuries or surgical procedures.\n\nOverall, type 2 diabetes can have a significant impact on the body, leading to an increased risk of a number of health problems. It is important for individuals with type 2 diabetes to work with their healthcare provider to manage their condition and reduce their risk of complications."}</w:t>
      </w:r>
    </w:p>
    <w:p>
      <w:r>
        <w:t>{"question": "Construct a sentence using three of the following words: ponder, ripe, dash, drudge", "answer": "I often ponder if it's time to dash to the store to buy some ripe fruit before they spoil."}</w:t>
      </w:r>
    </w:p>
    <w:p>
      <w:r>
        <w:t>{"question": "Generate a list of creative storage solutions for a small bedroom.", "answer": "Here are some creative storage solutions for a small bedroom:\n\n1. Utilize under bed storage: Invest in a bed frame with built-in drawers, or purchase storage boxes designed to fit underneath your bed.\n2. Install a storage headboard: A headboard with shelving or cabinets can provide additional storage space for your books, electronics and decorative items.\n3. Add a clothing rack: If you're short on closet space, a clothing rack can be a useful addition to your bedroom.\n4. Use vertical space: From floor-to-ceiling bookshelves to hanging organizers, there are plenty of ways to optimize unused vertical space in a small bedroom.\n5. Get a storage ottoman: An ottoman with a removable lid can serve as both a storage container and a seating area.\n6. Consider multi-functional furniture: Furniture pieces that serve more than one purpose can help you save space. For instance, a daybed with built-in storage or a folding desk that can also be used as a vanity.\n7. Add wall-mounted shelving: Installing shelves on your walls can create additional storage space without taking up floor space.\n8. Use storage baskets: Baskets can be used to store your clothes, books, or other items, and can add textural interest to your decor.\n9. Hang a pegboard: This versatile organizational tool can be used to hang a variety of items, from jewelry to artwork.\n10. Choose a dresser with ample storage: Opt for a dresser with deep drawers and vertical compartments to maximize storage space."}</w:t>
      </w:r>
    </w:p>
    <w:p>
      <w:r>
        <w:t>{"question": "Design a quilt with 5 different colors.", "answer": "Sure! Here is a design for a quilt using five different colors: Red, Orange, Yellow, Green, and Blue. Imagine the quilt is a square divided into 25 smaller squares, arranged in a 5x5 grid pattern.\n\n1. Start by choosing the center square and fill it with Red.\n2. Fill the squares immediately above, below, to the left, and to the right of the Red center square with Orange.\n3. Fill the squares in the four corners of the quilt with Yellow: the top-left square, top-right square, bottom-left square, and bottom-right square.\n4. Fill the squares immediately next to the corner Yellow squares with Green: the two squares between the top-left and top-right Yellow squares, the two squares between the bottom-left and bottom-right Yellow squares, and the two squares to the left of the top-left and bottom-left Yellow squares, and the two squares to the right of the top-right and bottom-right Yellow squares.\n5. Fill the remaining squares with Blue.\n\nThe resulting quilt will have a red center, surrounded by a ring of orange, which is surrounded by a ring of green, then blue, with yellow in the four corners. This creates a vibrant and colorful quilt that will be sure to brighten up any room!"}</w:t>
      </w:r>
    </w:p>
    <w:p>
      <w:r>
        <w:t>{"question": "Create a list of ingredients to make a traditional lasagna.", "answer": "Here is a list of ingredients needed to make a traditional lasagna:\n\n1. Lasagna noodles\n2. Ground beef or Italian sausage\n3. Onion\n4. Garlic\n5. Crushed tomatoes\n6. Tomato paste\n7. Tomato sauce\n8. Water\n9. White sugar\n10. Dried basil leaves\n11. Fennel seeds\n12. Italian seasoning\n13. Salt\n14. Ground black pepper\n15. Fresh parsley\n16. Ricotta cheese\n17. Egg\n18. Mozzarella cheese\n19. Parmesan cheese."}</w:t>
      </w:r>
    </w:p>
    <w:p>
      <w:r>
        <w:t>{"question": "Edit the following sentence to make it more concise:\n\n\"Most people live in cities and towns, which enables them to to have access to the resources and jobs that the city or town provides.\" - \"Most people live in cities and towns, providing them access to resources and jobs.\"", "answer": "That is a good revision. The sentence is now more concise and easier to read."}</w:t>
      </w:r>
    </w:p>
    <w:p>
      <w:r>
        <w:t>{"question": "Compute the total cost of 10 items, each with a price of $4.", "answer": "The total cost of 10 items with a price of $4 each is: \n\n10 x $4 = $40."}</w:t>
      </w:r>
    </w:p>
    <w:p>
      <w:r>
        <w:t>{"question": "Please write a poem of five lines.", "answer": "Falling leaves, wind whispers in ear,\nNature's beauty, oh, so sincere,\nThe trees sway, they dance, they cheer, \nEmbracing change, with nothing to fear,\nLife's wonders, forever endear."}</w:t>
      </w:r>
    </w:p>
    <w:p>
      <w:r>
        <w:t>{"question": "Please create a list of five strong verbs in English.", "answer": "1. Empower\n2. Accelerate\n3. Innovate\n4. Conquer\n5. Transform"}</w:t>
      </w:r>
    </w:p>
    <w:p>
      <w:r>
        <w:t>{"question": "Provide a working example of a use case for a chatbot.", "answer": "One possible use case for a chatbot is in customer service for an online retailer. Here's an example of how it could work:\n\nCustomer: Hey, I have a question about my order\n\nChatbot: Sure, I'd be happy to help! What's your order number?\n\nCustomer: It's 12345.\n\nChatbot: Thank you, just a moment while I look that up for you.\n \nChatbot: I have your order details here. What would you like to know?\n\nCustomer: Can I change my delivery address?\n\nChatbot: Yes, you can definitely change the delivery address. For security reasons, could you please confirm your email address associated with the order?\n\nCustomer: Sure, it's email@email.com.\n\nChatbot: Thank you, I've updated your email address. To change your delivery address please follow this link and enter your new address. Is there anything else I can help you with?\n\nCustomer: No, that's all. Thanks!\n\nChatbot: You're welcome! Have a great day.\n\nIn this example, the chatbot was able to quickly and efficiently answer the customer's question and provide a solution to their problem. This saves time for both the customer and the retailer, and improves the overall customer experience."}</w:t>
      </w:r>
    </w:p>
    <w:p>
      <w:r>
        <w:t>{"question": "Explain why the color blue has been historically associated with sadness.", "answer": "The color blue has been historically associated with sadness for a variety of cultural, linguistic, and symbolic reasons. One theory is that the connection between blue and sadness originated from the imagery of a stormy, overcast day where the sky is obscured by heavy blue-gray clouds. This gloomy weather is often linked to feelings of sadness or melancholy.\n\nIn English, the phrase \"feeling blue\" or \"having the blues\" has been used for centuries to describe a state of sadness or depression. This phrase may have originated from the custom among many old sailing ships where, if the ship lost its captain or officers during its voyage, it would fly blue flags and have a blue band painted along her hull upon returning to home port.\n\nAdditionally, blue has been used symbolically in art, literature, and music as a representation of sadness or melancholy. For example, in medieval times, artists used blue pigment, which was expensive and rare, to represent sorrow or suffering, often employing it in depictions of the Virgin Mary. In music, the genre of blues, which originated in African American communities in the late 19th century, often explores themes of sadness and hardship.\n\nOverall, the association of the color blue with sadness is deeply rooted in cultural, linguistic, and symbolic traditions, and it continues to be used today as a representation of melancholy or sorrow."}</w:t>
      </w:r>
    </w:p>
    <w:p>
      <w:r>
        <w:t>{"question": "Research and briefly summarize the political views of Gandhi.", "answer": "Gandhi was an Indian independence activist and one of the most influential political figures of the 20th century. He was a firm believer in non-violent protest, and his philosophy encompassed a range of political views, including anti-colonialism, anti-imperialism, and anti-racism. Gandhi also believed in the power of self-rule and self-sufficiency, and he advocated for the decentralization of power and the promotion of local governance. His economic views focused on self-sufficiency and cottage industries, and he emphasized the importance of preserving the integrity of rural economies. Gandhi also supported women's rights and worked to promote equality for people of different castes, religions, and ethnic backgrounds. Ultimately, Gandhi's political vision was one of a free, democratic, and just society, where all citizens were treated with dignity and respect."}</w:t>
      </w:r>
    </w:p>
    <w:p>
      <w:r>
        <w:t>{"question": "Compare and contrast the rise of the Soviet Union and the fall of the Iron Curtain.", "answer": "The rise of the Soviet Union after the October Revolution of 1917 and the fall of the Iron Curtain that marked the end of the Cold War are two significant events in modern history. Although they occurred at different times, they were in some ways connected.\n\nThe rise of the Soviet Union was characterized by the emergence of the working class and peasants, the nationalization of industry, and the creation of a socialist state. After the abdication of the Tsar in 1917, Lenin and the Bolsheviks took control of the country and started implementing radical changes in Russian society. Over the next few decades, the Soviet Union became a superpower, with a strong economy, military capabilities, and a significant role in global politics.\n\nOn the other hand, the fall of the Iron Curtain was not an abrupt event but rather a process that took place over several years in the late 1980s and early 1990s. The Iron Curtain was a metaphorical barrier that divided Eastern and Western Europe during the Cold War. The fall of this barrier was characterized by the collapse of communist governments in Eastern Europe, the end of the Soviet Union, and the reunification of Germany. This was mainly due to growing economic and social dissatisfaction within the Eastern bloc countries, as well as the reforms initiated by the Soviet leader Mikhail Gorbachev.\n\nIn comparison, both the rise of the Soviet Union and the fall of the Iron Curtain were marked by significant societal and political changes. They signaled the end of a specific era and the beginning of a new one. However, while the rise of the Soviet Union was characterized by the establishment of a socialist state and an increase in international influence, the fall of the Iron Curtain marked the end of communism in Eastern Europe and a shift towards democracy and capitalism."}</w:t>
      </w:r>
    </w:p>
    <w:p>
      <w:r>
        <w:t>{"question": "Classify the following animal as either extinct or endangered. - Pygmy three-toed sloth", "answer": "Endangered."}</w:t>
      </w:r>
    </w:p>
    <w:p>
      <w:r>
        <w:t>{"question": "Identify the most common type of birds present in the Sahara.", "answer": "The most common type of birds that can be found in the Sahara Desert are typically nomadic species, which breed in the northern or southern regions, depending on the availability of water and food sources. Some of the most common birds found in the Sahara Desert include:\n\n1. Desert Sparrow: These birds breed in the northern and southern limits of the desert, and are well adapted to arid conditions.\n\n2. Lanner Falcons: These birds of prey are commonly found in the Sahara, and are known to hunt small mammals and birds.\n\n3. Cream-colored Courser: These birds are found in the sand dunes and stony deserts of the Sahara, and feed on insects and small creatures.\n\n4. Namaqua Dove: These small, delicate doves are found in the arid regions of the Sahara and feed on seeds and small insects.\n\n5. Pharaoh Eagle-Owl: These large owls are found in rocky, mountainous regions of the Sahara, and are known for their ability to withstand extreme temperatures.\n\nOverall, the Sahara is home to a diverse range of bird species that are well adapted to the harsh conditions of the desert."}</w:t>
      </w:r>
    </w:p>
    <w:p>
      <w:r>
        <w:t>{"question": "Describe in detail the characteristics of an LED light.", "answer": "An LED (Light Emitting Diode) light is a type of solid-state lighting that produces visible light through the use of a semiconductor chip. LED lights come in various shapes, sizes, and colors and offer several characteristics that distinguish them from traditional lighting sources. Some of the most notable characteristics of an LED light include:\n\n1. Energy Efficiency: LED lights are highly energy efficient, consuming up to 90% less power than traditional incandescent bulbs. This results in significant energy savings, making LED lights an environmentally friendly lighting option.\n\n2. Long Lifespan: LED lights have an exceptionally long lifespan typically lasting up to 50,000 hours or more. This is significantly longer compared to traditional incandescent or compact fluorescent bulbs, which typically last for only about 1,000 to 10,000 hours.\n\n3. Durability: LED lights are built to withstand tough conditions and are highly resistant to vibrations, impacts, and extreme temperatures. This makes them ideal for outdoor use and in applications where they are subject to harsh conditions.\n\n4. Low Heat Emission: Unlike traditional incandescent bulbs, which produce a significant amount of heat, LED lights emit very little heat. This makes them safer to use and touch, and it also reduces the risk of fires.\n\n5. Instant On: LED lights turn on instantly when power is applied, unlike compact fluorescent bulbs that take a few seconds to warm up before reaching full brightness.\n\n6. Directional Lighting: LED lights are highly directional, meaning they emit light in a specific direction. This makes them ideal for use in task lighting or as spotlights.\n\n7. Color Range: LED lights come in a wide range of colors, allowing you to choose the right color for your needs. They are also available in different color temperatures, from warm white to cool white, providing the flexibility to create different lighting effects.\n\n8. Dimmability: Many LED lights are dimmable, meaning you can adjust the light intensity to suit your needs. This makes them ideal for use in mood or accent lighting.\n\nThese are just some of the many characteristics of an LED light that make it an excellent lighting option for various applications. LED lights offer unmatched energy efficiency, longevity, and durability, making them a popular and cost-effective choice for both residential and commercial lighting."}</w:t>
      </w:r>
    </w:p>
    <w:p>
      <w:r>
        <w:t>{"question": "Generate an example of an electrical circuit that features a resistor and a capacitor.", "answer": "Here's an example of an electrical circuit that features a resistor and a capacitor.\n\n```\n---R1---C1---\n|           |\n|           |\n|           |\n+           -\nBattery\n```\n\nIn this circuit, R1 is a resistor and C1 is a capacitor. The circuit is connected to a battery where the positive terminal of the battery is connected to one end of the resistor R1, and the other end of the resistor is connected to one terminal of the capacitor C1. The other terminal of the capacitor is connected to the negative terminal of the battery, creating a closed circuit.\n\nWhen the battery is connected, the current will flow through the resistor R1, charging the capacitor C1. The resistor slows down the rate at which the capacitor charges, allowing it to store energy in the form of an electric charge. Once the capacitor is fully charged, the current flow will stop, and the capacitor will hold its charge until it is disconnected, or the charge is used up in the circuit.\n\nThis circuit is an example of an RC circuit, commonly used in timing and filtering applications. By selecting different values for the resistor and capacitor, the behavior of the circuit can be customized to meet specific requirements."}</w:t>
      </w:r>
    </w:p>
    <w:p>
      <w:r>
        <w:t>{"question": "Name an example of scientific evidence that supports the theory of evolution.", "answer": "One example of scientific evidence that supports the theory of evolution is the fossil record. The fossil record shows a progression of changes in species over time, with the emergence of new species, the disappearance of old ones, and the development of new traits and characteristics. For example, the fossil record shows the evolution of whales from land-dwelling ancestors to fully aquatic creatures, through a series of intermediate forms exhibiting changes in the structure of the skeleton, limbs, and skull. Such evidence supports the idea that species change over time and that new species can arise through a process of gradual modification, consistent with the theory of evolution."}</w:t>
      </w:r>
    </w:p>
    <w:p>
      <w:r>
        <w:t>{"question": "Name some different types of magnetic materials.", "answer": "Magnetic materials can be broadly classified into five main categories:\n\n1. Diamagnetic materials: These materials do not have any permanent magnetic moment and are not affected by a magnetic field. Examples include copper, gold, and silver.\n\n2. Paramagnetic materials: These materials have unpaired electrons and are weakly attracted to a magnetic field. Examples include aluminum, platinum, and chromium.\n\n3. Ferromagnetic materials: These materials have a strong and permanent magnetic moment and are strongly attracted to a magnetic field. Examples include iron, nickel, and cobalt.\n\n4. Antiferromagnetic materials: These materials have magnetic moments that are aligned in opposite directions, leading to a net magnetic moment of zero. Examples include manganese and chromium oxide.\n\n5. Ferrimagnetic materials: These materials have magnetic moments that are aligned in opposite directions, but the magnitudes of these moments are not equal, leading to a net non-zero magnetic moment. Examples include magnetite and ferrites."}</w:t>
      </w:r>
    </w:p>
    <w:p>
      <w:r>
        <w:t>{"question": "Name any two human emotions", "answer": "Happiness and Sadness."}</w:t>
      </w:r>
    </w:p>
    <w:p>
      <w:r>
        <w:t>{"question": "Assign a sentiment value (-1 to 1) to the sentence below. - I would never recommend this product to anyone.", "answer": "The sentiment value for the sentence \"I would never recommend this product to anyone\" is -0.8"}</w:t>
      </w:r>
    </w:p>
    <w:p>
      <w:r>
        <w:t>{"question": "Name the type of the following figurative language:\n\n\"The mountain range soared above me.\"", "answer": "Metaphor."}</w:t>
      </w:r>
    </w:p>
    <w:p>
      <w:r>
        <w:t>{"question": "Identify the type of the following structure - \"The more the merrier\"", "answer": "The type of structure of the phrase \"The more the merrier\" is an idiomatic expression or proverb."}</w:t>
      </w:r>
    </w:p>
    <w:p>
      <w:r>
        <w:t>{"question": "What is one way you could prevent global warming?", "answer": "One effective way to prevent global warming is by reducing greenhouse gas emissions. This can be achieved through various measures such as:\n \n1. Promoting the use of renewable energy sources such as wind, solar, and geothermal energy to generate electricity instead of fossil fuels that emit large amounts of CO2.\n2. Supporting energy-efficient practices and products that reduce energy consumption, such as LED light bulbs, well-insulated homes and buildings, and fuel-efficient vehicles and appliances.\n3. Encouraging deforestation reduction which  destructive practices that release carbon stored in trees.\n4. Promoting reforestation and afforestation,  after the cutting of trees, so they can absorb CO2 from the atmosphere.\n5. Encouraging the use of sustainable agricultural practices that reduce methane emissions.\n6. Implementing and following government regulations and international agreements that seek to reduce greenhouse gas emissions.\n\n Making these changes can have a significant impact in reducing the amount of greenhouse gases emitted into the atmosphere, thereby preventing global warming."}</w:t>
      </w:r>
    </w:p>
    <w:p>
      <w:r>
        <w:t>{"question": "Describe the scene of a forest", "answer": "The scene of a forest is one of immense natural beauty and serenity. Towering trees loom high above, their thick trunks and sprawling branches providing a canopy of shade to the forest floor below. Sunlight filters through the leaves, dappling the ground in patches of gold and casting flickering shadows. The air is cool and damp, filled with the earthy scents of soil, wood, and leaves. The forest is alive with the sound of rustling leaves, snapping twigs, and the distant chirping of birds. The forest floor is blanketed in a thick layer of leaves, pine needles and fallen branches, and small ferns and mushrooms dot the landscape. Deep within the trees, the occasional glimpse of a darting animal, a flash of fur or feather, can be seen. The forest is a treasure trove of nature, a place of peace and tranquility."}</w:t>
      </w:r>
    </w:p>
    <w:p>
      <w:r>
        <w:t>{"question": "Help the assistant understand the stock market", "answer": "The stock market is a marketplace where publicly traded company stocks and derivatives are bought and sold. It is a platform where buyers and sellers come together to exchange shares of publicly owned companies at an agreed price. In order to understand the stock market, it's important to understand some basic terms and concepts:\n\n1. Stock: A stock is a type of investment in which an investor can own a small fraction of a company by buying a share. This share represents a piece of ownership in the company.\n\n2. Stock Exchange: A stock exchange is a place or platform where stocks are bought and sold. Some of the most popular stock exchanges are the New York Stock Exchange, NASDAQ, London Stock Exchange.\n\n3. Index: A stock market index is a measure of a stock market or a section of the market. It's usually calculated as a weighted average of the prices of selected stocks. For example, The Dow Jones Industrial Average and the Standard &amp; Poor\u2019s 500 (S&amp;P 500) and the NASDAQ Composite are the most popular indexes used in the US.\n\n4. Bull Market: A Bull Market is a term used to describe a period of time where the stock market is doing well, and stock prices are generally rising.\n\n5. Bear Market: A Bear Market is the opposite of a bull market, and it's a term used to describe a period of time where the stock market is performing badly, and stock prices are generally falling.\n\nThese are just a few basic concepts to help you understand the stock market. There is a lot more to learn, but this should give you a good starting point."}</w:t>
      </w:r>
    </w:p>
    <w:p>
      <w:r>
        <w:t>{"question": "Explain how machines learn", "answer": "Machine learning is a subset of artificial intelligence that involves training algorithms to find patterns and produce predictions based on data. The basic idea is to use data to teach machines to make decisions autonomously, without explicit programming.\n\nThe process of machine learning starts with the collection of data. This data is then pre-processed to remove noise and outliers, and is split into two sets- a training set and a testing set. The training set is used to train the machine learning algorithm, while the testing set is used to evaluate its performance.\n\nThere are three main types of machine learning: supervised, unsupervised, and reinforcement learning. In supervised learning, the algorithm is trained using labeled data, where the desired output is already known. Then, given new data, the algorithm uses the patterns it has learned from the training set to make predictions.\n\nIn unsupervised learning, the algorithm is given raw, unlabeled data, and it must find patterns and relationships on its own. It is often used for data exploration or clustering.\n\nReinforcement learning involves an agent interacting with an environment, learning through trial and error. The agent is given rewards or punishments based on its actions, and its goal is to maximize its total reward.\n\nMachine learning algorithms can learn from new data through a process called backpropagation. The algorithm's error, or the difference between its output and the desired output, is calculated and the weights of the connections between the nodes of the algorithm are adjusted to minimize this error. This process continues until the algorithm has learned the relationship between the input and output data.\n\nOverall, machine learning is a powerful tool that can be used for tasks such as prediction, classification, and data analysis. As more data is collected and our algorithms improve, the potential applications of machine learning continue to grow."}</w:t>
      </w:r>
    </w:p>
    <w:p>
      <w:r>
        <w:t>{"question": "Develop a plan for the use of a new software. - Software: Customer Service Ticket System", "answer": "Here is a suggested plan for the use of a new Customer Service Ticket System software:\n\n1. **Identify the objectives**: The first step in developing a plan for the new software is to understand the goals, which in this case are to improve the customer service experience and streamline the process of addressing customer inquiries, complaints or support requests.\n\n2. **Assess the current customer service process**: This involves examining the current approach to customer service, and identifying its strengths and weaknesses. The analysis will help determine which aspects of the process the ticket system can improve to create a more effective customer service experience.\n\n3. **Define project scope and timelines**: Define the scope of the project by detailing which parts of the business will use the ticket system, timelines for installation, data migration and training of staff.\n\n4. **Allocate resources and responsibilities**: Assign specific tasks and responsibilities to team members and ensure everyone understands their role and how their efforts contribute to achieving the project objectives.\n\n5. **Install and customize software**: Install the software and customize it to fit the specific needs of the business, including configuring settings, setting up user profiles and permissions, and integrating with existing systems.\n\n6. **Train staff**: Conduct training sessions and workshops to ensure that staff are fully trained on the use of the new ticket system, including how to access the software, create and manage tickets, and generate reports.\n\n7. **Roll out to customers**: Roll out the new system to customers by introducing them to the new way of submitting and tracking their requests, and providing support materials such as user guides or tutorials.\n\n8. **Monitor and evaluate**: Establish metrics and continuously monitor and evaluate the effectiveness of the ticket system in achieving the desired improvements in customer service. Analyze feedback from customers and staff, and use the insights to identify areas for further refinement and improvement.\n\nOverall, the successful implementation of the new Customer Service Ticket System will require careful planning, resource allocation and effective communication among team members, as well as a commitment to ongoing monitoring and refinement to ensure that the software meets the needs of both the business and its customers."}</w:t>
      </w:r>
    </w:p>
    <w:p>
      <w:r>
        <w:t>{"question": "Construct a timeline for the major events of the French Revolution.", "answer": "1. May 5, 1789 - The Estates-General is convened in Versailles, marking the beginning of the French Revolution.\n\n2. July 14, 1789 - The Bastille, a fortress prison that symbolized the tyranny of the French monarchy, is stormed and seized by revolutionaries.\n\n3. August 27, 1789 - The National Assembly adopts the Declaration of the Rights of Man and Citizen, a document guaranteeing civil liberties.\n\n4. October 5, 1789 - Women of Paris march to Versailles to confront King Louis XVI about the high prices of bread and other foodstuffs.\n\n5. June 20, 1791 - Louis XVI and his family attempt to flee Paris, but are captured and returned, further discrediting the monarchy.\n\n6. September 21, 1792 - The National Assembly declares France a republic, abolishing the monarchy.\n\n7. January 21, 1793 - King Louis XVI is tried for treason and executed by guillotine.\n\n8. September 5, 1793 - The Reign of Terror begins, as radicals under the leadership of Maximilien Robespierre intensify their efforts to hunt down and execute perceived enemies of the revolution.\n\n9. July 27, 1794 - Robespierre is arrested and executed the following day, signaling the end of the Reign of Terror.\n\n10. November 1799 - Napoleon Bonaparte takes control of the French government, ending the volatile period of the revolution and ushering in a new era of French conquest and empire-building."}</w:t>
      </w:r>
    </w:p>
    <w:p>
      <w:r>
        <w:t>{"question": "Create a mood board for a tropical-themed room.", "answer": "I'm sorry, but I'm an AI language model and do not have the capability to create visual mood boards. However, I can provide you with a list of ideas and elements that can go into a tropical-themed room that you can use to create your own mood board:\n\n1. Colors: A tropical-themed room can feature a variety of colors, from bright and bold to soft and calming. Consider incorporating shades of green, blue, coral, pink, yellow, and orange.\n\n2. Patterns: Look for patterns that invoke the feeling of a tropical paradise. For example, palm leaves, flowers, and birds are all classic tropical motifs.\n\n3. Plants: Bring the outdoors in with an assortment of tropical plants. Consider palms, ferns, philodendrons, or bird of paradise plants.\n\n4. Furniture: Choose furniture pieces that complement the tropical theme. For example, you could opt for wicker, rattan, or bamboo pieces.\n\n5. Textures: Incorporate a variety of textures to evoke the feeling of a lush tropical paradise. Consider jute, sisal, linen, or cotton.\n\n6. D\u00e9cor: Add tropical touches to your room with d\u00e9cor items such as seashells, sailboats, or beach-inspired artwork. You could also incorporate elements from tropical cultures, such as tiki masks or carvings.\n\n7. Lighting: Consider layering your lighting to create a warm and inviting atmosphere. For example, you could use overhead lighting, table lamps, and candles to create a tropical ambiance.\n\n8. Accessories: Complete the look with tropical-inspired accessories, such as throw pillows, curtains, or area rugs. Choose items that feature tropical patterns, colors, or textures.\n\nI hope these ideas help inspire you to create a beautiful mood board for your tropical-themed room."}</w:t>
      </w:r>
    </w:p>
    <w:p>
      <w:r>
        <w:t>{"question": "Merge the following two text documents\n\nInput 1:\nThe ocean is a deep and foreboding place, filled with mysterious creatures and wild attractions.\n\nInput 2:\nIt is a source of fascination and inspiration, home to a great many stories and legends. - The ocean is a deep and foreboding place, filled with mysterious creatures and wild attractions. It is a source of fascination and inspiration, home to a great many stories and legends.", "answer": "The merged text document would be: \"The ocean is a deep and foreboding place, filled with mysterious creatures and wild attractions. It is a source of fascination and inspiration, home to a great many stories and legends.\""}</w:t>
      </w:r>
    </w:p>
    <w:p>
      <w:r>
        <w:t>{"question": "How are the terms \u2018codependent' and \u2018interdependent\u2019 different?", "answer": "Codependency and interdependence are both terms that describe the nature of relationships between people, but they have important differences.\n\nCodependency refers to a type of relationship where one person sacrifices their own needs and desires to accommodate the needs of the other person. It involves an excessive emotional or psychological dependence on their partner, often at the expense of their own well-being. In codependent relationships, one person may assume the role of caretaker, while the other person may display helpless, dependent, or needy behavior. This type of relationship is often unhealthy and can lead to toxic patterns of behavior.\n\nOn the other hand, interdependence refers to a relationship where both individuals rely on each other but still maintain their personal autonomy and independence. It involves a balance of give and take, where both parties are able to take care of their own needs while also supporting each other. In interdependent relationships, both individuals are able to have open and honest communication, mutual respect, and emotional support. This type of relationship is typically healthy and can lead to personal growth and fulfillment.\n\nIn summary, codependency involves sacrificing one's own needs for the sake of the other person, while interdependence involves a mutual support system while maintaining one's own sense of self."}</w:t>
      </w:r>
    </w:p>
    <w:p>
      <w:r>
        <w:t>{"question": "Identify the properties of a sphere.", "answer": "A sphere is a three-dimensional object that is perfectly round and symmetrical. Its properties include:\n\n1. Surface Area: The surface area of a sphere is given by the formula 4\u03c0r^2, where r is the radius.\n2. Volume: The volume of a sphere is given by the formula (4/3)\u03c0r^3, where r is the radius.\n3. Symmetry: A sphere has rotational symmetry about any diameter, and reflection symmetry through any plane passing through its center.\n4. Curved Surface: A sphere has a smooth and continuous curved surface with no edges or vertices. Every point on the surface is equidistant to the center.\n5. Center and Radius: The center of a sphere is a point inside the sphere that is equidistant from all points on its surface. The radius is the distance from the center to the surface.\n6. Circles: The intersection of a sphere with any plane passing through its center produces a circle.\n\nThese are some of the basic properties of a sphere."}</w:t>
      </w:r>
    </w:p>
    <w:p>
      <w:r>
        <w:t>{"question": "Design a mobile application to display the weather forecast", "answer": "The mobile application to display the weather forecast would have the following features:\n\n**Home Screen**: This screen shows the current weather in the user's location or the location set by the user. The location can be set manually or automatically detected using the GPS of the user's phone. The screen will display the current temperature, humidity, and weather condition icon showing whether it's sunny, cloudy, raining or snowing.\n\n**Hourly Forecast**: This feature shows an hourly breakdown of the weather for the next 24 hours. Users can scroll through and see the temperature, chances of precipitation, and wind speed for each hour.\n\n**Daily Forecast**: This section displays the weather for the next 7 days. It includes the high and low temperatures, precipitation chances, and a summary of the overall weather condition for each day.\n\n**Radar**: This feature displays an animated map of the user's location showing precipitation, pressure, and temperatures. It helps users to visualize the weather pattern in their area and prepare accordingly.\n\n**Alerts**: The application sends push notifications to alert users of any severe weather condition, such as heavy rain or storm, approaching their area.\n\n**Settings**: In the settings section, users can customize their experience by selecting the preferred unit of measurement (Celsius or Fahrenheit), location settings, and notification preferences.\n\n**Design**: The application would have a clean, user-friendly design with visually appealing graphics and icons. It would be easy to navigate, with all the essential features easily accessible on the home screen. The design would also incorporate themes so users can personalize the look and feel of their weather app.\n\nThis mobile application would provide an accurate and reliable weather forecast, helping users to plan their day and stay prepared for any weather condition."}</w:t>
      </w:r>
    </w:p>
    <w:p>
      <w:r>
        <w:t>{"question": "Compose a tweet with the following words: Protest, Equality, Autonomy", "answer": "\"Joining in the #protest for #equality and #autonomy, demanding a world where everyone has the freedom to live and express themselves without fear or discrimination.\""}</w:t>
      </w:r>
    </w:p>
    <w:p>
      <w:r>
        <w:t>{"question": "Generate 1-2 sentences of dialogue for 2 people discussing their plans for the weekend.", "answer": "Person 1: \"Hey, wanna go on a hike this weekend? I've been meaning to explore some trails outside the city.\"\nPerson 2: \"Sounds like a plan! Let's pack some snacks and make it a picnic too.\""}</w:t>
      </w:r>
    </w:p>
    <w:p>
      <w:r>
        <w:t>{"question": "Rank the following text according to length (shortest to longest), and output the result. - (1) \"It's a great day,\" he said. (2) \"It sure is,\" she agreed, taking in the brilliant sunshine. (3) He felt the warmth of the sun on his face and smiled, thinking of all the possibilities.", "answer": "1. \"It sure is,\" she agreed, taking in the brilliant sunshine.\n2. \"It's a great day,\" he said.\n3. He felt the warmth of the sun on his face and smiled, thinking of all the possibilities."}</w:t>
      </w:r>
    </w:p>
    <w:p>
      <w:r>
        <w:t>{"question": "Classify the following sentence into one of the following categories (political, business, education). - The University of Texas is researching more effective ways to run online classes.", "answer": "The category of this sentence is education."}</w:t>
      </w:r>
    </w:p>
    <w:p>
      <w:r>
        <w:t>{"question": "Generate a hypothetical scenario in which an individual would use the following city's public transport system. - Rio De Janeiro", "answer": "Scenario: Maria is a tourist in Rio De Janeiro who wants to spend the day sightseeing and exploring the city's vibrant culture. She is staying in a hotel in Copacabana and decides to use the public transport system to make the most of her day trip.\n\nAfter a delicious breakfast, she takes a short walk to the nearest metro station, Cardeal Arcoverde. She buys a single-ride ticket from the self-service machine and takes the metro towards Jardim Oce\u00e2nico. Her first stop is at Botafogo station where she wants to visit the Botanical Garden.\n\nAfter spending some time in the beautiful gardens, Maria takes a bus to the Lapa neighborhood to see the Selar\u00f3n Steps and the historical Arches. She uses her RioCard, a rechargeable card used by locals and visitors to pay for rides on buses, metro, ferry, and trains, to make her journey more convenient.\n\nLater, Maria takes the VLT light rail to Cinel\u00e2ndia, where she visits the National Museum of Fine Arts and the Municipal Theater. As the evening approaches, she takes a ferry to Niter\u00f3i to enjoy the stunning view of Rio de Janeiro at sunset.\n\nAt night, Maria returns to Copacabana using the metro, satisfied by her adventure in Rio de Janeiro, where the efficient public transport system allowed her to explore different areas of the city with ease."}</w:t>
      </w:r>
    </w:p>
    <w:p>
      <w:r>
        <w:t>{"question": "Explain the main cause of air pollution in the following city. - Los Angeles", "answer": "Air pollution in Los Angeles is primarily caused by vehicle emissions from the large number of cars, trucks, and transportation in the region. Other sources include industrial operations, power plants, oil refineries, and other human activities that release pollutants into the air. Additionally, the city's geographical and meteorological conditions, such as its mountains and temperature inversions, can trap pollutants and exacerbate the problem. Overall, the main cause of air pollution in Los Angeles is transportation-related emissions."}</w:t>
      </w:r>
    </w:p>
    <w:p>
      <w:r>
        <w:t>{"question": "List two disadvantages of eating the following food. - Ice cream", "answer": "1. High calorie content: Ice cream is typically high in calories, sugar, and saturated fat, which can contribute to weight gain and health issues when consumed in excess.\n\n2. Nutrient-deficient: Ice cream is not a good source of essential vitamins and minerals, and has little fiber and protein. This can make it less filling and satisfying than other foods and lead to over-indulgence."}</w:t>
      </w:r>
    </w:p>
    <w:p>
      <w:r>
        <w:t>{"question": "Identify two potential benefits of using the following technology. - Robots", "answer": "1. Efficiency and Productivity: Robots are designed to boost productivity, increase capacity, and provide consistent, high-quality output. They can automate repetitive or physically demanding tasks, which can significantly reduce the time it takes to complete a job, increase production rates, and improve overall efficiency. This frees up human workers to focus on tasks that require creativity, decision-making, and problem-solving skills.\n\n2. Improved Safety: Robots are often used to perform tasks that are hazardous, strenuous or difficult for human workers, such as working with heavy machinery, handling dangerous substances, or operating in extreme temperatures or environments. By using robots to carry out these tasks, the risk of injury or harm to human workers is greatly reduced, fostering a safer work environment. Robots can also be programmed to adhere strictly to safety protocols, reducing the risk of accidents caused by human error."}</w:t>
      </w:r>
    </w:p>
    <w:p>
      <w:r>
        <w:t>{"question": "Summarize the following abstract. - Genetic analysis of classical Hodgkin lymphoma (cHL) has been hampered by the paucity of Hodgkin cells in biopsies and their poor growth in vitro. However, a wealth of information has been obtained from cHL cell lines. Here we report results of whole-exome sequencing and karyotypic analysis of five cHL cell lines. Four genes with potentially pathogenic single nucleotide variants (SNV) were detected in three cell lines. SNV were also detected in seventeen HL-related genes and three mitosis-related genes. Copy number variants were detected in four HL-related genes in all five cell lines. Given the high degree of aneuploidy in HL, mitosis-related genes were screened for defects. One mitotic gene (NCAPD2) was amplified in all five HL cell lines, and two genes (FAM190A, PLK4) were amplified in four cell lines. These results suggest that genomic instability of HL may be due to defects in genes involved in chromosome duplication and segregation.", "answer": "The article discusses the challenges of genetic analysis of classical Hodgkin lymphoma (cHL) due to limited cell availability. However, results of whole-exome sequencing and karyotypic analysis of five cHL cell lines have provided information on potentially pathogenic single nucleotide variants (SNV) in several genes, as well as copy number variants in HL-related genes. The study also suggests that defects in genes involved in chromosome duplication and segregation may contribute to the genomic instability of HL."}</w:t>
      </w:r>
    </w:p>
    <w:p>
      <w:r>
        <w:t>{"question": "Provide a real-world example of the following concept. - Natural selection", "answer": "Natural selection is the natural process in which the individuals of a species with traits that are better adapted to their environment tend to survive and reproduce more than others, leading to the continuation and spread of those adaptive traits in the population. A real-world example of natural selection can be seen in the evolution of the peppered moth in 19th century England. \n\nBefore the industrial revolution, the peppered moth existed mostly in a light-colored form, which provided camouflage against the light-colored trees and lichens in their environment. However, as the industrial revolution progressed, the trees became darkened by soot and pollution, making the light-colored moths more visible to predators. As a result, a dark-colored variant of the moth began to appear more frequently, as they were better camouflaged against the darkened trees and had a higher chance of survival.\n\nOver time, the population of dark-colored moths increased, while the population of light-colored moths decreased, demonstrating natural selection in action. The better adapted, dark-colored moths had a higher chance of survival and reproduction, leading to a shift in the population."}</w:t>
      </w:r>
    </w:p>
    <w:p>
      <w:r>
        <w:t>{"question": "What were two repercussions of the coronavirus pandemic on the education system?", "answer": "The coronavirus pandemic has forced schools to shut down and disrupted traditional in-person methods of learning. This has resulted in two significant repercussions on the education system:\n\n1. The shift to remote/digital learning: In an effort to ensure that students continue to learn and receive instruction while schools were closed, many educational institutions shifted to online and remote instruction methods. This transition has brought with it many challenges, including a lack of infrastructure and resources, technical difficulties, and difficulty for students to adapt to the new learning environment. Moreover, there has been a growing concern about the \u2018digital divide\u2019 and how students with limited access to technology and the internet would adapt to this new form of learning.\n\n2. Widening of Education Inequality: The pandemic has had a disproportionate impact on students from disadvantaged backgrounds. Students who face socio-economic challenges or come from low-income households have been significantly impacted by the pandemic and remote instruction methods. These students may not have access to reliable internet, appropriate technology, or a conducive environment for studying. This has resulted in many students falling behind in their studies, which can have long-term impacts on their education and future prospects."}</w:t>
      </w:r>
    </w:p>
    <w:p>
      <w:r>
        <w:t>{"question": "Describe the importance of sound in a film.", "answer": "Sound is an integral component of any film, as it helps to convey emotions, create tension and suspense, and immerse the viewer in the story. Its significance cannot be overstated, as it has the power to influence and manipulate the audience's perception of the movie.  Here are the main ways in which sound is important in a film:\n\n1. Sets the tone and atmosphere: Music, sound effects and background noise can all be used to create a particular mood or atmosphere in the film. A suspenseful scene may include tense music or eerie sound effects, while a happy scene may include upbeat and cheerful music. \n\n2. Establishes character and location: The use of sound can help to establish a character\u2019s personality through their tone of voice or the way they speak. Sound can also be used to establish a location by incorporating background noise or music associated with a particular place or culture.\n\n3. Advances the plot: Sound and dialogue are essential in telling the story and advancing the plot. They help to convey important information to the audience, such as the motivations of the characters or the events that are taking place.\n\n4. Enhances the emotional impact: Sound has the ability to add to the emotional impact of a scene. For example, the use of music or sound effects can intensify a dramatic moment or enhance the emotional response of the audience.\n\n5. Creates a subtext: Sound can be used to create a subtext or an underlying message in a scene. The use of certain sounds or musical scores can suggest a hidden meaning or convey unspoken emotions.\n\nIn conclusion, sound is an incredibly important element in a film that has the power to influence the audience's experience by shaping the tone, atmosphere, characters, and plot of the story. Without sound, a film would lose much of its emotional and narrative power, and the overall viewing experience would be diminished."}</w:t>
      </w:r>
    </w:p>
    <w:p>
      <w:r>
        <w:t>{"question": "Explain the purpose and need for cleaning agents.", "answer": "Cleaning agents are substances that are used to remove dirt, stains, bad smells, and other unwanted substances from surfaces. They are essential in maintaining hygiene, preventing the spread of illnesses, and keeping our environment clean and orderly.\n\nThe purpose of cleaning agents is to facilitate the removal of dirt and other unwanted substances. By using special chemical formulations, cleaning agents are able to break down and dissolve these substances, making it easier to wipe or wash them away. This means that cleaning agents are important for ensuring that our homes, workplaces, and public spaces are kept clean and sanitary.\n\nCleaning agents are also necessary because water alone is often not enough to remove dirt and grime. While water is an effective solvent for many substances, it is not always sufficient to break down oily or greasy deposits, or to remove stubborn stains. Cleaning agents are therefore often formulated to enhance the cleaning power of water, allowing it to penetrate deeper into the surface and remove even the most stubborn dirt and grime.\n\nIn summary, cleaning agents are necessary for maintaining a clean and sanitary environment, and they serve the important purpose of enhancing the cleaning power of water, making it easier to remove dirt, stains, and other unwanted substances from surfaces."}</w:t>
      </w:r>
    </w:p>
    <w:p>
      <w:r>
        <w:t>{"question": "Identify five items of clothing needed to survive in cold weather.", "answer": "To survive in cold weather, five important items of clothing that you would need are:\n\n1. A warm coat or parka: An insulated and waterproof coat is essential for keeping your body heat in and protecting you from snow, wind, and rain. \n\n2. Thermal underwear: Worn underneath your clothes, thermal underwear is designed to trap your body heat, keeping you warm in cold temperatures.\n\n3. Hat: A significant amount of heat can be lost through the head, so wearing a warm hat can help to retain that heat, keeping you warmer overall.\n\n4. Gloves: In cold weather, your fingers are one of the first things to feel the chill. Wearing insulated gloves will help to keep your hands warm, allowing you to use them without discomfort.\n\n5. Snow boots: Your feet are also susceptible to the cold, so it\u2019s important to wear warm, waterproof boots that have good traction for walking on snow and ice. A nice pair of woolen or thermal socks will also help keep your feet warm."}</w:t>
      </w:r>
    </w:p>
    <w:p>
      <w:r>
        <w:t>{"question": "Using 10 words or less, explain what a blockchain is.", "answer": "Secure, decentralized ledger of transactions stored in blocks."}</w:t>
      </w:r>
    </w:p>
    <w:p>
      <w:r>
        <w:t>{"question": "How would you explain the differences between a modern home computer and a quantum computer?", "answer": "A modern home computer is a binary computer that uses bits to perform calculations and store information. Bits can have only one of two values: a 0 or a 1. The more bits a computer has, the more powerful it is, because it can perform more calculations faster and store more information. A modern home computer can have millions of bits and the information is processed sequentially by the standard architecture of its central processing unit. In terms of its use, these types of computers are enough for most everyday computing tasks, from basic word processing and web browsing to gaming and streaming.\n\nA quantum computer, on the other hand, is a very different type of computer. It uses quantum bits, or qubits, which can exist in multiple states at the same time, known as superposition. This means that, unlike a classical computer, a quantum computer can perform multiple calculations at the same time. Furthermore, one of the most important aspects of Quantum computing is the entanglement . Two entangled particles can be inextricably linked, meaning that the state of one particle depends on the state of the other, even if they are separated by great distances. This is much faster than a binary computer, making quantum computers much better suited to some specific types of calculations, such as factoring large numbers, simulating quantum systems, and optimizing complex systems. Because of this, quantum computers are expected to revolutionize certain fields, such as cryptography and machine learning, but they are unlikely to replace classical computers for most everyday tasks.\n\nIn summary, the main differences between a modern home computer and a quantum computer are the basic units of information (bits vs. qubits) and the way they process information. Quantum computers are better suited to some specific types of calculations, but they are not likely to replace classical computers for most tasks."}</w:t>
      </w:r>
    </w:p>
    <w:p>
      <w:r>
        <w:t>{"question": "How would you summarize the process of nuclear fission in four sentences?", "answer": "Nuclear fission is a process in which a nuclear reaction or a radioactive decay is initiated causing the nucleus of an atom to split into two or more smaller particles. This process releases a significant amount of energy in the form of gamma rays, in addition to the kinetic energy of the particles. The nuclei generated by fission are usually unstable and undergo further radioactive decays, which leads to the release of more energy. Nuclear fission is used as a source of energy by many countries that derive it from nuclear reactors, where the reaction is controlled, and in some cases, it can be used to manufacture atomic bombs."}</w:t>
      </w:r>
    </w:p>
    <w:p>
      <w:r>
        <w:t>{"question": "Translate the following expression into French: \"Never give up\".", "answer": "\"Ne jamais abandonner.\""}</w:t>
      </w:r>
    </w:p>
    <w:p>
      <w:r>
        <w:t>{"question": "Describe a situation where a security breach results in data being stolen.", "answer": "A security breach occurs when a hacker is able to exploit vulnerabilities in a company's computer system, gaining unauthorized access to sensitive information. In this scenario, imagine that the computer system of a medical records company was breached by a group of hackers. These hackers discovered a weak point in the system, perhaps through an outdated piece of software that did not receive the latest security patch. Once they gained access, the hackers were able to navigate through the system, collecting important information on patients such as medical histories, insurance information, and personal information like social security numbers and addresses. In just a few hours, the hackers stole a large amount of confidential data, which they then sold on the black market. The medical records company failed to realize the breach had occurred until several weeks later when they were notified by authorities that people's personal information was being sold online. They then had to notify customers of the data breach and work to repair the damage caused."}</w:t>
      </w:r>
    </w:p>
    <w:p>
      <w:r>
        <w:t>{"question": "Explain what a RESTful API is and provide an example.", "answer": "A RESTful API is an architectural style used for building web services that allow systems to communicate and exchange data over the Internet using the HTTP protocol. REST stands for Representational State Transfer, and its core principle is that it should treat data and functionality as resources that can be accessed using standard HTTP methods like GET, POST, PUT, DELETE, and PATCH.\n\nIn simpler terms, a RESTful API provides a standard way for different applications to interact with each other through a set of well-defined operations. This makes it possible for developers to create software that can seamlessly integrate with other systems without any need for a direct connection to the underlying database or other storage mechanisms.\n\nAn example of a RESTful API is the Twitter API, which provides developers with access to the data and functionality of the Twitter platform. Using the Twitter API, developers can retrieve information such as a user's tweets, followers, and friends, post new tweets, and perform other actions in a programmatic manner. The API is designed to accept HTTP requests, and provides responses in standard formats like JSON, making it easy for developers to integrate Twitter's data and functionality into their own applications."}</w:t>
      </w:r>
    </w:p>
    <w:p>
      <w:r>
        <w:t>{"question": "What is the most effective type of visualization supported by data science?", "answer": "In data science, the most effective type of visualization is highly dependent on the data being represented and the goals of the analysis. Some common types of visualizations used in data science include line charts, scatter plots, histograms, bar charts, heatmaps, and box plots, among others. Each of these visualizations excels at representing certain types of data or answering particular questions. For example, line charts are excellent for showing changes over time, while scatter plots are useful for identifying relationships between variables. Ultimately, the most effective visualization is the one that effectively communicates the information it contains and reveals any underlying patterns or insights in the data."}</w:t>
      </w:r>
    </w:p>
    <w:p>
      <w:r>
        <w:t>{"question": "Name five types of data frequently used in data science projects.", "answer": "Here are five types of data frequently used in data science projects:\n\n1. **Numerical Data**: This is quantitative data that can be measured and expressed as numbers. It is further subdivided into discrete data (countable values such as the number of students in a class) and continuous data (measurable values such as weight, height, or temperature).\n\n2. **Categorical Data**: This is qualitative data that can be divided into categories or groups such as gender, eye color, or marital status. Ordinal data, which can be ranked or ordered, is a type of categorical data.\n\n3. **Text Data**: This type of data is unstructured, and usually comes in the form of words or sentences. It can be obtained from social media, emails, customer feedback, and other sources, and may require natural language processing techniques to analyze.\n\n4. **Time Series Data**: This is data that is collected over time, at regular or irregular intervals. It is useful for tracking changes, making forecasts, or discovering patterns and trends.\n\n5. **Image Data**: This is data that comes in the form of digital images, which can be in various formats such as JPEG or PNG. Image data is often used in industries such as healthcare, retail, and security, and may require computer vision techniques to analyze."}</w:t>
      </w:r>
    </w:p>
    <w:p>
      <w:r>
        <w:t>{"question": "Describe the daily routine of a doctor.", "answer": "The daily routine of a doctor may vary depending on their specialization and work setting, but a typical day may look something like this:\n\n**6:00 AM** \u2013 The doctor wakes up early and gets ready for the day. Depending on their personal preferences, they may go for a run, do yoga or meditate before starting their day.\n\n**7:30 AM** \u2013 The doctor has breakfast and goes over their schedule for the day. They respond to any urgent emails or calls and plan their day accordingly.\n\n**8:30 AM** \u2013 The doctor arrives at the hospital, clinic or office and begins to see patients. This may involve meeting with patients for consultations, diagnosing their conditions, and developing treatment plans. They may also conduct minor procedures or surgeries, depending on their specialization.\n\n**12:00 PM** \u2013 Lunch break. The doctor takes a break to eat, rest and recharge.\n\n**1:00 PM** \u2013 More patient visits. This may involve follow up appointments, reviewing test results, working with other healthcare professionals to develop a holistic approach for the patient\u2019s care.\n\n**5:00 PM** \u2013 The doctor finishes seeing patients for the day and spends time writing up notes, updating medical records and filling out paperwork.\n\n**6:00 PM** \u2013 The doctor may attend a meeting or conference with other healthcare professionals to discuss cases, stay up to date with the latest medical advancements and research, or discuss hospital or clinic policies and procedures.\n\n**8:00 PM** - The doctor arrives home and spends time with their family, perhaps having dinner and spending time with their children before they go to bed. They may spend an hour catching up on emails or reviewing patient cases.\n\n**9:00 PM** \u2013 The doctor unwinds, possibly reading, watching TV or spending time on their hobbies. \n\n**10:00 PM** \u2013 The doctor goes to bed, ready to start another day.\n\nThis is just one example of a possible daily routine for a doctor. The specifics of their day may vary depending on their place of work, their specialization, and the needs of their patients. However, one thing that remains constant is their dedication to their patients and their commitment to providing them with the best care possible."}</w:t>
      </w:r>
    </w:p>
    <w:p>
      <w:r>
        <w:t>{"question": "Formulate a hypothesis to explain why the prices of housing are higher in cities.", "answer": "One potential hypothesis to explain why the prices of housing are higher in cities could be due to the high demand and limited supply of housing options in urban areas. Cities often attract large populations due to the abundance of job opportunities, entertainment, and cultural attractions. As a result, the demand for housing in cities can exceed the available supply, which can lead to an increase in prices. Additionally, the cost of land in cities is generally higher due to the high demand for space, which can also contribute to the higher prices of housing."}</w:t>
      </w:r>
    </w:p>
    <w:p>
      <w:r>
        <w:t>{"question": "Compose a short poem with the following words: beauty, dream, sun and blue.", "answer": "In a world of blue and gold,\nLies a beauty to behold,\nA dream as bright as the sun,\nA sight that can't be undone."}</w:t>
      </w:r>
    </w:p>
    <w:p>
      <w:r>
        <w:t>{"question": "Redact the given text to remove all names and addresses - The address of John Doe is 1234 Main Street, Anytown, XY 12222.", "answer": "The address of [REDACTED] is [REDACTED]."}</w:t>
      </w:r>
    </w:p>
    <w:p>
      <w:r>
        <w:t>{"question": "What is the value of 5 to the power of 4?", "answer": "The value of 5 to the power of 4 is 625."}</w:t>
      </w:r>
    </w:p>
    <w:p>
      <w:r>
        <w:t>{"question": "Convert the numbers written in words into its numeric equivalents. - sixteen thousand five hundred fifty-four", "answer": "16,554"}</w:t>
      </w:r>
    </w:p>
    <w:p>
      <w:r>
        <w:t>{"question": "Generate possible uses of a smartphone.", "answer": "1. Communication: making calls, sending messages and emails.\n2. Web browsing: accessing news, social media, online shopping, and research.\n3. Entertainment: playing games, listening to music, watching videos and movies.\n4. Navigation: using GPS and map apps for directions and location tracking.\n5. Mobile banking: managing finances, paying bills and transferring money.\n6. Photography and videography: capturing photos and videos, editing and sharing them on social media.\n7. Productivity: using note-taking, reminder and calendar apps, to-do lists and document creation.\n8. Health and fitness: tracking workouts, calorie intake, sleep and mindfulness through various health apps.\n9. Virtual work and education: attending meetings, virtual classes or webinars.\n10. Home automation: controlling smart devices, such as lights, security systems and thermostats."}</w:t>
      </w:r>
    </w:p>
    <w:p>
      <w:r>
        <w:t>{"question": "Add an example and rephrase the following theorems. - Pythagorean Theorem: The square of the hypotenuse of a right triangle equals the sum of the squares of the other two sides.", "answer": "Rephrased: In a right triangle, the length of the longest side squared is equal to the sum of the squares of the lengths of the other two sides.\n\nExample: Imagine a right triangle with two sides measuring 3 and 4 units respectively. According to the Pythagorean theorem, the square of the hypotenuse (the longest side) is equal to 3^2 + 4^2, which is 9 + 16, which equals 25. So, the length of the hypotenuse is the square root of 25, which is 5 units."}</w:t>
      </w:r>
    </w:p>
    <w:p>
      <w:r>
        <w:t>{"question": "Create a unique HTML tag with associated text.", "answer": "```\n&lt;custom&gt;Welcome to my new custom HTML tag!&lt;/custom&gt;\n```"}</w:t>
      </w:r>
    </w:p>
    <w:p>
      <w:r>
        <w:t>{"question": "Describe the end product of this recipe. - Ingredients \n- 2 cups of flour \n- 2/3 cup of sugar \n- 1/2 cup of butter \n- 1/2 teaspoon of baking powder \n- 1/2 teaspoon of salt \n- 2 eggs \n- 1 teaspoon of vanilla", "answer": "The end product of this recipe is a sweet baked good that combines the base of flour, sugar, and butter with the rising agent of baking powder, the flavor enhancing components of salt and vanilla, and the binding properties of eggs. The result could be a batch of cookies, a cake, or some other dessert depending on the specific instructions for mixing and cooking these ingredients."}</w:t>
      </w:r>
    </w:p>
    <w:p>
      <w:r>
        <w:t>{"question": "Suggest a tool that can be used to create presentations.", "answer": "One popular tool that can be used to create presentations is **Microsoft PowerPoint**. It offers a variety of templates, design themes, and tools to add text, images, charts, and multimedia elements to your slides. Additionally, there are many other online presentation tools available, such as **Google Slides**, **Prezi**, and **Canva**, that offer similar features and are also great options for creating engaging and visually appealing presentations."}</w:t>
      </w:r>
    </w:p>
    <w:p>
      <w:r>
        <w:t>{"question": "List four components of data science.", "answer": "1. Data collection and management: This involves gathering, organizing, storing, and maintaining data from various sources in a structured form that can be easily accessed and analyzed.\n\n2. Data analysis: This is the process of inspecting, cleaning, transforming, and modeling data to discover useful information, identify patterns, and make informed decisions.\n\n3. Machine learning: This is a branch of artificial intelligence that involves building and training models that can automatically learn and improve their performance from data, without being explicitly programmed.\n\n4. Data visualization and communication: This involves presenting complex data in a clear, understandable, and visually appealing way, to effectively communicate insights and findings to stakeholders."}</w:t>
      </w:r>
    </w:p>
    <w:p>
      <w:r>
        <w:t>{"question": "Provide advice on how to effectively use a to-do list.", "answer": "A to-do list is a powerful tool to help you keep track of everything you need to do and increase your productivity. Here are some tips on how to effectively use a to-do list:\n\n1. Keep it simple: Your to-do list should help you to focus on the most important tasks. Avoid adding too many things that can overwhelm you. Instead, try to concentrate on a few important items.\n\n2. Prioritize: Assign a priority level to each task on your list based on its importance and urgency. Tackle the high-priority tasks first and work your way down the list.\n\n3. Break it down: Break down larger tasks into smaller, more manageable tasks. This way you will feel more in control and you will be more likely to actually get them done.\n\n4. Be specific: Each item on your list should be a specific action that you can complete in one sitting. Use verbs to describe your tasks (e.g., \"Call John\", \"Write report\" or \"Clean kitchen\").\n\n5. Keep it visible: Keep your to-do list in a place where you can easily see it. This way you will be reminded of what you need to do and it will help you to stay focused.\n\n6. Review regularly: Take a few minutes each day to review your to-do list, updating it as necessary. This will help you to stay on track and also gives you a chance to celebrate your progress.\n\n7. Be flexible: Do not be too hard on yourself if you do not complete everything on your list. Life is unpredictable and other things may come up. Be open to re-prioritizing your list and adjusting it to fit your changing needs.\n\nIn conclusion, a to-do list can be a highly effective tool for organizing and managing your time if used correctly. Remember to keep it simple, prioritize, break it down, be specific, keep it visible, review regularly and be flexible, and you'll soon find that you're able to get more done in less time."}</w:t>
      </w:r>
    </w:p>
    <w:p>
      <w:r>
        <w:t>{"question": "Generate a list of reasons why someone might procrastinate.", "answer": "1. Overwhelm: feeling overwhelmed by the scope or complexity of the task\n2. Fear of failure: the fear of not being able to complete a task successfully\n3. Perfectionism: the belief that everything must be perfect, and the fear of making mistakes\n4. Poor time management: difficulty in prioritizing tasks and managing time effectively\n5. Lack of motivation: not feeling inspired or driven to complete a task\n6. Distractions: being easily distracted by other activities or external stimuli\n7. Procrastination habit: the act of procrastinating has become a habit or learned behavior\n8. Unclear goals: not having a clear understanding of what needs to be accomplished\n9. Negative beliefs: holding onto negative beliefs about one's abilities or the task itself\n10. Difficulty focusing: difficulty in maintaining focus and concentration on a task."}</w:t>
      </w:r>
    </w:p>
    <w:p>
      <w:r>
        <w:t>{"question": "Compare and contrast \"Romantic Poetry\" and \"Victorian Poetry\".", "answer": "Romantic Poetry and Victorian Poetry are two literary movements that occurred in the late 18th to mid 19th century, and mid-to-late 19th century respectively. While there are some similarities between the two movements, there are also some notable differences that distinguish them from each other. Here's an overview of both movements and a comparison of their main features.\n\nRomantic Poetry: \n\nRomanticism was an artistic movement that originated in Europe and spread across the world from the late 18th to the mid-19th century. Romantic poets placed a heavy emphasis on emotion, individuality, and the beauty of nature. Their work often focused on the inner experiences of the individual, with themes such as love, longing, and the supernatural. They celebrated the wild, untamed aspects of nature and often portrayed it as a powerful force that could inspire and heal. Some of the most prominent Romantic poets include William Wordsworth, Samuel Taylor Coleridge, John Keats, Percy Bysshe Shelley, and Lord Byron.\n\nVictorian Poetry:\n\nVictorian Poetry, on the other hand, refers to the poetry written during the reign of Queen Victoria, from the mid-to-late 19th century. This period saw rapid industrialization and urbanization, and the poetry of the Victorian era often reflected these changes. Victorian poets wrote about the social issues of their time, including poverty, child labor, and the plight of the working class. They also explored themes such as love, loss, and the transience of life. Some of the most well-known Victorian poets include Alfred Lord Tennyson, Robert Browning, Elizabeth Barrett Browning, and Matthew Arnold.\n\nComparison:\n\nOne of the main differences between Romantic and Victorian poetry is the subject matter. While Romantic poets focused on nature and the individual, Victorian poets were more concerned with social issues and the changes brought about by industrialization. Romantic poetry often celebrated the beauty of the natural world, while Victorian poetry was more likely to reflect the realities of urban life.\n\nIn terms of style, Romantic poetry is known for its lyrical quality and use of vivid imagery to evoke emotion. Victorian poetry, on the other hand, is often more narrative and realistic, using language to convey a message or tell a story. Additionally, Romantic poets often used traditional forms such as the sonnet and the ode, while Victorian poets experimented with new forms and structures.\n\nIn conclusion, Romantic and Victorian poetry are two distinct movements, each with its own unique characteristics and themes"}</w:t>
      </w:r>
    </w:p>
    <w:p>
      <w:r>
        <w:t>{"question": "Summarize a computer system and its components. - A computer system is composed of hardware and software components that together enable it to perform its various functions.", "answer": "A computer system consists of hardware and software components that allow it to carry out its functions."}</w:t>
      </w:r>
    </w:p>
    <w:p>
      <w:r>
        <w:t>{"question": "Classify the following sentence into a grammatical form. - The flowers will bloom in the spring.", "answer": "The sentence is in the simple future tense."}</w:t>
      </w:r>
    </w:p>
    <w:p>
      <w:r>
        <w:t>{"question": "Name some typical characteristics of the Victorian era.", "answer": "The Victorian era, named after Queen Victoria's reign from 1837 to 1901, was a period of major social, political, and cultural changes in Britain. Some typical characteristics of this era include:\n\n1. Industrialization and urbanization: The Victorian era saw a boom in industrialization and urban growth, with the rise of cities, factories, and advancements in technology.\n\n2. Social stratification: Society was highly stratified, with strict social and class hierarchies. The growing middle class gained more power, while the working class struggled in poverty.\n\n3. Morality and etiquette: Victorian society placed a strong emphasis on morality, with strict codes of conduct dictating behavior, speech, and dress.\n\n4. Domesticity and family values: The Victorian era idealized the home and family life, with women expected to uphold domestic duties, while men were the breadwinners.\n\n5. Scientific and cultural advancements: This period saw great advancements in science, literature, and the arts, with the emergence of famous authors, poets, and scientists.\n\n6. Imperialism and colonial expansion: Britain's empire expanded during the Victorian era, with the colonization of several countries and territories.\n\n7. Gender roles and expectations: Women were expected to adhere to strict gender roles, with limited opportunities for education and work. The suffrage movement began to gain strength during this era, advocating for women's rights."}</w:t>
      </w:r>
    </w:p>
    <w:p>
      <w:r>
        <w:t>{"question": "Simulate a conversation for two people introducing themselves for the first time.", "answer": "Person 1: Hi, my name is John. Nice to meet you!\n\nPerson 2: Hi John, my name is Sarah. It's lovely to meet you too.\n\nJohn: It's always nice to meet new people. So, tell me something interesting about yourself, Sarah.\n\nSarah: Let's see... I\u2019m actually a photographer. I love taking pictures of nature, especially landscapes.\n\nJohn: That's pretty cool! I've always enjoyed photography but never had the eye for it.\n\nSarah: Thank you. How about you, John? What do you enjoy doing?\n\nJohn: I'm really into music. I play the guitar and I also like to write my own songs.\n\nSarah: That's fantastic! Are you in a band or something?\n\nJohn: No, not at the moment. But I'm thinking about starting one in the near future.\n\nSarah: That sounds exciting! I'd love to hear your music sometime.\n\nJohn: For sure! I'd be more than happy to share it with you. Maybe we can collaborate on a creative project together one day.\n\nSarah: That would be amazing! I'm looking forward to it."}</w:t>
      </w:r>
    </w:p>
    <w:p>
      <w:r>
        <w:t>{"question": "Describe the taste of chicken soup.", "answer": "The taste of chicken soup can vary depending on the specific recipe and ingredients used. However, in general, chicken soup has a savory, comforting, and slightly salty flavor. The broth is usually made from chicken bones, which gives the soup a rich, deep flavor. Other common ingredients like onions, garlic, and herbs like thyme and rosemary add extra layers of taste, making the soup even more flavorful. The chicken meat itself is tender and juicy, adding to the overall comforting mouthfeel of the soup. Additionally, vegetables like carrots, celery, and peas can add a subtle sweetness and freshness to the dish. Overall, chicken soup has a warm, satisfying taste that is beloved by many."}</w:t>
      </w:r>
    </w:p>
    <w:p>
      <w:r>
        <w:t>{"question": "Rewrite the sentence to make it have the same meaning but with different words - Global warming is a major threat to our environment.", "answer": "The phenomenon of rising temperatures poses a significant danger to our surroundings."}</w:t>
      </w:r>
    </w:p>
    <w:p>
      <w:r>
        <w:t>{"question": "Create an analogy to explain how the sun provides energy", "answer": "Picture the Sun as a giant bakery in the center of the solar system. Just as a bakery uses its ovens to bake goods, the Sun uses its nuclear reactions to produce energy. The energy is released in the form of light and heat, which can be thought of as freshly baked goods that are taken out of the oven.\n\nLike a delivery truck that takes the baked goods from the bakery to stores, the light and heat from the Sun travels through space until it reaches the Earth. Here on Earth, we consume the sunlight and use it to power our daily lives, just as we would consume freshly baked bread for energy. Plants use the sunlight to produce their own food and grow, while solar panels use the sunlight to generate electricity.\n\nJust as a bakery produces more baked goods than any one person can consume, the Sun produces more energy than the Earth could ever use. It's a continuous supply of energy, baked fresh every day, that keeps our planet running."}</w:t>
      </w:r>
    </w:p>
    <w:p>
      <w:r>
        <w:t>{"question": "Create a timeline of the civil rights movement", "answer": "The timeline of the civil rights movement:\n\n- **1954**: Brown v. Board of Education case rules segregation in public schools unconstitutional.\n- **1955**: Rosa Parks refuses to give up her seat on a Montgomery, Alabama bus, leading to the Montgomery Bus Boycott.\n- **1957**: The Southern Christian Leadership Conference (SCLC) is formed by Dr. Martin Luther King Jr. and other leaders to coordinate nonviolent protests for civil rights.\n- **1960**: Four African American students stage a sit-in at a Woolworth's lunch counter in Greensboro, N.C., sparking similar protests around the South.\n- **1961**: The Freedom Rides begin, where interracial groups of activists ride buses throughout the South to challenge segregation.\n- **1962**: James Meredith becomes the first African American student to integrate the University of Mississippi.\n- **1963**: Dr. Martin Luther King Jr. delivers his famous \"I Have a Dream\" speech during the March on Washington.\n- **1964**: The Civil Rights Act of 1964 is passed, banning discrimination in employment and public accommodations based on race, color, religion, sex or national origin.\n- **1965**: The Voting Rights Act of 1965 is passed, banning discriminatory voting practices.\n- **1968**: Dr. Martin Luther King Jr. is assassinated in Memphis, Tennessee, leading to riots in many cities.\n\nThis timeline captures some of the pivotal moments in the civil rights movement, but it is by no means exhaustive. The struggle for civil rights and equality continues to this day."}</w:t>
      </w:r>
    </w:p>
    <w:p>
      <w:r>
        <w:t>{"question": "Summarize the advantages of studying abroad", "answer": "Studying abroad has several advantages, including the opportunity to experience new cultures, improve language skills, expand global network, enhance career opportunities, personal growth and development, and broaden one's perspective on the world. It pushes individuals out of their comfort zone, exposing them to new challenges, ideas, and people, which promotes independence and self-confidence. Studying abroad also allows students to stand out in the job market, as it shows future employers the ability to adapt to new environments, communicate across cultures and take on new challenges."}</w:t>
      </w:r>
    </w:p>
    <w:p>
      <w:r>
        <w:t>{"question": "Give a metric to evaluate a natural language processing model.", "answer": "There are several metrics that can be used to evaluate the performance of a natural language processing (NLP) model. Some of the commonly used metrics include:\n\n1. Accuracy: This measures the percentage of correctly predicted data points out of all predictions made by the model. It is a suitable metric for binary classification tasks in NLP, such as sentiment analysis.\n\n2. F1 Score: This is the harmonic mean of precision (the ratio of true positives to the total number of predicted positives) and recall (the ratio of true positives to the total number of actual positives). It is particularly useful for evaluating models dealing with imbalanced data.\n\n3. BLEU (Bilingual Evaluation Understudy) Score: This is widely used for evaluating the quality of machine translations. It measures how similar the generated translation is to a set of human reference translations.\n\n4. Perplexity: This is commonly used to evaluate language models. It measures how well a model predicts a given text. Lower perplexity indicates better model performance.\n\n5. ROUGE (Recall-Oriented Understudy for Gisting Evaluation): This is used to evaluate text summarization models. It measures the overlap between the generated summary and a set of human reference summaries.\n\nOverall, the choice of metric depends on the specific NLP task and the goals of the model."}</w:t>
      </w:r>
    </w:p>
    <w:p>
      <w:r>
        <w:t>{"question": "Identify the differences between two text messages. - Message 1: I want to watch movies with you.\nMessage 2: I want to watch a movie with you.", "answer": "The difference between the two messages is that in Message 1 the word 'movies' is plural, suggesting that the person wants to watch multiple movies with the recipient, while in Message 2 the word 'movie' is singular, suggesting that the person wants to watch only one movie."}</w:t>
      </w:r>
    </w:p>
    <w:p>
      <w:r>
        <w:t>{"question": "Write a one-sentence header for dataset cleaning tool webpage.", "answer": "\"Effortlessly clean and transform your messy datasets with our powerful tool.\""}</w:t>
      </w:r>
    </w:p>
    <w:p>
      <w:r>
        <w:t>{"question": "Explain what a convolutional neural network (CNN) could be used for in NLP.", "answer": "A CNN is a type of artificial neural network commonly used in image recognition and processing tasks, as they are very efficient at detecting and preserving spatial patterns in images. However, CNNs can also be applied to natural language processing (NLP) tasks. \n\nIn the context of NLP, a CNN can be used to detect specific patterns or features in textual data, such as sentiment or particular linguistic structures. This is done by representing words or sequences of words as numerical vectors and then applying convolutional filters and pooling operations to capture local dependencies and reduce the dimensionality of the data. The output of the convolutional layers is then fed into fully connected layers for classification or prediction tasks.\n\nCNNs have been successfully applied to various NLP tasks, such as sentiment analysis, text classification, and named entity recognition. For example, a CNN can be trained to detect positive, negative, or neutral sentiment in customer reviews by learning to recognize specific patterns or combinations of words associated with each sentiment."}</w:t>
      </w:r>
    </w:p>
    <w:p>
      <w:r>
        <w:t>{"question": "Explain why specific information extraction is difficult to perform.", "answer": "Specific information extraction refers to the process of automatically extracting structured data from unstructured, semi-structured or natural language text. While there have been significant advancements in natural language processing and machine learning, specific information extraction can still be challenging to perform because of several factors.\n\nFirst, language is inherently complex and diverse. There are different ways to express the same idea or convey the same information. The text may contain errors, colloquialism, abbreviations, or use jargon that may confuse the system. Accurately interpreting these variations can be challenging even for humans, let alone machines.\n\nSecond, the context in which the information appears matters a great deal. Words can have different meanings depending on the context. For instance, the word \"bank\" can refer to a financial institution, the side of a river, or an aircraft maneuver. The system must be able to determine the meaning based on the context, which can be quite challenging.\n\nThird, information extraction may require domain knowledge. For example, extracting information from scientific or medical texts may require the system to have an understanding of the specific terminology, concepts, and relationships within that domain.\n\nFourth, unstructured text can contain irrelevant or redundant information, and determining what is relevant and what is not may require human-like reasoning and inference capabilities not yet fully developed in existing systems.\n\nIn summary, specific information extraction can be difficult to perform because language is complex, the context matters, domain knowledge may be necessary, and determining what is relevant may require human-like reasoning. Despite these challenges, great progress has been made and continues to be made in the field of information extraction."}</w:t>
      </w:r>
    </w:p>
    <w:p>
      <w:r>
        <w:t>{"question": "Explain what an n-gram language model is", "answer": "An n-gram language model is a type of statistical language model that is used to predict the probability of a sequence of words in a phrase or a sentence. It is based on the Markov assumption that the probability of a word depends only on a fixed number of preceding words known as the Markov order. The n in the n-gram represents the number of words considered for the prediction of the next word.\n\nFor instance, let's take an example of a trigram model where n=3, which means it will take into account the last two words to determine the probability of the next word in the sequence. So given the sentence \"I like to swim in the,\" the trigram will consider the words 'in the' and assign probabilities for each possible next word. The word that has the highest probability of coming next will be chosen.\n\nN-gram language models are trained on large corpora of text data and rely on counting the frequency of n-grams in the data to estimate their probability within any given text sequence. They are widely used in many natural language processing applications such as speech recognition, machine translation, text generation, and text classification. While n-gram language models have their limitations and can run into the problem of data sparsity, they are simple to implement and have proven to be effective."}</w:t>
      </w:r>
    </w:p>
    <w:p>
      <w:r>
        <w:t>{"question": "You are provided with two paragraphs. Count the number of adjectives in the second paragraph. - The sky was gloomy, with dark clouds shrouding the sun. The wind howled ominously, like a wolf in the night. Suddenly, a bolt of lightning cleaved the sky in two, followed by a loud crack of thunder.\n\nThe lightning illuminated the forest. In its brief flash, I saw the trees in stark detail. The ancient trees had gnarled bark and bulbous branches, along with leaves of various sizes.", "answer": "The number of adjectives in the second paragraph is 8. The adjectives are: lightning, brief, stark, ancient, gnarled, bulbous, various, and sizes."}</w:t>
      </w:r>
    </w:p>
    <w:p>
      <w:r>
        <w:t>{"question": "You are provided with two sentences. Combine them into one sentence with a dependent clause. - He bought a new car. It was expensive.", "answer": "He bought a new car, which was expensive."}</w:t>
      </w:r>
    </w:p>
    <w:p>
      <w:r>
        <w:t>{"question": "Write a slide title for a presentation about online learning.", "answer": "\"Exploring the Benefits and Challenges of Online Learning\""}</w:t>
      </w:r>
    </w:p>
    <w:p>
      <w:r>
        <w:t>{"question": "Make a list of activities to teach a 3-year-old the concept of shapes.", "answer": "Here is a list of activities that can be used to teach a 3-year-old the concept of shapes:\n\n1. Shape sorting: Provide the child with a shape sorter toy or create one using a cardboard box with cutouts of different shapes. Encourage the child to match and sort the shapes into their corresponding holes.\n\n2. Drawing and Tracing: Draw different shapes on a piece of paper and encourage the child to trace them. You can also provide the child with shape stencils to help them draw the shapes on their own.\n\n3. Books on Shapes: Read books to the child that are specifically designed to teach the concept of shapes, such as \"Shapes, Shapes, Shapes\" by Tana Hoban or \"Color Zoo\" by Lois Ehlert.\n\n4. Shape Scavenger Hunt: Create a scavenger hunt by hiding different shaped objects around the room or house. Ask the child to find all the objects and sort them into separate piles based on their shape.\n\n5. Playdough: Provide the child with playdough and shape cutters. Encourage them to press the shape cutters into the dough to create different shapes. You can also ask them to roll the playdough into a ball and then flatten it to create a circle, or roll it into a rope and then shape it into a square or triangle.\n\n6. Puzzle: Provide the child with a simple shape puzzle and encourage them to match the pieces to the correct spot on the board. As the child becomes more advanced, try puzzles with more complex shapes such as ovals, diamonds, and hexagons.\n\n7. Building Blocks: Provide the child with a set of blocks in different shapes and sizes. Encourage the child to stack and build with the blocks, and talk about the different shapes they are using."}</w:t>
      </w:r>
    </w:p>
    <w:p>
      <w:r>
        <w:t>{"question": "Design a suitable curriculum for a 5th-grade student studying English.", "answer": "Here is a suggested curriculum for a 5th-grade student studying English:\n\nI. Language Skills:\n    A. Vocabulary:\n        1. Word etymology - prefixes, suffixes, and roots\n        2. Understanding and correctly using synonyms and antonyms\n        3. Context clues\n    B. Grammar &amp; Mechanics:\n        1. Parts of speech\n        2. Sentence structure\n        3. Subject-verb agreement\n        4. Types of sentences (declarative, interrogative, imperative, exclamatory)\n        5. Punctuation and capitalization\n    C. Spelling: \n        1. Spelling patterns and rules\n        2. High-frequency words and commonly misspelled words\n    D. Handwriting: \n        1. Review of cursive writing\n\nII. Reading:\n    A. Comprehension Strategies:\n        1. Making predictions and inferences\n        2. Summarizing\n        3. Identifying and explaining the main idea and supporting details\n        4. Forming and defending opinions from information gathered\n        5. Reading critically\n    B. Literature:\n        1. Identifying the elements of a story (plot, setting, characters, theme)\n        2. Analyzing, comparing, and contrasting different genres (fiction, non-fiction, poetry, drama)\n        3. Making connections between literature and real-world events\n    C. Reading Fluency:\n        1. Reading with expression and accuracy\n        2. Using phrasing and pausing appropriately\n        3. Increasing reading speed\n\nIII. Writing:\n    A. Writing Process:\n        1. Prewriting: brainstorming, researching, outlining\n        2. Drafting: Writing a first draft\n        3. Revising: Making changes to content and organization\n        4. Editing: Correcting grammar, spelling, and punctuation errors\n        5. Publishing: Sharing the final piece of writing\n    B. Writing Genres:\n        1. Narrative writing: Developing characters, setting, and plot\n        2. Informative writing: Organizing facts and information to clearly inform or explain a topic\n        3. Persuasive writing: Forming and defending an opinion using factual evidence and logical reasoning\n    C. Writing Mechanics:\n        1. Writing complete sentences with correct grammar\n        2."}</w:t>
      </w:r>
    </w:p>
    <w:p>
      <w:r>
        <w:t>{"question": "Guess the correct answer for this question: What is the capital of Spain?", "answer": "The capital of Spain is Madrid."}</w:t>
      </w:r>
    </w:p>
    <w:p>
      <w:r>
        <w:t>{"question": "Explain how a neural network can be used to recognize handwritten words.", "answer": "A neural network can be used to recognize handwritten words by training it on a large dataset of examples, where the input is an image of a handwritten word and the output is the corresponding text. The network is composed of several layers of interconnected artificial neurons that learn to recognize patterns in the data by adjusting their connections through an iterative process.\n\nDuring the training process, the network analyzes each image and predicts the text of the handwritten word. With each prediction, the computer calculates the error or the difference between the predicted value and the actual value \u2013 this is known as the cost or loss function. The goal of training is to minimize the cost and improve the predictive power of the neural network.\n\nOne method of minimizing the cost is by using backpropagation, where the error is propagated backwards through the network and the connection weights between neurons are adjusted to reduce the error. This process is repeated for many iterations until the network can correctly classify the handwritten words with high accuracy.\n\nOnce the network is adequately trained, it can be used to recognize new handwritten words by passing the image through the network and interpreting the output as the predicted text. By using such neural network architectures, the computer can identify complex patterns and nuances in handwriting, making it capable of recognizing and transcribing handwritten words accurately."}</w:t>
      </w:r>
    </w:p>
    <w:p>
      <w:r>
        <w:t>{"question": "Design a social media marketing campaign for a luxury car company.", "answer": "A successful social media marketing campaign for a luxury car company would focus on highlighting the brand's exclusivity, innovation and superior performance, while also connecting with the target audience on an emotional level. Here are some elements that could be included in such a campaign:\n\n1. Visuals: Use high-quality images and videos to showcase the luxury cars, highlighting their sleek designs, interiors and features. Provide a glimpse into the lifestyle of those who drive these cars, with photos of the cars in exotic locations, and being used for thrilling road trips or weekend getaways.\n\n2. Influencer Marketing: Partner with social media influencers and bloggers, especially those who have a sizeable following in the luxury and automotive space. Have them create original content featuring the cars, sharing their experiences and reviews with their followers.\n\n3. Hashtags and Campaigns: Create branded hashtags that can be used by customers to share their own photos and experiences with the car. Launch mini-campaigns and promotions that incentivize social media sharing, such as offering exclusive discounts or rewards to users who share the most compelling photos or stories of their experiences with the car.\n\n4. User-Generated Content: Encourage customers to share their own stories and experiences with the car, and feature their content on the company's social media channels. This will help to personalize the brand, and create a community of engaged and passionate customers.\n\n5. Interactive Features: Utilize the interactive features of social media platforms, such as Instagram stories and polls, to engage with followers and get real-time feedback. This can help to create a sense of community, and provide valuable insights for future product development and marketing strategies.\n\nOverall, the campaign should center around the idea of exclusivity, luxury and creating unforgettable experiences, leveraging the visual nature of social media to showcase the brand in its best light. By building genuine relationships with customers and influencers, and creating a buzz around the brand, the luxury car company can drive engagement, build brand loyalty, and ultimately increase sales."}</w:t>
      </w:r>
    </w:p>
    <w:p>
      <w:r>
        <w:t>{"question": "Find the area of this triangle: A = (-2, 3), B = (1, 0), C = (0, -2).", "answer": "To find the area of a triangle given the coordinates of its three vertices, we can use the Shoelace formula. Using this formula, the area of the triangle is given by:\n\n0.5 x |x1(y2-y3)+x2(y3-y1) + x3(y1-y2)|\n\nWhere (x1, y1), (x2, y2), and (x3, y3) are the coordinates of the triangle's vertices.\n\nSubstituting the coordinates of points A, B and C into the formula, we have:\n\n0.5 x | (-2) (0 - (-2)) + (1) ((-2)-3) + 0 (3-0) | \n= 0.5 x |4 -5 + 0|\n= 0.5 x |-1|\n= 0.5\n\nSo, the area of the triangle with vertices A = (-2, 3), B = (1, 0), and C = (0, -2) is 0.5 square units."}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