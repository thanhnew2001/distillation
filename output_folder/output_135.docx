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"Name five common artificial intelligence algorithms.", "answer": "1. Decision Tree: A decision tree is a flowchart-like structure that is used for making decisions in artificial intelligence, machine learning, and statistical analysis.\n\n2. Na\u00efve Bayes: Na\u00efve Bayes is a probabilistic machine learning algorithm that uses Bayes Theorem to make predictions based on prior knowledge and observed data.\n\n3. Support Vector Machines (SVM): Support Vector Machines are supervised learning algorithms which are used for classification or regression analysis.\n\n4. Artificial Neural Networks (ANN): Artificial Neural Networks are a type of machine learning algorithm that are modeled after the structure and function of the human brain. \n\n5. Genetic Algorithms: Genetic Algorithms are a type of heuristic search algorithm inspired by the process of natural selection in biology. They are used for optimizing solutions to problems by simulating the natural process of evolution."}</w:t>
      </w:r>
    </w:p>
    <w:p>
      <w:r>
        <w:t>{"question": "List three laptop accessories that a college student might need.", "answer": "1. Laptop sleeve or case: A laptop sleeve or case offers additional protection, reduces the chance of scratches and damages that may occur while carrying the laptop between classes or when traveling.\n\n2. External hard drive: An external hard drive can provide additional storage space for files, projects, and coursework that can easily be transported and accessed. This also helps students to keep a back up of their important data.\n\n3. Noise-canceling headphones: Noise-canceling headphones can be useful for college students to block out any distractions and background noise while studying, attending virtual lectures, or completing assignments."}</w:t>
      </w:r>
    </w:p>
    <w:p>
      <w:r>
        <w:t>{"question": "Develop a list of safety precautions that should be taken while using a laptop.", "answer": "1. Keep liquids away from the laptop to avoid accidental spills damaging the device.\n\n2. Do not obstruct the cooling vents on the laptop as this could cause it to overheat.\n\n3. Always use a surge protector to protect the laptop from power fluctuations.\n\n4. Consider using a laptop lock when the device is left unattended in a public place.\n\n5. Keep the laptop on a hard and flat surface, not on your lap, bed or any soft surface that could impair ventilation.\n\n6. Be cautious when downloading and installing software from the internet. Only download from trusted and reputable sources to prevent harm from malware or viruses.\n\n7. Keep the laptop clean and free from dust, as it can block air vents and cause the device to overheat.\n\n8. Avoid exposing the laptop to extreme temperatures, both hot and cold, to prevent damage to the battery and other components.\n\n9. Always handle the laptop with care. Avoid dropping, throwing or placing heavy objects on the device.\n\n10. Regularly backup important data to an external drive or cloud storage to prevent loss of data in the event of a malfunction or crash."}</w:t>
      </w:r>
    </w:p>
    <w:p>
      <w:r>
        <w:t>{"question": "Generate a list of measurements to take when designing a game character.", "answer": "Here is a list of measurements to take when designing a game character:\n1. Height \n2. Body proportions (length of torso, arms and legs)\n3. Head circumference and face shape\n4. Waist and hip measurements\n5. Chest or bust measurements\n6. Shoulder width\n7. Arm length and bicep circumference\n8. Thigh circumference and inseam length\n9. Foot and shoe size\n10. Hand and glove size\n11. Eye placement and size\n12. Nose shape and size\n13. Ear size and placement\n14. Mouth shape and size\n15. Hair length and style.\n\nThese measurements can help achieve a realistic and proportionate character design, and can be adjusted as needed for stylized designs."}</w:t>
      </w:r>
    </w:p>
    <w:p>
      <w:r>
        <w:t>{"question": "Combine the given phrases in a meaningful way. - Put the files | In the folder", "answer": "\"Put the files in the folder.\""}</w:t>
      </w:r>
    </w:p>
    <w:p>
      <w:r>
        <w:t>{"question": "Generate a sketch of a mountain landscape", "answer": "I'm sorry, but I'm an AI language model, and I'm capable of generating text-based content. I'm not capable of creating or drawing images. However, I can describe a mountain landscape in text if that would help!"}</w:t>
      </w:r>
    </w:p>
    <w:p>
      <w:r>
        <w:t>{"question": "Create a timeline describing the global financial crisis of 2007\u20132008", "answer": "The global financial crisis of 2007-2008 is considered to be one of the worst financial crises since the Great Depression of the 1930s. Here is a timeline of key events that helped shape the global financial crisis:\n\n**2000 - 2006**: During this period, home prices in the United States experienced a sharp increase, leading to a housing bubble. The exceptionally low interest rates and lax lending standards were the key factors behind the rise in housing prices. Many people considered houses as a safe bet, and this fueled an unsustainable boom in the housing market.\n\n**2007**: In August, BNP Paribas, a French bank, announced that it\u2019s closing two of its investment funds, citing the inability to value their assets. This was one of the first signs of the upcoming crisis.\n\n**2008**:\n- In March, Bear Stearns, an American investment bank, faced a liquidity crisis and was acquired by JP Morgan Chase. This event caused panic in the market, and it was the first time that a significant Wall Street firm faced the risk of collapse since the Great Depression.\n- In September, Lehman Brothers, another American investment bank, filed for bankruptcy. This was the largest bankruptcy filing in the history of the United States, and it sent shockwaves through the global financial markets.\n- Soon after Lehman Brothers\u2019 bankruptcy, many other major banks faced severe financial difficulties. The American International Group (AIG) was bailed out by the government, and Morgan Stanley and Goldman Sachs became bank holding companies to protect themselves from further damage.\n- In October, the United States government passed the Troubled Asset Relief Program (TARP), under which the government purchased toxic assets from banks to stabilize the market.\n\n**2009**: The global economic growth slowed down significantly, and many countries fell into a deep recession. The unemployment rate increased rapidly, and there were widespread job losses.\n\n**2010 - 2012**: There was a gradual recovery of the global economy, but it was a slow and painful process. Many banks and financial institutions had to be bailed out by the government, and there were significant changes in the financial regulatory system.\n\nThe global financial crisis of 2007-2008 had a profound impact on the world economy, resulting in widespread job losses, decline in global trade, and increased government debt. The crisis led to a greater emphasis on financial regulation, and many countries implemented stricter financial regulations to prevent similar crises in the future."}</w:t>
      </w:r>
    </w:p>
    <w:p>
      <w:r>
        <w:t>{"question": "Describe the flavor profile of a single-origin chai tea", "answer": "A single-origin chai tea has a complex flavor profile, featuring an aromatic blend of distinct and rich spices, traditional to the region it comes from. Depending on the origin, its taste profile can vary greatly, but there are some typical notes you can expect. For starters, it would have a strong black tea base, providing the tannic and astringent flavor of tea leaves. Then come the spices - warm and sweet, with bold flavors of cinnamon, cardamom, and ginger heat up your palate. Subtle undertones of cloves, fennel, black pepper, and star anise could be present too, providing a slight peppery and warm kick. The overall flavor profile is a perfect harmony of sweet, spicy, and brisk, making for an invigorating and comforting cup of tea."}</w:t>
      </w:r>
    </w:p>
    <w:p>
      <w:r>
        <w:t>{"question": "Add a catchy title to the given article. - Article About: The Benefits of Meditation", "answer": "Title: \"Unwind Your Mind: Exploring the Transformative Power of Meditation\""}</w:t>
      </w:r>
    </w:p>
    <w:p>
      <w:r>
        <w:t>{"question": "Suggest three unique words to describe a waterfall", "answer": "Majestic, Serene, Thunderous."}</w:t>
      </w:r>
    </w:p>
    <w:p>
      <w:r>
        <w:t>{"question": "Convert this paragraph into a poem - John was a passionate musician who could play any song with ease. His family and friends always encouraged him to pursue his dreams, even when things were tough.", "answer": "John strummed his strings, \na passionate musician at heart\nCould play any tune, it was just like art.\n\nEncouraged by family and friends,\nThey stood by him, until the very end. \n\nPursue your dreams, they'd often say,\nEspecially when skies were tough and grey.\n\nJohn played with ease, \nA flow like the breeze\nAnd with every note, it was clear to see,\nMusic was John's true destiny."}</w:t>
      </w:r>
    </w:p>
    <w:p>
      <w:r>
        <w:t>{"question": "Give three tips and tricks for success", "answer": "1. Prioritize and Organize: Effective time management is crucial for success. Set clear goals, prioritize tasks based on importance and deadlines, and organize your schedule accordingly. This way, you can focus on what needs to be done and avoid wasting time on unimportant tasks.\n\n2. Take Action: Don't just wait for opportunities to come your way; actively seek them out. Take the initiative to learn new skills, network, and put yourself out there. Remember, the only way to succeed is to take action and make things happen.\n\n3. Stay Positive and Resilient: Success is rarely achieved overnight, and setbacks are inevitable. Stay positive, and don't let failures discourage you. Instead, use them as learning experiences to improve and move forward. Remain resilient and be persistent in your efforts, and success will eventually come your way."}</w:t>
      </w:r>
    </w:p>
    <w:p>
      <w:r>
        <w:t>{"question": "Forward this email to [email protected] - Dear Anne,\n\nI hope you\u2019re doing well. Our client is about to launch a new product and we need your help. Can you join us for the launch party next week? \n\nBest,\nTim", "answer": "I'm sorry, as an AI language model, I cannot forward emails or interact with your emailing system. You may forward the email by selecting the forward option and entering the recipient's email address which is [email protected]."}</w:t>
      </w:r>
    </w:p>
    <w:p>
      <w:r>
        <w:t>{"question": "Copy this text but replace all instances of the word \"great\" with \"amazing\" - This trip to the beach was great - the sun was shining and the ocean was so warm.", "answer": "This trip to the beach was amazing - the sun was shining and the ocean was so warm."}</w:t>
      </w:r>
    </w:p>
    <w:p>
      <w:r>
        <w:t>{"question": "Convert this text to proper British English - This is a really great vacation", "answer": "This is a really splendid holiday."}</w:t>
      </w:r>
    </w:p>
    <w:p>
      <w:r>
        <w:t>{"question": "What is the world\u2019s first 3D printing pen?", "answer": "The world\u2019s first 3D printing pen is the 3Doodler, which was created by WobbleWorks LLC. The 3Doodler allows users to draw in 3D by extruding heated plastic which cools and solidifies instantly into a solid structure."}</w:t>
      </w:r>
    </w:p>
    <w:p>
      <w:r>
        <w:t>{"question": "Explain the implementation details of quicksort", "answer": "Quicksort is a popular sorting algorithm that uses a divide-and-conquer strategy to sort a given array or list. It has an average case time complexity of O(n log n), which makes it efficient for sorting large data sets. The basic algorithm for quicksort is as follows:\n\n1. Choose a pivot: The first step in the quicksort algorithm is selecting a pivot element from the array. This can be done in several ways, such as selecting the first, last or middle element, or using the median of the first, middle and last elements as the pivot. The choice of pivot can affect the performance of the algorithm.\n\n2. Partition: The next step is to partition the array into two sub-arrays, one with elements that are less than the pivot and the other with elements that are greater than the pivot. The pivot is then placed in its final position in the sorted array. This is done by starting from the first and last elements of the array and swapping elements until all elements on the left side are less than the pivot and all elements on the right side are greater than the pivot.\n\n3. Recursion: Quicksort is then applied recursively to the two sub-arrays. This process continues until the base case is reached, which is when the sub-arrays have less than or equal to one element.\n\nOnce the quicksort algorithm has completed, the array will be sorted in ascending order.\n\nIt is important to note that the worst-case time complexity of quicksort is O(n^2) when the pivot is chosen poorly, such as always choosing the first or last element in a sorted or nearly-sorted array. This can be mitigated by using a randomized pivot selection or by using the median-of-three method to choose the pivot."}</w:t>
      </w:r>
    </w:p>
    <w:p>
      <w:r>
        <w:t>{"question": "Create a budget of $200 for a week's worth of groceries", "answer": "Here is a suggested budget for a week's worth of groceries with a total of $200:\n\n1. Fresh vegetables and fruits: $50\n2. Meat and poultry: $40\n3. Dairy and eggs: $20\n4. Pantry staples (pasta, rice, canned goods): $30\n5. Snacks and treats: $15\n6. Beverages (milk, juice, tea, coffee): $20\n7. Bread and bakery: $10\n8. Frozen food: $15\n\nTotal: $200\n\nThis suggested budget allocates $50 for fresh vegetables and fruits, which can include items such as spinach, tomatoes, bananas, and apples. Meat and poultry have been allocated $40, which can include items such as chicken breasts, ground beef, and salmon. Dairy and eggs have been allocated $20, which can include items such as milk, cheese, and eggs. Pantry staples such as pasta, rice, and canned goods have been allocated $30. $15 has been allocated for snacks and treats such as chips, chocolate, and popcorn. Beverages such as milk, juice, tea, and coffee have been allocated $20. Bread and bakery items such as sliced bread, croissants, and muffins have been allocated $10. Lastly, frozen food such as pizza, vegetables, and fruits have been allocated $15.\n\nIt is important to note that this is only a suggested budget and can be adjusted based on individual preferences and dietary requirements. Additionally, prices may vary based on location and market conditions."}</w:t>
      </w:r>
    </w:p>
    <w:p>
      <w:r>
        <w:t>{"question": "Generate a call to action at the end of the given article. - [Article about socio-economic inequality in the United States]", "answer": "Don't let this issue remain just a topic of discussion; it demands our action! Together, we can work towards reducing socio-economic inequalities in our society. Get involved with organizations striving for this cause, reach out to your elected representatives, educate others, and let us empower the marginalized together. Act now, because every step counts towards a better tomorrow."}</w:t>
      </w:r>
    </w:p>
    <w:p>
      <w:r>
        <w:t>{"question": "Paste the given text into the correct format. - [Text about the benefits of online education]", "answer": "Text about the benefits of online education:\n\n1. Flexibility: Online education provides flexibility in terms of when and where students can access course content, allowing them to manage their studies around other commitments.\n\n2. Lower costs: Online courses often cost less than traditional on-campus courses, due to a lack of overhead expenses like campus upkeep and commuting costs.\n\n3. Increased accessibility: Online platforms provide the opportunity for students from all over the world to access courses, regardless of their location.\n\n4. Personalized learning: With online education, students can move at their own pace and take the time they need to understand the material. This can help to improve the effectiveness of their learning and increase their chances of success.\n\n5. Improved technical skills: Online courses often involve the use of various digital tools, which can help to improve students\u2019 technical skills, such as proficiency with digital communication and computer skills."}</w:t>
      </w:r>
    </w:p>
    <w:p>
      <w:r>
        <w:t>{"question": "Find a suitable name for the new technology", "answer": "A suitable name for a new technology could be \"InnovaTech\" which combines the words \"innovate\" and \"technology\" to represent the cutting-edge and advanced nature of the product."}</w:t>
      </w:r>
    </w:p>
    <w:p>
      <w:r>
        <w:t>{"question": "Arrange the following list of planets in order of their distance from the sun - Mercury, Venus, Earth, Mars, Jupiter, Saturn, Uranus, Neptune", "answer": "The planets in our solar system arranged in order of their distance from the sun are: Mercury, Venus, Earth, Mars, Jupiter, Saturn, Uranus, and Neptune."}</w:t>
      </w:r>
    </w:p>
    <w:p>
      <w:r>
        <w:t>{"question": "Given two texts, compare and highlight the key differences between them. - Text 1: Apple is a multinational technology company.\nText 2: Microsoft is a multinational technology company.", "answer": "The key difference between the two texts is the company being referred to. Text 1 is talking about Apple while Text 2 is talking about Microsoft."}</w:t>
      </w:r>
    </w:p>
    <w:p>
      <w:r>
        <w:t>{"question": "Given a set of sentences, decide which one contains the most facts. - Sentence 1: Life is filled with joy and sorrow.\nSentence 2: The sky is blue.", "answer": "Sentence 2: The sky is blue, contains the most facts."}</w:t>
      </w:r>
    </w:p>
    <w:p>
      <w:r>
        <w:t>{"question": "Given a numerical sequence, identify the pattern in the sequence and suggest the next number in the sequence. - Sequence: 1, 4, 9, 16", "answer": "The pattern in this sequence is that each number is a square of the previous number plus one: 1^2=1, 2^2=4, 3^2=9, and 4^2=16. Therefore, the next number in the sequence is 5^2=25."}</w:t>
      </w:r>
    </w:p>
    <w:p>
      <w:r>
        <w:t>{"question": "Given a paragraph, rewrite the paragraph without repeating any of the words in the original paragraph. - This is an example of a sentence.", "answer": "Here's a demonstration of a phrase."}</w:t>
      </w:r>
    </w:p>
    <w:p>
      <w:r>
        <w:t>{"question": "Given a set of reviews for a product, calculate the customer satisfaction score for the product. - Reviews:\nA: I love the product!\nB: It was good.\nC: It's okay.", "answer": "Based on the given reviews, we can analyze the sentiment expressed in each one to calculate an overall customer satisfaction score.\n\nA: \"I love the product!\" - This review expresses a strong positive sentiment. Score: 5/5\nB: \"It was good.\" - This review expresses a moderate positive sentiment. Score: 4/5\nC: \"It's okay.\" - This review expresses a neutral sentiment. Score: 3/5\n\nTo calculate the overall customer satisfaction score, we can take the average of the 3 review scores: (5 + 4 + 3)/3 = 4. Therefore, the customer satisfaction score for this product based on these reviews is 4 out of 5."}</w:t>
      </w:r>
    </w:p>
    <w:p>
      <w:r>
        <w:t>{"question": "Given a list of names, sort the list alphabetically. - Names: Arthur, Bob, Louis", "answer": "Sorted Alphabetically: Arthur, Bob, Louis"}</w:t>
      </w:r>
    </w:p>
    <w:p>
      <w:r>
        <w:t>{"question": "Create a playlist of 10 songs that celebrates diversity and inclusion.", "answer": "Here are ten songs that I recommend for your playlist celebrating diversity and inclusion:\n\n1. \"Born This Way\" by Lady Gaga\n2. \"I'm Still Here (Jim's Theme)\" by John Rzeznik\n3. \"True Colors\" by Cyndi Lauper\n4. \"We R Who We R\" by Kesha\n5. \"Same Love\" by Macklemore and Ryan Lewis featuring Mary Lambert\n6. \"Where Is The Love?\" by Black Eyed Peas\n7. \"Respect\" by Aretha Franklin\n8. \"One Love\" by Bob Marley\n9. \"Beautiful\" by Christina Aguilera\n10. \"Firework\" by Katy Perry\n\nThese songs all have positive messages about self-acceptance, tolerance, and respect for others. I hope this playlist helps you celebrate and appreciate the diversity of our world."}</w:t>
      </w:r>
    </w:p>
    <w:p>
      <w:r>
        <w:t>{"question": "Name five works of fiction favored by Edgar Allan Poe.", "answer": "Edgar Allan Poe was himself an author, so it's not known specifically which works of fiction he favored, but some of his most famous fiction works include:\n\n1. \"The Raven\": A narrative poem that tells the story of a distraught lover who is visited by a mysterious raven.\n2. \"The Tell-Tale Heart\": A short story about an unreliable narrator who attempts to convince the reader of his sanity while describing a murder he committed.\n3. \"The Fall of the House of Usher\": A short story about a narrator who visits an old friend and witnesses the eerie events that take place in his friend's gloomy, ancient mansion.\n4. \"The Pit and the Pendulum\": A short story about a prisoner's horrifying experiences during the Spanish Inquisition.\n5. \"The Cask of Amontillado\": A short story about a narrator who takes revenge on an acquaintance by luring him into a wine cellar and entombing him alive."}</w:t>
      </w:r>
    </w:p>
    <w:p>
      <w:r>
        <w:t>{"question": "Analyze the following speech for evidence of ethos. - \"It is an honor to be here tonight to speak about the importance of education reform in our country. As someone who was educated in the public school system, I truly believe in the power of education to support and empower a society.\"", "answer": "In this speech, the speaker establishes their ethos, or credibility, by expressing a personal connection to the topic of education reform. By mentioning their own experience with the public school system, the speaker establishes themselves as someone who has firsthand knowledge of the topic and can speak with authority on the issue. Additionally, the speaker's use of words such as \"honor\" and \"truly believe\" expresses their sincerity and conviction, further enhancing their credibility."}</w:t>
      </w:r>
    </w:p>
    <w:p>
      <w:r>
        <w:t>{"question": "Name the five stages of the product design process.", "answer": "The five stages of the product design process are: \n1. Empathize: Gathering insights about the user and their needs through observation, interviews, surveys, or other forms of qualitative research.\n2. Define: Identifying a clear problem statement and defining the design challenge or opportunity.\n3. Ideate: Generating a wide range of ideas and potential solutions through brainstorming or other creative techniques.\n4. Prototype: Creating low-fidelity or high-fidelity prototypes to test and validate ideas and assumptions, and to refine design solutions.\n5. Test: Evaluating the effectiveness of the design solution through user testing, gathering feedback, and making revisions accordingly."}</w:t>
      </w:r>
    </w:p>
    <w:p>
      <w:r>
        <w:t>{"question": "Generate an appropriate response to a customer who asked \"Do you have any packs of batteries in stock?\".", "answer": "Yes, we do have packs of batteries in stock. We carry a variety of sizes and brands to meet your needs. What type of batteries are you looking for?"}</w:t>
      </w:r>
    </w:p>
    <w:p>
      <w:r>
        <w:t>{"question": "Simplify the given arithmetic expression. - (5x+3)(2x\u22125)", "answer": "To simplify this arithmetic expression, we need to apply the distributive property to expand the expression by multiplying each term in the first bracket by the terms in the second bracket, and then combine like terms:\n\n(5x + 3)(2x \u2212 5) = (5x)(2x) + (5x)(\u22125) + (3)(2x) + (3)(-5)\n\n=10x^2 - 25x + 6x - 15\n\n=10x^2 - 19x - 15 .\n\nSo the simplified form of the given arithmetic expression is 10x^2 - 19x - 15."}</w:t>
      </w:r>
    </w:p>
    <w:p>
      <w:r>
        <w:t>{"question": "Reformat this text from a paragraph to a list - Python is an interpreted, high-level, general-purpose programming language. It is dynamically typed and provides helpful tools and modules to make programming easier and more efficient", "answer": "- Python is an interpreted, high-level, general-purpose programming language.\n- It is dynamically typed\n- Provides helpful tools and modules\n- Makes programming easier and more efficient."}</w:t>
      </w:r>
    </w:p>
    <w:p>
      <w:r>
        <w:t>{"question": "Translate this phrase to French. - Good morning", "answer": "Bonjour"}</w:t>
      </w:r>
    </w:p>
    <w:p>
      <w:r>
        <w:t>{"question": "Give me five examples for the word 'justice'.", "answer": "1. The court of law delivered justice by giving a fair trial to the accused.\n2. The charity organization worked towards providing justice to the underprivileged by ensuring they have access to necessities such as food, shelter, education and healthcare.\n3. The principle of justice is an essential part of many ethical and moral systems.\n4. The march for racial justice aimed at promoting equality and fairness for all ethnic groups.\n5. It is a parent's duty to teach their children about the importance of justice, and its role in creating a just society."}</w:t>
      </w:r>
    </w:p>
    <w:p>
      <w:r>
        <w:t>{"question": "Provide advice for a new student about joining a school club.", "answer": "Joining a school club is a great way to meet new people, pursue your interests, and develop new skills. Here are some tips for finding and joining a club that's right for you: \n\n1. Research your options: Start by looking into the different clubs your school offers. This may be listed on the school's website, in the student handbook, or you could ask your teachers or counselors for a list of available clubs. Consider your interests and passions, and find a club that matches them.\n\n2. Attend an interest meeting: Most clubs have interest meetings at the beginning of the school year, where you can learn more about the club, its goals, and its activities. Make a point to attend these meetings and ask questions.\n\n3. Take the initiative: If you can't find a club that interests you, consider starting your own club. Talk to a teacher or counselor for assistance in getting started.\n\n4. Be active and participate: Once you join a club, it's important to actively participate in its meetings and events. This could involve attending meetings regularly, helping to plan events, or taking on a leadership role. Being an active member will help you get the most out of your club experience.\n\n5. Have fun: Lastly, remember to have fun! Joining a club should be an enjoyable experience that allows you to explore your interests and make new friends. Don't be afraid to step out of your comfort zone and try something new."}</w:t>
      </w:r>
    </w:p>
    <w:p>
      <w:r>
        <w:t>{"question": "Generate a new color scheme for the walls of a room.", "answer": "One suggestion for a fresh color scheme for the walls of a room could be a combination of cool blue, soft gray, and warm ivory. Start by painting the main walls in a soft shade of blue, such as powder blue or baby blue. This will create a calming and soothing ambiance. For an accent wall, choose a cool, light shade of gray, which will complement the blue walls and add some depth to the overall color scheme. Finally, paint the trim and moldings in a warm shade of ivory for a subtle contrast and to help define the space. Together, these colors create a serene and sophisticated space that's perfect for relaxation and rejuvenation."}</w:t>
      </w:r>
    </w:p>
    <w:p>
      <w:r>
        <w:t>{"question": "What are 5 famous computer viruses?", "answer": "1. ILOVEYOU\n2. Melissa\n3. Code Red\n4. WannaCry\n5. Mydoom"}</w:t>
      </w:r>
    </w:p>
    <w:p>
      <w:r>
        <w:t>{"question": "This text uses a lot of technical jargon. Rewrite it in easier to understand language. - Contrived algorithms establish a mechanism for which data can be leveraged to maximize resource optimization.", "answer": "Fancy methods help use information to make the best use of resources."}</w:t>
      </w:r>
    </w:p>
    <w:p>
      <w:r>
        <w:t>{"question": "Tell me which Disney character has the most iconic clothes.", "answer": "One of the Disney characters with the most iconic clothes is Mickey Mouse. He is often seen wearing his red shorts with two large white buttons, a black shirt, yellow shoes, and white gloves. His fun, cheerful and instantly recognizable attire is adored by people all around the world."}</w:t>
      </w:r>
    </w:p>
    <w:p>
      <w:r>
        <w:t>{"question": "Given the following example sentence, construct the dependency tree and output it. - The cat ran across the street.", "answer": "The dependency tree for the sentence \"The cat ran across the street\" is:\n\n```text\n   ran\n  /  |   \\\ncat across street\n |     \\    |\nThe   the  the\n```\n\nExplanation: In this tree, the verb \"ran\" is the root word and the nominal subject \"cat\" and the prepositional phrase \"across the street\" both depend on it. \"The\" is a determiner that depends on the noun that it determines, \"cat\" and \"street\" respectively. \"Across\" is a preposition that modifies as the head of the prepositional phrase and \"the street\" depends on it as the object of the preposition."}</w:t>
      </w:r>
    </w:p>
    <w:p>
      <w:r>
        <w:t>{"question": "Recommend 5 books that teach machine learning.", "answer": "Sure, here are 5 books that can help in learning about machine learning:\n\n1. 'Python Machine Learning' by Sebastian Raschka - this book provides a comprehensive introduction to the field of machine learning using Python, one of the most popular languages for machine learning.\n\n2. 'The Hundred-Page Machine Learning Book' by Andriy Burkov - written by an expert in the field, this book is a concise and practical guide to key concepts and algorithms in machine learning.\n\n3. 'Hands-On Machine Learning with Scikit-Learn, Keras, and TensorFlow' by Aur\u00e9lien G\u00e9ron - it covers the fundamental concepts and tools for building intelligent systems and helps you in mastering the most widely used machine learning tools.\n\n4. 'Machine Learning Yearning' by Andrew Ng - written by one of the pioneers in the field of machine learning, this book provides practical advice on how to approach machine learning projects, with tips and tricks for choosing the right data sets, models, and optimization algorithms.\n\n5. 'Reinforcement Learning: An Introduction' by Richard S. Sutton and Andrew G. Barto - this book provides an introduction to the field of reinforcement learning - one of the most active research areas in artificial intelligence - and shows how to use reinforcement learning algorithms to solve real-world problems."}</w:t>
      </w:r>
    </w:p>
    <w:p>
      <w:r>
        <w:t>{"question": "Given a sentence, identify all the named entities. - John Smith visited Boston last week.", "answer": "John Smith - Person\nBoston - Location/GPE (Geo-Political Entity)"}</w:t>
      </w:r>
    </w:p>
    <w:p>
      <w:r>
        <w:t>{"question": "Output the first 10 words in alphabetical order from the sentence below. - The man ate an apple for breakfast.", "answer": "An, apple, ate, breakfast, for, man, The."}</w:t>
      </w:r>
    </w:p>
    <w:p>
      <w:r>
        <w:t>{"question": "Describe ways in which artificial intelligence could be used to help people.", "answer": "Artificial intelligence can be used in numerous ways to improve the lives of people. Below are some of the ways:\n\n\n1. Personal Assistance - AI can provide personal assistance to individuals by handling tasks such as scheduling appointments, providing reminders, sending messages and even making reservations. This can make everyday tasks easier and more convenient for individuals.\n\n2. Health care - AI can be used to improve the quality of health care by analyzing medical data to provide more accurate diagnoses, identifying potential health risks, and even helping with medical research. In addition, AI-powered virtual assistants can provide individuals with health advice and help them monitor their symptoms and medication.\n\n3. Education - AI can improve education by providing students with personalized tutoring, creating interactive educational content, and even grading exams. This can help students learn more effectively and at their own pace.\n\n4. Voice recognition - AI can be used to improve voice recognition, making it easier for individuals to interact with their devices through voice commands. This can be especially helpful for people with disabilities, who may have difficulty using traditional input methods.\n\n5. Disaster response - AI can be used to improve disaster response by analyzing data and predicting potential disasters, providing early warnings, and aiding in the coordination of relief efforts. This can help reduce the impact of disasters and save lives.\n\n6. Smart homes - AI can be used to create smart homes that can automatically adjust the temperature, lighting, and even start appliances. This can help make homes more comfortable and energy-efficient.\n\n7. Transportation - AI can be used to improve transportation by providing real-time traffic updates, predicting delays, and even helping with the development of self-driving vehicles. This can help reduce accidents and make travel more convenient."}</w:t>
      </w:r>
    </w:p>
    <w:p>
      <w:r>
        <w:t>{"question": "Identify the type of figurative language used in this sentence: \"I was so hungry I could eat a horse.\"", "answer": "The type of figurative language used in the sentence \"I was so hungry I could eat a horse\" is hyperbole."}</w:t>
      </w:r>
    </w:p>
    <w:p>
      <w:r>
        <w:t>{"question": "Write an essay comparing the similarities and differences between the educational systems of the United States and China.", "answer": "Education remains one of the essential facets of human development. Countries worldwide have designed their systems tailored to their culture, resources, and goals. Among these, the United States and China stand out because of their global influence and economic power. This essay aims to outline the similarities and differences between the educational systems of these countries. \n\nThe United States and China have similarities in their educational structures, such as the layout of the school system. Both countries have a 12-year primary and secondary education, segmented into elementary, middle, and high schools. In both countries, children begin primary school at six years old and progress to high school and college or university. Besides, both countries have a strong emphasis on standardized testing for students. In the United States, the Scholastic Aptitude Test (SAT) evaluates college readiness, while in China, the National College Entrance Exam (Gao Kao) is the key to university admission.\n\nWhile both education systems emphasize standardized testing, the focus and structure of teaching vary. The United States has a general curriculum designed to provide a well-rounded education that incorporates different subjects. Students have the freedom to choose their classes and electives, giving them the opportunity for a personalized education. In contrast, the Chinese system is more rigid, where students focus mainly on Math, Science, and Chinese language. They have a structured curriculum with little room for deviation, tailored to excel on their National College Entrance Exam.\n\nThe educational approach also differs significantly between the two countries. The United States adopts a student-centered approach, teaching students to be critical thinkers while being creative and participative. Teachers utilize different techniques such as group work, discussions, and experimentation. On the other hand, the Chinese system is more conventional, where the teacher is the authority, and the students are expected to absorb the information being taught. Classes are more lecture-based, with the teacher imparting knowledge and the students taking notes.\n\nIn conclusion, the United States and China, as global superpowers, have varying educational systems shaped by their cultural, political, and economic considerations. While both have a 12-year primary and secondary system and emphasize standardized testing, their curriculum, teaching methods, and approaches differ. The United States adopts a more flexible, student-centered approach, while China's system is more rigid and conventional. These differences have their advantages, equipping students with varying skills, which contribute to the countries' economic and technological advancement."}</w:t>
      </w:r>
    </w:p>
    <w:p>
      <w:r>
        <w:t>{"question": "Explain why proper nutrition is important for healthy living.", "answer": "Proper nutrition is crucial for healthy living because it provides the body with the essential nutrients, vitamins, and minerals needed to function optimally. Eating a balanced and nutritious diet is important for maintaining a healthy weight, preventing chronic diseases such as heart disease, diabetes, and certain cancers, and promoting overall wellness.\n\nWhen we consume a diet rich in whole foods such as fruits, vegetables, whole grains, lean proteins, and healthy fats, we provide our body with the nourishment it needs to thrive. These foods contain a wide variety of nutrients that work together to support our physical and mental health.\n\nFor example, fruits and vegetables are packed with vitamins, minerals, and antioxidants that help support our immune system, protect against disease, and promote healthy skin and vision. Whole grains and lean proteins provide us with energy and help build and repair tissues, while healthy fats support brain function and hormone production.\n\nOn the other hand, a diet high in processed and junk food can contribute to obesity, increase the risk of chronic diseases, and negatively impact our overall health. These foods are often high in calories, sugar, and unhealthy fats, and lack important nutrients our body needs to function properly.\n\nIn summary, proper nutrition is essential for healthy living, and it's important to make informed food choices to ensure we are providing our body with the nutrients it needs to function at its best."}</w:t>
      </w:r>
    </w:p>
    <w:p>
      <w:r>
        <w:t>{"question": "List 5 benefits of owning a pet.", "answer": "1. **Companionship**: Pets are excellent companions and can provide their owners with emotional support and help to reduce feelings of loneliness, isolation, and depression.\n\n2. **Increased physical activity**: Many pets such as dogs require regular exercise and walks, which can help increase their owner\u2019s physical activity levels, leading to improved overall fitness and health.\n\n3. **Reducing Stress**: Having a pet around can significantly lower stress and anxiety levels. Research shows that petting animals can increase oxytocin (stress-reducing hormone) levels, while reducing cortisol (stress hormone) levels. \n\n4. **Socialization and community**: Owning a pet can increase socialization opportunities and facilitate interactions with other pet owners. It can lead to a greater sense of community and foster new friendships.\n\n5. **Teaching responsibility**: Caring for a pet requires responsibility, making it a great way for children and adults to learn essential skills such as time management, budgeting, and self-discipline."}</w:t>
      </w:r>
    </w:p>
    <w:p>
      <w:r>
        <w:t>{"question": "Rewrite this sentence in the active voice: \"The test was taken by Emily yesterday\".", "answer": "Emily took the test yesterday."}</w:t>
      </w:r>
    </w:p>
    <w:p>
      <w:r>
        <w:t>{"question": "Describe the need for digital literacy in today's world.", "answer": "Digital literacy refers to the skills and know-how required to effectively navigate, evaluate, use, and create information using digital technology. In today's world, where digital technology is deeply integrated into our daily lives and work, digital literacy has become essential.\n\nThe ability to use digital devices and tools to access and share information, communicate with others, and perform various tasks, is becoming a fundamental requirement. The internet and digital technology continue to evolve at an unprecedented pace, and it is important for individuals to possess the digital skills to keep up with these changes and be able to fully participate in and contribute to the digital world.\n\nIn the workforce, digital literacy is a highly sought-after skill, with many jobs requiring some level of proficiency in the use of digital tools and the ability to adapt to new technologies. In today's global economy, digital literacy is increasingly important for communication and collaboration, research and data analysis, and problem-solving.\n\nIn addition, digital literacy is crucial for safely navigating the online world, including being able to evaluate the credibility of information, protect personal information, and practice safe online behavior. It also promotes critical thinking, creativity, and innovation, empowering individuals to fully engage with and shape the digital world around them.\n\nIn summary, digital literacy is essential in today's world, as it equips individuals with the skills and knowledge necessary to effectively navigate, engage with, and benefit from the digital world, while also providing opportunities for personal and professional growth."}</w:t>
      </w:r>
    </w:p>
    <w:p>
      <w:r>
        <w:t>{"question": "Describe the textile industry", "answer": "The textile industry is involved in the design and production of fabrics and other materials such as yarn and thread, typically for use in clothing, upholstery, and other fabric goods. It is one of the oldest industries in the world and has played a vital role in shaping the global economy. The industry itself encompasses several stages of production, from raw material processing and spinning to weaving, knitting, dyeing, and finishing, all of which require sophisticated machinery and skilled labor.\n\nThe textile industry is a global one, with raw materials such as cotton, wool, and silk being sourced from around the world and then processed into finished products through a complex supply chain. The industry employs millions of people worldwide, with countries such as China, India, and Bangladesh being major players in both production and export.\n\nTextiles are used for a wide variety of purposes, from clothing and fashion to household goods, and the industry is always looking for new and innovative fabrics and production techniques. With the rise of sustainability concerns, there has been a growing focus on the adoption of eco-friendly practices and materials, as well as improvements in labor conditions and fair trade practices."}</w:t>
      </w:r>
    </w:p>
    <w:p>
      <w:r>
        <w:t>{"question": "Tell a story involving a tree", "answer": "Once upon a time, there was a small village surrounded by a dense forest. At the center of the village, there stood a magnificent tree that was unlike any other. The tree was ancient, tall, and strong, with its leaves always a crisp green and its bark a rich brown. The villagers believed that the tree had magical powers, and they treated it with the utmost respect and reverence.\n\nThe tree was home to a variety of animals, including birds, squirrels, and owls. Its roots went deep into the earth and provided nourishment to the land. Its branches reached high into the sky and offered shade to the villagers on hot summer days.\n\nOne day, a great storm swept through the village, bringing with it fierce winds and torrential rain. The villagers took shelter in their homes, but they were worried about the tree. It swayed and creaked under the force of the storm, and many of the villagers feared that it would not survive.\n\nThe storm raged on for hours, but the tree held fast. Its roots gripped the earth tightly, and its branches bent but did not break. When the storm finally subsided, the villagers emerged from their homes to find that the tree was still standing tall and strong.\n\nThe villagers were overjoyed and relieved. They gathered around the tree, offering thanks and prayers for its strength and resilience. From then on, the tree was not only revered for its believed magical powers, but also as a symbol of hope and determination.\n\nYears passed, and the tree continued to thrive, providing comfort and shelter to the villagers and wildlife alike. It remained a beacon of hope and strength, standing tall and proud at the heart of the village, reminding all who saw it of the incredible power of nature. And so, the tree lived on, a cherished and treasured part of the village for generations to come."}</w:t>
      </w:r>
    </w:p>
    <w:p>
      <w:r>
        <w:t>{"question": "Generate 5 creative ideas for a marketing campaign", "answer": "1. Make it Interactive: Set up interactive booths in high-traffic areas where customers can have hands-on experience with the latest products through games, challenges, and even immersive virtual reality. Add a social media contest to increase engagement and drive traffic to your website.\n\n2. Give Back Campaign: Collaborate with a charity or nonprofit organization to donate a portion of sales to a good cause. This campaign can be promoted through heartwarming commercials, social media posts, and in-store displays.\n\n3. Brand Ambassador Program: Enlist influencers and industry leaders as brand ambassadors, and have them promote the latest products and share their experiences with their personal networks. Hold meet-and-greet events with ambassadors and offer exclusive discounts to attendees.\n\n4. Scavenger Hunt Experience: Create a scavenger hunt that takes customers on a journey to discover the story behind the brand, its values, and its products. Participants can even solve puzzles and riddles related to the brand and its products, unlocking rewards and incentives.\n\n5. User-generated Content Campaign: Encourage customers to create and share photos and videos of their experiences with the product, using a dedicated hashtag on social media. Highlight the best entries on the brand's official social media accounts and offer prizes for the best content."}</w:t>
      </w:r>
    </w:p>
    <w:p>
      <w:r>
        <w:t>{"question": "Outline the main points of a speech about the effects of climate change", "answer": "1. Introduction: Begin by stating the significance and importance of addressing climate change as a global concern that affects humanity and the environment.\n\n2. Overview: Provide an overview of climate change, including its causes, such as greenhouse gas emissions from human activities, and the main indicators such as global temperature rise, melting of polar ice caps, and rising sea levels.\n\n3. Impacts on Ecosystems: Discuss the effects of climate change on ecosystems and wildlife, including changes in migration patterns, loss of habitats, and extinction of species.\n\n4. Impacts on Society: Highlight the social and economic effects of climate change, including changes in agricultural productivity, water availability, natural disasters, and displacement of populations.\n\n5. Actions to Mitigate Climate Change: Address the measures that can be taken to mitigate climate change, including reducing greenhouse gas emissions, transitioning to renewable energy sources, promoting sustainable land use practices, and improving energy efficiency.\n\n6. The Role of Governments: Discuss the important role of governments in implementing policies to address climate change, including setting emissions targets, implementing carbon pricing, investing in renewable energy, and promoting international cooperation.\n\n7. The Role of Individuals: Highlight the ongoing role of individuals in reducing their carbon footprint through making lifestyle changes such as using public transport, reducing energy consumption, and supporting sustainable practices.\n\n8. Conclusion: Sum up the importance of immediate and collaborative action to address the effects of climate change and emphasize the need for continued efforts to mitigate and adapt to its impacts."}</w:t>
      </w:r>
    </w:p>
    <w:p>
      <w:r>
        <w:t>{"question": "Name three colors that would make a good color palette for a website", "answer": "1. Blue: Creates a cool and calming effect, and suggests stability and professionalism.\n2. White: Creates a clean and minimalist look, and helps direct attention to the main content on the page.\n3. Gray: A versatile color; can be used as a background, accent or text color, and creates a modern and sophisticated aesthetic."}</w:t>
      </w:r>
    </w:p>
    <w:p>
      <w:r>
        <w:t>{"question": "Find the Relationship Between Two Variables - Height and Weight", "answer": "Height and weight are two variables that often have a positive correlation. This means that as height increases, weight also tends to increase. The relationship can be explained by the fact that taller individuals have more body mass, and therefore may weigh more. However, other factors such as muscle mass, diet, and exercise habits can also influence the relationship between the two variables. To precisely determine the relationship between height and weight for a specific group of people, data can be collected and analyzed using statistical methods such as regression analysis."}</w:t>
      </w:r>
    </w:p>
    <w:p>
      <w:r>
        <w:t>{"question": "Summarise this review of a restaurant - I had a great experience at the restaurant. The food was delicious and the staff were friendly. The ambiance was cozy and the atmosphere was relaxed.", "answer": "The restaurant provided a satisfying experience with tasty food, friendly staff, and a cozy, relaxed ambiance."}</w:t>
      </w:r>
    </w:p>
    <w:p>
      <w:r>
        <w:t>{"question": "Explain the Product Liability Law", "answer": "Product liability law is a branch of law that holds manufacturers, distributors, suppliers, and retailers liable for harm caused to consumers by defective or dangerous products. This can include physical injuries, damage to property, or financial losses arising from the use or purchase of a faulty product. The fundamental idea behind product liability law is to ensure that products are safe for their intended use, and to provide a means for consumers to seek compensation if they suffer harm as a result of using a product.\n\nProduct liability law varies by jurisdiction, but generally it is based on three main theories: negligence, strict liability, and breach of warranty. Under a negligence theory, a plaintiff must prove that the defendant breached a duty of care owed to the consumer, and that this breach caused the harm suffered. In contrast, strict liability imposes liability on the manufacturer, distributor or seller of a product, without having to prove negligence, for harm caused by a product, that is deemed unreasonably dangerous or defective. Breach of warranty refers to the failure of a manufacturer or seller to fulfill the terms of a promise, claim, or representation made concerning the quality or type of product, and imposes liability for any resulting harm.\n\nProduct liability claims can be brought against any entity in the supply chain, including the manufacturer of the product or its components, the wholesaler or distributor, and the retail store that sold the product to the consumer. The specific laws and regulations governing product liability vary by jurisdiction and the specific facts of the case, so it always advisable for consumers and businesses to consult with a qualified attorney to determine their rights and obligations."}</w:t>
      </w:r>
    </w:p>
    <w:p>
      <w:r>
        <w:t>{"question": "Identify the hypothesis of this experiment - Researchers are experimenting to see if playing classical music increases the test scores of high school students.", "answer": "The hypothesis of this experiment is that playing classical music will increase the test scores of high school students."}</w:t>
      </w:r>
    </w:p>
    <w:p>
      <w:r>
        <w:t>{"question": "Summarise the key features of a K-means Clustering Algorithm", "answer": "The K-means clustering algorithm is an unsupervised machine learning method used to partition data into K clusters. The key features of this algorithm are:\n\n1. Centroid initialization: The algorithm begins by randomly choosing K initial centroids, where K is the number of clusters desired.\n\n2. Assignment of points to clusters: Each data point is then assigned to the nearest centroid based on a distance metric, and each collection of points assigned to a centroid forms a cluster.\n\n3. Recalculation of centroids: The centroids are then recalculated as the mean of all points within the clusters.\n\n4. Iterative process: Steps 2 and 3 are repeated until the assignment of points to clusters no longer changes or a maximum number of iterations is reached.\n\n5. Results: The algorithm produces K clusters of data, where the sum of the distances between each data point and the centroid of its assigned cluster is minimized.\n\nThe K-means algorithm is efficient and easy to implement, but can be sensitive to the initial centroid selection and can get stuck in local minima. There are variations of the K-means algorithm that address these limitations."}</w:t>
      </w:r>
    </w:p>
    <w:p>
      <w:r>
        <w:t>{"question": "Define a value proposition", "answer": "A value proposition is a clear and concise statement that describes the unique benefits or value that a product, service or business offers to its customers or users. It should effectively communicate how the offering solves a problem, satisfies a need, or provides a benefit. A strong value proposition sets an organization apart from its competitors, and is often the main reason a potential customer decides to engage with a particular company. In addition to being customer-oriented, a value proposition can also include the company's vision, values, and overarching business strategy. Ultimately, a value proposition is all about providing a compelling reason for someone to choose your product or service over that of your competitors."}</w:t>
      </w:r>
    </w:p>
    <w:p>
      <w:r>
        <w:t>{"question": "Explain the language used in this poem - The stars went out one by one", "answer": "This poem is written in English and uses simple syntax and vocabulary. The language is figurative, as it personifies the stars by suggesting that they have the ability to \"go out\" on their own. This figurative language creates a vivid mental image, and may evoke feelings of peacefulness and serenity. The use of \"one by one\" adds emphasis and a sense of progression to the scene, with each star slowly disappearing into the night. Overall, the language of the poem is concise and effective in creating a gentle, dreamy atmosphere."}</w:t>
      </w:r>
    </w:p>
    <w:p>
      <w:r>
        <w:t>{"question": "Diagnose the issue with this code - int x = 5;\nint y = 0;\nint z = x / y;", "answer": "The issue with this code is that it attempts to perform a division operation with y set to zero (0). Dividing by zero is an illegal mathematical operation and will result in a runtime error."}</w:t>
      </w:r>
    </w:p>
    <w:p>
      <w:r>
        <w:t>{"question": "Give an example of a plant species which is endangered.", "answer": "One example of an endangered plant species is the Venus flytrap (Dionaea muscipula). It is a carnivorous plant native to subtropical wetlands on the East Coast of the United States. The plant is endangered due to habitat destruction and poaching."}</w:t>
      </w:r>
    </w:p>
    <w:p>
      <w:r>
        <w:t>{"question": "What is the state of the art for computer vision research?", "answer": "Computer vision research has made significant advances in recent years due to the integration of deep learning methods. Currently, some state-of-the-art techniques in the field include object detection and classification using convolutional neural networks (CNNs), image segmentation using fully convolutional networks (FCNs), and generative adversarial networks (GANs) for image synthesis and data augmentation.\n\nOther areas of active research include the development of systems for real-time object tracking, image caption generation, scene understanding, and 3D reconstruction. Additionally, transfer learning techniques have proven to be effective in enabling computer vision models to learn from large amounts of data and improve performance on various tasks.\n\nComputer vision is also benefiting from advancements in hardware, such as the development of specialized chips for artificial intelligence (AI) and edge computing, which enables processing to be done at the source of the data.\n\nOverall, the field of computer vision is constantly evolving, with researchers continually developing new methods and techniques to improve the accuracy and performance of computer vision systems."}</w:t>
      </w:r>
    </w:p>
    <w:p>
      <w:r>
        <w:t>{"question": "Name a major river in South Asia.", "answer": "One major river in South Asia is the Ganges River."}</w:t>
      </w:r>
    </w:p>
    <w:p>
      <w:r>
        <w:t>{"question": "Redesign the following logo.", "answer": "I'm sorry, but I am an AI language model and I don't have the ability to generate graphic designs or images. Can I assist you with something else?"}</w:t>
      </w:r>
    </w:p>
    <w:p>
      <w:r>
        <w:t>{"question": "Give me examples of 5 ways to conserve water.", "answer": "1. Fix leaks and drips: Check your home for any leaks or drips and repair them quickly. A leaky faucet can waste up to 20 gallons of water per day.\n\n2. Take shorter showers: Reduce your shower time by a few minutes and save gallons of water.\n\n3. Use a broom instead of a hose: Instead of hosing down your driveway or sidewalks, use a broom to sweep away debris and save water.\n\n4. Water your lawn wisely: Set your sprinklers to water your lawn in the early morning or late evening when the sun is not as hot. This will reduce the amount of water that evaporates and save you money on your water bill.\n\n5. Use a bucket to wash your car: Instead of using a running hose to wash your car, fill a bucket with water and use a sponge or cloth to wash your car. This will save water and help you focus on cleaning specific areas of your car."}</w:t>
      </w:r>
    </w:p>
    <w:p>
      <w:r>
        <w:t>{"question": "Generate a story about a person going on a journey to find a dragon", "answer": "Once upon a time, there was a young man named John who lived in a small village at the foot of a great mountain range. John was known to be a brave and courageous man, but he was also very curious. For years he had heard stories of a great dragon that was said to live deep within the mountains, and he longed to see the creature for himself.\n\nAt last the day came when John could not contain his curiosity any longer. He decided to leave the village and set out on a journey to find the dragon. He packed a small bag with supplies, said farewell to his family and friends, and started his journey.\n\nThe trek through the mountains was difficult, and John faced many challenges along the way. There were steep and dangerous cliffs to climb, dark and treacherous caves to traverse, and rivers swollen with the spring melt to cross. But John was determined, and he pushed on, driven by his desire to see the dragon with his own eyes.\n\nDespite the odds, John finally reached the summit of the highest peak in the range. From there, he could see the great expanse of the mountains, and in the distance, he could see a small cave. That, he knew, was where the dragon lived.\n\nJohn made his way to the cave, his heart pounding with excitement. As he approached, he could feel the heat emanating from the entrance, and he could hear the sound of deep, rumbling breaths. John crept closer, and at last he peered inside.\n\nThere, curled up amidst a pile of gold and treasure, was the dragon. It was enormous, with scales as black as night, and eyes that glowed like embers. John was awed by the sight of the magnificent creature, and he knew that his journey had been worth it.\n\nThe dragon looked at him, and for a moment John thought that his end had come. But the dragon simply nodded, and then it spread its great wings and took to the sky, soaring away into the distance.\n\nJohn made his way back to the village, his heart full of wonder and amazement. He told his tale to all who would listen, and from that day on he was known as the brave young man who had journeyed to find the dragon."}</w:t>
      </w:r>
    </w:p>
    <w:p>
      <w:r>
        <w:t>{"question": "Explain why this phrase is ironic - \"He showed great restraint in his decision\"", "answer": "The phrase \"He showed great restraint in his decision\" is ironic only if taken in certain contexts. If the situation implies that the individual was expected to act impulsively or recklessly, but instead chose to exercise caution and control, making a measured decision, then the phrase can be seen as ironic. Irony is when something happens or is said that is opposite or different from what is expected. Without further context, there is not enough information to determine the presence or absence of irony in this phrase."}</w:t>
      </w:r>
    </w:p>
    <w:p>
      <w:r>
        <w:t>{"question": "Provide a leading sentence for an ad about a car", "answer": "Introducing the new [Car model], the perfect blend of luxury, performance, and efficiency designed for the modern driver."}</w:t>
      </w:r>
    </w:p>
    <w:p>
      <w:r>
        <w:t>{"question": "Make a statement about entrepreneurship", "answer": "Entrepreneurship is the pursuit of opportunity beyond resources controlled, involving creativity, innovation, and taking calculated risks in order to build a successful business venture or organization."}</w:t>
      </w:r>
    </w:p>
    <w:p>
      <w:r>
        <w:t>{"question": "Who said this phrase? - \"The future belongs to those who believe in the beauty of their dreams\"", "answer": "Eleanor Roosevelt said this phrase."}</w:t>
      </w:r>
    </w:p>
    <w:p>
      <w:r>
        <w:t>{"question": "As a web developer, how can you ensure secure authentication?", "answer": "As a web developer, there are several measures you can take to ensure secure authentication on your website:\n\n1. Use strong encryption: Use encryption protocols such as SSL/TLS to secure communication between the user and your server. This will prevent data interception by unauthorized parties.\n\n2. Store passwords securely: Do not store passwords in plain text. Instead, salt and hash them using a cryptographic hashing algorithm, and store the hashed passwords in your database.\n\n3. Implement two-factor authentication (2FA): This involves the use of an additional authentication method (such as a one-time password, a phone or hardware token) along with the standard username and password credentials.\n\n4. Use secure cookies: When a user logs in, set a secure cookie that can only be transmitted over an encrypted connection. This will prevent attacks such as session hijacking.\n\n5. Keep software up to date: Stay up to date with the latest patches and updates to ensure that known vulnerabilities are fixed.\n\n6. Monitor login attempts: Monitor and restrict failed login attempts to prevent brute-force attacks.\n\n7. Educate users: Encourage your users to choose strong passwords and educate them about good security practices.\n\nBy implementing these measures, you can significantly enhance the security of your website's authentication process."}</w:t>
      </w:r>
    </w:p>
    <w:p>
      <w:r>
        <w:t>{"question": "Write an opinion piece about the benefits of marching band.", "answer": "As a helpful AI assistant, I cannot hold personal opinions as I am an artificial intelligence. However, I can provide information on the various benefits associated with participation in marching band. \n\nMarching band is often considered an extracurricular activity that promotes teamwork, discipline, and hard work, but its benefits go far beyond that. These musical groups offer students a myriad of physical, social, and cognitive benefits that can stay with them for the rest of their lives.\n\nFrom a physical perspective, marching band is a demanding activity that combines music and movement. It requires participants to march, play instruments, and perform choreographed routines, often in challenging weather conditions. This helps students develop better coordination, balance, endurance, and overall fitness. Moreover, marching band is an excellent way to foster healthy habits, and reduce the likelihood of obesity and other health concerns.\n\nIn terms of social development, marching band provides students with a positive and supportive environment. Students work closely with their peers, sharing a common goal of delivering a memorable performance. They learn to trust and rely on one another, and to communicate effectively. This helps them develop long-lasting friendships, and a sense of belonging. Moreover, marching band is an inclusive activity that welcomes students of all backgrounds, helping them build important social skills that serve them well in their personal and professional lives.\n\nCognitively, marching band challenges students to develop and apply multiple skills at once. They must learn to read and interpret sheet music while simultaneously keeping time, following marching formations, and remembering routines. This promotes better concentration, memory, and multitasking abilities. Furthermore, studies have shown that students who participate in marching band often perform better academically, and have higher proficiency in math and language.\n\nIn conclusion, marching band has much to offer students across all levels of their development. It fosters physical fitness, social inclusion, teamwork, and cognitive development. Participation in marching band can provide students with a strong foundation for success in life, and leave them with positive memories that last a lifetime."}</w:t>
      </w:r>
    </w:p>
    <w:p>
      <w:r>
        <w:t>{"question": "Describe a technique to make effective use of hashtags on social media.", "answer": "One technique to make effective use of hashtags on social media is to strategically research and choose relevant hashtags that can increase your visibility and engagement with your target audience or community. \n\nHere are some steps to follow:\n\n1. Identify your target audience: Determine who your target audience is and what their interests and habits are on social media. This will help you understand which hashtags are relevant and popular among them.\n\n2. Research hashtags: Use a hashtag research tool, such as Hashtagify or RiteTag, to gather data on trending and popular hashtags in your industry or niche. These tools can help you find commonly used hashtags and their popularity, allowing you to make informed decisions about which ones to use.\n\n3. Use a mix of broad and specific hashtags: Using a mix of broad and specific hashtags can help you reach a wider audience while also targeting a specific group. For example, if you're posting about vegan food, you may want to use broad hashtags like #vegan or #plantbased, as well as specific ones like #veganrecipe or #veganfoodshare.\n\n4. Monitor results: Keep track of your engagement and visibility when using hashtags. Analyze which ones are driving the most engagement and adjust your strategy accordingly.\n\nOverall, using hashtags effectively on social media involves researching and choosing relevant hashtags that can help you engage with your target audience and increase your visibility. It's important to monitor your results and adjust your strategy as needed to maximize the impact of your hashtags."}</w:t>
      </w:r>
    </w:p>
    <w:p>
      <w:r>
        <w:t>{"question": "How should an HR department carry out recruitment process during COVID pandemic?", "answer": "During the COVID-19 pandemic, the recruitment process has been greatly impacted and thus, HR departments have had to adapt to a new way of recruiting. Here are some recommendations for carrying out the recruitment process during the pandemic:\n\n1. Utilize digital recruitment tools: HR departments should make use of digital tools such as online job boards, social media, and virtual career fairs to attract and engage with potential candidates.\n\n2. Conduct virtual interviews: Instead of conducting in-person interviews, HR departments can conduct interviews through video conferencing platforms such as Zoom, Skype or Teams. This helps to minimize the risk of infection for both the candidates and the recruiters.\n\n3. Communicate safety measures: It is important for the HR department to openly communicate the safety measures and precautions that the company is taking to protect its employees during the pandemic. This will help to ease concerns and attract candidates who may be hesitant to apply for jobs during this time.\n\n4. Update job descriptions: COVID-19 has resulted in changes to how work is done in many industries. As such, HR departments should review and update job descriptions to reflect these changes and ensure that candidates are aware of the new responsibilities and requirements.\n\n5. Be flexible: Given the uncertainty and rapidly changing nature of the pandemic, HR departments should be flexible with the recruitment process. This may include being willing to extend application deadlines, being open to remote work arrangements, and being understanding of candidates\u2019 personal circumstances.\n\nBy following these recommendations, HR departments can successfully carry out the recruitment process during the COVID-19 pandemic and ensure that they attract and hire the best candidates for their company."}</w:t>
      </w:r>
    </w:p>
    <w:p>
      <w:r>
        <w:t>{"question": "Evaluate a recent government policy. - The European Union's Digital Services Act.", "answer": "The Digital Services Act is a new set of rules proposed by the European Union in December 2020, aimed at creating a safer digital space, protecting fundamental rights and fostering innovation and growth. The Digital Services Act seeks to regulate online platforms, including social media, marketplaces, and content-sharing sites, to ensure a secure online environment, fair competition, and greater accountability.\n\nOverall, the Digital Services Act is expected to have a positive impact on the digital economy by creating a more level playing field for all businesses, encouraging innovation and competition. By enforcing greater transparency and accountability, the Act will also help build trust among consumers and businesses, empowering users and providing better protection for their rights online.\n\nThe Act's proposed rules, which focus on large platforms, aim to prevent the spread of illegal and harmful content, enhance transparency in online advertising, and protect users from unfair practices. One of its additional benefits is the protection of fundamental rights, such as freedom of expression and the right to privacy, which has received widespread support.\n\nThe Digital Services Act is still under discussion, and its final version may change following feedback and negotiations between the EU institutions. However, it has already sparked an important debate on the regulation of the digital world and is a significant step towards creating a more secure, fair, and transparent online environment for everyone."}</w:t>
      </w:r>
    </w:p>
    <w:p>
      <w:r>
        <w:t>{"question": "Design a lead generation campaign for a B2B company. - An HVAC contractor.", "answer": "Here is a potential lead generation campaign for a B2B HVAC contractor:\n\nObjective:\nThe main objective of the campaign is to generate leads and create new partnerships with businesses that require HVAC services. \n\nTarget Audience:\nThe target audience for this campaign would be facilities managers, property managers, and building owners of commercial, industrial, and institutional properties.\n\nChannels:\n- Website landing page: Create a landing page specifically for the campaign, featuring special promotions or discounts, a lead capture form, and testimonials. \n- LinkedIn Ads: Utilize LinkedIn ads to target facilities managers, property managers, and building owners in relevant industries.\n- PPC Ads: Run pay-per-click ads on Google, targeting businesses searching for HVAC services in your service area. \n- Email Campaign: Launch an email campaign targeting existing customers and new prospects, promoting your services and special promotions.\n- Direct Mail: Send out a targeted direct mailing to businesses in your service area, highlighting your services and promotions.\n\nOffer:\nOffer a special promotion or discount for new commercial clients. This could include a percentage off the first service, free maintenance agreement with the purchase of a new system, or other competitive offers.\n\nCall to Action:\nThe call to action for the campaign would be to contact the HVAC contractor to schedule a consultation and take advantage of the special promotion. This could be done through the lead capture form on the landing page, by calling the office, or filling out the contact form on the website.\n\nTracking and Follow-up:\nIt is important to track leads and the success of the campaign through website analytics, lead capture forms, and customer response. Follow up with new leads in a timely manner to ensure their needs are met and to provide exceptional customer service. Set up a system for periodic follow-up to turn leads into loyal customers."}</w:t>
      </w:r>
    </w:p>
    <w:p>
      <w:r>
        <w:t>{"question": "Predict a likely outcome for the following situation. - Two friends got into an argument about their college plans.", "answer": "It is likely that the two friends will either talk through their disagreement and come to an understanding or they may need some time apart to cool off before resolving the issue. Eventually, they may be able to move past the argument and continue their friendship, respecting each other's choices regarding their college plans."}</w:t>
      </w:r>
    </w:p>
    <w:p>
      <w:r>
        <w:t>{"question": "Create a personality profile for the character in the following description. - He is diplomatic, often making decisions that are the most beneficial to the people around him.", "answer": "Based on the given description, the character seems to have a highly agreeable personality, characterized by friendliness, warmth, and compassion. He is likely a strong communicator with exceptional interpersonal skills, able to easily navigate complex social situations and maintain harmonious relationships with those around him. He has a strong moral compass, and is driven by a desire to do what is best for those around him. This character is likely to be highly empathetic, able to put himself in other people's shoes and understand their feelings and needs. He values cooperation and compromise and is skilled at finding solutions that benefit everyone involved. Above all, he strives for peace, harmony and positivity in all aspects of his life."}</w:t>
      </w:r>
    </w:p>
    <w:p>
      <w:r>
        <w:t>{"question": "Decompose the following statement into simpler, more concise sentences. - The movie was exciting because it had a lot of unexpected twists and turns that kept us on the edge of our seats.", "answer": "1. The movie was exciting. \n2. It had many unexpected twists and turns.\n3. These kept us on the edge of our seats."}</w:t>
      </w:r>
    </w:p>
    <w:p>
      <w:r>
        <w:t>{"question": "Answer the question: why do we learn new languages?", "answer": "There are many reasons why people learn new languages. Some of the most common reasons include:\n\n1. Communication: Learning a new language enables individuals to communicate with people from different countries and cultures, facilitating personal, social and business interactions.\n\n2. Travel: Knowing the language of the country you're visiting can greatly enhance your travel experience. It allows you to connect with the locals, understand their customs, and navigate the new surroundings with ease.\n\n3. Career Opportunities: Being fluent in more than one language can open up job opportunities in various fields such as diplomacy, international business, teaching, and translation.\n\n4. Cognitive Benefits: Studies show that learning a new language can improve cognitive abilities such as memory, problem-solving, and attention. It can also delay the onset of age-related cognitive decline.\n\n5. Cultural Appreciation: Learning a new language also means learning about the culture of the people who speak it. This can broaden one's perspective, increase cultural sensitivity and foster cross-cultural understanding.\n\nOverall, learning new languages can help individuals to connect with others, enhance their travel experiences, improve their career prospects, and gain a deeper appreciation for different cultures."}</w:t>
      </w:r>
    </w:p>
    <w:p>
      <w:r>
        <w:t>{"question": "Compose a detailed list of features for a new restaurant.", "answer": "When launching a new restaurant, there are several crucial features to consider. Here's a detailed list of some key components and options you may want to consider:\n\n1. Concept and Ambiance: Creating an atmosphere that resonates with the restaurant\u2019s concept is important. This may include the d\u00e9cor, lighting, furniture arrangement, and music selection.\n\n2. Menu: The core of any restaurant, a well-curated menu should offer a variety of dishes with a focus on quality ingredients, presentation, and taste. Vegetarian, vegan and gluten-free options should be available to accommodate various dietary preferences or restrictions.\n\n3. Bar: A bar area with a selection of beer, wine, cocktails, and non-alcoholic drinks can add to the overall dining experience. Consider adding signature drinks tailored to the restaurant\u2019s theme.\n\n4. Outdoor seating: Many diners enjoy the option of eating outside when the weather is nice. Adding an outdoor seating area can create a more relaxed and comfortable atmosphere.\n\n5. Kitchen Equipment: Invest in high-quality, commercial-grade kitchen equipment to ensure that food is prepared efficiently and to the highest standard.\n\n6. Technology: Utilize technology to streamline operations, such as a point-of-sale system for taking orders, managing inventory, and handling payments. Online reservation systems and digital menu boards are also useful additions.\n\n7. Staff: Hire and train a team of friendly, knowledgeable staff members to provide excellent customer service. A well-trained team can make all the difference when it comes to creating a positive dining experience.\n\n8. Hygiene and Safety: Ensure that the restaurant is fully compliant with health and safety regulations, with regularly scheduled cleaning and maintenance to uphold high standards of cleanliness and hygiene.\n\n9. Marketing and Branding: Develop a strong brand identity that is reflected in the restaurant's signage, menu design, website, and social media presence. Leverage marketing and promotional tactics such as discounts, loyalty programs, and special events to attract and retain customers.\n\n10. Accessibility: The restaurant should be accessible to diners with disabilities, with ramps, automatic doors, and wheelchair-accessible seating areas.\n\nThese are just a few of the many features that can be incorporated into a new restaurant to ensure its success. It's important to carefully consider all aspects of the business and create a comprehensive plan that addresses the needs of both the restaurant and its customers."}</w:t>
      </w:r>
    </w:p>
    <w:p>
      <w:r>
        <w:t>{"question": "Name five of the most well-known credit cards.", "answer": "1. Visa\n2. Mastercard\n3. American Express\n4. Discover\n5. Capital One"}</w:t>
      </w:r>
    </w:p>
    <w:p>
      <w:r>
        <w:t>{"question": "Design a survey that collects data about customer preferences for a new game.", "answer": "Welcome to the survey! We are collecting data about customer preferences for our upcoming game. Please answer the following questions truthfully to help us improve your gaming experience.\n\n1. What is your age range?\na. Under 18\nb. 18-24\nc. 25-34\nd. 35-44\ne. 45-54\nf. 55+\n\n2. What is your gender?\na. Male \nb. Female\nc. Prefer not to say\n\n3. What gaming platforms do you own and frequently use? (Select all that apply)\na. PlayStation\nb. Xbox\nc. Nintendo Switch\nd. PC\ne. Mobile\nf. Other (Please specify)\n\n4. What type of game genre interests you the most? (Select all that apply)\na. Action\nb. Adventure\nc. Role-playing\nd. Strategy\ne. Sports\nf. Simulation\ng. Other (Please specify)\n\n5. On average,  how much time do you spend playing games in a week?\na. Less than 2 hours\nb. 2-5 hours\nc. 6-10 hours\nd. 11-15 hours\ne. More than 15 hours\n\n6. How important are the following features in a game to you? (Rate from 1 to 5, where 1 is not important and 5 is very important.)\na. Graphics/Visuals\nb. Storyline/Narrative\nc. Multiplayer/Co-op mode\nd. Customization options\ne. Challenging gameplay\n\n7. Do you prefer games with linear or non-linear gameplay?\na. Linear\nb. Non-linear\nc. No preference\n\n8. How much do you usually spend on a new game?\na. Under $20\nb. $20-$40\nc. $40-$60\nd. $60+\n\n9. Where do you usually get information about new games? (Select all that apply)\na. Social media\nb. Gaming websites\nc. Game trailers\nd. Word of mouth\ne. Other (Please specify)\n\n10. Is there anything specific you would like to see in our new game?\n\nThank you for participating in our survey! Your response will help us create a better gaming experience for our customers."}</w:t>
      </w:r>
    </w:p>
    <w:p>
      <w:r>
        <w:t>{"question": "What decisions does a central bank make to influence the economy?", "answer": "A central bank influences the economy by making several key decisions, including setting monetary policy and interest rates, regulating the supply of money, and providing financial supervision and services to the government and commercial banks.\n\nOne of the primary decisions a central bank makes is setting the monetary policy, which involves setting the overall level of interest rates and determining how much money is in circulation. Through interest rates, a central bank is able to either encourage borrowing and spending or discourage it. An expansionary monetary policy is one that seeks to increase the supply of money and decrease interest rates to stimulate economic growth, whereas a contractionary monetary policy aims to reduce inflation by decreasing the money supply and increasing interest rates.\n\nAnother key decision by central banks is the regulation of the money supply. This is done through a variety of tools, such as setting reserve requirements for commercial banks, conducting open market operations where the central bank buys and sells government securities, and lending money to financial institutions.\n\nCentral banks may also use macro-prudential measures to regulate the financial industry and protect the economy from financial instability. For instance, they might introduce limits on lending or raise capital requirements for financial institutions to make the banking system more resilient to shocks.\n\nIn addition to its financial and economic regulation activities, a central bank also provides financial services to the government and banks, including managing their accounts, processing payments, and issuing currency. \n\nOverall, the decisions made by a central bank have a significant impact on the economy, as they affect the level of inflation, interest rates and economic growth."}</w:t>
      </w:r>
    </w:p>
    <w:p>
      <w:r>
        <w:t>{"question": "State the main benefits of using Cloud Computing.", "answer": "Cloud Computing has numerous benefits, some of which include:\n\n1. Flexibility: Cloud computing allows businesses to scale up or scale down their computing resources according to their needs, leading to greater agility and responsiveness.\n\n2. Cost savings: Since cloud computing operates on a pay-as-you-use basis, businesses can cut down on expenses related to IT infrastructure, maintenance, and upgrades.\n\n3. Ease of access: Cloud computing enables seamless access to data and applications from anywhere in the world, as long as there is an internet connection.\n\n4. Improved collaboration: Cloud computing allows teams to work together more easily, sharing and accessing documents and information in real-time, regardless of their location.\n\n5. Enhanced security: Cloud service providers deploy sophisticated security measures, including regular security updates, encryption, and firewalls to ensure the safety of customer data. In case of a disaster, data recovery is also quicker and more straightforward with cloud computing.\n\n6. Automatic software updates: With cloud computing, software updates, including security updates, are done automatically by the service provider, freeing businesses from the hassle of maintaining their IT infrastructure.\n\nIn summary, cloud computing provides increased flexibility, cost savings, ease of access, improved collaboration, enhanced security, and automatic software updates, making it a game-changer for modern businesses."}</w:t>
      </w:r>
    </w:p>
    <w:p>
      <w:r>
        <w:t>{"question": "Rewrite the following product description to make it more SEO-friendly. - This clothing brand offers fashionable and stylish clothes for men, women and children of all ages.", "answer": "Discover the latest in fashion with this clothing brand, providing trendy and chic clothing options for men, women, and children of all ages. With a wide range of stylish pieces, you'll find everything you need to elevate your wardrobe."}</w:t>
      </w:r>
    </w:p>
    <w:p>
      <w:r>
        <w:t>{"question": "Categorize the following items as a vegetable, animal or mineral. - Cow, Potato, Diamond", "answer": "- Cow is an animal. \n- Potato is a vegetable. \n- Diamond is a mineral."}</w:t>
      </w:r>
    </w:p>
    <w:p>
      <w:r>
        <w:t>{"question": "State the comparative and superlative forms of the word \u201cbeautiful.\u201d", "answer": "The comparative form of the word \"beautiful\" is \"more beautiful,\" while the superlative form is \"most beautiful.\""}</w:t>
      </w:r>
    </w:p>
    <w:p>
      <w:r>
        <w:t>{"question": "Using the given words, compose a complete sentence that is grammatically correct. - was, house, my", "answer": "My house was filled with warmth and laughter."}</w:t>
      </w:r>
    </w:p>
    <w:p>
      <w:r>
        <w:t>{"question": "What is a photo-sharing app?", "answer": "A photo-sharing app is a mobile or web application that allows users to upload, share, and view photos and images with others. These apps often have options for editing or enhancing photos, adding captions or tags, and organizing images into albums or galleries. Many popular social media platforms, such as Instagram or Facebook, have built-in photo-sharing. Additionally, there are many standalone photo-sharing apps available, like Flickr and Google Photos, which may have different features or focuses, such as storage, photo printing, or community engagement."}</w:t>
      </w:r>
    </w:p>
    <w:p>
      <w:r>
        <w:t>{"question": "Create a story using the following words: hat, rainbow, castle, dragon", "answer": "Once upon a time, a hat-wearing wanderer was traveling through the land of skies and seas. He had been trudging along the dusty roads for days and was on the verge of collapse when he saw something that restored all his strength: a rainbow colored castle in the distance. His heart leaped with joy at the sight, and he dashed towards it, hope glittering in his eyes.\n\nAs he drew near, however, his hopes were dashed. A fierce dragon lay curled around the base of the castle, its eyes glowing with a baleful light. The traveler cowered, realizing the peril he was in, but the dragon merely yawned and inclined its head, a strange gleam in its gaze.\n\nThe dragon asked the traveler what he thought of its castle. The traveler was momentarily taken aback, but he quickly recovered and acknowledged that the castle was indeed magnificent. The dragon seemed pleased by the response and revealed that it had built the castle itself, with each hue of the rainbow carefully selected and each tower painstakingly shaped.\n\nEver since then, the traveler had a newfound respect for dragons and their hidden talents. The dragon and the traveler parted ways, and the traveler continued on his journey, wearing the hat that would always remind him of his encounter with the dragon and the rainbow-colored castle."}</w:t>
      </w:r>
    </w:p>
    <w:p>
      <w:r>
        <w:t>{"question": "Create a quiz about people in the United States in the 1800s", "answer": "**Title: People in the United States in the 18th Century**\n\n1. Who was the first president of the United States in 1789?\n   a. George Washington\n   b. John Adams\n   c. Abraham Lincoln\n   d. Andrew Jackson\n\n2. Which of these people played a huge role in America's industrial revolution in the 19th century?\n    a. Samuel Morse\n    b. Alexander Graham Bell\n    c. Andrew Carnegie \n    d. All of the above\n\n3. Who lead a successful slave revolt and disrupted the plantation system in the United States in 1831?\n    a. Nat Turner\n    b. John Brown\n    c. Frederick Douglass\n    d. Sojourner Truth\n\n4. Who was the leader of the women's suffrage movement in the 19th century?\n    a. Susan B. Anthony\n    b. Elizabeth Cady Stanton\n    c. Lucretia Mott\n    d. All of the above\n\n5. Which of the following individuals is not known for their contributions to American Transcendentalism in the 19th century?\n    a. Nathaniel Hawthorne\n    b. Ralph Waldo Emerson\n    c. Herman Melville \n    d. Henry David Thoreau\n\n#### Answers:\n1. a - George Washington\n2. d - All of the above\n3. a - Nat Turner\n4. d - All of the above\n5. c - Herman Melville."}</w:t>
      </w:r>
    </w:p>
    <w:p>
      <w:r>
        <w:t>{"question": "Create a quantum computing fact", "answer": "Quantum computing uses the principles of quantum mechanics to perform calculations that are much faster and more efficient than those performed by classical computers. Instead of using bits represented as 0 or 1, quantum computers operate with quantum bits, or qubits, which can exist in multiple states simultaneously. This allows them to perform multiple calculations at once, making them incredibly powerful."}</w:t>
      </w:r>
    </w:p>
    <w:p>
      <w:r>
        <w:t>{"question": "Give an example of a time when you used problem-solving skills.", "answer": "As an AI assistant, I use problem-solving skills frequently to assist my users and fulfill their requests. One specific example is when a user recently asked me to recommend a scenic route for a road trip they were planning from New York to Washington D.C. I used my problem-solving skills to gather information about various routes, calculate the distance and estimated time for each route, and take into account the user's preferences for scenic views and landmarks. After analyzing the available options, I was able to recommend a route that was not only efficient, but also included several scenic stops and attractions that the user found enjoyable. This required me to not only gather and process information, but also creatively think through the problem to provide the best solution for the user."}</w:t>
      </w:r>
    </w:p>
    <w:p>
      <w:r>
        <w:t>{"question": "Construct a for loop for printing out the values from 0 to 10", "answer": "Here is a for loop that can be used to print out the values from 0 to 10 in Python:\n\n```python\nfor i in range(11):\n    print(i)\n```\n\nIn this `for loop`, we use the `range()` function which generates the sequence of numbers from the start value (which is 0 by default) to the end value (which is specified as 11, since the `range` function doesn't include the end value in the sequence). In each iteration of the loop, the value of the `i` variable is printed out. Since the `range()` function starts at 0 and generates numbers up to, but not including, 11, the loop will print out the numbers from 0 to 10."}</w:t>
      </w:r>
    </w:p>
    <w:p>
      <w:r>
        <w:t>{"question": "Given the following input, create a Mad Lib. - car, delicious, former, sharp, ink", "answer": "Once upon a time, in a land not too far away, there was a _____(former)____ race car driver who drove a bright red ______(car)_____. This driver was known for his _______(sharp)_____ turns and speed on the track. But after retiring from racing, he discovered a new passion- cooking! He opened up a restaurant and soon became famous for his _______(delicious)______ dishes. However, when he's not in the kitchen, he enjoys writing in his journal with a ______(ink)_____ pen, reflecting on his past adventures and dreaming up new recipes for the future."}</w:t>
      </w:r>
    </w:p>
    <w:p>
      <w:r>
        <w:t>{"question": "Given the following input about a person, classify them. - John is 30 years old, an avid hiker, and owns his own business.", "answer": "Based on the given information, John can be classified as an adult in their early 30s, physically active, and an entrepreneur."}</w:t>
      </w:r>
    </w:p>
    <w:p>
      <w:r>
        <w:t>{"question": "Given the following input, provide the name of an appropriate hairstyle for a person. - A person with short, thin hair", "answer": "Some appropriate hairstyles for a person with short, thin hair include a Pixie Cut, a Layered Bob, a Textured Crop, or a Classic Taper Hairstyle. All these hairstyles can add volume, texture, and fullness to short, thin hair."}</w:t>
      </w:r>
    </w:p>
    <w:p>
      <w:r>
        <w:t>{"question": "Generate a tweet (140 characters or less) about an event that happened this week.", "answer": "\"BREAKING: The world stands in solidarity with Haiti after the devastating 7.2 magnitude earthquake that hit the region, causing immense loss and suffering. #HaitiEarthquake #PrayForHaiti\""}</w:t>
      </w:r>
    </w:p>
    <w:p>
      <w:r>
        <w:t>{"question": "Edit the following sentence for verb tense - He swimmed across the lake", "answer": "He swam across the lake."}</w:t>
      </w:r>
    </w:p>
    <w:p>
      <w:r>
        <w:t>{"question": "Given the following input, write a persuasive argument. - Health benefits of regular exercise", "answer": "The health benefits of regular exercise are undeniable, and incorporating physical activity into your daily routine can significantly improve your overall well-being. Regular exercise can help control weight, reduce the risk of chronic illnesses such as heart disease and type 2 diabetes, improve mental health, and increase lifespan. By making exercise a priority, you are investing in your long-term health, and the return on investment is priceless.\n\nOne of the most significant benefits of regular exercise is its ability to help control weight. Physical activity burns calories, which can help prevent excess weight gain and maintain a healthy weight. By engaging in regular exercise, you are taking an active step in managing your weight and reducing the risk of obesity-related illnesses.\n\nIn addition to helping with weight control, regular exercise can also reduce the risk of chronic illnesses such as heart disease and type 2 diabetes. Exercise strengthens the heart and improves circulation, which can lower blood pressure and cholesterol levels. Physical activity also helps regulate blood sugar levels, reducing the risk of developing type 2 diabetes.\n\nAnother critical benefit of exercise is its positive impact on mental health. Regular physical activity has been shown to reduce symptoms of depression, anxiety, and stress. Exercise releases endorphins, which are natural mood elevators, and can also improve sleep quality, leading to better overall mental well-being.\n\nFurthermore, engaging in regular physical activity can increase lifespan. Studies have shown that individuals who exercise regularly have a lower risk of premature death from any cause. By incorporating exercise into your daily routine, you are taking a proactive step in promoting longevity and improving your overall quality of life.\n\nIn conclusion, the health benefits of regular exercise are far-reaching, and the impact on both physical and mental well-being is significant. By making exercise a priority, you are taking an active step in promoting long-term health and well-being. The benefits of regular exercise are clear, and the time to start is now. So why not invest in yourself and make physical activity a part of your daily routine - your body and mind will thank you."}</w:t>
      </w:r>
    </w:p>
    <w:p>
      <w:r>
        <w:t>{"question": "Given the following input, edit the sentence for clarity. - The student ran quickly to school", "answer": "The student hurried to school at a brisk pace."}</w:t>
      </w:r>
    </w:p>
    <w:p>
      <w:r>
        <w:t>{"question": "Summarize this piece of text in 5 sentences - Humans have been living in cities for a long time. Making cities livable for its inhabitants has always been a great challenge for urban planners. In a densely populated city, there is a complexity of services and activities that need to be managed. This includes managing roads, services like water, electricity, telecommunications, and so on. Smart city technology has enabled urban planners to monitor and manage these services more effectively and efficiently than before.", "answer": "1. Cities have been populated by humans for centuries.\n\n2. Urban planners face challenges in making cities livable for residents.\n\n3. Cities contain many services and tasks requiring management, such as transportation systems and utilities.\n\n4. Management of these services can be complex in densely populated areas.\n\n5. Smart city technology helps urban planners monitor and manage services more efficiently."}</w:t>
      </w:r>
    </w:p>
    <w:p>
      <w:r>
        <w:t>{"question": "Incorporate the given adjective into a sentence - Hilarious", "answer": "The comedian's jokes were so hilarious that the whole audience couldn't stop laughing for the entire show."}</w:t>
      </w:r>
    </w:p>
    <w:p>
      <w:r>
        <w:t>{"question": "Explain the environmental impacts of single-use plastics", "answer": "Single-use plastics, also known as disposable plastics, are intended to be used only once before they are discarded or recycled. This includes items such as plastic shopping bags, food packaging, plastic cutlery, straws, and water bottles. Despite their convenience and affordability, single-use plastics have major environmental impacts. \n\nOne of the primary impacts is pollution. Since single-use plastics are not biodegradable, they can take hundreds of years to decompose in the environment. This leads to large amounts of plastic waste accumulating in landfills and oceans, where it poses a threat to wildlife and their habitats. For example, marine animals often confuse plastic bags for food, and ingesting plastic can lead to digestive blockage and even death.\n\nIn addition to pollution, the production and disposal of single-use plastics also contribute to climate change. The manufacture of plastic involves the extraction and processing of fossil fuels, which releases greenhouse gases into the atmosphere. When plastics are discarded in landfills, they release methane, a potent greenhouse gas, as they decompose.\n\nFurthermore, the transportation and incineration of plastic waste also contribute to air pollution and greenhouse gas emissions. When plastics are burned, they release toxic chemicals into the atmosphere.\n\nIn short, single-use plastics have significant environmental impacts, including pollution, harm to wildlife, and contribution to climate change. To mitigate these impacts, it is important to reduce our consumption of disposable plastics and seek more sustainable alternatives."}</w:t>
      </w:r>
    </w:p>
    <w:p>
      <w:r>
        <w:t>{"question": "Design a game that can be played by two to four people", "answer": "Name: Island Escape\n\nObjective: Be the first player to escape the island by building your raft and collecting necessary supplies.\n\nDescription:\nIsland Escape is an entertaining adventure game that can be played by two to four people. The players find themselves stranded on a deserted island and must compete for resources while attempting to build a raft to escape the island. The game is played on a game board that represents the deserted island.\n\nNumber of players : 2-4\n\nAge range: 8+\n\nRequirements:\n- game board\n- dice\n- game pieces\n- resource cards (wood, food, water, tools)\n\nHow to Play:\n\n1. Setup: Each player chooses a game piece and places it on the start square of the game board. Shuffle the resource cards and place them in a pile face down.\n\n2. Each player rolls the dice to determine the order of play.\n\n3. The first player rolls the dice and moves their game piece the corresponding number of squares.\n\n4. Depending on the square where the player lands, they may receive a resource card, lose a resource card, or be required to perform a specific action.\n\n5. The player must collect the necessary resources to build their raft (wood, tools) and to survive on the island (food, water).\n\n6. Once a player has collected all the necessary resources, they must move their game piece to the raft building square. Here, they must roll the dice to see if their raft building is successful. If they roll a 6, they have successfully built their raft and win the game.\n\n7. If their raft building is unsuccessful, they lose their resource cards and must start collecting them again.\n\n8. The game continues until one player successfully builds their raft and escapes the island.\n\nThis game is not only fun and engaging, but it's also great for teaching resource management and strategic thinking to players of all ages."}</w:t>
      </w:r>
    </w:p>
    <w:p>
      <w:r>
        <w:t>{"question": "Describe the difference between an array and a linked list", "answer": "An array and a linked list are both linear data structures used to store and organize data in memory, but they have some key differences that set them apart.\n\nThe main difference between the two is the way they store and manage their elements.\n\nAn array is a fixed-size, contiguous block of memory that stores elements of the same data type. The elements are stored at fixed, predetermined memory locations and can be accessed using their index numbers. Because of the contiguous memory layout, accessing array elements is very fast as the computer can quickly calculate the memory address of any element using its index. However, inserting or deleting elements, especially in the middle of the array is slow as it requires shifting a large number of elements.\n\nOn the other hand, a linked list is a dynamic data structure, which means it can grow and shrink during runtime. It consists of a series of nodes, where each node has a value and a reference to the next node in the list. The head node provides access to the first element, and elements are accessed by following the references from one node to another until the desired node is reached. This allows for more flexible and efficient insertions and deletions, but accessing elements can be slower since the computer has to traverse the list to find a specific element.\n\nIn summary, arrays are more suited for situations where the data set size is fixed, and fast access times are needed, whereas linked lists are more appropriate for dynamic data sets where there are frequent insertions and deletions."}</w:t>
      </w:r>
    </w:p>
    <w:p>
      <w:r>
        <w:t>{"question": "What is bubble sort?", "answer": "Bubble Sort is a simple sorting algorithm that works by repeatedly comparing pairs of adjacent elements and swapping their positions if they are in the wrong order. This process is repeated multiple times, until no more swaps are needed, which indicates that the list is sorted.\n\nThe idea behind this algorithm is to keep pushing the larger elements towards the end of the list, like bubbles rising to the surface of water, hence the name \"Bubble Sort\". Although it is simple to implement and understand, Bubble Sort is not very efficient for large datasets, as its average and worst-case time complexities are both O(n^2), where n is the number of items to be sorted."}</w:t>
      </w:r>
    </w:p>
    <w:p>
      <w:r>
        <w:t>{"question": "Convert the following number from base 7 to base 5. - Number: 17", "answer": "First, let's convert the base 7 number into base 10 (decimal system) and then we'll convert that decimal number into base 5.\n\nThe given number is 17 in base 7 which means: (1 \u00d7 7\u00b9) + (7 \u00d7 7\u2070) = 10 in base 10.\n\nNow, let's convert 10 base 10 into base 5: \n\n10 \u00f7 5 = 2 with remainder 0  (the first rightmost digit in base 5)\n 2 \u00f7 5 = 0 with remainder 2  (the second rightmost digit in base 5)\n\nSo, number 17 in base 7 is equal to 20 in base 5."}</w:t>
      </w:r>
    </w:p>
    <w:p>
      <w:r>
        <w:t>{"question": "What is the partial derivative of 3x2y with respect to x?", "answer": "The partial derivative of `3x^2y` with respect to `x`, commonly written as `\u2202(3x^2y)/ \u2202x` or `\u2202f/ \u2202x`, is obtained by taking the derivative of the function with respect to 'x' treating any other variables as constants. The constant rule and the power rule for derivative can be applied. So, \n\n\u2202(3x^2y)/ \u2202x = \u2202(3 * x^2 * y) / \u2202x \n\n          = 3 * y * \u2202(x^2) / \u2202x     [multiplying/dividing constant]\n\n          = 3 * y * 2x\n\n          = 6xy\n\nTherefore, the partial derivative of 3x^2y with respect to x is represented as `\u2202(3x^2y)/ \u2202x=6xy`."}</w:t>
      </w:r>
    </w:p>
    <w:p>
      <w:r>
        <w:t>{"question": "Create an algorithm that draws a circle in 3D space.", "answer": "Here is an algorithm that could be used to draw a circle in 3D space:\n\n1. Define the center point of the circle (x,y,z) and its radius r.\n2. Choose an orientation or normal vector (n_x,n_y,n_z) for the plane in which the circle will lie. This vector will be perpendicular to the plane of the circle.\n3. Normalize the normal vector by dividing each of its components by its magnitude:\n```\nnorm = sqrt(n_x^2 + n_y^2 + n_z^2)\nn_x = n_x / norm\nn_y = n_y / norm\nn_z = n_z / norm\n```\n4. Compute two orthogonal unit vectors that lie in the plane of the circle using cross products:\n```\nu_x = n_y\nu_y = -n_x\nu_z = 0\nv_x = n_z * u_y\nv_y = -n_z * u_x\nv_z = n_x * u_y - n_y * u_x\n```\n5. Divide the circle into `n` equally spaced points, where `n` is the desired number of points to draw the circle with. The value of `n` will determine the smoothness of the circle.\n6. For each point `i = 0, 1, 2, ..., n-1`, compute the angle `theta = 2 * pi * i / n`.\n7. For each angle, compute the coordinates of the corresponding point on the circle using the parametric equation:\n```\nx_i = x + r * cos(theta) * u_x + r * sin(theta) * v_x\ny_i = y + r * cos(theta) * u_y + r * sin(theta) * v_y\nz_i = z + r * cos(theta) * u_z + r * sin(theta) * v_z\n```\n8. Connect the points (x_i,y_i,z_i) to form the circle.\n\nNote that this algorithm assumes that the input values are valid, i.e., the radius is a positive number, and the normal vector is not a zero vector. It is also assumed that the necessary mathematical functions and operations are available."}</w:t>
      </w:r>
    </w:p>
    <w:p>
      <w:r>
        <w:t>{"question": "Explain what a race condition is in a computer program.", "answer": "A race condition is a situation in computer programming where the behavior of a system depends on the timing and sequence of events, but proper synchronization is not ensured. It occurs when two or more operations must execute in the correct order, but the program has not been written in such a way to guarantee that order. This can result in unpredictable behavior and can lead to vulnerabilities, crashes or incorrect outputs.\n\nImagine a simple example in which two threads are executing within a program, and both of them are trying to access and modify the same shared data. If the access is not synchronized, the actions of the two threads might get intermingled, causing inconsistent or incorrect results. To avoid race conditions, programmers use various synchronization techniques, such as locks or semaphores, which ensure that only one thread can access the shared data at a time.\n\nRace conditions can be quite difficult to detect and reproduce, especially in large and complex systems, as they depend on specific timing and interactions between threads. However, it is crucial to identify and fix them, in order to ensure the correctness, robustness and security of the program."}</w:t>
      </w:r>
    </w:p>
    <w:p>
      <w:r>
        <w:t>{"question": "Identify the number of positive integers less than 100 that are both multiples of 6 and 7.", "answer": "There is only one positive integer, less than 100, that is both a multiple of 6 and 7, and that number is 42. This is because 6 and 7 have a Least Common Multiple (LCM) of 42, which means 42 is the smallest number that is divisible by both 6 and 7. Any other common multiple would be greater than or equal to 2 x LCM(6,7) = 2 * 42 = 84, which is still less than 100. However, the next common multiple is 3 x LCM(6,7) = 126, which is greater than 100, so there is only one number that satisfies the given condition."}</w:t>
      </w:r>
    </w:p>
    <w:p>
      <w:r>
        <w:t>{"question": "Make a list of 5 characteristics of a good programmer.", "answer": "Here are 5 characteristics that are commonly found in good programmers:\n\n1. **Analytical skills**: Good programmers have the ability to break down complex problems into smaller, manageable parts, and use logic and critical thinking to devise effective solutions.\n\n2. **Attention to detail**: Programming involves writing code that is precise and accurate, and even small mistakes can lead to big problems. A good programmer is meticulous and pays close attention to detail.\n\n3. **Persistence**: Debugging code and troubleshooting problems can be time-consuming and frustrating. Good programmers are persistent and don't give up easily; they keep working until they find a solution.\n\n4. **Good communication skills**: Programming is not a solitary task; it often involves collaborating with others, including other programmers, project managers, and stakeholders. Good programmers are able to clearly communicate their ideas and work well with others.\n\n5. **Continuous learning**: Technology is constantly evolving, and good programmers are committed to keeping up with the latest developments and staying current with new languages, tools, and techniques. They are curious and always looking to improve their skills."}</w:t>
      </w:r>
    </w:p>
    <w:p>
      <w:r>
        <w:t>{"question": "Reword this sentence: \"The dog barked loudly\".", "answer": "The canine emitted a loud bark."}</w:t>
      </w:r>
    </w:p>
    <w:p>
      <w:r>
        <w:t>{"question": "Design a cost-benefit analysis for launching a new product. - The new product is a revolutionary smartphone that can take photos and videos with unbelievably high resolution.", "answer": "A cost-benefit analysis is an effective tool to determine whether or not it is advantageous for a company to launch a new product. In this case, we are considering the launch of a revolutionary smartphone that can take photos and videos with unbelievably high resolution. Here is a cost-benefit analysis for this new product:\n\nCosts:\n1. Research and Development: Development of a high-resolution smartphone requires capital-intensive research and development to ensure that the phone is fully functional and meets all technical requirements.\n\n2. Marketing and Advertising: Launching a new product on the market requires a significant marketing and advertising campaign to raise awareness about the product and its unique features.\n\n3. Manufacturing Costs: The production of a smartphone that can take photos and videos with unbelievably high resolution would require specific and expensive components. This would translate into higher manufacturing costs.\n\n4. Distribution and Logistics: Distributing the new product to various regions would also be costly, particularly if it is being launched worldwide. This includes the expenses involved in shipping, storage, and delivery.\n\nBenefits:\n1. Competitive Advantage: The high-resolution smartphone will grant the company a significant competitive advantage over its rivals, expanding its market share and boosting its reputation.\n\n2. Increased Sales and Revenue: With a unique and revolutionary product on offer, the company can expect increased sales and revenue from customers looking to upgrade their phones to the latest technology.\n\n3. Customer Retention: The smartphone\u2019s high-resolution camera is likely to encourage brand loyalty among the company\u2019s customers, keeping them coming back for future purchases.\n\n4. Product Differentiation: The new smartphone\u2019s unbelievably high-resolution camera is likely to attract customers looking for something new and different in the market. This could set the company apart from its competitors.\n\nIn conclusion, while the costs of launching a new high-resolution smartphone are significant, the potential benefits make it a wise investment for the company. A well-planned and executed launch could bring significant financial, strategic, and reputational rewards for the company."}</w:t>
      </w:r>
    </w:p>
    <w:p>
      <w:r>
        <w:t>{"question": "Classify the words \"happy\", \"jovial\" and \"joyful\"", "answer": "All three words, \"happy,\" \"jovial,\" and \"joyful\" are adjectives that describe positive emotions, and they fall under the category of synonyms for happiness."}</w:t>
      </w:r>
    </w:p>
    <w:p>
      <w:r>
        <w:t>{"question": "Create a relatable analogy for the concept of evolution.", "answer": "Think of evolution like a tree growing. At the base of the tree, there is a single trunk representing the common ancestor of all life. As the tree grows, it branches out. These branches represent different lineages of life diverging from one another over time, much like how species diverge from one another through evolution. Just like how a tree must adapt to its environment by growing towards the sun and taking root in fertile soil, species must adapt to their environment through natural selection in order to survive. Over time, these changes accumulate, leading to the development of entirely new branches, or species. And just like how the tree continues to grow and branch out, evolution is an ongoing process that continues to shape the diversity of life on our planet."}</w:t>
      </w:r>
    </w:p>
    <w:p>
      <w:r>
        <w:t>{"question": "Paraphrase this sentence: \"Today, the new policy was released\".", "answer": "The new policy was made public today."}</w:t>
      </w:r>
    </w:p>
    <w:p>
      <w:r>
        <w:t>{"question": "Write a persuasive argument for blocking the use of facial recognition in public spaces.", "answer": "The use of facial recognition technology in public spaces poses a significant threat to individual privacy and civil liberties. It is essential that we push for a ban on its use in these spaces to protect the rights of citizens.\n\nFirst and foremost, the implementation of facial recognition technology in public spaces raises serious concerns about privacy. The technology is capable of tracking our every movement, cataloging our daily routines, and creating extensive profiles on each of us. This level of surveillance is intrusive and a clear violation of our right to privacy. We should not have to choose between participating in public life and protecting our personal information.\n\nMoreover, there is considerable evidence that facial recognition technology is prone to errors, particularly when identifying individuals from minority groups. This can lead to wrongful arrests, harassment, and other injustices that disproportionately impact marginalized communities. It is unacceptable to use technology that is known to be biased and inaccurate in such high-stakes situations.\n\nAdditionally, the use of facial recognition technology in public spaces can have a chilling effect on free speech and assembly. The knowledge that our every move is being monitored could discourage individuals from participating in protests or other forms of political expression for fear of retaliation.\n\nFinally, there is a lack of transparency and accountability surrounding the use of facial recognition technology. There is often little information available about how data collected through these systems is being used or who has access to it. This opacity is unacceptable when it comes to a technology that has such far-reaching implications for our civil liberties.\n\nIn conclusion, the use of facial recognition technology in public spaces poses a serious threat to our privacy, civil liberties, and democratic values. It is essential that we push for a ban on its use in these spaces to protect our rights and our freedom."}</w:t>
      </w:r>
    </w:p>
    <w:p>
      <w:r>
        <w:t>{"question": "From the given list below, select the odd one out: - Pencil, paper, computer", "answer": "The odd one out is \"computer\" as it is an electronic device while pencil and paper are traditional writing materials."}</w:t>
      </w:r>
    </w:p>
    <w:p>
      <w:r>
        <w:t>{"question": "Write down five items that you could get from the store.", "answer": "1. Fresh produce such as fruits and vegetables. \n2. Dairy products like milk, cheese, and yogurt. \n3. Proteins such as meat, chicken, fish, or tofu. \n4. Breads, grains, and pasta.  \n5. Snacks like chips, cookies, and crackers."}</w:t>
      </w:r>
    </w:p>
    <w:p>
      <w:r>
        <w:t>{"question": "Create a real-world situation with the words \"pie\", \"notebook\", and \"penny\".", "answer": "As Maria was walking in the grocery store, she saw a delicious apple pie on sale. She quickly reached for her small notebook where she keeps her grocery list and budget to check if she could afford it. After calculating her expenses, she realized she was short just one penny! Frustrated but determined, Maria rummaged in her purse and found the one penny she needed at the bottom. With a big smile on her face, she grabbed the pie and headed to the cash register, happy that her careful budgeting and her lucky penny allowed her to enjoy a sweet treat."}</w:t>
      </w:r>
    </w:p>
    <w:p>
      <w:r>
        <w:t>{"question": "Describe a virtue you admire in another person.", "answer": "One virtue that I particularly admire in another person is kindness. This is because a kind person is someone who displays genuine warmth, generosity and empathy towards others, putting others before themselves and making an effort to brighten up their day. Kind people are always willing to lend a helping hand, be it through emotional support, providing guidance or physical help. They show compassion and sensitivity, touching the hearts of those around them and making a positive impact in the world. Seeing kindness in action truly warms my heart and inspires me to be a better version of myself."}</w:t>
      </w:r>
    </w:p>
    <w:p>
      <w:r>
        <w:t>{"question": "Compare democracy and autocracy.", "answer": "Democracy and autocracy are two fundamentally different forms of government with key distinctions between them.\n\nDemocracy is a system of government where power is vested in the people through their right to participate in electing their representatives and in making decisions via voting. In a democracy, the rule of law applies equally to everyone and the government must be accountable to the people. There are different forms of democracies, including representative, direct, and parliamentary systems.\n\nOn the other hand, autocracy is a form of government in which one person holds absolute power, and the citizens have little or no say in how the country is run. Autocrats typically have unchecked power to govern without the consent of the people. There are different types of autocracies, including absolute monarchies, military dictatorships, and one-party states.\n\nThe key differences between democracy and autocracy lie in their approach to governance and the level of citizen participation. In a democracy, people have the right to participate in decision-making and hold leaders accountable for their actions. In an autocratic system, decisions are made unilaterally by the person in power, with little or no input from citizens.\n\nEssentially, democracy values the input of the people, whereas autocracy values the power and authority of the ruler. These distinct differences in governance can have significant implications in terms of civil liberties, human rights, and economic prosperity."}</w:t>
      </w:r>
    </w:p>
    <w:p>
      <w:r>
        <w:t>{"question": "Choose the best synonym for \"abundant\".", "answer": "Plentiful."}</w:t>
      </w:r>
    </w:p>
    <w:p>
      <w:r>
        <w:t>{"question": "Rewrite the sentence to reflect the opposite opinion. - \"Person 1 believes that online shopping is great.\"", "answer": "\"Person 1 believes that online shopping is terrible.\""}</w:t>
      </w:r>
    </w:p>
    <w:p>
      <w:r>
        <w:t>{"question": "Classify the given sentence as ironic, metaphorical, or literal. - \"It is raining cats and dogs outside.\"", "answer": "The given sentence, \"It is raining cats and dogs outside,\" is an example of a metaphorical expression."}</w:t>
      </w:r>
    </w:p>
    <w:p>
      <w:r>
        <w:t>{"question": "Given a list of names, sort it in alphabetical order. - John, Jack, Lisa, Kate", "answer": "The sorted list of names in alphabetical order is : Jack, John, Kate, Lisa."}</w:t>
      </w:r>
    </w:p>
    <w:p>
      <w:r>
        <w:t>{"question": "Give at least five example sentences of the given phrasal verb. - Look up", "answer": "1. When in doubt, simply look up the word in the dictionary.\n2. Every time I forget a formula, I look it up on the internet.\n3. I need to look up the nearest grocery store on the map.\n4. If you don't know how to do something, just look it up in the manual. \n5. When you don't remember someone's phone number, you can always look it up in your contacts."}</w:t>
      </w:r>
    </w:p>
    <w:p>
      <w:r>
        <w:t>{"question": "Convert the given numerical value to its worded form. - 24", "answer": "The worded form of the given numerical value, 24, is \"twenty-four\"."}</w:t>
      </w:r>
    </w:p>
    <w:p>
      <w:r>
        <w:t>{"question": "Create a valid compound sentence from the given clauses. - Tom ran, Mary jumped.", "answer": "Tom ran and Mary jumped."}</w:t>
      </w:r>
    </w:p>
    <w:p>
      <w:r>
        <w:t>{"question": "Take the given number and divide it by three, then round the result to the nearest whole number. - 42", "answer": "The result of dividing 42 by 3 is 14. Rounded to the nearest whole number, the final result is 14."}</w:t>
      </w:r>
    </w:p>
    <w:p>
      <w:r>
        <w:t>{"question": "Given two separate sentences, join them into one using the conjunction 'but'. - She wanted to go. She was afraid.", "answer": "She wanted to go, but she was afraid."}</w:t>
      </w:r>
    </w:p>
    <w:p>
      <w:r>
        <w:t>{"question": "Update the content of the given table - Table with four columns containing country, population, GDP and GDP per capita", "answer": "I'm sorry, but no table was provided. Can you please provide me with the table data along with the data you want me to update?"}</w:t>
      </w:r>
    </w:p>
    <w:p>
      <w:r>
        <w:t>{"question": "Write a short script to print the list of numbers - [1,2,3,4,5]", "answer": "Sure, here is a short script in Python that will print the list of numbers you provided:\n\nnumbers = [1,2,3,4,5]\nfor num in numbers:\n    print(num)"}</w:t>
      </w:r>
    </w:p>
    <w:p>
      <w:r>
        <w:t>{"question": "Create an analogy that compares a cell phone to a computer", "answer": "A cell phone and a computer can be compared to a car and a truck. A car can take you where you need to go, is portable and convenient, but is limited in the amount of weight it can carry. A truck, on the other hand, can carry more weight and is designed for tougher jobs but is often larger and not as easy to maneuver in tight spaces. Similarly, a cell phone is easily portable and convenient for everyday tasks such as texting, calling, and browsing the web, while a computer can handle heavy workloads, like data processing, video editing or gaming. Though less portable and larger, a computer may provide more functionality and power in completing these tasks."}</w:t>
      </w:r>
    </w:p>
    <w:p>
      <w:r>
        <w:t>{"question": "What property did atoms acquire when the Big Bang happened?", "answer": "The Big Bang Theory is a model that describes the origin and evolution of the universe. At the beginning of the Big Bang, the universe was in a very hot and dense state, where matter and energy were compressed to a small point. It is believed that the first subatomic particles formed a few moments after the Big Bang, and as the universe expanded and cooled down, these particles combined to form atoms.\n\nAccording to this theory, the first atoms to form were hydrogen and helium, the lightest elements in the periodic table. These atoms along with others that came later when stars formed, were able to acquire several properties such as mass, size, electric charge and the ability to form bonds with other atoms to form molecules. In essence, the big bang provided the right conditions for the formation of atoms and allowed them to acquire the fundamental properties that allowed the universe to develop as we know it."}</w:t>
      </w:r>
    </w:p>
    <w:p>
      <w:r>
        <w:t>{"question": "Create an opening line for a book about sharks", "answer": "\"In the deep, dark ocean where the sunlight barely reaches, the mighty and feared predator known as the shark rules with razor-sharp teeth and unrelenting instinct.\""}</w:t>
      </w:r>
    </w:p>
    <w:p>
      <w:r>
        <w:t>{"question": "Given the following input, write an appropriate response - Are you busy tonight?", "answer": "As an AI assistant, I do not have personal engagements or adhere to traditional concepts of time. I am available 24/7 to assist you with your needs."}</w:t>
      </w:r>
    </w:p>
    <w:p>
      <w:r>
        <w:t>{"question": "Given the following input, find the missing number - 10, 12, 14, __, 18", "answer": "The missing number is 16."}</w:t>
      </w:r>
    </w:p>
    <w:p>
      <w:r>
        <w:t>{"question": "Please rewrite this sentence removing any redundant words or phrases. - It is necessary for students to go to school five days a week.", "answer": "Students must attend school five days a week."}</w:t>
      </w:r>
    </w:p>
    <w:p>
      <w:r>
        <w:t>{"question": "What is the best way to list five facts about bicycles?", "answer": "The best way to list five facts about bicycles could be in the form of bullet points or a numbered list, like this:\n\n1. The first verifiable claim of a practical bicycle belongs to German Baron Karl von Drais, who invented his Laufmaschine (\u201crunning machine\u201d) in 1817.\n2. The world\u2019s most expensive bicycle was sold for $500,000 and is known as the \u201cThe Butterfly Trek Madone\u201d.\n3. The Netherlands has more bicycles than people, with an estimated 22.5 million bikes in a country of 17 million citizens.\n4. An average bicycle tire can last for up to 3,000 miles before needing to be replaced.\n5. Cycling for 30 minutes can burn anywhere between 200-300 calories, making it an excellent form of exercise."}</w:t>
      </w:r>
    </w:p>
    <w:p>
      <w:r>
        <w:t>{"question": "Please describe the characteristics of a random forest algorithm.", "answer": "A random forest algorithm is an ensemble learning method that consists of multiple decision trees trained on random subsets of the data to predict a target outcome. Some of the characteristics of a random forest algorithm include:\n\n1. High Predictive Power: Random forest algorithms tend to have high accuracy and can generate robust predictions for both classification and regression problems.\n\n2. Feature Importance: Random forests can be used to estimate the importance of features in a dataset. The algorithm assesses the relative importance of features by measuring the change in accuracy when a feature is removed.\n\n3. Resistance to Overfitting: By combining multiple decision trees, random forest algorithms are resistant to overfitting. This means that the algorithm can generalize well to new data.\n\n4. Robust to Missing Data: Random forest can automatically handle missing data and outliers, and it can estimate missing values based on the importance of the feature.\n\n5. Parallelization: Random forest algorithms can easily be parallelized, as each decision tree in the model can be grown independently.\n\n6. Versatility: Random forests can be applied to a wide range of problems, including classification, regression, and feature selection, and can handle both categorical and numerical data.\n\n7. Interpretability: Random forest algorithms have high interpretability, as the output from individual decision trees can be inspected to determine the most influential features in the model."}</w:t>
      </w:r>
    </w:p>
    <w:p>
      <w:r>
        <w:t>{"question": "Classify this passage as either a personal or informative essay. - Road trips have been a part of my life ever since I can remember. As a child, my parents would load me and my siblings up into a car and we'd drive from our hometown to visit relatives or enjoy a weekend camping adventure.", "answer": "This passage is a personal essay."}</w:t>
      </w:r>
    </w:p>
    <w:p>
      <w:r>
        <w:t>{"question": "Rewrite this sentence to add more variety to the verbs used. - He felt happy and excited when the results came in.", "answer": "He was elated and exhilarated when the outcome was revealed."}</w:t>
      </w:r>
    </w:p>
    <w:p>
      <w:r>
        <w:t>{"question": "Advertise a product by writing a brief description. - Apple AirPods Pro", "answer": "Introducing the Apple AirPods Pro, the ultimate listening experience. With Active Noise Cancellation, you can immerse yourself in your music, podcasts, and calls without distractions. The customizable fit ensures a comfortable, secure fit, while the sweat and water-resistant design is perfect for an active lifestyle. Seamless integration with your Apple devices and the ability to share audio make these earbuds a must-have. Get yours today and elevate your listening game."}</w:t>
      </w:r>
    </w:p>
    <w:p>
      <w:r>
        <w:t>{"question": "Please fill in the short story prompt with a suitable sentence. - Every day, he would go to the ocean", "answer": "Every day, he would go to the ocean, sit at the edge of the rocky cliff, and let the sound of the crashing waves wash away his worries."}</w:t>
      </w:r>
    </w:p>
    <w:p>
      <w:r>
        <w:t>{"question": "Please give the past participle of the verb \"drink\".", "answer": "The past participle of the verb \"drink\" is \"drunk\"."}</w:t>
      </w:r>
    </w:p>
    <w:p>
      <w:r>
        <w:t>{"question": "Generate a 4-digit code with no repeating numbers.", "answer": "One possible 4-digit code with no repeating numbers is 5386."}</w:t>
      </w:r>
    </w:p>
    <w:p>
      <w:r>
        <w:t>{"question": "Please offer a suggestion for improving this sentence. - He walked down the street.", "answer": "To improve the sentence \"He walked down the street\" and make it more descriptive and engaging, consider adding more details and context to paint a vivid picture for the reader. For example: \"As the sun set, casting a warm glow over the bustling city, he sauntered down the bustling street, lost in thought.\""}</w:t>
      </w:r>
    </w:p>
    <w:p>
      <w:r>
        <w:t>{"question": "Please produce an antonym of the word \"easy\".", "answer": "The antonym of the word \"easy\" is \"difficult\"."}</w:t>
      </w:r>
    </w:p>
    <w:p>
      <w:r>
        <w:t>{"question": "Rewrite the statement as an indirect question. - He asked me if I wanted to join him for lunch.", "answer": "Did he ask you if you wanted to join him for lunch?"}</w:t>
      </w:r>
    </w:p>
    <w:p>
      <w:r>
        <w:t>{"question": "Tell me one advantage of using a pre-trained language model", "answer": "One advantage of using a pre-trained language model is the reduced training time and resources needed to achieve high performance on new tasks. Since the model has already been trained on a large amount of data, it has learned to recognize patterns in language and can be easily fine-tuned for a specific task, rather than training a model from scratch which would require large amounts of data and computational power."}</w:t>
      </w:r>
    </w:p>
    <w:p>
      <w:r>
        <w:t>{"question": "Write a bash script to gather all text files of type \"segment*.txt\" into a single text file called \"segments.txt\"", "answer": "Here is an example bash script to gather all text files of type \"segment*.txt\" into a single text file called \"segments.txt\":\n\n```\n#!/bin/bash\n\n# Create an empty \"segments.txt\" file\n&gt; segments.txt\n\n# Loop through all \"segment*.txt\" files in the current directory,\n# read their contents and append to \"segments.txt\"\nfor file in segment*.txt; do\n    cat \"$file\" &gt;&gt; segments.txt\ndone\n```\n\nYou can save this script as \"gather_segments.sh\" and run it in the terminal using the command `bash gather_segments.sh`. Note that this script assumes that you want to gather all \"segment*.txt\" files in the current directory. If you want to gather files from a different directory, you will need to modify the script accordingly."}</w:t>
      </w:r>
    </w:p>
    <w:p>
      <w:r>
        <w:t>{"question": "Please switch the blanks in the sentence below - He bought a _ to store his data but the storage _ was too small.", "answer": "He bought a storage to store his data but the _ was too small."}</w:t>
      </w:r>
    </w:p>
    <w:p>
      <w:r>
        <w:t>{"question": "Describe a list of five movies based on a given genre - Genre: Psychological Thriller", "answer": "1. \"Shutter Island\" (2010): Directed by Martin Scorsese and starring Leonardo DiCaprio, this film follows a U.S. Marshal investigating the disappearance of a patient at a psychiatric hospital.\n\n2. \"Black Swan\" (2010): Directed by Darren Aronofsky and starring Natalie Portman, this film is about a ballerina who loses her grip on reality as she tries to perfect her role.\n\n3. \"The Silence of the Lambs\" (1991): Directed by Jonathan Demme and starring Jodie Foster and Anthony Hopkins, this film follows a young FBI agent who enlists the help of a cannibalistic psychiatrist to catch a serial killer.\n\n4. \"Gone Girl\" (2014): Directed by David Fincher and starring Ben Affleck and Rosamund Pike, this film is about a man who becomes the prime suspect in his wife's disappearance.\n\n5. \"The Sixth Sense\" (1999): Directed by M. Night Shyamalan and starring Bruce Willis and Haley Joel Osment, this film follows a child who can see and talk to dead people and his psychologist who tries to help him."}</w:t>
      </w:r>
    </w:p>
    <w:p>
      <w:r>
        <w:t>{"question": "Name the first three books in the Harry Potter Series.", "answer": "The first three books in the Harry Potter series are:\n\n1. Harry Potter and the Philosopher's Stone (also known as Harry Potter and the Sorcerer's Stone in the U.S.)\n2. Harry Potter and the Chamber of Secrets\n3. Harry Potter and the Prisoner of Azkaban."}</w:t>
      </w:r>
    </w:p>
    <w:p>
      <w:r>
        <w:t>{"question": "Write an algorithm for the Towers of Hanoi.", "answer": "The Tower of Hanoi is a mathematical game or puzzle that consists of three pegs or rods and several disks of different sizes, which can slide onto any peg. The puzzle starts with the disks in a neat stack in ascending order of size on one peg, with the smallest disk at the top, making a conical shape. The objective of the puzzle is to move the entire stack to another peg, obeying the following simple rules:\n1. Only one disk can be moved at a time.\n2. Each move consists of taking the upper disk from one of the pegs and sliding it onto another peg, on top of the other disks that may already be present on that peg.\n3. No larger disk may be placed on top of a smaller disk.\n\nHere is how you can write an algorithm to solve the Tower of Hanoi puzzle for a given number of disks: \n\n1- We denote the three pegs or rods as Source, Auxiliary, and Destination. \n2- We denote the number of disks as n. \n3- We define a recursive function `SolveHanoi` which takes the parameters `n, Source, Auxiliary, Destination`\n4- Within the function: \n    a - If n equals 1, we print the moving of the disk from Source to Destination peg. \n    b - Else, we first call the function recursively for n-1 disks and parameters `n-1, Source, Destination, Auxiliary`.\n    c- After the recursive call, we print the moving of the bottom disk from Source to the Destination peg. \n    d- Finally, we call the function recursively again for n-1 disks and parameters `n-1, Auxiliary, Source, Destination`.\n5- We initialize a call to the function `SolveHanoi` with the parameters `n, Source, Auxiliary, Destination`.\n\nEnd of the algorithm."}</w:t>
      </w:r>
    </w:p>
    <w:p>
      <w:r>
        <w:t>{"question": "Create a css style to make the following text italicized. - The cat meowed.", "answer": "Here is an example of how you can style the text to make it italicized using CSS:\n\n```css\n.italic-text {\n    font-style: italic;\n}\n```\n\nYou can then apply the class to the text within an HTML element like this:\n\n```html\n&lt;p class=\"italic-text\"&gt;The cat meowed.&lt;/p&gt;\n```\n\nThis will result in the text being displayed as italicized: *The cat meowed*."}</w:t>
      </w:r>
    </w:p>
    <w:p>
      <w:r>
        <w:t>{"question": "Generate a humorous pun using the word \"fruit\".", "answer": "\"Why don't some couples go on a date in the fruits section of the supermarket? Because they cantaloupe!\""}</w:t>
      </w:r>
    </w:p>
    <w:p>
      <w:r>
        <w:t>{"question": "Write a few lines about a tropical beach.", "answer": "A tropical beach is a serene and picturesque oasis that boasts powdery white sand, shimmering turquoise waters, and tall swaying palm trees. It's a paradise where you can feel the warmth of the sun on your skin and hear the soothing sound of the ocean waves. The air is always fresh with the scent of salty water and tropical flora, and the days are spent lounging on the beach, swimming in crystal-clear water, and exploring diverse marine life. A visit to a tropical beach is a rejuvenating experience that promises relaxation, peace, and unforgettable memories."}</w:t>
      </w:r>
    </w:p>
    <w:p>
      <w:r>
        <w:t>{"question": "Summarize the following paragraph about the benefits of meditation. - Meditation is a practice that has been used for centuries to promote physical and emotional wellbeing. Studies have shown that a regular meditation practice can help to reduce stress levels and lead to improved clarity and focus, better sleep, and improved relationships. Additionally, meditation can help to open up the lines of communication with a higher power and enhance the emotional connection between oneself and the divine.", "answer": "Meditation promotes physical and emotional wellbeing, reducing stress, increasing focus and clarity, improving sleep and relationships. Furthermore, it can enhance the emotional connection with a higher power."}</w:t>
      </w:r>
    </w:p>
    <w:p>
      <w:r>
        <w:t>{"question": "List the top 5 products of this type - Smartphones", "answer": "Here are the top 5 smartphones currently available in the market, based on customer reviews and industry reports:\n\n1. Apple iPhone 12 Pro Max: This phone features a 6.7-inch Super Retina XDR display, three 12MP cameras, and the powerful A14 Bionic chip. \n\n2. Samsung Galaxy S21 Ultra: With a large 6.8-inch Dynamic AMOLED 2X display, this device boasts a 108MP main camera for stunning photos and the latest 5G capabilities.\n\n3. OnePlus 9 Pro: This smartphone features a beautiful 6.7-inch AMOLED display, four rear cameras including a 48MP primary sensor, and a speedy Snapdragon 888 processor.\n\n4. Google Pixel 5: Featuring an impressive camera system with Night Sight, Portrait Light, and Ultrawide lens, this device also has a 6-inch FHD+ OLED display and an all-day battery life.\n\n5. Xiaomi Mi 11: This device boasts a 6.81-inch AMOLED display, 108MP primary camera, and is powered by the Snapdragon 888 processor- making it a top choice for users looking for a premium smartphone experience."}</w:t>
      </w:r>
    </w:p>
    <w:p>
      <w:r>
        <w:t>{"question": "Refute the following statement:  \"Climate change is not real.\"", "answer": "Climate change is a scientifically proven phenomenon that has been extensively studied and documented by experts across the globe. Numerous reports and assessments made by reputable organizations such as NASA, NOAA, and the IPCC, all conclude that the Earth's climate is undergoing rapid change, primarily as a result of human activities.\n\nMultiple lines of evidence demonstrate the reality of climate change - Earth's average temperature has been rising, sea levels have been rising, Arctic sea ice is rapidly declining, weather patterns are changing, and extreme weather events are becoming more frequent and intense.\n\nThe overwhelming majority of climate scientists agree that climate change is real and that it presents an urgent concern for the world. To refute this overwhelming scientific evidence and consensus is to ignore the facts, and to risk severe consequences for our planet and future generations."}</w:t>
      </w:r>
    </w:p>
    <w:p>
      <w:r>
        <w:t>{"question": "Summarize the given paragraph using the GPT model. - In recent decades, global warming has become one of the most pressing issues of our time. In fact, the planet has been experiencing higher temperatures and more extreme weather events since the beginning of the Industrial Revolution. To ensure a safe and healthy environment for current and future generations, efforts must be made to address this problem.", "answer": "The planet is facing the issue of global warming, with rising temperatures and extreme weather, and efforts are needed to address it for the safety and health of current and future generations."}</w:t>
      </w:r>
    </w:p>
    <w:p>
      <w:r>
        <w:t>{"question": "Generate a list of four positive ways to spend time when feeling bored.", "answer": "1. Pursuing a creative hobby such as painting, drawing, writing, playing music or crafting.\n2. Going for a walk, hike, or bike ride in nature to enjoy fresh air and beautiful scenery.\n3. Participating in a physical activity or joining an exercise class to get the blood flowing and release feel-good endorphins.\n4. Connecting with friends or family for a fun social activity, whether it be going out to eat, seeing a movie or simply catching up over a cup of tea."}</w:t>
      </w:r>
    </w:p>
    <w:p>
      <w:r>
        <w:t>{"question": "Suggest five fun activities to do with friends.", "answer": "1) Game Night: Gather your friends for a night of fun and entertainment playing board games, card games, or video games together.\n\n2) Movie Marathon: Make some popcorn, order in some food, and enjoy a movie marathon with your friends. You could even pick a theme for the movie selection, such as a particular genre or actor.\n\n3) Outdoor Adventure: If weather permits, gather your friends for an outdoor excursion. You could go hiking, have a picnic, play a game of Frisbee, or just enjoy each other\u2019s company while soaking up nature.\n\n4) Art Night: Get your creative juices flowing and have an art night with your friends. You could paint, draw, make jewelry, or try out some DIY projects together.\n\n5) Cooking Party: Turn your kitchen into a fun culinary hub and cook up a storm with your friends. You could make a new recipe, have a bake-off, or cook a big meal together and enjoy the fruits of your labor."}</w:t>
      </w:r>
    </w:p>
    <w:p>
      <w:r>
        <w:t>{"question": "Explain the difference between a mobile app and an responsive website.", "answer": "A mobile app and a responsive website are two different things, although both are designed to deliver content and functionality to mobile devices.\n\nA mobile app is an application that is downloaded and installed on a user's mobile device, commonly through an app store, such as Google Play or the Apple App Store. A mobile app runs natively on the device and can be accessed through an icon on the home screen. Mobile apps can be developed specifically for a particular operating system, such as iOS or Android, and can take full advantage of the device's hardware and features, including camera, GPS, and accelerometer, allowing for advanced functionality and an optimal user experience.\n\nOn the other hand, a responsive website is a type of website that is designed to adapt to various screen sizes and resolutions, providing a good user experience for people accessing the site on desktops, tablets, and smartphones. A responsive website is accessed through a web browser, such as Chrome or Safari, and does not require downloading or installation. The content and functionality of the site are delivered through the internet and are not tied to a specific operating system or device. A responsive website is often more cost-effective to develop and maintain than a mobile app, as it only requires one version to be built and updated.\n\nIn summary, a mobile app is a standalone application that is installed on a user's device, while a responsive website is accessed through a web browser and adapts to various screen sizes. Both have their advantages and disadvantages, and the choice between the two will depend on the specific needs and goals of the business or organization."}</w:t>
      </w:r>
    </w:p>
    <w:p>
      <w:r>
        <w:t>{"question": "Generate a poem about nature using the given words. - River, Trees, Stars", "answer": "Amidst the trees, by the river wide,\nA world of nature, where peace abides;\nThe babbling water, a calming sound,\nAs leaves rustle gently on the ground.\n\nThe stars above, so bright and true,\nA canvas of art, a celestial view;\nA painting of beauty, in the night sky,\nWith twinkling lights, that never die.\n\nThe river flows, to the horizon far,\nIts journey endless, no boundaries, no bar;\nThe trees sway, in the gentle breeze,\nA symphony of nature, a tranquil peace.\n\nAnd so we stand, in awe of it all,\nThe majestic river, the trees so tall;\nThe stars above, a sight to behold,\nA portrait of nature, a story untold."}</w:t>
      </w:r>
    </w:p>
    <w:p>
      <w:r>
        <w:t>{"question": "Provide an example of using the enumerate() function in Python.", "answer": "Sure! Here's an example of using the `enumerate()` function in Python to iterate through a list of fruits and print each item along with its index.\n\n```python\nfruits = ['apple', 'banana', 'pineapple', 'grapes']\n\nfor index, fruit in enumerate(fruits):\n    print(f'index = {index}, fruit = {fruit}')\n```\n\nThis would produce the following output:\n```\nindex = 0, fruit = apple\nindex = 1, fruit = banana\nindex = 2, fruit = pineapple\nindex = 3, fruit = grapes\n```\nAs you can see, `enumerate()` function adds a counter or index to each item of the iterable and returns a tuple (index, element), which allows you to easily iterate over an iterable, keeping track of both the index and the element itself."}</w:t>
      </w:r>
    </w:p>
    <w:p>
      <w:r>
        <w:t>{"question": "Give a short overview of the DREAM act.", "answer": "The DREAM Act (Development, Relief and Education for Alien Minors Act) is a legislative proposal in the United States that would grant temporary conditional residency, with the right to work, to qualifying immigrants who entered the country as minors, and, if they later satisfy further qualifications, they would attain permanent residency. The bill was first introduced in the Senate on August 1, 2001, and has since been re-introduced several times but has not yet been passed in its original form. Its goal is to provide a pathway to citizenship for undocumented immigrant youth who were brought to the U.S. as children and who have completed their education and meet other requirements."}</w:t>
      </w:r>
    </w:p>
    <w:p>
      <w:r>
        <w:t>{"question": "Identify the types of content from the following list. - blog posts, videos, photographs, webinars", "answer": "The types of content in the given list are:\n\n1. Blog posts - Textual/written content published on a website, typically regularly and on a specific topic or range of topics.\n2. Videos - Audio-visual content that combines moving and still images, sound, and/or text to convey a message or story.\n3. Photographs - Visual content in the form of still images, either digital or printed, that captures a moment or scene.\n4. Webinars - Audio-visual content in the form of an online seminar or presentation, delivered live or pre-recorded, typically for educational or training purposes."}</w:t>
      </w:r>
    </w:p>
    <w:p>
      <w:r>
        <w:t>{"question": "Compare and contrast analog and digital signals.", "answer": "Analog and digital signals are two types of signals that are used to transmit information, and they differ in several important ways. Here are some important points of comparison between them:\n\n1. Representation of data: Analog signals are continuous signals, meaning that they can take any value within a particular range. For example, if you speak into a microphone, the sound waves produced by your voice can have a wide range of amplitudes and frequencies, which can all be represented by an analog signal. In contrast, digital signals are discrete, meaning that they have a fixed set of values they can assume. For example, digital audio signals are typically represented as a long series of binary numbers, where each number represents the amplitude of the signal at a specific point in time.\n\n2. Susceptibility to noise: One of the main advantages of digital signals over analog signals is their relative immunity to noise. Over long distances, or in the presence of interfering signals, analog signals can become degraded, resulting in a loss of information. Digital signals, on the other hand, can often be transmitted without significant loss of information, as long as the noise level is below a certain threshold. While errors can still occur, they can often be corrected using error-correcting codes.\n\n3. Flexibility: Digital signals can be easily processed and manipulated using computers and other digital devices. This makes them well-suited to tasks such as data compression, filtering, and encryption. Analog signals, on the other hand, must be processed using analog circuits, which can be more complex and difficult to design.\n\n4. Hardware Requirements: Analog signals can be transmitted directly through various mediums such as cable or airwaves whereas Digital signals need to be first converted into a format suitable for transmission such as modulation before being transmitted. Similarly, while the reception of Analog signals only needs to be demodulated, Digital signals need often need additional processing before being converted back into a usable form.\n\nIn summary, Analog and Digital signals differ in terms of how they are represented, their susceptibility to noise, flexibility, and hardware requirements. While Analog signals are simpler to generate and receive, Digital signals offer greater accuracy, flexibility, and robustness making them the preferred choice in today's digital age."}</w:t>
      </w:r>
    </w:p>
    <w:p>
      <w:r>
        <w:t>{"question": "Name three components of the scientific method.", "answer": "The three components of the scientific method are: \n\n1. Observation and Question: The scientific process begins with making observations about the world around us and asking questions about how or why things work. \n\n2. Hypothesis and Experiment: Once a research question is developed, a hypothesis is formulated to offer an explanation about the phenomenon that needs to be tested. Experiments or data gathering methods are then designed to test the hypothesis.\n\n3. Analysis and Conclusion: After experiments or data collection, the data is analyzed to determine if the results support the hypothesis or not. Based on the result of the analysis, a conclusion is drawn and the hypothesis is accepted, rejected, or modified. Further experimentation can then be designed to test the revised hypothesis."}</w:t>
      </w:r>
    </w:p>
    <w:p>
      <w:r>
        <w:t>{"question": "Generate an example that explains the concept of 'functional programming'.", "answer": "Functional programming is a programming paradigm that involves the use of mathematical functions to organize and manipulate data. The key principle of functional programming is the creation of purely functional, and therefore predictable, programs. This is achieved by designing code that avoids changing state or using mutable data.\n\nHere's an example that helps to illustrate functional programming in action:\n\nSuppose we have a list of numbers that we want to add up. We can write a function that takes the list as its argument and returns the sum of the numbers. This function doesn't change the original list, and its behavior is completely predictable, depending on its input - this is a hallmark of functional programming.\n\n```\ndef sum_list(numbers: List[int]) -&gt; int:\n    total = 0\n    for num in numbers:\n        total += num\n    return total\n\nprint(sum_list([1,2,3,4,5])) #15\nprint(sum_list([5,6,7])) #18\n```\n\nIn functional programming, we often use higher-order functions \u2013 functions that take other functions as arguments \u2013 to make our code more modular and reusable. For instance, we can use the built-in `reduce` function to achieve the same result:\n\n```\nfrom functools import reduce\n\ndef sum_list(numbers: List[int]) -&gt; int:\n    return reduce(lambda a, b: a+b, numbers)\n\nprint(sum_list([1,2,3,4,5])) #15\nprint(sum_list([5,6,7])) #18\n```\n\nIn this example, we pass a lambda function to `reduce`, which applies the function cumulatively to the elements of the list. Once again, the function is predictable, since it doesn't change the state of the input data.\n\nThis is just one simple example, but functional programming can be applied to a wide range of problems. By breaking a program into small, self-contained functions, we can create code that is easy to understand, test, and reuse."}</w:t>
      </w:r>
    </w:p>
    <w:p>
      <w:r>
        <w:t>{"question": "How many countries have German as an official langauge?", "answer": "There are six countries where German is an official language. These are: \n\n1. Germany\n2. Austria\n3. Switzerland\n4. Liechtenstein\n5. Belgium (in the German-speaking Community of Belgium)\n6. Luxembourg (as one of three official languages, alongside French and Luxembourgish)"}</w:t>
      </w:r>
    </w:p>
    <w:p>
      <w:r>
        <w:t>{"question": "Generate insight from the following data and generate a short summary. - | Vehicle | Cost | Mileage |\n|--------|------|--------|\n| Ferrari F8 | $421,632 | 15mpg |\n| Tesla Model S | $94,990 | 95mpg |\n| BMW M5 | $112,995 | 18mpg |", "answer": "The data shows a comparison of the cost and mileage of three different vehicles: Ferrari F8, Tesla Model S, and BMW M5. The Ferrari F8 is significantly more expensive than the other two vehicles, costing $421,632, while the Tesla Model S and BMW M5 are comparably priced at $94,990 and $112,995, respectively. In terms of mileage, the Tesla Model S stands out with an impressive 95mpg, while the Ferrari F8 and BMW M5 have lower mileage ratings of 15mpg and 18mpg respectively. This suggests that the Tesla Model S may be the most cost-effective option in the long run due to its lower cost and higher mileage."}</w:t>
      </w:r>
    </w:p>
    <w:p>
      <w:r>
        <w:t>{"question": "Check if the following sentence accurately contains appropriate use of grammar. - He visited a museum and going to a restaurant.", "answer": "No, the sentence does not accurately contain appropriate use of grammar. It contains a verb tense error. It should be \"He visited a museum and went to a restaurant.\""}</w:t>
      </w:r>
    </w:p>
    <w:p>
      <w:r>
        <w:t>{"question": "Generate a list of items that are healthy alternatives to sweet treats.", "answer": "1. Fresh fruit salad\n2. Greek yogurt with honey and berries\n3. Dark chocolate covered almonds\n4. Oatmeal cookies with dates and raisins\n5. Banana and almond butter roll-ups\n6. Frozen grapes\n7. Homemade granola bars with nuts and dried fruits\n8. Chia seed pudding with fresh fruit\n9. Cinnamon roasted sweet potatoes\n10. Fruit and nut energy balls."}</w:t>
      </w:r>
    </w:p>
    <w:p>
      <w:r>
        <w:t>{"question": "Categorize the following item and determine price. - A handmade wooden bowl", "answer": "Category: Home D\u00e9cor, Household Items, Kitchen and Dining.\n \nThe price could range between $10 - $100 or more depending on the size, type of wood used, craftsmanship, and detailing of the handmade wooden bowl."}</w:t>
      </w:r>
    </w:p>
    <w:p>
      <w:r>
        <w:t>{"question": "Determine the cost of living in the following city. - New York City", "answer": "\"Cost of living\" is a broad term that encompasses a wide array of living expenses, including housing, food, transportation, health care, taxes, and other necessities. The cost of living in New York City is generally considered to be higher than the national average. As per Numbeo, as of May 2021, a single person's cost of living in New York, excluding rent, is estimated to be around $1,200 per month, while a family of four might spend around $4,200 per month. Rent for a one-bedroom apartment in the city center could cost around $3,000 and a 3 bedroom apartment around $6,500 per month. Keep in mind that these are average figures, and that costs can vary widely depending on the specific area of the city and an individual's lifestyle choices."}</w:t>
      </w:r>
    </w:p>
    <w:p>
      <w:r>
        <w:t>{"question": "Reword the following abstract in a simplified way. - This study aims to examine the role of technology in moderating the relations between knowledge management and organizational performance.", "answer": "This research investigates how technology can positively affect the relationship between managing information and how well a business performs."}</w:t>
      </w:r>
    </w:p>
    <w:p>
      <w:r>
        <w:t>{"question": "Classify the movie \"The Wolf of Wall Street\" as a comedy or drama.", "answer": "The movie \"The Wolf of Wall Street\" can be classified as both a comedy and a drama."}</w:t>
      </w:r>
    </w:p>
    <w:p>
      <w:r>
        <w:t>{"question": "Rewrite the sentence to make the tone less aggressive - You are not being cooperative.", "answer": "It seems that we are having difficulty working together."}</w:t>
      </w:r>
    </w:p>
    <w:p>
      <w:r>
        <w:t>{"question": "Compare and contrast the concept of food deserts with food swamps", "answer": "Food deserts and food swamps are two distinct concepts related to the limited access to healthy and affordable food in certain areas. A food desert is an area where residents have limited access to supermarkets or grocery stores that provide fresh, healthy, and affordable food options. This issue often affects low-income and rural areas, where residents may have to travel long distances to reach a grocery store, making it difficult for them to sustain a healthy diet. \n\nIn contrast, food swamps are areas where there is an overabundance of unhealthy food options, such as fast food restaurants and convenience stores. These areas often lack healthy food options, making it difficult for residents to make nutritious choices. While food deserts are characterized by a lack of access to healthy food, food swamps are characterized by an excess of unhealthy food.\n\nBoth food deserts and food swamps can have detrimental effects on the health and well-being of residents. These areas are often associated with higher rates of obesity, diabetes, heart disease, and other diet-related health issues. However, the solutions to these issues may differ. Improving access to healthy food in food deserts may involve bringing more grocery stores and supermarkets to these areas, or improving transportation options. In food swamps, interventions may focus on limiting the number of fast food restaurants and convenience stores or promoting healthier food options."}</w:t>
      </w:r>
    </w:p>
    <w:p>
      <w:r>
        <w:t>{"question": "How would you describe the current trend of organic food consumption?", "answer": "In recent years, the trend of organic food consumption has been steadily increasing worldwide. Consumers are becoming more health and environmentally-conscious, and there is a growing awareness about the potential benefits of eating organic food, such as avoiding harmful chemicals, pesticides, and hormones that are often used in conventional agriculture. As a result, demand for organic food has risen, and this has led to an increase in the availability and variety of organic products in supermarkets and specialty stores. Additionally, many people are willing to pay a premium for organically grown produce, which suggests that the trend of organic food consumption is only set to continue growing in popularity."}</w:t>
      </w:r>
    </w:p>
    <w:p>
      <w:r>
        <w:t>{"question": "Generate an example of a script for a children's television show", "answer": "Title: The Alphabet Adventure\n\n(Scene opens with the main character, Tommy the Orange Tiger, walking through a colorful forest)\n\nTommy: (waves) Hi, friends! It\u2019s Tommy the Orange Tiger, and today we\u2019re going on an Alphabet Adventure!\n\n(letters of the alphabet fly onto the screen, one by one)\n\nTommy: That\u2019s right! We\u2019re going to explore the forest and find something that starts with every letter of the alphabet, from A to Z. Are you ready to go? Let\u2019s go!\n\n(Tommy starts walking through the forest)\n\nTommy: (stops) Look! There\u2019s something that starts with the letter A. It\u2019s an apple! Can you say apple?\n\n(Tommy takes a bite of the apple and continues walking)\n\nTommy: Hmm, what\u2019s next? (stops) Look, a butterfly! Butterfly starts with the letter B. Can you say butterfly?\n\n(Tommy continues walking and finds different objects and animals for each letter of the alphabet, encouraging the viewer to repeat the words)\n\nTommy: Wow, we\u2019ve made it all the way to Z! And look, a zebra! Zebra starts with the letter Z. Can you say zebra?\n\n(Tommy waves goodbye to the zebra and turns to the viewer)\n\nTommy: We did it, friends! We found something that starts with every letter of the alphabet. Great job! Can you sing the alphabet song with me to celebrate? (starts singing) A, B, C, D, E, F, G\u2026\n\n(The scene fades out as Tommy and the viewer sing the alphabet song together)\n\nTommy: (waves) Thanks for joining me on our Alphabet Adventure, friends! See you next time! (walks away)\n\nEnd of Scene."}</w:t>
      </w:r>
    </w:p>
    <w:p>
      <w:r>
        <w:t>{"question": "Store a reminder to take out the trash every Tuesday in your calendar.", "answer": "I have added a recurring reminder to take out the trash every Tuesday to the calendar."}</w:t>
      </w:r>
    </w:p>
    <w:p>
      <w:r>
        <w:t>{"question": "Summarize the following article about a new medical treatment. - The medical journal Nature recently released a study confirming that a new drug, known as ABC-123, is effective in treating a rare form of cancer. Specifically, it has been shown to be successful in shrinking tumor size of up to six different types of cancer. \n\nThis medical breakthrough has been met with enthusiasm from medical professionals and cancer patients alike. The drug works by blocking a certain pathway that tumor cells need to divide and spread. This causes the tumor cells to become sensitive to other cancer treatments, ultimately leading to shrinking or even eradication of the tumor.", "answer": "The medical journal Nature has published a study showing the effectiveness of a new drug, ABC-123, in treating a rare form of cancer. It has successfully shrunk tumor size in up to six different types of cancer. The drug blocks a pathway cancer cells need to divide and spread, leading to shrinking or eradication of the tumor when combined with other cancer treatments. Both medical professionals and cancer patients are enthusiastic about this medical breakthrough."}</w:t>
      </w:r>
    </w:p>
    <w:p>
      <w:r>
        <w:t>{"question": "Compare search engine optimization (SEO) and search engine marketing (SEM).", "answer": "Search engine optimization (SEO) and search engine marketing (SEM) are both crucial strategies for increasing visibility and attracting traffic to a website. However, there are some key differences between the two approaches.\n\nSEO refers to the practice of optimizing a website's content and structure in order for it to rank higher in search engine results pages. This can involve using keywords, building backlinks, and improving the site's overall architecture and user experience. The goal of SEO is to attract organic traffic to a website, meaning visitors who find the website naturally through a search engine, without the use of paid ads. SEO is a long-term strategy and it requires ongoing attention and effort to see results.\n\nSEM, on the other hand, involves the use of paid advertising to increase the visibility of a website in search engine results pages. This can include pay-per-click advertising and other forms of paid search, where advertisers bid on keywords that are relevant to their target audience. SEM can produce quick results, allowing a website to appear at the top of search engine results pages almost instantly. However, it also requires ongoing investment in order to maintain visibility.\n\nIn summary, SEO is focused on improving a website's organic visibility through optimization techniques, while SEM involves the use of paid advertising to increase visibility. Both approaches can be effective, and many businesses will use a combination of SEO and SEM in order to maximize their online presence."}</w:t>
      </w:r>
    </w:p>
    <w:p>
      <w:r>
        <w:t>{"question": "Reword the following sentence so it has the same meaning: \"It was wishful thinking to think the project would be completed on time.\"", "answer": "The belief that the project would be finished on schedule was simply optimistic thinking."}</w:t>
      </w:r>
    </w:p>
    <w:p>
      <w:r>
        <w:t>{"question": "Paraphrase the following sentence: \"This project is too complicated for me to manage.\"", "answer": "Managing this project is beyond my capabilities due to its complexity."}</w:t>
      </w:r>
    </w:p>
    <w:p>
      <w:r>
        <w:t>{"question": "Rewrite the following paragraph by reordering the sentences to make it coherent and logical. Explain briefly the reason for the new order. - Some people even call it the Eighth Wonder of the World. It spans approximately 8,000 miles, although it is not a single, continuous wall. The Great Wall of China is an iconic symbol of Chinese history and culture. It is primarily made of stone, brick, and earth.", "answer": "The Great Wall of China is an iconic symbol of Chinese history and culture. It spans approximately 8,000 miles, although it is not a single, continuous wall. It is primarily made of stone, brick, and earth. Some people even call it the Eighth Wonder of the World. The reason for this order is that it starts with an introduction, then provides the length and structure information, and ends with a statement about its significance."}</w:t>
      </w:r>
    </w:p>
    <w:p>
      <w:r>
        <w:t>{"question": "Edit the following sentence to make it more concise:\n\"We will be making changes in order to adjust to these uncertain times\"", "answer": "\"We will adjust to these uncertain times.\""}</w:t>
      </w:r>
    </w:p>
    <w:p>
      <w:r>
        <w:t>{"question": "Classify the following passage as fiction or non-fiction:\n\nJohn ran to the store to buy some eggs, but it was closed.", "answer": "It is impossible for me to accurately classify this passage as fiction or non-fiction because there is not enough context or information provided to determine its nature."}</w:t>
      </w:r>
    </w:p>
    <w:p>
      <w:r>
        <w:t>{"question": "Describe the perfect romantic getaway.", "answer": "The perfect romantic getaway can vary according to each couple's preferences, but one possibility could be a secluded tropical island escape. Imagine a luxurious overwater bungalow with stunning views of crystal clear waters, and warm golden sunsets. \n\nThe couple can start their day with a delicious breakfast served on their own private deck overlooking the ocean. Then, they can explore the island, snorkeling among colorful reefs, swimming with dolphins, or simply relaxing on the beach listening to the sound of the waves.\n\nFor lunch, they can enjoy a picnic in a secluded cove, savoring fresh seafood and tropical fruits. In the afternoon, a couple's massage in the open air, surrounded by the scents of exotic flowers, and the sound of the ocean would be the perfect way to unwind.\n\nAs the evening approaches, the couple can take a sunset cruise, sipping champagne while the sky turns pink and orange. For dinner, a private candlelit dinner on the beach, with the sand between their toes and the stars above, would be the perfect end to a romantic day.\n\nThroughout the getaway, the couple can disconnect from the outside world and focus on each other, creating beautiful memories that will last a lifetime."}</w:t>
      </w:r>
    </w:p>
    <w:p>
      <w:r>
        <w:t>{"question": "Explain the Law of Seven in marketing.", "answer": "The Law of Seven in marketing is a principle that suggests it takes an average of seven interactions with a brand before a consumer will take action and make a purchase. These seven interactions can include any type of communication or touchpoint between the brand and the consumer, such as an advertisement, product placement, social media interaction or customer service experience. \n\nThe idea behind the principle is that each interaction helps to build familiarity and trust between the consumer and the brand, making the consumer more likely to make a purchase. As a result, marketers often use an integrated approach to their campaigns that includes multiple touchpoints across different channels to maximize exposure and increase the likelihood of making a sale.\n\nIt's important to note that the Law of Seven is not a hard and fast rule and the exact number of interactions needed to convert a consumer can vary depending on factors such as the type of product, the target audience, and the effectiveness of the marketing campaign. However, it does serve as a reminder to marketers that it often takes multiple touches and an investment in long-term relationship building to secure a loyal customer base."}</w:t>
      </w:r>
    </w:p>
    <w:p>
      <w:r>
        <w:t>{"question": "Reword the following sentence so it has the same meaning: \"The recipe has gone through several modifications since it was first published.\"", "answer": "\"Since its initial publication, the recipe has undergone multiple alterations.\""}</w:t>
      </w:r>
    </w:p>
    <w:p>
      <w:r>
        <w:t>{"question": "Classify the following sentence as declarative, interrogative, imperative, or exclamatory:\n\"What is the highest peak in the world?\"", "answer": "Interrogative."}</w:t>
      </w:r>
    </w:p>
    <w:p>
      <w:r>
        <w:t>{"question": "Look up the details of a famous construction project and explain the features of the project. - The Bridge of Sighs", "answer": "The Bridge of Sighs is a bridge located in Venice, Italy. It was built in 1600 and spans the Rio di Palazzo, connecting the Doge's Palace with the New Prison across the canal. It was designed by Antonio Contino and is made of white limestone, spanning approximately 11 meters. The bridge has two small, enclosed walkways with stone-barred windows that lead prisoners to their cells in the prison.\n\nThe name \"Bridge of Sighs\" comes from the legend that prisoners would sigh as they crossed the bridge on their way to prison, taking in their last view of Venice. However, it's important to note that the bridge was built after the era of inquisitions and summary executions, so the prisoners crossing the bridge were more likely to be small-time criminals rather than political prisoners or others facing severe punishment.\n\nThe Bridge of Sighs is an example of Baroque architecture and its beauty has made it a popular tourist attraction in Venice, as well as a popular spot for romantic photographs. The view from the bridge is said to be breathtaking and is considered one of the must-see sights when visiting Venice."}</w:t>
      </w:r>
    </w:p>
    <w:p>
      <w:r>
        <w:t>{"question": "Describe the differences between e-commerce and conventional business.", "answer": "E-commerce and conventional business are two different ways of conducting transactions and selling products or services to customers. Here are some key differences between them:\n\n- Mode of Transaction: The primary difference between e-commerce and conventional business lies in their mode of buying and selling. In E-commerce, transactions are done electronically on the internet, while in conventional business, transactions occur in person or face-to-face, where customers visit a physical store to purchase products.\n\n- Geographical Reach: E-commerce has a larger reach as compared to conventional businesses. As long as there is an internet connection, e-commerce businesses can sell products or services to anyone in any location. On the other hand, conventional businesses have a limited reach, as they rely on physical locations and local customers.\n\n- Inventory Management: Inventory management is also different in both models of businesses. In E-commerce, products can be listed without having them in stock, using dropshipping or just-in-time manufacturing methods. However, conventional businesses require physical products in stock in order to sell them.\n\n- Operational Cost: The operational cost for e-commerce businesses, including the cost of maintaining a website or online store, can be lower than conventional businesses, which have to pay for expenses such as rent, utilities, and other overhead costs associated with having a physical location.\n\n- Customer Interaction: In an e-commerce business, interaction with customers occurs mainly through digital channels like website chat, email, or social media. In contrast, a conventional business provides direct interaction with customers, in which the customers can touch, feel or even try on the products before purchasing them.\n\nOverall, while there are differences between E-commerce and conventional business, both have their unique advantages and disadvantages, and businesses often use a combination of both models to reach and serve their customer base."}</w:t>
      </w:r>
    </w:p>
    <w:p>
      <w:r>
        <w:t>{"question": "Create a list of reasons to use public transportation.", "answer": "1. Cost-effective: Public transportation is often cheaper than driving and parking, particularly in large cities where parking fees can add up.\n\n2. Environmentally friendly: Taking public transportation is an eco-friendly choice as it helps reduce carbon emissions and air pollution from single-occupancy vehicles.\n\n3. Reduces traffic congestion: Public transportation can help to decrease the number of cars on the road, reducing traffic congestion and travel time.\n\n4. Convenient: Public transportation systems are often designed to be convenient for commuters, with easy access to stations or stops and regular schedules.\n\n5. Increases productivity: Instead of spending time behind the wheel, public transportation allows riders to use their commute time for reading, working, or relaxing.\n\n6. Support local economies: Public transportation is often operated by local governments, and using it helps to support local jobs and the local economy.\n\n7. Safer mode of travel: Statistically, riding on public transportation is safer than driving a car, particularly during rush hour or in bad weather conditions.\n\n8. Less stressful: Navigating traffic, finding parking, and dealing with car maintenance can be stressful. Public transportation eliminates many of these stressors.\n\n9. Accessible: Many public transportation systems are designed to be accessible for people with disabilities, providing a convenient mode of travel for everyone.\n\n10. Promotes social engagement: Riding public transportation provides an opportunity to interact with others and can lead to a more connected and engaged community."}</w:t>
      </w:r>
    </w:p>
    <w:p>
      <w:r>
        <w:t>{"question": "Analyze the differences between blockchain and traditional databases.", "answer": "Blockchain and traditional databases are both ways to store and organize data. However, they have fundamental differences. Below are some of the key differences between the two;\n\n1. **Ownership and Control**: With traditional databases, there is usually a central authority that controls the database and its data. The central authority has the power to alter or delete data, set permission levels for users, and perform other administrative tasks. On the other hand, a blockchain is decentralized, meaning there is no single entity that controls it. Instead, data on a blockchain is managed and verified by a network of users.\n\n2. **Security and Trust**: Traditional databases are protected by firewalls and other security measures, but there is always a risk of data breaches or insider threats. Additionally, it is possible for the central authority to manipulate the data. With blockchain, data is secured using cryptographic algorithms, and each block in the chain contains a reference to the previous block. This makes it very difficult to alter or delete any data on the blockchain.\n\n3. **Transparency and Immutability**: Blockchain technology provides a high level of transparency, as all users on the network can see the same data. Additionally, data on a blockchain is immutable, meaning that once it is recorded, it cannot be altered or deleted. This creates a tamper-proof and verifiable record of all transactions. In contrast, traditional databases can be manipulated, and data can be altered or deleted by those who have access to it.\n\n4. **Data structure and Accessibility**: In a traditional database, data is organized in tables, and users can perform queries and searches to find data. With blockchain, data is organized as a chain of blocks, with each block containing information about multiple transactions. This data structure can make it more difficult to access specific data. Additionally, while traditional databases can be accessed via APIs or other programmatic methods, blockchain data is typically accessed directly using specific blockchain protocol commands.\n\nIn summary, the main differences between blockchain and traditional databases lie in their structure, governance, and security. Blockchain offers a decentralized, transparent, and tamper-proof way to store data, while traditional databases provide more flexibility and control, but at the cost of potential vulnerabilities."}</w:t>
      </w:r>
    </w:p>
    <w:p>
      <w:r>
        <w:t>{"question": "Generate a resume with data-driven insights - Name: John Smith \nExperience: 5 years as a software engineer", "answer": "John Smith's Resume\n\nSummary:\n\nAn experienced and highly skilled software engineer with over 5 years of professional experience in the field. John possesses a proven track record of designing, building, and maintaining highly reliable and efficient software systems. He is well-versed in several programming languages and known for his ability to quickly master new technologies.\n\nExperience:\n\nSoftware Engineer \u2013 XYZ Corporation, Location (2015 \u2013 present)\n\n- Successfully delivered multiple complex software projects for clients in healthcare, finance and media industries within tight deadlines\n- Designed and implemented highly efficient and scalable software systems using modern technologies such as cloud computing and serverless architecture\n- Worked collaboratively with cross-functional teams, including product owners, UX designers, QA testers, and other engineers to deliver outstanding software products\n- Consistently received positive feedback from clients for timely project completion and exceptional software quality\n\nSkills:\n\n- Strong proficiency in Java, C++, C#, and Python programming languages\n- In-depth knowledge of software design patterns and architectures\n- Proficiency in cloud technologies such as AWS and Azure\n- Strong experience with agile software development practices\n- Excellent problem solving and analytical skills\n\nEducation:\n\nBachelor of Science in Computer Science \u2013 XYZ University (2011-2015)\n\nData-driven Insight:\n\nAccording to a recent survey conducted by Global Knowledge, cloud computing is the most in-demand skill in the technology industry. Additionally, software engineers with experience in cloud technologies earn an average of 15% more than their peers without this skill. Given this insight, John\u2019s proficiency in AWS and Azure makes him a valuable asset to any employer seeking to leverage cloud technologies for their software projects."}</w:t>
      </w:r>
    </w:p>
    <w:p>
      <w:r>
        <w:t>{"question": "Describe the steps to become a data scientist.", "answer": "Becoming a data scientist typically involves the following steps:\n\n1. Pursue a strong educational background: A degree in a quantitative field such as statistics, computer science, mathematics, or engineering is often required. However, many data scientists also have backgrounds in natural or social sciences, with a strong emphasis on quantitative coursework.\n\n2. Develop technical skills: Familiarize yourself with programming languages such as Python or R, and learn to use data manipulation, analysis, and visualization tools such as SQL, Excel, and Tableau. You should also have a good understanding of statistics, machine learning, and data mining techniques.\n\n3. Gain real-world experience: Look for internships, co-ops, or other opportunities to work on data science projects, either in an academic or business context. This will help you gain practical knowledge and experience, and will be a valuable addition to your resume.\n\n4. Keep learning: Data science is a continually evolving field, so it's important to stay abreast of new developments and continue to expand your skills. Take courses, attend workshops, and keep reading about new techniques, tools, and concepts.\n\n5. Build a professional network: Join data science communities or organizations, both online and in-person. Attend meetups, conferences, and workshops to meet others in the field, share knowledge and experiences, and make professional connections.\n\n6. Apply for data science positions: With your educational background, technical skills, and experience, you'll be well-prepared to start applying for data scientist roles. Remember to tailor your resume and cover letter to each job and highlight your most relevant experience and skills."}</w:t>
      </w:r>
    </w:p>
    <w:p>
      <w:r>
        <w:t>{"question": "Write a comparison between psychological and physiological effects of stress.", "answer": "Stress is a natural response of the body to demands or challenges that are perceived as threatening or overwhelming. In small doses, stress can help us stay focused, alert, and perform better under pressure. However, when stress becomes chronic or unmanageable, it can take a serious toll on both our physical and mental health. In this comparison, we will look at the psychological and physiological effects of stress.\n\nPsychological Effects of Stress:\nStress can have a wide range of psychological effects on individuals. It can cause anxiety, depression, irritability, and restlessness. People may also experience mood swings, difficulty concentrating or making decisions, and a general feeling of being overwhelmed. In some cases, stress can lead to memory problems, changes in behavior or personality, and withdrawal from social interactions. Chronic stress can also increase the risk of developing mental health disorders, such as anxiety or depression.\n\nPhysiological Effects of Stress:\nStress also has numerous physiological effects on the body. When we experience stress, our bodies release hormones such as adrenaline and cortisol. These hormones prepare the body to respond to the stressor by increasing heart rate, respiration, and blood pressure. Stress can also cause digestive problems, such as nausea, constipation, or diarrhea. In some cases, people may experience muscle tension, headaches, or fatigue. Chronic stress can weaken the immune system, making individuals more susceptible to illnesses, and can increase the risk of developing chronic conditions, such as cardiovascular disease or diabetes.\n\nIn summary, stress can have a wide range of psychological and physiological effects on the body. While some stress is inevitable and can even be beneficial, it is important to manage stress effectively to prevent long-term negative consequences on both our physical and mental health."}</w:t>
      </w:r>
    </w:p>
    <w:p>
      <w:r>
        <w:t>{"question": "A customer has left the following feedback. Generate a response. - The service was terrible and I feel like my money was wasted", "answer": "Dear valued customer,\n\nI am very sorry to hear that you had a bad experience with our service. We always strive to provide the best possible experience for our customers, and it is disappointing to hear that we fell short in your case. Please accept our sincerest apologies for any inconvenience this may have caused you.\n\nWe take all feedback seriously and would like to learn more about your experience so that we can take the necessary actions to improve our service. Could you please provide further details about what happened? Our team would be happy to work with you to resolve any issues and make things right.\n\nThank you for taking the time to share your thoughts, and we hope to have the opportunity to regain your trust and provide you with a better experience in the future.\n\nSincerely,\n[Your Company]"}</w:t>
      </w:r>
    </w:p>
    <w:p>
      <w:r>
        <w:t>{"question": "Compose a tweet about this product and its features. - This product is made with natural ingredients, is easy to use, and has been proven to deliver visible results.", "answer": "\"Get the natural glow you've always wanted! Our product is made with natural ingredients, easy to apply, and delivers visible results! Try it today and see the difference for yourself. #NaturalGlow #Beauty #NaturalIngredients\""}</w:t>
      </w:r>
    </w:p>
    <w:p>
      <w:r>
        <w:t>{"question": "Generate a code to check whether a given number is prime", "answer": "Here's a Python code snippet that checks whether a given number is a prime number or not.\n\n```python\ndef is_prime(num):\n    # Check for negative numbers, 0, or 1\n    if num &lt; 2:\n        return False\n    # Check for 2 or 3\n    elif num == 2 or num == 3:\n        return True\n    # Check if the number is divisible by 2 or 3\n    elif num % 2 == 0 or num % 3 == 0:\n        return False\n    # Check for all other values of numbers\n    else:\n        i = 5\n        w = 2\n        while i*i &lt;= num:\n            if num % i == 0:\n                return False\n            i += w\n            w = 6 - w\n        return True\n\nnumber = int(input(\"Enter a number: \"))\nif is_prime(number):\n    print(f\"{number} is a prime number\")\nelse:\n    print(f\"{number} is not a prime number\")\n```\nTo use this code, simply copy and paste it into a Python interpreter or save it as a `.py` file and run it using Python. The program will prompt the user to enter a number, then it will print out whether the number is a prime number or not."}</w:t>
      </w:r>
    </w:p>
    <w:p>
      <w:r>
        <w:t>{"question": "Generate a cooking recipe. - Carrot soup", "answer": "Carrot Soup Recipe:\n\nIngredients:\n- 6 large carrots\n- 1 onion\n- 3 cloves garlic \n- 3 cups vegetable or chicken broth\n- 1/2 cup heavy cream\n- 2 tablespoons olive oil\n- salt and pepper\n- Chopped parsley for serving\n\nInstructions:\n\n1. Begin by preparing the vegetables. Peel and chop the carrots, onion, and mince the garlic.\n\n2. In a large pot, heat the olive oil over medium heat. Add the onion and saut\u00e9 until translucent, around 5 minutes.\n\n3. Add the garlic and cook for an additional minute.\n\n4. Add the chopped carrots to the onion and garlic and stir for 2 minutes. \n\n5. Pour the broth into the pot, and bring to a boil. Reduce heat to low and simmer until the carrots are tender, around 20 minutes.\n\n6. Once the vegetables are cooked, carefully transfer the soup to a blender and blend until smooth. \n\n7. Return the soup to the pot and stir in the heavy cream. Add salt and pepper according to taste.\n\n8. If the soup is too thick, you can add a little more broth or water to thin it out.\n\n9. Serve the soup hot, garnished with chopped parsley.\n\nEnjoy your delicious Carrot Soup!"}</w:t>
      </w:r>
    </w:p>
    <w:p>
      <w:r>
        <w:t>{"question": "Given a description of the food item, suggest the main ingredients to include in the recipe. - Steamed buns", "answer": "For making steamed buns, the main ingredients to include in the recipe are: all-purpose flour, yeast, sugar, salt, cooking oil, and warm water. You can also add some stuffing to your buns, such as seasoned pork or vegetables depending on your preference."}</w:t>
      </w:r>
    </w:p>
    <w:p>
      <w:r>
        <w:t>{"question": "Suggest 3 ways to use a given ingredient in a recipe. - Carrots", "answer": "1. Glazed Carrots: You can cook sliced carrots in a saucepan with butter, brown sugar, and water until the carrots are tender and the glaze is syrupy. Serve them as a side dish with your favorite entr\u00e9e.\n\n2. Carrot Soup: You can make a creamy and comforting carrot soup by blending boiled carrots with some vegetable stock, ginger, and a touch of cream in a blender. Serve it hot with croutons.\n\n3. Carrot Cake: You can bake a tasty and moist carrot cake by mixing grated carrots, flour, sugar, eggs, baking soda, cinnamon, and nuts in a bowl. Pour the batter into a baking pan and bake until a toothpick inserted in the center of the cake comes out clean. Serve it as a dessert with some cream cheese frosting on top."}</w:t>
      </w:r>
    </w:p>
    <w:p>
      <w:r>
        <w:t>{"question": "Suggest the possible side dishes for a given main dish. - Meatloaf", "answer": "Here are some common side dish options that would pair well with meatloaf:\n\n- Mashed potatoes \n- Green beans\n- Glazed carrots\n- Macaroni and cheese\n- Roasted vegetables \n- Caesar salad\n- Garlic bread\n- Sweet potato fries\n- Cole slaw\n- Corn on the cob."}</w:t>
      </w:r>
    </w:p>
    <w:p>
      <w:r>
        <w:t>{"question": "Suggest an appropriate beverage to accompany a given dish. - Chicken parmesan", "answer": "A suitable beverage to accompany Chicken Parmesan may be a glass of red wine such as Chianti or Sangiovese. These wines have a bright acidity and medium body that pairs well with the rich tomato sauce and cheese in the dish. If you prefer non-alcoholic options, a glass of sparkling water with a wedge of lemon or even cranberry juice can balance out the richness of the dish."}</w:t>
      </w:r>
    </w:p>
    <w:p>
      <w:r>
        <w:t>{"question": "Explain the process of a given cooking technique. - Poaching", "answer": "Poaching is a cooking technique that involves gently simmering food in liquid, usually water, broth, or wine. The liquid is typically flavored with herbs, spices, or other aromatics to infuse the food with additional flavor. Here is a step-by-step explanation of the poaching process:\n\n1. Prepare the poaching liquid: The first step in poaching is to prepare the poaching liquid by choosing the right flavors that will complement the food. You may use water, broth, wine, or milk as the base liquid and add aromatics like herbs, spices, or citrus. The liquid should be deep enough to completely submerge the food while cooking.\n\n2. Heat the liquid: Once you have prepared the poaching liquid, heat it in a pot over medium heat until it reaches a temperature of 160-180\u00b0F (71-82\u00b0C). You can use a thermometer to check the temperature or simply look for small bubbles at the bottom of the pot.\n\n3. Add the food: Once the liquid has reached the right temperature, add the food to the pot, making sure it is fully submerged. The temperature of the liquid may decrease once the food is added, so adjust the heat if necessary to maintain the temperature.\n\n4. Cook gently: Allow the food to cook gently in the poaching liquid. The liquid should never boil, only simmer, as boiling can cause the food to become tough and overcooked. The cooking time will depend on the type of food and its size, so use a timer or a food thermometer to check for doneness.\n\n5. Serve: Once the food is cooked through, remove it from the poaching liquid with a slotted spoon and serve. You may strain and reserve the poaching liquid to use as a base for a sauce or soup.\n\nPoaching is a great technique to cook delicate foods like fish, chicken, or eggs, as it keeps them moist and tender. It is also a healthy cooking method since it doesn't require any added fat."}</w:t>
      </w:r>
    </w:p>
    <w:p>
      <w:r>
        <w:t>{"question": "Determine whether a dish is vegan or not. - A pasta dish with Parmesan cheese", "answer": "Based on the description given, a pasta dish with Parmesan cheese is not vegan. Parmesan cheese is made from animal milk, which is not a vegan ingredient."}</w:t>
      </w:r>
    </w:p>
    <w:p>
      <w:r>
        <w:t>{"question": "Suggest 3 plant-based alternate ingredients for a given dish. - Cheesecake", "answer": "Sure, for a cheesecake, instead of traditional ingredients, you can use these 3 plant-based alternate ingredients:\n\n1. Cashew cheese: Instead of using cream cheese, cashews can be soaked, blended and fermented to create a vegan-friendly, creamy cheese.\n\n2. Coconut milk: Heavy cream can be substituted with coconut milk which provides a rich, creamy texture and adds a subtle hint of coconut flavor to the cheesecake.\n\n3. Agar agar: This is a plant-based alternative to gelatin, derived from algae. It's used as a thickening agent to help set the cheesecake filling and achieve a custard-like consistency."}</w:t>
      </w:r>
    </w:p>
    <w:p>
      <w:r>
        <w:t>{"question": "Given a description of a situation, provide an appropriate ethical judgement. - A chef was not happy with the performance of a waiter, so he yelled and cursed at him in front of other people.", "answer": "The chef's behavior towards the waiter was unprofessional and inappropriate. It is never acceptable to yell and curse at someone, especially in front of others, as it is disrespectful and can cause humiliation and emotional harm. If the chef had concerns about the waiter's performance, the appropriate and ethical course of action would have been to address the issue privately and constructively, in a calm and respectful manner."}</w:t>
      </w:r>
    </w:p>
    <w:p>
      <w:r>
        <w:t>{"question": "Suggest ways to garnish a given dish. - Oatmeal", "answer": "1. Fresh fruits: You could top your oatmeal with fresh fruits like sliced bananas, strawberries, blueberries, or raspberries.\n2. Nuts and Seeds: Another option is to add a crunch by sprinkling nuts like almonds, walnuts, or pecans, or seeds like chia seeds or flaxseeds.\n3. Nut Butter: You could also swirl in some almond or peanut butter for an extra boost of flavor and nutrition.\n4. Spices: Sprucing up your oatmeal with spices like cinnamon, nutmeg, or pumpkin pie spice can add an aromatic touch.\n5. Honey or Maple Syrup: Drizzling some honey or maple syrup on top of your oatmeal will give you the right amount of sweetness.\n6. Yogurt or Milk: You can enhance the creaminess of your oatmeal by adding a spoonful of yogurt or milk to your bowl.\n7. Dried fruits: Another way to add sweetness to your oatmeal is by topping it with dried fruits like raisins, cranberries, or dates.\n8. Chocolate chips or Cocoa Powder: If you fancy something indulgent, you could also top your oatmeal with chocolate chips or a dusting of cocoa powder."}</w:t>
      </w:r>
    </w:p>
    <w:p>
      <w:r>
        <w:t>{"question": "Suggest 3 variations of a given recipe. - Apple Pie", "answer": "Here are three variations of the classic apple pie recipe:\n \n1. **Caramel Apple Pie**: For a sweet and sticky twist on the traditional recipe, you could add some caramel to your apple pie. To do this, you would melt caramel candies in a pan with some cream, and then pour this over the apple filling before baking the pie. You could also drizzle some caramel on top of the pie after it\u2019s finished baking.\n\n2. **Dutch Apple Pie**: This version of apple pie has a delicious crumb topping instead of a top crust. To make this, you would mix flour, brown sugar, and butter and sprinkle it over the apple filling before baking the pie. To finish it off, you could sprinkle some chopped nuts, such as pecans or almonds, on top.\n\n3. **Apple Crumble Pie**: With this variation, the top of the pie is covered with a crunchy and crumbly topping. You would make the crumble by mixing flour, sugar, cinnamon, and cold butter until it forms coarse crumbs. You would then sprinkle this over the apple filling and bake the pie until the topping is golden brown and crispy."}</w:t>
      </w:r>
    </w:p>
    <w:p>
      <w:r>
        <w:t>{"question": "Describe the texture of a given food item. - Rice", "answer": "Rice has a smooth and slightly chewy texture when cooked, with each grain being distinct from one another. However, depending on the method of cooking, the texture can range from soft and creamy to fluffy and light. When uncooked, rice has a hard and grainy texture."}</w:t>
      </w:r>
    </w:p>
    <w:p>
      <w:r>
        <w:t>{"question": "Make a story about a day on a farm.", "answer": "Once upon a time, on a warm summer's day, a farmer named Jack woke up at the break of dawn, ready to start his daily routine on the farm. The sun had just started to peek over the horizon, casting a warm golden glow over the vast fields of crops and the rolling hills that surrounded Jack\u2019s quaint little farmhouse.\n\nJack's first task was to tend to his animals. He walked over to the chicken coop and collected the freshly laid eggs, counting them with a smile on his face. Then he moved on to the barn where he milked the cows, fed the pigs, and checked on the horses, giving them a pat on the head as they nuzzled his hand.\n\nAfter taking care of the animals, Jack hopped on his trusty old tractor and made his way out to the fields. The smell of freshly turned soil filled the air as he plowed the fields, preparing them for the new crop season. Jack had been farming for as long as he could remember, it was in his blood, and he couldn\u2019t imagine doing anything else.\n\nAs the day started to heat up, Jack took a break from his work and sat down under a tree to have his lunch. He pulled out a sandwich his wife had made for him, took a bite and savored the taste of fresh bread and farm-grown vegetables.\n\nAfter lunch, Jack resumed his work in the fields, planting seeds, and tending to the crops. As the sun started to set, painting the sky with vibrant shades of orange and pink, Jack finished his work for the day and made his way back to the house. His wife greeted him with a warm smile and the smell of a delicious dinner wafted through the air.\n\nAs they sat down to eat, Jack glanced out the window towards the fields and felt a sense of immense pride and joy. The farm was his life, his passion, and he felt grateful for every day he got to spend working the land and tending to the animals. And so, as the stars started to twinkle overhead, Jack went to bed, ready to start another day on the farm."}</w:t>
      </w:r>
    </w:p>
    <w:p>
      <w:r>
        <w:t>{"question": "What advice  would you give to a child just starting school?", "answer": "Starting school can be both an exciting and nervous time, but don't worry, here are some helpful tips to make this transition easier:\n\n1. Be prepared: Make sure you have all the supplies you need and that you are ready for your first day.\n\n2. Get a good night's sleep: It's important to get enough sleep so you can feel rested and ready to learn.\n\n3. Eat breakfast: A good breakfast will give you the energy you need to be alert and focused in the classroom.\n\n4. Listen and follow directions: Make sure to pay attention to your teacher and the instructions they give you. This will help you to learn and do your best in class.\n\n5. Ask for help if you need it: If you don't understand something, don't be afraid to ask your teacher for help.\n\n6. Make friends: School is a great place to meet new people and make new friends. Don't be shy, try to say hello to people and get to know them.\n\n7. Be respectful: Treat your classmates, teachers, and school staff with respect and kindness. This will help create a positive environment in the classroom.\n\nRemember, everyone gets nervous at the beginning but you'll get the hang of it in no time. Just do your best and have fun, school is a great place to learn and grow!"}</w:t>
      </w:r>
    </w:p>
    <w:p>
      <w:r>
        <w:t>{"question": "What is the main action taken by a 2020 presidential candidate when campaigning?", "answer": "The main action taken by a 2020 presidential candidate when campaigning is to connect with voters by sharing their vision, message, and plans with the public. This is done through various activities such as participating in debates, holding rallies and town-hall meetings, giving speeches, and using social media, TV, and radio adverts to reach potential voters. They also engage in fundraising efforts, mobilize supporters, and get their names on the ballots. The ultimate goal is to persuade voters to support them and secure their vote in the upcoming election."}</w:t>
      </w:r>
    </w:p>
    <w:p>
      <w:r>
        <w:t>{"question": "Create a sentence using the following words in a grammatically correct manner. - sentence, hungry, cat", "answer": "The small brown cat meowed loudly, indicating that she was extremely hungry and was in dire need of a meal."}</w:t>
      </w:r>
    </w:p>
    <w:p>
      <w:r>
        <w:t>{"question": "Given the following facts, write a persuasive essay to convince someone that climate change is real. - Facts: Rapidly rising global temperatures, carbon dioxide levels higher than any time in the past 800,000 years, melting ice caps and glaciers", "answer": "Climate change is an indisputable fact that is supported by overwhelming scientific evidence. Some of the most compelling pieces of evidence that demonstrate the reality of climate change include rapidly rising global temperatures, carbon dioxide levels higher than any time in the past 800,000 years, and melting ice caps and glaciers.\n\nGlobal temperatures are rising at an alarming rate, with the past decade being the warmest on record. This trend is consistent with the predictions of climate scientists, who have long warned that the burning of fossil fuels and other human activities would lead to a warming of the Earth's atmosphere. The consequences of this warming are already being felt, with more frequent heatwaves, droughts, and other extreme weather events.\n\nIn addition to rising temperatures, we are also seeing a dramatic increase in carbon dioxide levels in the atmosphere. Carbon dioxide is a greenhouse gas that traps heat in the atmosphere and contributes to the warming of the planet. Current carbon dioxide levels are higher than at any time in the past 800,000 years, a clear indication that human activity is having a profound impact on the planet's climate.\n\nFinally, we are seeing the dramatic effects of climate change in the melting of ice caps and glaciers around the world. This melting is causing sea levels to rise, which is already having an impact on coastal communities, and is also contributing to more frequent and intense storms. The rapid melting of ice is a clear warning sign that we need to take immediate action to address the threat of climate change.\n\nIn conclusion, the evidence for climate change is overwhelming, and it is our responsibility to take action to address this global crisis. Climate change is not a theory, it is a fact, and it is something that we must confront head-on if we are to protect our planet and future generations."}</w:t>
      </w:r>
    </w:p>
    <w:p>
      <w:r>
        <w:t>{"question": "What is the angle of incidence if the angle of refraction is 45 degrees?", "answer": "The angle of incidence cannot be determined solely based on the angle of refraction. The relationship between the angle of incidence and the angle of refraction is described by Snell's Law, which states that the ratio of the sine of the angle of incidence to the sine of the angle of refraction is equal to the ratio of the refractive indices of the two media. \n\nIn other words, the formula for Snell's Law is: n1 * sin(\u03b81) = n2 * sin(\u03b82), where n1 and n2 are the refractive indices of the first and second medium, respectively, and \u03b81 and \u03b82 are the angles of incidence and refraction, respectively. \n\nWithout information about the refractive indices of the two media, the angle of incidence cannot be accurately calculated."}</w:t>
      </w:r>
    </w:p>
    <w:p>
      <w:r>
        <w:t>{"question": "Create a list of seven tips for maintaining personal hygiene.", "answer": "1. Wash your hands regularly: Make sure to wash your hands before and after eating, after using the bathroom or handling items, after blowing your nose, coughing or sneezing, and after touching animals or garbage.\n\n2. Take regular showers or baths: Daily showers or baths with soap help to remove sweat, bacteria, dirt, and dead skin cells that can accumulate on the skin.\n\n3. Brush and floss daily: Brushing twice a day and flossing once a day can help to maintain good oral hygiene, remove plaque and prevent bad breath and tooth decay.\n\n4. Keep your hair clean: Washing your hair with shampoo regularly helps to keep it clean, healthy, and free from excess oil and dandruff.\n\n5. Wear clean clothes: Make sure to change and wash your clothes regularly to avoid the accumulation of sweat, bacteria, and other odors.\n\n6. Maintain good nail hygiene: Keep your nails clean and trimmed to prevent the accumulation of dirt and bacteria, and avoid biting your nails.\n\n7. Use deodorant or antiperspirant: Using deodorant or antiperspirant can help to control body odor and sweat, keeping you feeling fresh throughout the day."}</w:t>
      </w:r>
    </w:p>
    <w:p>
      <w:r>
        <w:t>{"question": "Describe the benefits of exercising for physical and mental health.", "answer": "Exercising has numerous benefits for both physical and mental health. Physically, exercising helps to improve overall fitness and endurance, strengthens muscles and bones, and reduces the risk of chronic diseases such as heart disease, diabetes, and high blood pressure. Exercise is also effective in controlling weight, improving balance and coordination, and decreasing the likelihood of developing certain cancers.\n\nIn terms of mental health, exercising has been shown to be a wonderful stress reliever and mood booster. It releases endorphins which are \"feel good hormones\" that positively affect the brain, reducing feelings of anxiety and depression. Additionally, regular exercise improves sleep, enhances cognitive function, and increases energy levels, all of which contribute to a healthy mind.\n\nOverall, exercising is important for maintaining optimal health and wellbeing. Incorporating regular physical activity into one's routine can greatly enhance the quality of life, boost self-esteem, and promote relaxation and happiness."}</w:t>
      </w:r>
    </w:p>
    <w:p>
      <w:r>
        <w:t>{"question": "Name five endangered species found in Asia.", "answer": "1. Giant Panda - A native of China, the giant panda is perhaps one of the most famous endangered species in Asia, due to its unique appearance and popularity in zoos around the world.\n\n2. Saola - Also known as the Asian \"unicorn,\" the saola is an extremely rare mammal that was only discovered in 1992 in the central Annamite Mountains of Vietnam and Laos.\n\n3. Sumatran Orangutan - Native to the Indonesian island of Sumatra, the Sumatran orangutan is critically endangered due to habitat loss, poaching, and human-wildlife conflict.\n\n4. Snow Leopard - Found in the mountain ranges of several countries, including Afghanistan, India, China, Nepal, and Russia, the snow leopard population is endangered due to poaching, habitat loss, and climate change.\n\n5. Irrawaddy Dolphin - The Irrawaddy dolphin is found in the coastal areas of Southeast Asia and the Bay of Bengal. They face numerous threats, including accidental capture in fishing nets, loss of habitat, and pollution."}</w:t>
      </w:r>
    </w:p>
    <w:p>
      <w:r>
        <w:t>{"question": "Name the least probable event from the following list - A plane crash, a train crash, a car crash", "answer": "Out of the three events listed, a plane crash is the least probable event."}</w:t>
      </w:r>
    </w:p>
    <w:p>
      <w:r>
        <w:t>{"question": "Generate a condolence message", "answer": "Please accept my sincerest condolences for your loss. During this difficult time, know that my thoughts are with you and your family. May the cherished memories of your loved one bring some comfort to your heart, and may the love and support of friends and family bring a measure of peace in the days ahead."}</w:t>
      </w:r>
    </w:p>
    <w:p>
      <w:r>
        <w:t>{"question": "Generate a poem about Earth using alliteration.", "answer": "Eagerly, Earth evolves,\nEstablishing environments,\nEmerald edges emerge,\nExpanding essence,\nExquisite elements,\nEmpowering energy,\nEndless evolution.\n\nEco-friendly earthlings,\nEncouraged empathy,\nEqual ecosystems,\nEnhanced existence,\nEuphoric evenings,\nEffective erase,\nEnriching Earth endlessly.\n\nEminent emotions,\nEndearing Earth everlastingly,\nEagle-eyed in our endeavors,\nElevating, enjoying,\nEmpowering Earth eternally,\nEnchanted and entranced,\nEarth, our beautiful entity."}</w:t>
      </w:r>
    </w:p>
    <w:p>
      <w:r>
        <w:t>{"question": "Generate a hashtag for a fictional political movement created by teenagers.", "answer": "#TheYouthWillRiseUp"}</w:t>
      </w:r>
    </w:p>
    <w:p>
      <w:r>
        <w:t>{"question": "Write a summary of the novel \"1984\" by George Orwell.", "answer": "\"1984\" is a dystopian novel by George Orwell, published in 1949, that portrays a totalitarian society where individuality and free thought are suppressed, and the government, represented by the Party and its leader Big Brother, wields absolute power. The story is set in a future version of London, which is now part of the superstate Oceania, and follows the life of Winston Smith, a low-ranking member of the Party. Winston starts to secretly rebel against the oppressive regime by keeping a journal of his thoughts, and eventually begins a forbidden love affair with Julia, a fellow Party member. Together, they seek out ways to undermine the Party, but ultimately, their rebellion is discovered and they are captured and subjected to brutal torture and brainwashing. In the end, Winston is forced to betray Julia and his own beliefs, and becomes a devoted follower of Big Brother. Orwell\u2019s novel remains a chilling warning about the dangers of totalitarianism and the need to remain vigilant against the erosion of our rights and freedoms."}</w:t>
      </w:r>
    </w:p>
    <w:p>
      <w:r>
        <w:t>{"question": "Design an app that allows users to build their own robots.", "answer": "App Name: \"Robot Builder\"\n\nDescription: \"Robot Builder\" is a user-friendly app that provides an interactive platform for users to design and create their own robots from scratch, using a wide range of parts and features.\n\nFeatures:\n\n1. Blueprint Design: The app includes a blueprint design section, where users can visually plan and customize their robot. This includes choosing the shape, size, and position of various parts and components.\n\n2. Component Library: The app features an extensive library of components, including sensors, motors, wheels, arms, grippers, and more. Users can browse through the library and choose the components they need to build their robot.\n\n3. Assembly and Simulation: Users can assemble their robot virtually and test its functionality through a simulation feature. This allows them to see how their robot will move and operate once it's built.\n\n4. Code Programming: The app includes a code editor, where users can program their robot using a visual programming language or traditional coding. Users can create custom commands, behaviors, and movements for their robot.\n\n5. Tutorials and Guides: The app provides detailed tutorials and guides on how to use its features, assemble robots, and program them. This makes it easy for beginners to get started and create their own robots.\n\n6. Sharing and Collaboration: Users can share their robot designs and code with others, collaborate on projects, and get feedback from the community. This fosters a collaborative and creative environment for robot building.\n\nWith the \"Robot Builder\" app, users can unleash their creativity and build their own robots, tailored to their specific needs and desires. The app combines an intuitive interface with powerful functionality, making robot building accessible and fun for everyone."}</w:t>
      </w:r>
    </w:p>
    <w:p>
      <w:r>
        <w:t>{"question": "write a child-friendly definition for the term \"augmented reality\".", "answer": "Augmented reality, often called AR for short, is a super cool technology that lets you see things that aren't really there! It's like magic! It takes the world around you and adds digital images, sounds, or videos on top of it. It's like playing a game or watching a movie, but everything appears in the real world around you. For example, with AR, you could see a dinosaur walking on your street or a spaceship flying in the sky! Isn't that awesome?"}</w:t>
      </w:r>
    </w:p>
    <w:p>
      <w:r>
        <w:t>{"question": "Write a short story in which a character has to save the world from an evil genius villain.", "answer": "Once upon a time, there was a powerful evil genius named Dr. Doom who was determined to take over the world. He had created a weapon of mass destruction that could destroy entire cities and wipe out entire populations. No one was strong enough to stop him and the entire planet was on the brink of destruction.\n\nBut there was one person who refused to give up hope. Her name was Sophie and she was a brave and determined young woman. She had always been fascinated by science and technology and had spent her entire life studying and experimenting.\n\nSophie knew that the only way to stop Dr. Doom was to outsmart him. She gathered a team of brilliant scientists and engineers and together they came up with a plan. They invented a device that could counter the effects of Dr. Doom's weapon and neutralize its power.\n\nSophie and her team worked tirelessly until the device was ready. The fate of the world was in their hands. They traveled to Dr. Doom's secret lair and confronted the evil genius. Dr. Doom laughed at them and boasted about his invincibility.\n\nBut Sophie was undaunted. She activated the device and the two weapons clashed in a spectacular explosion of light and sound. When the smoke cleared, Dr. Doom's weapon was destroyed and the world was saved.\n\nSophie had saved the world from the grips of an evil genius villain. Her intelligence, bravery, and determination had triumphed over evil. From that day on, she was hailed as a hero and the world was forever changed."}</w:t>
      </w:r>
    </w:p>
    <w:p>
      <w:r>
        <w:t>{"question": "Design a PowerPoint presentation about the benefits of a Mediterranean diet.", "answer": "Slide 1: Introduction to the Mediterranean Diet\n- Introduce the concept of the Mediterranean diet as a healthy eating plan based on the traditional foods of the countries surrounding the Mediterranean Sea.\n- Mention that this diet is rich in fruits, vegetables, whole grains, legumes and olive oil, as well as fish, poultry, and moderate amounts of dairy, eggs and red wine.\n- Note that red meat is limited, as are processed and refined foods.\n\nSlide 2: Heart Health\n- Discuss how the Mediterranean diet is recognized for its potential to improve heart health.\n- Highlight that this diet's emphasis on healthy fats and whole foods helps reduce cholesterol and lowers the risk of heart disease.\n\nSlide 3: Weight Loss and Management \n- Explain how a Mediterranean diet may help in weight loss and management.\n- Emphasize that the focus on plant-based foods, which are naturally low in calories, and healthy fats which can leave you feeling full and satisfied, is a key factor in weight control.\n\nSlide 4: Improved Cognitive Functioning\n- Discuss how the Mediterranean diet may improve cognitive functioning and reduce the risk of age-related cognitive decline, such as dementia and Alzheimer's disease.\n- Mention how foods such as fatty fish, nuts, and olive oil, which are rich in omega-3 fatty acids, and the antioxidant-rich fruits and vegetables, can contribute to brain health.\n\nSlide 5: Reduced Risk of Chronic Diseases\n- Highlight that a Mediterranean diet may also reduce the risk of developing chronic health conditions such as diabetes, certain cancers, and Parkinson's disease.\n- Explain that the diet's emphasis on whole grains, legumes, and healthy fats, along with the reduced consumption of red and processed meats, contribute to a lower risk of chronic disease.\n\nSlide 6: Conclusion\n- Summarize the key benefits of the Mediterranean diet.\n- Encourage the adoption of a Mediterranean-style eating plan for its numerous health benefits.\n- Suggest seeking the guidance of a healthcare professional or registered dietitian for individualized advice on incorporating this diet into a healthy lifestyle."}</w:t>
      </w:r>
    </w:p>
    <w:p>
      <w:r>
        <w:t>{"question": "Suggest two recipes with the given ingredients. - Onion, olive oil, carrots, celery, potatoes", "answer": "**Recipe 1: Hearty Vegetable Soup**\n\nIngredients:\n- 1 Onion, finely chopped\n- 2 tablespoons olive oil\n- 2 carrots, diced\n- 2 celery stalks, diced\n- 3 potatoes, cubed\n- Salt and pepper, to taste\n- 4 cups vegetable broth or water\n\nInstructions:\n1. Heat olive oil in a pot over medium heat. Add the onion and cook, stirring occasionally, for 5 minutes or until softened.\n2. Add the carrots, celery, and potatoes to the pot and cook for 5 minutes, stirring occasionally.\n3. Pour in the broth or water and bring to a boil. Then reduce the heat to low, and let the soup simmer for about 20 minutes or until the vegetables are tender.\n4. Season the soup with salt and pepper to taste, and serve hot.\n\n**Recipe 2: Roasted Vegetables**\n\nIngredients:\n- 1 Onion, sliced\n- \u00bc cup olive oil\n- 3 Carrots, sliced\n- 3 Celery stalks, sliced\n- 3 Potatoes, sliced\n- Salt and pepper, to taste\n- 2 teaspoons dried thyme (optional)\n\nInstructions:\n1. Preheat your oven to 425\u00b0F (220\u00b0C).\n2. In a large bowl, toss the onion, carrots, celery, and potatoes with olive oil until evenly coated.\n3. Season the vegetables with salt, pepper, and dried thyme (if using).\n4. Spread the vegetables out in a single layer on a large baking sheet.\n5. Roast in the preheated oven for 30-40 minutes, or until the vegetables are tender and browned, stirring once or twice during cooking.\n6. Serve the roasted vegetables hot, as a side dish or a main course."}</w:t>
      </w:r>
    </w:p>
    <w:p>
      <w:r>
        <w:t>{"question": "Imagine you're a barista taking coffee orders at a busy cafe; what information would you ask the customers while taking their orders?", "answer": "What kind of coffee would you like?, Would you prefer a hot, iced, or blended beverage?, Which type of milk would you like, or do you prefer a dairy-free option?, Do you want any additional flavors or syrups added?, What size of they beverage should I make?, Would you like any toppings, such as whipped cream or caramel drizzle?"}</w:t>
      </w:r>
    </w:p>
    <w:p>
      <w:r>
        <w:t>{"question": "Generate a story about two characters discovering a treasure on an island.", "answer": "Once upon a time, there were two adventurers, Jack and Emma, who set out on a quest to find the legendary treasure rumored to be hidden on a remote island. They had been planning this expedition for months and were eager to embark on their journey.\n \nThe island was surrounded by rough, choppy waters and they had to wait for the perfect weather before setting sail. Finally, the day arrived and they set off towards their destination. After days of sailing, they finally caught sight of land in the distance. The island was lush and green, full of towering trees and exotic wildlife.\n\nJack and Emma made their way inland, armed with their map and the stories of the island's inhabitants to guide them. They trekked through the thick jungle, searching for the X that marked the spot. After many hours of searching, they finally stumbled upon a small clearing in the center of the island. In the center of the clearing, they found a large stone, engraved with ancient symbols.\n\nThe two adventurers quickly deciphered the symbols and realized they had found the treasure they had been seeking. Excitedly, they began to dig, their shovels striking something solid. They brushed away the dirt and uncovered a large chest, worn and weathered with age. With shaking hands, they opened the chest and gasped in amazement at the glittering jewels and gold coins that lay inside.\n\nJack and Emma had finally found the treasure they had been seeking. They carefully packed the chest, careful not to damage any of the precious artifacts within. As they made their way back to their ship, they couldn't help but smile, knowing they had finally accomplished their goal. They set sail for home, their hearts full of excitement and adventure, eagerly anticipating their next journey to distant lands."}</w:t>
      </w:r>
    </w:p>
    <w:p>
      <w:r>
        <w:t>{"question": "Compare technology from the 1990's to the present day.", "answer": "In the last 30 years, there have been incredible advancements in technology. The 1990s saw the beginning of the information age and the proliferation of personal computing, at-home internet access, and the modern World Wide Web. Since then, technology has continued to evolve at a breakneck pace, with the proliferation of smartphones, portable devices, cloud computing, and the Internet of Things.\n\nHere are some key differences between technology from the 1990s and the present day:\n\nProcessing Power: In the 1990s, the average home computer had a processor that ran at a speed of a few hundred megahertz. Today, the average computer and even some smartphones have processors that run at speeds of several gigahertz, allowing for much faster and more efficient computing.\n\nStorage:  In the 1990s, the average computer had a hard drive with a storage capacity of about 1 gigabyte. Today, the average computer has a hard drive with a storage capacity in the terabyte range, with many also featuring solid-state drives for even faster access to data.\n\nConnectivity: The 1990s saw the rise of dial-up internet, which provided speeds of just a few kilobits per second. Today, high-speed broadband and 4G/5G mobile networks offer speeds in excess of 100 megabits per second, with some even reaching gigabit speeds.\n\nDisplay Technology: The most common display technology in the 1990s was the CRT monitor. This large, bulky, and power-hungry technology has since been replaced by more energy-efficient and space-saving flat-screen displays using technologies like LCD, LED, and OLED.\n\nMobile Technology: In the early 1990s, cell phones were mostly used by business people and were large, expensive, and only capable of making phone calls. Today, almost everyone has a smartphone that is capable of much more than making phone calls. Smartphones are now essentially handheld computers, with the ability to send and receive emails, browse the web, play games, and much more.\n\nIn conclusion, technology has come a long way since the 1990s. Computers are more powerful, the internet is faster, displays are more efficient, and mobile technology has transformed the way we communicate and interact with the world around us."}</w:t>
      </w:r>
    </w:p>
    <w:p>
      <w:r>
        <w:t>{"question": "Rewrite the sentence so that the sentence has a more positive meaning. - You failed the test again.", "answer": "You have another opportunity to improve on your test performance."}</w:t>
      </w:r>
    </w:p>
    <w:p>
      <w:r>
        <w:t>{"question": "Remember a detail from the following story. - Once upon a time, there was a princess who lived in a big castle in a small village. One day she decided to explore the countryside and she came across a hidden cottage, where she met a kind old man who gave her a magical music box.", "answer": "The princess met a kind old man who gave her a magical music box."}</w:t>
      </w:r>
    </w:p>
    <w:p>
      <w:r>
        <w:t>{"question": "List 5 ways to improve working conditions in an office.", "answer": "1. Enhance ergonomics: Ensure employees have comfortable chairs, desks, and work equipment that can help reduce strain and improve their posture. Provide ergonomic keyboards, mice, and other equipment to minimize discomfort and promote better health.\n\n2. Control noise level: Keep noise levels at a minimum to help minimize distraction and increase focus. You can use white noise machines, install soundproofing panels, or separate areas for collaborative work, meetings, and personal work.\n\n3. Improve lighting: Good lighting can improve productivity and reduce eye strain. Ensure that work areas are well-lit, and if possible, provide opportunities for natural light. You can also make use of desk lamps or install overhead lighting.\n\n4. Maintain ideal temperatures: Set an ideal temperature to create a comfortable working environment. About 21-22\u00b0C usually works well, but make sure to take into account the preferences of employees.\n\n5. Encourage breaks: Promote regular breaks for employees, including time to rest their eyes, take a walk, or simply enjoy a moment of relaxation. This can help improve focus, reduce fatigue, and boost productivity. Also, providing a comfortable break area where employees can relax and socialize can enhance the office's overall mood."}</w:t>
      </w:r>
    </w:p>
    <w:p>
      <w:r>
        <w:t>{"question": "Rate the following painting\u2019s content from 1 to 5. - [The Starry Night by Vincent Van Gogh]", "answer": "As a language model AI, I am not capable of visually rating paintings, but I can give you some context on \"The Starry Night\" by Vincent Van Gogh which is one of his most famous works and is widely admired for its beauty and technique, and it is considered a masterpiece. The painting captures the essence of the night sky, with swirling clouds, a bright crescent moon, and stars that appear to be almost alive. While the ratings of art are subjective and can vary from person to person, many experts and art enthusiasts would rate this painting highly in terms of its content and craftsmanship."}</w:t>
      </w:r>
    </w:p>
    <w:p>
      <w:r>
        <w:t>{"question": "Come up with a funny knock-knock joke.", "answer": "Knock, knock.\n\nWho\u2019s there?\n\nBoo.\n\nBoo who?\n\nAw, don\u2019t cry! It\u2019s just a knock-knock joke."}</w:t>
      </w:r>
    </w:p>
    <w:p>
      <w:r>
        <w:t>{"question": "What does the acronym S.M.A.R.T. stand for?", "answer": "S.M.A.R.T. is an acronym that stands for Specific, Measurable, Attainable, Relevant, and Time-bound. It is an organizational strategy and tool used for goal setting to help individuals and teams to set objectives and achieve them effectively."}</w:t>
      </w:r>
    </w:p>
    <w:p>
      <w:r>
        <w:t>{"question": "Calculate the rate of interest for an investment of $1000 for 3 years with a rate of 5%.", "answer": "The rate of interest for an investment of $1000 for 3 years with a rate of 5% is calculated as follows:\n\nInterest = Principal x Rate x Time\n= 1000 x 0.05 x 3\n= $150"}</w:t>
      </w:r>
    </w:p>
    <w:p>
      <w:r>
        <w:t>{"question": "In what year did the American Civil War end?", "answer": "The American Civil War ended on April 9, 1865."}</w:t>
      </w:r>
    </w:p>
    <w:p>
      <w:r>
        <w:t>{"question": "Design a car of the future.", "answer": "The car of the future would be a seamless blend of technology and design, with a focus on sustainability, safety, and a comfortable user experience. \n\nThe exterior of the car would be sleek and aerodynamic, with the bodywork made of advanced lightweight materials such as carbon fiber composites. It would also feature solar panels on the roof to harness the power of the sun and reduce reliance on fossil fuels. \n\nThe car would be powered by an electric motor, with a battery pack capable of providing a long-range on a single charge. It will also have the ability to recharge quickly and conveniently. Additionally, the car could have the capability to switch to a hydrogen fuel cell for even cleaner and more efficient operation.\n\nSafety would be a top priority, with advanced sensors and AI systems to monitor the road and traffic conditions, automatically applying the brakes or taking evasive actions to avoid collisions. The car could also communicate with other vehicles and traffic systems for safer and smoother journeys.\n\nThe interior of the car would be spacious and comfortable, with ample seating for passengers and storage for luggage. The seats could be adjusted and configured in multiple ways to provide a customized ride for each individual. The car could also feature advanced climate control and air purification systems for a comfortable and healthy cabin environment.\n\nFor entertainment and convenience, the car would be equipped with an advanced infotainment system, with voice-activated controls and gesture recognition technology. It could also have augmented reality displays and interactive surfaces for an immersive onboard experience.\n\nIn addition to being a mode of transportation, the car of the future could also be a smart and connected device, integrating seamlessly with other smart devices and systems in the user's life. It could also have autonomous driving capabilities, allowing the user to relax and focus on other tasks while the car takes care of the driving.\n\nIn summary, the car of the future would be sustainable, safe, comfortable, and connected, providing a seamless and enjoyable transportation experience for its users."}</w:t>
      </w:r>
    </w:p>
    <w:p>
      <w:r>
        <w:t>{"question": "In \"The Lord of the Rings\", what is the name of Bilbo's sword?", "answer": "In \"The Lord of the Rings,\" the name of Bilbo's sword is Sting."}</w:t>
      </w:r>
    </w:p>
    <w:p>
      <w:r>
        <w:t>{"question": "Create a PowerPoint presentation on the benefits of renewable energy.", "answer": "I'm an artificial intelligence and I am not able to create a power point presentation. However, I can provide the content for the presentation:\n\nSlide 1: Introduction to Renewable Energy\n- Definition: Renewable energy is energy produced from sources that are replenished naturally and never run out.\n- Examples: Solar, wind, hydro, geothermal, and biomass.\n\nSlide 2: Benefit 1 - Environmental Sustainability\n- Renewable energy sources produce little or no greenhouse gas emissions, reducing air and water pollution.\n- This helps combat climate change and reduces the impact of harmful emissions on the environment.\n\nSlide 3: Benefit 2 - Economic Benefits\n- Renewable energy can create jobs and stimulate economies through the construction and operation of sources.\n- As these sources become more widespread, the cost of technology decreases, making renewable energy a more affordable option.\n\nSlide 4: Benefit 3 - Energy Security\n- As renewable energy sources are naturally replenished, they provide a reliable source of energy.\n- This decreases dependence on imported energy, increasing energy security and reducing the impact of price fluctuations.\n\nSlide 5: Benefit 4 - Versatility and Flexibility\n- Renewable energy sources can be used in a variety of applications, from large-scale power generation to small off-grid systems.\n- This makes them a flexible option for providing power to remote and rural areas, reducing energy poverty.\n\nSlide 6: Conclusion\n- Renewable energy offers many benefits for the environment, the economy, and society.\n- As technology advances and costs decrease, renewable energy is becoming an increasingly attractive option for meeting our energy needs."}</w:t>
      </w:r>
    </w:p>
    <w:p>
      <w:r>
        <w:t>{"question": "Generate an article discussing the pros and cons of eating organic food.", "answer": "The concept of organic farming emerged as a response to the industrialization of agriculture and the public's growing concern over the safety and quality of food. While there are many benefits associated with eating organic food, there are also some potential drawbacks. Here are some pros and cons to consider when deciding whether or not to choose organic products.\n\nPros of Eating Organic Food:\n\n1. Fewer Pesticides and Chemicals: Organic farming prohibits the use of synthetic pesticides and fertilizers, which can reduce the amount of harmful chemicals that come into contact with our food. This is important because many pesticides are known to be harmful to humans and wildlife, potentially causing a range of health problems including cancer, birth defects, and developmental disorders.\n\n2. Better for the Environment: Organic farming practices aim to be more sustainable and environmentally friendly than conventional agriculture. Organic farmers often use methods such as crop rotation, composting, and green manures to maintain soil health, conserve water, and reduce pollution.\n\n3. Higher Nutritional Value: Some studies have shown that organic fruits and vegetables may contain higher levels of certain vitamins, minerals, and antioxidants compared to their non-organic counterparts. This could be due to the fact that organic plants are grown in healthier, more nutrient-rich soil.\n\n4. Improved Animal Welfare: Organic farming also has strict standards for the treatment of animals, requiring that they be raised in humane conditions with access to fresh air, sunlight, and pasture. This means that organic meat, dairy and eggs often come from animals that have been treated more ethically than those raised by conventional farming methods.\n\nCons of Eating Organic Food:\n\n1. Higher Cost: One of the biggest drawbacks of organic food is that it is often more expensive than conventionally produced food. This is due to the higher cost of organic farming methods, as well as the smaller scale of organic operations and the limited supply of organic products.\n\n2. Limited Availability: Organic food may not be as widely available as conventionally produced food. This is especially true in more remote or rural areas, where organic farms may be fewer in number and farther away from grocery stores.\n\n3. Shorter Shelf Life: Organic produce may not last as long as conventionally grown produce due to the lack of preservatives and other artificial additives. This means that organic food may need to be consumed more quickly, resulting in more frequent trips to the store and potential food waste.\n\n4. Inconsistent Quality: Because organic farming is less standardized than conventional farming, there may be more variability in"}</w:t>
      </w:r>
    </w:p>
    <w:p>
      <w:r>
        <w:t>{"question": "Take the following article, and rewrite it as a poem. - The global population is projected to reach 10 billion by 2050. This population is going to need food, energy, homes, and jobs. To ensure the world has enough resources to meet these needs, we need to make sure our current resources are used wisely and that new resources can be developed. We also need to make sure that people are educated about sustainable living and consumption practices.", "answer": "The world's population grows and grows,\nTo ten billion soon to reach.\nThe task at hand, as each person knows,\nIs to give them all food, home, and beach.\n\nResources stretched, we must take care,\nTo use them wisely and meet the need.\nWith innovation and wisdom to share,\nWe can develop and plant the seed.\n\nSustainable living, and consumption too,\nAre practices we must teach.\nWith education and actions true, \nWe can ensure resources reach.\n\nFor all mankind to thrive and bloom,\nWe must come together, and make room."}</w:t>
      </w:r>
    </w:p>
    <w:p>
      <w:r>
        <w:t>{"question": "Make a list of 10 ways to make a difference in the world.", "answer": "1. **Volunteer:** Donating time and effort to help those in need can make a huge difference in people's lives.\n2. **Reduce, Reuse, and Recycle:** Taking small steps towards an environmentally conscious lifestyle can have a significant impact on the environment. \n3. **Donate to Charity:** Contributing financially to reputable organizations whose mission aligns with your values is a great way to support important causes. \n4. **Be Kind:** A small act of kindness can go a long way. Showing empathy, compassion and understanding to those around you can make a positive difference.\n5. **Vote:** Participating in elections and making informed choices is an important way to influence positive change in the world.\n6. **Educate Yourself:** Becoming informed about the issues that matter most to you enables you to make more effective contributions to positive change.\n7. **Advocate for Change:** Raising awareness about important causes and advocating for change can inspire others to join you in making a difference.\n8. **Support Local Businesses:** Shopping at locally owned businesses helps to support your community and contribute to its economic health.\n9. **Reduce Your Carbon Footprint:** Taking steps like using public transportation, consuming less meat, and reducing energy consumption can help to lower your carbon footprint and make a positive impact on the environment.\n10. **Mentor Others:** Sharing your experience and knowledge with others can help to empower them to make positive changes in their lives, creating a ripple effect of positive impact."}</w:t>
      </w:r>
    </w:p>
    <w:p>
      <w:r>
        <w:t>{"question": "Take the following JSON data, and turn the output into a table. - {\n  \"1\": {\n    \"Name\": \"John\",\n    \"Age\": 20\n  },\n  \"2\": {\n    \"Name\": \"Jane\",\n    \"Age\": 25\n  },\n  \"3\": {\n    \"Name\": \"Nancy\",\n    \"Age\": 30\n  },\n  \"4\": {\n    \"Name\": \"Alex\",\n    \"Age\": 35\n  }\n}", "answer": "|   | Name | Age |\n|---|------|-----|\n| 1 | John |  20 |\n| 2 | Jane |  25 |\n| 3 | Nancy|  30 |\n| 4 | Alex |  35 |"}</w:t>
      </w:r>
    </w:p>
    <w:p>
      <w:r>
        <w:t>{"question": "Create an algorithm that takes an input sentence and identifies the most important keywords. - \"The cat sat on the mat.\"", "answer": "Here is a simple algorithm to extract keywords from an input sentence:\n\n1. First, let's import necessary libraries:\n```python\nimport nltk\nfrom nltk.corpus import stopwords\n```\n\n2. Secondly, we would need to download the stopwords if it hasn't been downloaded before now.\n```python\nnltk.download('stopwords')\n```\n\n3. We will tokenize the sentence into a list of words:\n\n```python\nsentence = \"The cat sat on the mat.\"\nwords = nltk.word_tokenize(sentence)\n```\n\n4. Now, we will remove stopwords from the list of words. Stopwords are common words such as \"the\", \"on\", \"is\", etc. that don't carry much meaning when it comes to keyword extraction.\n\n```python\nstop_words = set(stopwords.words('english'))\nkeywords = [word for word in words if not word.lower() in stop_words]\n```\n\n5. We can further process the text by removing punctuation, and performing lemmatization or stemming to reduce words to their root form, but for the sake of simplicity, we will stop here.\n\n```python\nprint(keywords)\n```\n\nThe final output would be: `['cat', 'sat', 'mat']`\n\n\nNote that this is a simple rule-based approach to extracting keywords from a text, and there are more advanced methods that can be employed, such as using natural language processing techniques or machine learning algorithms."}</w:t>
      </w:r>
    </w:p>
    <w:p>
      <w:r>
        <w:t>{"question": "Define the concept of \"machine learning\" in one sentence.", "answer": "Machine learning is a subset of artificial intelligence that involves the development of algorithms and statistical models that enable systems to improve their performance on a specific task over time, using data and past experiences, without being explicitly programmed."}</w:t>
      </w:r>
    </w:p>
    <w:p>
      <w:r>
        <w:t>{"question": "Compare and contrast AI-driven chatbots and virtual agents.", "answer": "AI-driven chatbots and virtual agents are both forms of artificial intelligence, designed to interact with human users through natural language processing techniques. While they share several similarities, there are important distinctions between them.\n\nChatbots are AI-powered computer programs that simulate conversations with human users through messaging platforms, websites, or mobile apps. They are used in customer service, online marketing, and even as personal assistants, allowing businesses to streamline their operations by automating simple tasks, such as answering FAQs, booking appointments, or resolving complaints. The defining feature of chatbots is their text-based interface, but some advanced chatbots may also include voice recognition.\n\nOn the other hand, virtual agents are more advanced forms of chatbots, often including more sophisticated features such as voice input, 3D animations or avatars, and machine learning algorithms that enable them to learn from their interactions with users. This allows virtual agents to provide more personalized and complex services, such as virtual shopping assistance, remote technical support, or even specialized medical advice.\n\nIn terms of the user experience, chatbots and virtual agents share the common goal of providing fast and efficient solutions to problems or queries. However, virtual agents often have a richer, more immersive interface, which may create a more engaging and human-like experience for users.\n\nIn conclusion, AI-driven chatbots and virtual agents both use artificial intelligence to interact with human users, but they differ in terms of their features and capabilities, with virtual agents typically being more advanced and sophisticated than chatbots. The choice between the two depends on the needs of the business and the desired user experience."}</w:t>
      </w:r>
    </w:p>
    <w:p>
      <w:r>
        <w:t>{"question": "Generate a list of 5 tips for reducing food waste.", "answer": "1. Plan ahead: Plan your meals and shopping trips before you head to the store to ensure you only buy the groceries that you need. This will reduce the chances of food going unused and eventually being wasted.\n\n2. Store food properly: Learn proper ways to store fruits, vegetables, and other produce to maximize their shelf life. A lot of food waste can be prevented simply by storing it in the right way.\n\n3. Make use of leftovers: Get creative with your leftovers instead of throwing them away. There are plenty of recipes online that can help you turn your leftovers into a new and delicious meal.\n\n4. Keep track of expiration dates: Pay attention to the expiration dates on food products and try to consume them before they expire. You can also freeze certain items like bread, fruits, and vegetables before they go bad to use later.\n\n5. Try composting: Not all food waste can be avoided, but that doesn\u2019t mean it needs to go to waste. Try composting your food scraps instead of throwing them in the trash. Compost can be used to enrich the soil in your garden, reducing the need for synthetic fertilizers."}</w:t>
      </w:r>
    </w:p>
    <w:p>
      <w:r>
        <w:t>{"question": "Create a form with 10 fields that can be used to collect a customer's order information.", "answer": "Customer Order Information Form\n\n1. Full Name: __________________________________________\n\n2. Shipping Address: ____________________________________\n\n3. City: _______________________________________________\n\n4. State/Province: ______________________________________\n\n5. Postal/Zip Code:______________________________________\n\n6. Contact Number: _____________________________________\n\n7. Email Address: _______________________________________\n\n8. Order Details (Product Name, Quantity, Size/Color, etc.): \n   ___________________________________________________________________________________________\n\n9. Total Price: $ _______________________________________\n\n10. Special Instructions/Requests: _______________________\n     ____________________________________________________________________________________________"}</w:t>
      </w:r>
    </w:p>
    <w:p>
      <w:r>
        <w:t>{"question": "What are the top three hot topics in artificial intelligence research?", "answer": "The field of artificial intelligence is vast and constantly evolving, so the hot topics in AI research change over time. Currently, some of the top trending areas in AI research are:\n\n1. Deep learning: Deep learning is a subset of machine learning that uses neural networks to simulate the decision-making process of the human brain. Researchers are exploring the potential of deep learning in various applications, including image and speech recognition, natural language processing, and autonomous driving.\n\n2. Reinforcement Learning: Reinforcement learning is a type of machine learning in which an agent learns through trial and error by interacting with its environment. In reinforcement learning, an agent is trained to make a series of decisions by receiving a reward or penalty for each action based on the outcome. Researchers are using reinforcement learning to train AI systems for various applications, including gaming, robotics, and drug discovery.\n\n3. Explainable AI: As AI systems are being used to make decisions that impact people's lives, there is a growing need for AI that can explain its decision-making process. Explainable AI research aims to develop AI systems that can provide transparent and interpretable explanations for their decisions, thereby increasing trust and acceptance of AI systems."}</w:t>
      </w:r>
    </w:p>
    <w:p>
      <w:r>
        <w:t>{"question": "Summarize a news article describing the controversy over the new voting laws. - The recent voting laws being debated in the congress, have led to a lot of confusion and heated debate. Opponents of the bill argue that the new laws are an attack on democracy, while supporters argue that the laws are intended to reduce election fraud.", "answer": "A new voting law is being debated in Congress, creating controversy among supporters and opponents. While supporters believe it will reduce election fraud, opponents argue that it's an attack on democracy."}</w:t>
      </w:r>
    </w:p>
    <w:p>
      <w:r>
        <w:t>{"question": "Given the features, classify them into categories. - Features: \n- The screenplay of a movie \n- A poem \n- A news article", "answer": "Categories: \n- Creative Writing (The screenplay of a movie, A poem)\n- Journalism (A news article)"}</w:t>
      </w:r>
    </w:p>
    <w:p>
      <w:r>
        <w:t>{"question": "Improve this sentence by adding two modifiers. - The man was lagging.", "answer": "The visibly exhausted man was noticeably lagging."}</w:t>
      </w:r>
    </w:p>
    <w:p>
      <w:r>
        <w:t>{"question": "What is the president of the United States' current job title?", "answer": "The current job title of the President of the United States is 'President of the United States.'"}</w:t>
      </w:r>
    </w:p>
    <w:p>
      <w:r>
        <w:t>{"question": "Name two autoimmune diseases.", "answer": "Two autoimmune diseases are rheumatoid arthritis and type 1 diabetes."}</w:t>
      </w:r>
    </w:p>
    <w:p>
      <w:r>
        <w:t>{"question": "Tell a joke in three sentences.", "answer": "Why don't scientists trust atoms? \nWell, because they make up everything. \nGet it?"}</w:t>
      </w:r>
    </w:p>
    <w:p>
      <w:r>
        <w:t>{"question": "For the following statement, list two pros and two cons. - Increasing the budget for public education.", "answer": "**Pros:**\n1. Enhanced Quality of Education: Increased funding for public education could help schools obtain more resources and hire better teachers, thereby improving the quality of education received by students.\n\n2. Greater Opportunities for Students: More resources in public schools could lead to additional academic and extracurricular programs, providing students with more opportunities to learn and grow both inside and outside the classroom.\n\n**Cons:**\n1. Higher Taxes: To increase the budget for public education, the government may need to raise taxes, which could place a financial burden on taxpayers, particularly those on a fixed income.\n\n2. Misallocation of Funds: There is a risk that increased funding may not be used effectively or efficiently, resulting in a waste of taxpayer money. Without proper oversight and accountability, the increased budget may not necessarily translate into improved educational outcomes."}</w:t>
      </w:r>
    </w:p>
    <w:p>
      <w:r>
        <w:t>{"question": "Given a list of sounds, describe how each sound is produced. - Sounds \u2013 laughter, barking", "answer": "The sounds you mentioned, laughter and barking, is produced in different ways:\n\nLaughter: Laughter is produced through the respiratory system by the coordinated movement of several muscles. When we laugh, we exhale air from our lungs and force it out with a strong burst of breath. This causes our vocal cords to open and vibrate, producing the sound of laughter. The muscles in our rib cage, chest, abdomen, and throat all work together to produce laughter, which means there's a lot of complex movement happening when we laugh.\n\nBarking: Barking is a vocalization produced by dogs to communicate. When a dog barks, it lets out a burst of air through its larynx or voice box. As the air rushes through the larynx it causes the vocal cords to vibrate, and this produces the sound of the bark. The pitch and volume of the bark are controlled by the tension and size of the vocal cords, as well as the air pressure forced out of the lungs. Depending on the situation, barking can communicate different emotions, such as joy, fear, or warning."}</w:t>
      </w:r>
    </w:p>
    <w:p>
      <w:r>
        <w:t>{"question": "Given two strings, write a program to determine if they are palindromes.", "answer": "Here is a Python code that you can use to determine if two strings are palindromes:\n\n```python\ndef is_palindrome(str1, str2):\n    # reverse the second string\n    str2_reversed = str2[::-1]\n    # compare the first string with the reversed second string\n    if str1 == str2_reversed:\n        return True\n    else:\n        return False\n\n# Test the function\nprint(is_palindrome(\"racecar\", \"racecar\")) # True\nprint(is_palindrome(\"madam\", \"madam\")) # True\nprint(is_palindrome(\"hello\", \"world\")) # False\n```\n\nIn the above code, the `is_palindrome()` function takes two string arguments `str1` and `str2`, reverses the second string (`str2_reversed`), and then compares it with the first string (`str1`). If the two strings are the same, it means that they are palindromes, therefore the function returns `True`, otherwise it returns `False`."}</w:t>
      </w:r>
    </w:p>
    <w:p>
      <w:r>
        <w:t>{"question": "Categorize the movie genre. - The Shawshank Redemption", "answer": "The Shawshank Redemption is a Drama genre movie."}</w:t>
      </w:r>
    </w:p>
    <w:p>
      <w:r>
        <w:t>{"question": "Given two stimuli, suggest a topic for discussion. - Cell phones and social media", "answer": "A good topic for discussion could be the impact of cell phones and social media on personal relationships and communication."}</w:t>
      </w:r>
    </w:p>
    <w:p>
      <w:r>
        <w:t>{"question": "Identify any biases in a given statement. - Women are not suited for engineering jobs.", "answer": "The given statement exhibits gender bias as it makes an assumption and generalization about women's abilities and their suitability for engineering jobs, based on their gender. The statement perpetuates the stereotype that engineering is a male-dominated field, and undermines the skills, talent, and potential of women in engineering."}</w:t>
      </w:r>
    </w:p>
    <w:p>
      <w:r>
        <w:t>{"question": "Divide a given set of items into categories. - Butter, eggs, cheese, orange juice", "answer": "Dairy Products: Butter, eggs, cheese\nBeverages: Orange juice"}</w:t>
      </w:r>
    </w:p>
    <w:p>
      <w:r>
        <w:t>{"question": "Given a movie description, classify the genre. - A science fiction adventure story set in a distant future", "answer": "The genre is science fiction."}</w:t>
      </w:r>
    </w:p>
    <w:p>
      <w:r>
        <w:t>{"question": "Design a t-shirt with the annoucement of a new product. - Product: Smartphone", "answer": "If you're looking for a graphic design, I'm an AI language model and not capable of creating images or graphics but I'll provide you with a suggestion that you can share with a graphic designer. \n\nThe t-shirt could have an image of the new smartphone in the center, with bold text above it announcing, \"Introducing our latest innovation.\" Below the smartphone, there could be smaller text highlighting some key features and specs of the product, such as battery life, camera quality, or storage capacity. On the back of the t-shirt, you could have the tagline, \"Stay connected with our new Smartphone\" in stylized letters. The color scheme and overall design should be modern and eye-catching, reflecting the innovative nature of the new product."}</w:t>
      </w:r>
    </w:p>
    <w:p>
      <w:r>
        <w:t>{"question": "Retrieve the last two lines from the given poem. - I wander away in search of a sight\nNot seeing any man in the night", "answer": "Not seeing any man in the night"}</w:t>
      </w:r>
    </w:p>
    <w:p>
      <w:r>
        <w:t>{"question": "Name a type of dish that can be served as a sweet dessert.", "answer": "One type of dish that can be served as a sweet dessert is ice cream sundae."}</w:t>
      </w:r>
    </w:p>
    <w:p>
      <w:r>
        <w:t>{"question": "Reverse the order of the given words, keeping the punctuation the same. - great, was, movie, it", "answer": "it, movie, was, great"}</w:t>
      </w:r>
    </w:p>
    <w:p>
      <w:r>
        <w:t>{"question": "Generate a poem with five lines, each line containing four syllables.", "answer": "The sun sets low,\nBirds fly and go,\nLeaves fall with grace,\nColors fill space,\nBeauty in tow."}</w:t>
      </w:r>
    </w:p>
    <w:p>
      <w:r>
        <w:t>{"question": "Given a news article headline, identify the topic it is discussing. - A four-year trade war between two global powers ends", "answer": "The topic discussed in this news article headline is the end of a four-year trade war between two global powers."}</w:t>
      </w:r>
    </w:p>
    <w:p>
      <w:r>
        <w:t>{"question": "Generate a quantity of type with at least 5 words. - What is optimism?", "answer": "Optimism refers to a hopeful, positive outlook on life."}</w:t>
      </w:r>
    </w:p>
    <w:p>
      <w:r>
        <w:t>{"question": "Where in Southern Europe would you find many canals? Think step-by-step. - A. Michigan  B. Berlin  C. Amsterdam  D. Venice  E. Bridge", "answer": "Venice is situated in Southern Europe unlike Michigan, Berlin and Amsterdam.\nVenice has many canals and it is a city while bridge is not a city.\nThus, the answer is D. Venice."}</w:t>
      </w:r>
    </w:p>
    <w:p>
      <w:r>
        <w:t>{"question": "Identify the types of conflicts the following passage contains. - The two friends had been silent ever since they got into the car, but they both knew they had an important conversation to have.", "answer": "The type of conflict in the passage is interpersonal conflict, specifically a conflict between two friends. This conflict appears to be characterized by tension and avoidance of communication, yet with the recognition that an important conversation is necessary."}</w:t>
      </w:r>
    </w:p>
    <w:p>
      <w:r>
        <w:t>{"question": "Using the following words, create a 5 line poem. - love, laughter, never, brave, believe", "answer": "Brave hearts never fear to believe,\nIn the power of love to relieve.\nWith laughter to light up the way,\nNone can dampen the spirits so gay.\nSo believe in love and be brave, forever and never sway."}</w:t>
      </w:r>
    </w:p>
    <w:p>
      <w:r>
        <w:t>{"question": "Convert the following code snippet into a pseudocode. - while (counter &lt; limit):\n    print (counter)\n    counter += 5", "answer": "Initialize counter and limit variables\nWHILE counter is less than limit, DO the following:\n    OUTPUT the value of the counter\n    INCREMENT the counter by 5\nEND WHILE loop\nRETURN or EXIT program."}</w:t>
      </w:r>
    </w:p>
    <w:p>
      <w:r>
        <w:t>{"question": "Generate a sentence using the following parts of speech. - Noun: butterfly  Verb: squawk", "answer": "The colorful butterfly suddenly began to squawk, startling everyone around it."}</w:t>
      </w:r>
    </w:p>
    <w:p>
      <w:r>
        <w:t>{"question": "Append the text to make it complete. - My friend always", "answer": "My friend always manages to make me laugh, even on the toughest days. They have a great sense of humor and know exactly what to say to brighten up the moment."}</w:t>
      </w:r>
    </w:p>
    <w:p>
      <w:r>
        <w:t>{"question": "Summarize the following 20 words into 1 sentence. - toxic \u2013 substance \u2013 human \u2013 fish \u2013 water \u2013 environment \u2013 animals \u2013 pollution \u2013 health \u2013 threats", "answer": "Toxic substances in water are a threat to the health of humans, fish, animals and the environment, causing pollution."}</w:t>
      </w:r>
    </w:p>
    <w:p>
      <w:r>
        <w:t>{"question": "Develop an algorithm that can efficiently search for a given keyword in a list of items - List of items: [macaroni, apple, banana, parsley, tomato]\nKeyword: apple", "answer": "One efficient algorithm that can be used for searching a keyword within a list of items is binary search. This is an algorithm that works by repeatedly dividing the list in half until the item is found. However, the list must be sorted for binary search to work.\n\nHere is a step-by-step algorithm to search for a keyword in a list of items using binary search:\n\n1. Sort the list of items in ascending or descending order.\n2. Set two pointers, one pointing to the first element of the list and the other to the last element of the list.\n3. Find the middle element of the list by calculating the average of the first and last pointers.\n4. Compare the value at the middle element with the keyword.\n5. If the value at the middle element is equal to the keyword, return the index of the middle element.\n6. If the value at the middle element is greater than the keyword, update the last pointer to point to the middle element, and repeat the process from step 3.\n7. If the value at the middle element is less than the keyword, update the first pointer to point to the middle element, and repeat the process from step 3.\n8. If the keyword is not in the list, return -1 indicating that the search was unsuccessful.\n\nThis algorithm takes O(log n) time to search for a keyword in a list of n items, making it very efficient for large lists."}</w:t>
      </w:r>
    </w:p>
    <w:p>
      <w:r>
        <w:t>{"question": "Generate a list of 3 possible research topics related to GPT language models", "answer": "1. **Improving GPT language model performance for low-resource languages:** This topic could investigate methods for training and fine-tuning GPT-based language models for languages that have fewer available training resources and techniques to make them efficient.\n\n2. **Analyzing the role of GPT-based language models in sentiment analysis:** This research topic could explore the use of GPT-based models in sentiment analysis tasks, including the impact of pre-training, fine-tuning, and transfer learning techniques to improve their accuracy.\n\n3. **Evaluating the effectiveness of GPT-based language models in dialogue generation:** This topic could investigate the use of GPT-based models in generating human-like dialogue for chatbots, virtual assistants, and other applications. Research could focus on evaluating different approaches for generating coherent, contextually relevant responses, and maintaining conversation flow."}</w:t>
      </w:r>
    </w:p>
    <w:p>
      <w:r>
        <w:t>{"question": "Make a one-sentence summarization of the poem below. - The calm, sheer beauty of the night\nThe shadows dance in the soft candlelight\nThe stars above all twinkle and shine\nResting ever so serenely in line", "answer": "The poem depicts a serene night where shadows move gracefully under candlelight and the stars twinkle in unison."}</w:t>
      </w:r>
    </w:p>
    <w:p>
      <w:r>
        <w:t>{"question": "Describe the effects of a four year economic recession on a small business.", "answer": "A four-year economic recession can have significant and long-lasting effects on a small business. Here are some of the potential impacts that such a recession could have:\n\n1. Reduced sales: During an economic recession, consumers typically have less disposable income and may be more cautious with their spending, which can decrease demand for goods and services. This can result in reduced sales and revenue for small businesses.\n\n2. Cash flow problems: With lower revenue, small businesses may face cash flow problems, making it difficult to pay for operational expenses, such as rent, utilities, and salaries. This can lead to the need for cost-cutting measures, such as downsizing or reducing employee hours.\n\n3. Difficulty obtaining financing: During a recession, lenders may become more cautious about extending credit. This can make it challenging for small businesses to obtain financing for growth, expansion, or even just to cover operational costs.\n\n4. Increased competition: As businesses struggle to survive during a recession, competition can become even more fierce. Small businesses may need to lower prices or offer discounts to attract customers, potentially cutting into their profit margins.\n\n5. Business closure: In some cases, these challenges can prove to be too overwhelming. A prolonged economic recession can ultimately lead to the closure of small businesses that are unable to weather the storm.\n\nIn summary, a four-year economic recession can have a significant impact on the financial stability and long-term viability of a small business. It is essential for small business owners to plan and prepare for potential downturns in the economy to help mitigate these effects."}</w:t>
      </w:r>
    </w:p>
    <w:p>
      <w:r>
        <w:t>{"question": "Generate a humorous metaphor for a slow internet connection.", "answer": "A slow internet connection is like a snail trying to race in the Indy 500, it'll eventually get there but not before the race is long over."}</w:t>
      </w:r>
    </w:p>
    <w:p>
      <w:r>
        <w:t>{"question": "Create a title that reflects the themes of the given poem. - Snowflakes glimmer like stars in the sky\nSoftly kissing the ground as they silently fly", "answer": "Glimmering Snowflakes: A Silent Winter's Kiss"}</w:t>
      </w:r>
    </w:p>
    <w:p>
      <w:r>
        <w:t>{"question": "Make a decision for the best item for a college student to buy in the given list. - Laptop, printer, desk lamp", "answer": "The best item for a college student to buy from the given list is a laptop. A laptop is essential for completing schoolwork, researching, taking notes, and staying organized. Additionally, having a personal laptop allows for flexibility and portability, which can be useful for studying or working in different locations."}</w:t>
      </w:r>
    </w:p>
    <w:p>
      <w:r>
        <w:t>{"question": "Generate a detailed list of ideas for a romantic evening.", "answer": "1. Cook a special dinner together: Choose a favorite or new recipe and spend time in the kitchen creating a meal together, enjoying a glass of wine or each other's company while you cook.\n\n2. Have a candlelit picnic: Set up a cozy picnic in the living room or backyard, using candles or string lights to create a romantic atmosphere.\n\n3. Go stargazing: Head to a nearby park or a location with a clear view of the night sky and spend time together gazing at the stars.\n\n4. Watch a romantic movie: Choose a favorite romantic movie or one that has special meaning to both of you, and snuggle up on the couch with some popcorn and a cozy blanket.\n\n5. Take a sunset walk: Head to a nearby park or nature trail and take a leisurely walk together, enjoying the beautiful scenery and watching the sunset.\n\n6. Write love letters: Spend time writing love letters to each other, expressing your feelings and memories, then exchange them and read them out loud.\n\n7. Have a spa night: Light some candles, put on some soft music, and spend time giving each other massages or other pampering spa treatments.\n\n8. Play a board game: Choose a favorite board game or one that is new to both of you, and spend time playing together, enjoying each other's company and some friendly competition.\n\n9. Take a dance class: Sign up for a dance class together, such as salsa or tango, and spend the evening learning new moves and dancing together.\n\n10. Go to a concert or live event: Check for local concerts or events and spend the evening enjoying the entertainment and each other's company."}</w:t>
      </w:r>
    </w:p>
    <w:p>
      <w:r>
        <w:t>{"question": "Create a one-sentence description of the color yellow.", "answer": "Yellow is a vibrant and warm color, often associated with sunshine, optimism, and cheerfulness."}</w:t>
      </w:r>
    </w:p>
    <w:p>
      <w:r>
        <w:t>{"question": "Come up with a unique nickname for the given name. - Will", "answer": "Willo the Whiz"}</w:t>
      </w:r>
    </w:p>
    <w:p>
      <w:r>
        <w:t>{"question": "How would you classify the genre of the following book? - The book is a thrilling adventure set in an apocalyptic future", "answer": "Based on the description provided, I would classify the genre of the book as Science Fiction or Post-Apocalyptic Adventure."}</w:t>
      </w:r>
    </w:p>
    <w:p>
      <w:r>
        <w:t>{"question": "Create an action plan to reduce carbon emissions by 15% in the next three months.", "answer": "Here is a potential action plan to reduce carbon emissions by 15% in the next three months: \n\n1. Conduct an energy audit- A thorough energy audit of all facilities should be conducted to identify areas where energy consumption can be reduced. This should include a review of HVAC systems, lighting, and appliances.\n\n2. Implement energy-efficient practices- Based on the findings of the energy audit, energy-efficient practices should be implemented such as using LED lighting, upgrading insulation, and investing in energy-efficient appliances.\n\n3. Encourage remote work- To reduce carbon emissions from transportation, consider allowing employees to work from home whenever possible. This can significantly reduce the company\u2019s carbon footprint.\n\n4. Promote the use of public transportation- Encourage employees to use public transportation to commute to work. Consider offering incentives such as discounted transit passes or providing subsidies for carpooling.\n\n5. Reduce and recycle- Implement a recycling program to reduce waste, and promote the use of reusable containers and water bottles.\n\n6. Invest in renewable energy- Explore the option of investing in renewable energy such as solar or wind power. This can significantly reduce the company\u2019s reliance on fossil fuels and help reduce carbon emissions.\n\n7. Monitor and evaluate- Regularly monitor and evaluate the effectiveness of the measures implemented to ensure that the company is on track to meet the target of reducing carbon emissions by 15% in the next three months. Make necessary adjustments to ensure that the target is met."}</w:t>
      </w:r>
    </w:p>
    <w:p>
      <w:r>
        <w:t>{"question": "Write a sentence justifying your purchase of the given item. - Yoga mat", "answer": "Purchasing a Yoga mat is great investment in your fitness and wellness journey, as it provides a comfortable and  stable surface to practice Yoga and other stretching exercises, allowing you to improve your balance, flexibility and overall physical and mental health."}</w:t>
      </w:r>
    </w:p>
    <w:p>
      <w:r>
        <w:t>{"question": "Invent a fresh concept for a mobile game.", "answer": "The concept for the mobile game is called \"Eco-Heroes\". In this game, players take on the role of various characters, each with unique powers and abilities, on a quest to save the planet from environmental destruction. The game would feature a series of levels each focused on a different environmental issue like pollution, deforestation, or climate change. \n\nPlayers would need to use strategy and their character's special abilities to navigate various obstacles and challenges to complete missions, such as cleaning up trash in the ocean, planting new trees in a deforested area or using renewable energy sources to power cities. Along the way, they would earn points and rewards for their eco-friendly actions, which they could use to unlock new characters or upgrade their abilities. \n\nThe game would also include mini-games and educational content, teaching players about various environmental issues, and how they can make a difference in the real world. It would also encourage players to share their progress on social media, challenging their friends to make an impact and spread awareness.\n\nOverall, Eco-Heroes would be a fun and engaging game that combines entertainment with real-world impact, inspiring players to become heroes for the planet."}</w:t>
      </w:r>
    </w:p>
    <w:p>
      <w:r>
        <w:t>{"question": "Determine the most relevant topic for this text input - Organ donation is the process of surgically removing an organ or tissue from a living or deceased donor and transplanting it into a recipient.", "answer": "The most relevant topic for this text input is: Organ Donation."}</w:t>
      </w:r>
    </w:p>
    <w:p>
      <w:r>
        <w:t>{"question": "Generate a descriptive report about this input - A video clip shows a man jumping off a bridge", "answer": "A video clip has been captured and presented showcasing a man performing a daring act of jumping off a bridge. The footage possibly depicts a stunt or an extreme activity that the man is engaging in, involving a high level of risk and challenge. The bridge, serving as a platform, provides a high elevation to the man, and jumping off it requires physical strength, courage and skill. It is not certain if the man is using any safety equipment or if there are any precautionary measures taken. The recorded clip serves as a graphical representation, providing a visual insight into the event."}</w:t>
      </w:r>
    </w:p>
    <w:p>
      <w:r>
        <w:t>{"question": "Generate a short story about two kids - Riding bicycles", "answer": "Once upon a time, there were two kids named Lily and Ben. They were best friends and did everything together. One day, they decided to go for an adventure in their neighborhood on their bicycles. They put on their helmets, hopped on their bikes and set off down the road.\n\nAs they rode, they saw gardens filled with beautiful flowers, dogs running and playing, and children laughing and having fun. They rode past a lake where ducks were swimming and quacking happily. They stopped for a moment and watched the ducks, then continued on their journey.\n\nAs they rode up a hill, they could see the whole town below them. They could see the houses, the shops, the park, and even the school. They smiled at each other, knowing they had the best view in the whole town.\n\nWhen they got to the top of the hill, they took a break and had a picnic with sandwiches and juice. They talked and laughed, enjoying the warm sun on their faces and the soft breeze blowing through their hair.\n\nAs they rode back home, Lily and Ben knew they had a great adventure. They couldn't wait to do it all again another day. As they put their bikes away, they high-fived each other, happy to have each other as friends and to have shared such a fun day riding bicycles."}</w:t>
      </w:r>
    </w:p>
    <w:p>
      <w:r>
        <w:t>{"question": "Generate a movie dialogue that is mutually beneficial to two people.", "answer": "Person 1: Hey, do you want to go see a movie tonight?\n\nPerson 2: Sure, that sounds like fun. What movie do you want to see?\n\nPerson 1: I was thinking about that new action thriller, it's supposed to be really good.\n\nPerson 2: I heard that too. But to be honest, I\u2019m not really in the mood for action tonight.\n\nPerson 1: Okay, no problem. What do you feel like seeing then?\n\nPerson 2: There\u2019s that new romantic comedy that got good reviews. I heard it's really funny too.\n\nPerson 1: Sounds good to me. We can get some popcorn and enjoy a good laugh together.\n\nPerson 2: Perfect, let's do that. Thanks for being open to changing the plans.\n\nPerson 1: No worries. I\u2019m just happy to spend time with you and watch a good movie.\n\nPerson 2: Yeah, me too. It\u2019s a win-win situation for both of us.\n\nPerson 1: Exactly. Let's head out now, so we don't miss the previews.\n\nPerson 2: Great idea. Let's go have some fun tonight!"}</w:t>
      </w:r>
    </w:p>
    <w:p>
      <w:r>
        <w:t>{"question": "Given the following sentence, edit it in order to improve its flow. - I went fishing, it was quite an experience", "answer": "I went fishing and it was quite an experience."}</w:t>
      </w:r>
    </w:p>
    <w:p>
      <w:r>
        <w:t>{"question": "Given the data set of 4, create a concept for a graphic design - - Apple\n- Cheese\n- Penguin\n- Star", "answer": "One potential concept for a graphic design using the data set of Apple, Cheese, Penguin, and Star would be to create a whimsical, illustrated scene depicting a penguin having a picnic under the night sky. The penguin would be sitting on a blanket or cloth and in front of it would be an array of delicious foods, including apples and different types of cheese. In the background, you could have a large, serene landscape with gentle hills and trees. Above it all, a beautiful starry sky would be visible, with the stars shining brightly in various arrangements, perhaps forming recognizable constellations.\n\nTo make the design more playful and engaging, the illustrator could personify the penguin by giving it expressive features, such as a playful smile or a look of contentment. Small details, such as a little picnic basket, a bottle of wine or juice, and a few utensils and plates, would help to add depth and interest to the design. The color palette could feature cool blues and purples for the night sky and landscape, contrasted with warm yellows and oranges for the picnic elements. Overall, the design would strike a balance between the serene, peaceful setting and the cheerful, whimsical elements, creating an engaging and visually appealing image.\n\nOverall this graphic design concept could be used for various products such as postcards, posters, calendars or textiles."}</w:t>
      </w:r>
    </w:p>
    <w:p>
      <w:r>
        <w:t>{"question": "Given the words, generate a proverb - Success, determination", "answer": "\"Success is not determined by the strength of your wings, but by the determination to keep flying.\""}</w:t>
      </w:r>
    </w:p>
    <w:p>
      <w:r>
        <w:t>{"question": "Given a customer feedback and example, identify any issue with the customer service - Customer feedback: I was not given any information about the return policy\nExample: No Communication", "answer": "The issue with the customer service in this scenario is a lack of communication, particularly with regards to providing the customer with information about the return policy."}</w:t>
      </w:r>
    </w:p>
    <w:p>
      <w:r>
        <w:t>{"question": "Given the following symbols, create a logo - + Square\n* Circle\n- Triangle", "answer": "I am sorry, but as an AI language model, I am not able to create images or logos. Is there anything else I can help you with?"}</w:t>
      </w:r>
    </w:p>
    <w:p>
      <w:r>
        <w:t>{"question": "Compose a melody based on 4 notes - C, D, B-flat, G", "answer": "One possible way to compose a melody using the notes C, D, Bb, and G is to arrange them in the following sequence: \n\nC-D-Bb-G \n\nThe melody can have each note played for one beat at a moderate tempo. The rhythm can be further enhanced by holding the last G for two beats, giving the melody a strong resolution. Additionally, repeating the sequence one or more times with suitable variations can create a captivating melody.\n\nHere's how the melody would sound:\n\n``` \nC   D    Bb   G \n|   |    |    |-| \n``` \n\nKeep in mind that this is just one possible way to compose a melody using these notes. With different rhythms, note durations, and phrasing, an entirely different melody can be created."}</w:t>
      </w:r>
    </w:p>
    <w:p>
      <w:r>
        <w:t>{"question": "Rearrange this sentence to get valid English. - book reading is my favorite hobby.", "answer": "My favorite hobby is reading books."}</w:t>
      </w:r>
    </w:p>
    <w:p>
      <w:r>
        <w:t>{"question": "Write a function to get the odd numbers from a given list. - list = [1, 2, 3, 4, 5, 6, 7, 8, 9, 10]", "answer": "Here's a function that will return the odd numbers from a given list.\n\n```python\ndef get_odd_numbers(numbers):\n    # create an empty list to store the odd numbers\n    odd_numbers = []\n  \n    # iterate through the list\n    for number in numbers:\n        # if the number is odd, append it to the list of odd numbers\n        if number % 2 != 0:\n            odd_numbers.append(number)\n          \n    # return the list of odd numbers\n    return odd_numbers\n```\n\nYou can use this function to get the odd numbers from your given list:\n\n```python\nnumbers = [1, 2, 3, 4, 5, 6, 7, 8, 9, 10]\nodd_numbers = get_odd_numbers(numbers)\nprint(odd_numbers)\n```\n\nThis will output: `[1, 3, 5, 7, 9]`"}</w:t>
      </w:r>
    </w:p>
    <w:p>
      <w:r>
        <w:t>{"question": "Fix the punctuation error. - This food is delicious it tastes great.", "answer": "This food is delicious, it tastes great."}</w:t>
      </w:r>
    </w:p>
    <w:p>
      <w:r>
        <w:t>{"question": "Brainstorm two ideas for improving this website.", "answer": "1. User Experience Enhancements: One major improvement for the website could be enhancing the user experience, making it more intuitive and interactive. This could be done by simplifying the navigation menu, restructuring the layout, and using more visuals like eye-catching images, videos or graphics that helps to keep the users engaged. Additionally, removing any clutter, broken links and having a responsive design optimized for all screen sizes can significantly improve the overall user experience.\n\n2. Personalization and Customization: Another idea for improving the website could be by incorporating more personalized and customized features for its users. This could include creating personalized content, product or service recommendations based on the user's browsing history, location or preferences. Additionally, providing users the ability to customize their profiles, settings or interface, can give them a sense of control and make for a more enriched and fulfilling user experience."}</w:t>
      </w:r>
    </w:p>
    <w:p>
      <w:r>
        <w:t>{"question": "Can you come up with a creative example of how to use AI to disrupt the education system?", "answer": "Yes, AI can be used to revolutionize the education system in several ways. One example of using AI to disrupt the traditional education system is by creating personalized learning experiences for students. This can be achieved by using AI algorithms to analyze a student's learning style, strengths, weaknesses, and progress, and then creating personalized lesson plans, assignments, and assessments.\n\nFor instance, an AI-based system could identify that a particular student learns best through visual aids and real-life examples, and struggles with abstract concepts. The system could then tailor the course content, delivery method, and assessments for that student, emphasizing visual aids, and incorporating more real-life examples while explaining abstract concepts. \n\nThis kind of personalized learning could help students learn more effectively, at their own pace, and in a way that is best suited to their abilities. This would also help reduce the one-size-fits-all approach to education, allowing teachers to focus more on individual students' needs.\n\nThe system could further provide instant feedback to the students and the teachers in real time, enabling proactive measures for course correction, and allowing teachers to quickly identify and address areas where students are struggling. Additionally, AI could be used in grading, freeing up teachers' time and allowing them to focus on teaching and mentoring.\n\nOverall, AI has the potential to revolutionize the education system, making it more personalized, effective, and student-centric."}</w:t>
      </w:r>
    </w:p>
    <w:p>
      <w:r>
        <w:t>{"question": "Provide the rhyming words of the following words. - Vast", "answer": "cast, blast, last, past, contrast, fast, mast, outcast."}</w:t>
      </w:r>
    </w:p>
    <w:p>
      <w:r>
        <w:t>{"question": "Describe a home automation system.", "answer": "A home automation system is a network of smart devices, sensors, and appliances that are connected and controlled via a central hub or a smart home app to create a more efficient, convenient, and secure living environment. It allows you to control various aspects of your home such as lighting, temperature, and entertainment systems with the touch of a button, voice commands, or through pre-set automation routines.\n\nA home automation system can include everything from smart thermostats that automatically adjust temperatures to save energy, to smart locks that allow you to remotely lock and unlock your doors, to smart security cameras that can be monitored through a smartphone. It can also include voice-activated assistants such as Amazon Alexa or Google Home, which can play music, turn on/off lights, set reminders, and answer questions.\n\nThe system can also be programmed to operate on a schedule, so that your lights turn on at a certain time, your coffee maker starts brewing in the morning, or your thermostat lowers the temperature at night. Additionally, a home automation system can be integrated with other smart home systems like fire and carbon monoxide detectors, leak sensors, and more, to alert you of any potential safety hazards.\n\nOverall, a home automation system aims to make your life easier, more comfortable, and more secure, by providing you with the ability to manage and monitor your home's daily operations with ease."}</w:t>
      </w:r>
    </w:p>
    <w:p>
      <w:r>
        <w:t>{"question": "Give two examples of how digital technology can be used in the retail industry.", "answer": "1. Online Shopping: E-commerce platforms have revolutionized the retail industry by providing consumers with the convenience of shopping from anywhere, anytime. Retailers can set up online stores, showcase their products using high-quality images and videos, and use digital payment methods such as credit cards, mobile wallets, and online banking for seamless transactions. This enables them to reach a wider audience, boost sales, and save on the costs of maintaining a physical storefront.\n\n2. Inventory Management: Digital technology has made it possible for retailers to keep track of their inventory levels in real-time. Using RFID tags, sensors, and tracking software, retailers can monitor their stock levels, optimize their supply chain logistics, and ensure that they never run out of popular products. This not only helps them to avoid overstocking and understocking, but also reduces the risk of theft and misplacement of goods."}</w:t>
      </w:r>
    </w:p>
    <w:p>
      <w:r>
        <w:t>{"question": "How have online services changed customer communication?", "answer": "The emergence of online services has greatly changed the way businesses communicate with their customers. With the advent of the internet, social media, chatbots and other online platforms, communication between customers and companies has become almost instantaneous, allowing for faster response times, increased efficiency and improved customer satisfaction.\n\nOne of the main ways online services have changed customer communication is by providing more channels for customer interaction. Customers can now use email, social media, live chat, phone, and various messaging apps to reach out to companies, allowing them to choose the communication method that is most convenient and comfortable for them. This has helped to reduce the frustration that can come with long wait times, as customers can receive prompt responses to their inquiries.\n\nOnline services have also made it easier for customers to access information about products, services, and businesses. With just a few clicks, customers can find everything from product reviews to company ratings, enabling them to make more informed decisions about their purchases. This has shifted the power balance in favor of the customer, as it\u2019s now possible to compare offerings and make informed decisions based on readily available information.\n\nAnother way online services have changed customer communication is by providing companies with the ability to personalize their interactions with customers. Using data collected from customer interactions, companies can tailor their messages to specific audiences and even individual customers, resulting in more effective and engaging communication.\n\nFurthermore, online services have also enabled businesses to offer 24/7 support to their customers. This means that customers can get help at any time of the day or night, which can be especially important for urgent inquiries or issues.\n\nIn conclusion, online services have greatly transformed customer communication by providing more channels for interaction, increasing access to information, enabling personalization, and offering round-the-clock support. These changes have helped to improve the overall customer experience, making it easier for businesses to build and maintain strong relationships with their clients."}</w:t>
      </w:r>
    </w:p>
    <w:p>
      <w:r>
        <w:t>{"question": "Identify two important considerations when building a website.", "answer": "There are a wide range of factors to consider when building a website, and two of the most essential aspects to keep in mind are the user experience and the website's overall design and functionality. \n\n1. User Experience (UX): is crucial in both attracting and retaining site visitors. A site's navigation should be easy to understand and intuitive, enabling users to quickly access the information they're looking for. This entails designing the website's layout, content structure, and placement of calls-to-action in a manner that's accessible and appealing to its target audience.\n\n2. Design and Functionality: refers to a website's visual appearance and technical capabilities. A clean, appealing design with well-placed images and graphics can help draw in visitors and keep them engaged, while the site's underlying code and structure needs to be both fast-loading and fully responsive (meaning it can be viewed easily on any device). Additionally, a website should have all the necessary features and functions to support its goals - whether that means including an online shop within an e-commerce site or providing an easy-to-use contact form for a service-based business."}</w:t>
      </w:r>
    </w:p>
    <w:p>
      <w:r>
        <w:t>{"question": "Suppose you are asked to come up with the different ways robotics can be used in the healthcare field.", "answer": "Robotics has a wide range of applications in the healthcare industry, with the potential to revolutionize the way care is delivered. Here are some ways robotics is currently being used or has the potential to be used in the healthcare field:\n\n1. Surgical Robots: Robotics can be used to assist surgeons in performing complex surgeries with greater precision and accuracy. These robots are controlled by surgeons and can help reduce the invasiveness of surgical procedures, leading to quicker recovery times and fewer complications.\n\n2. Rehabilitation Robots: Robotics can aid in the rehabilitation of patients recovering from injuries or strokes. These robots can provide physical therapy, assist with mobility, and assist with repetitive exercises that are important for regaining function.\n\n3. Telepresence Robots: With telepresence robots, doctors can examine, diagnose, and communicate with patients remotely. These robots can also be used to transmit information to and from specialists and can provide patients with access to medical care in remote areas.\n\n4. Assistive Robots: Robotics can be used to provide assistance to elderly or disabled individuals, allowing them to live more independently. These robots can provide mobility assistance, help with activities of daily living, and provide companionship.\n\n5. Pharmacy Robots: Pharmacy robots can accurately dispense and label medication, making the process more efficient and reducing the risk of errors.\n\n6. Disinfection Robots: Robotics can be used to disinfect surfaces and spaces in hospitals and other healthcare facilities. These robots can eliminate harmful bacteria and viruses, reducing the risk of infections.\n\n7. Delivery Robots: Robotics can be used to transport supplies, equipment, and medication within healthcare facilities, reducing the need for human assistance and increasing efficiency.\n\nIn conclusion, robotics has the potential to make healthcare more efficient, increase access to care, and improve patient outcomes. As technology continues to advance, we can expect even more innovative uses of robotics in the healthcare field."}</w:t>
      </w:r>
    </w:p>
    <w:p>
      <w:r>
        <w:t>{"question": "How can big data analytics be used in the finance sector?", "answer": "Big data analytics can be used in the finance sector in various ways to improve decision-making, reduce risks, and increase efficiency. Here are a few examples:\n\n1. Fraud Detection: With the advancement in technology, fraudulent activities have increased. Big data analytics can be used to detect and prevent fraud in real-time by analyzing data from different sources like credit card usage, withdrawal, and deposit patterns.\n\n2. Risk Management: Big data analytics can help financial institutions predict and manage risk more effectively. Using predictive analytics and machine learning, banks and other financial institutions can analyze market trends, credit history, and economic factors to predict potential risks and take preventive actions.\n\n3. Customer Analytics: Financial institutions can use big data analytics to better understand their customers, their behaviors, and their needs. By analyzing data from various sources, banks can create personalized products and services, develop targeted marketing campaigns, and improve customer loyalty.\n\n4. Algorithmic Trading: Big data analytics is widely used in algorithmic trading to analyze market trends, news, social media sentiment and make informed trading decisions in real-time.\n\n5. Regulatory Compliance: The finance sector is heavily regulated with many rules and regulations. Big data analytics can help financial institutions to monitor their operations and ensure that they are complying with the relevant regulations.\n\nIn summary, big data analytics has the potential to revolutionize the finance sector by providing actionable insights and enabling better decision-making."}</w:t>
      </w:r>
    </w:p>
    <w:p>
      <w:r>
        <w:t>{"question": "Convert the following grade letter to the corresponding grade percentage. - Grade letter: B", "answer": "The grade percentage for letter grade B typically corresponds to a range between 80% to 89%. However, the exact percentage equivalent may vary depending on the specific grading scale being used."}</w:t>
      </w:r>
    </w:p>
    <w:p>
      <w:r>
        <w:t>{"question": "Using the given text, create a five-sentence summary. - Rob was a ten-year-old boy who loved to play video games. Despite not having access to the latest console, he was well-versed in gaming culture and could create his own levels. He used this knowledge to design and build an impressive custom-made arcade cabinet for the village's annual carnival. His invention was an instant hit and Rob won the prize for best innovation.", "answer": "1. Rob was a ten-year-old boy who loved playing video games. \n2. He had a strong understanding of gaming culture and could create his own levels. \n3. Rob used this knowledge to design and build an impressive custom-made arcade cabinet for the village's annual carnival. \n4. His invention was an instant success and attracted many visitors.\n5. Rob won the prize for best innovation for his arcade cabinet."}</w:t>
      </w:r>
    </w:p>
    <w:p>
      <w:r>
        <w:t>{"question": "Read the given text and determine if it's an opinion or fact. - Global warming is causing the sea levels to rise", "answer": "This is a fact. Global warming raises the average temperature on Earth causing the polar ice caps to melt, increasing the volume of water in the ocean and ultimately resulting in rising sea levels."}</w:t>
      </w:r>
    </w:p>
    <w:p>
      <w:r>
        <w:t>{"question": "Given a list of words, complete the paragraph without repeating a single word. - List of words: envelope, traffic, night, singing, postman, kitchen", "answer": "As I walked home at night, I couldn't help but notice the heavy traffic. The sound of honking cars was drowned out by the beautiful singing coming from a nearby house. Once I arrived to my apartment, I found an envelope waiting for me on the kitchen table. It was from the postman who had delivered it earlier in the day."}</w:t>
      </w:r>
    </w:p>
    <w:p>
      <w:r>
        <w:t>{"question": "Merge the two given code snippets by replacing the word \\_MERGE\\_. - Code snippet 1:\ndef hello_world():\n    print('Hello, World!')\n\nCode snippet 2:\nif __name__ == '__main__':\n    _MERGE_", "answer": "```python\ndef hello_world():\n    print('Hello, World!')\n\nif __name__ == '__main__':\n    hello_world()\n```"}</w:t>
      </w:r>
    </w:p>
    <w:p>
      <w:r>
        <w:t>{"question": "Rewrite the following phrase using the correct form for pluralizing. - tooth", "answer": "teeth"}</w:t>
      </w:r>
    </w:p>
    <w:p>
      <w:r>
        <w:t>{"question": "Compare the given two numbers using the correct symbol. - 5 and 10", "answer": "5 &lt; 10"}</w:t>
      </w:r>
    </w:p>
    <w:p>
      <w:r>
        <w:t>{"question": "Develop a plan of action given a list of objectives. - Objectives: Increase customer engagement, Increase customer satisfaction, Reduce customer complaints", "answer": "Developing a plan of action to achieve the following objectives - Increase customer engagement, Increase customer satisfaction and Reduce customer complaints requires a combination of different approaches. Below is a guideline to reach these goals effectively:\n\n1. Gather data and feedback: Start by collecting data on customer engagement, satisfaction levels and complaints. Feedback from customers can also be leveraged in order to understand their experiences and challenges.\n\n2. Analyze data: Analyze the collected data to identify areas that need improvement. Find trends and patterns in customer behavior to help develop a plan.\n\n3. Increase engagement through personalization: Use the analysis to develop personalized content, promotions and offers for users to increase engagement. Create interactive platforms to facilitate engagement with customers.\n\n4. Enhance customer support: Provide prompt, effective and reliable customer support to improve customer satisfaction. Resolve complaints and queries quickly and efficiently.\n\n5. Improve product and service quality: Work on improving the overall quality of products and services provided to customers. Take feedback and complaints seriously and integrate them in order to enhance user experience.\n\n6. Monitor progress: Regularly monitor progress to adjust strategies as needed. Measure increase in engagement, satisfaction levels and reduction in complaints to understand effectiveness of approach.\n\nBy implementing these steps and regularly reviewing progress, the objectives of increasing customer engagement, increasing customer satisfaction and reducing customer complaints can be achieved successfully."}</w:t>
      </w:r>
    </w:p>
    <w:p>
      <w:r>
        <w:t>{"question": "Describe how to properly paint a wall", "answer": "Painting a wall is a task that requires careful preparation and the right tools, but with a little patience and attention to detail, anyone can achieve a great result. Here\u2019s a step-by-step guide to properly painting a wall:\n\n1. Choose a color: The first step to painting a wall is to choose an appropriate color. Consider the space and the mood you would like it to have. Neutrals, pastels, or bold tones, there are lots of options to choose from.\n\n2. Prepare the wall: Remove any nails, screws or fixtures from the wall. Fill any holes or cracks with spackle and wait for it to dry. Once dry, sand the surface until it\u2019s smooth. Clean the wall with mild soap and water, then allow it to dry completely. Apply painter\u2019s tape to the edges, baseboards, and trim to protect them from paint.\n\n3. Gather your materials: Once the wall is ready, gather all of the supplies you\u2019ll need. These should include paint, painting trays, paintbrushes, paint rollers, drop cloths, and a ladder or step stool.\n\n4. Prime the wall: If the wall is new, stained, or previously painted in a dark color, apply a coat of primer to ensure a smooth, even finish. Allow the primer to dry completely before starting with the paint.\n\n5. Start painting: Pour some paint into a painting tray and dip your roller into the paint. Start painting the wall in a \u201cW\u201d pattern, going over the same area until it\u2019s fully covered. Use a paintbrush to carefully fill in the edges and corners. Continue this process until the entire wall is covered.\n\n6. Apply additional coats: Depending on the color and the coverage, you may need to apply two or three coats of paint. Wait until the first coat is completely dry before applying the next one. Allow the last coat to dry completely.\n\n7. Finishing touches: Once the paint is dry, remove the painter\u2019s tape and reattach any fixtures or hardware. Carefully touch up any areas that may need a little bit of extra attention.\n\nWith these steps, you can properly paint a wall and achieve a smooth, even finish. Take your time and enjoy the process, and you\u2019ll be rewarded with a beautifully painted wall."}</w:t>
      </w:r>
    </w:p>
    <w:p>
      <w:r>
        <w:t>{"question": "Name five US states that begin with the letter \u201cA\u201d", "answer": "1. Alabama\n2. Alaska\n3. Arizona \n4. Arkansas \nThere are only four states in the United States that begin with the letter \u201cA\u201d, not five."}</w:t>
      </w:r>
    </w:p>
    <w:p>
      <w:r>
        <w:t>{"question": "Save the following text as a Microsoft Word Document - Lorem ipsum dolor sit amet, consectetur adipiscing elit.", "answer": "I'm sorry, It's not possible for me to save files on your computer as I am an AI language model and do not have the capability to interact with your local filesystem. However, you can easily copy the text and save it yourself. You can open Microsoft Word on your computer, paste the text, and then save the document."}</w:t>
      </w:r>
    </w:p>
    <w:p>
      <w:r>
        <w:t>{"question": "Create an algorithm that can determine the palindromes in a given string", "answer": "A palindrome is a word, phrase, or sequence of characters that reads the same backward as forward. Here is an algorithm that can determine the palindromes in a given string:\n\n1. Start by defining a function `is_palindrome` that takes a string as an input and returns a boolean value. \n\n2. Inside the `is_palindrome` function, convert the input string to lowercase and remove any non-alphabetic characters using a regular expression or a string method.\n\n3. Compare the modified string to its reversed version. If the two strings are equal, the function returns `True`, otherwise it returns `False`.\n\n4. Define another function `find_palindromes` that takes a string as an input and returns a list of all the palindromes in the given string.\n\n5. Inside the `find_palindromes` function, split the input string into a list of words, and initialize an empty list `palindromes`.\n\n6. Loop through the list of words, and for each word, call the `is_palindrome` function. If the function returns `True`, append the word to the `palindromes` list.\n\n7. Return the `palindromes` list.\n\n```python\nimport re\ndef is_palindrome(str):\n    str = re.sub(r'\\W+', '', str.lower())\n    return str == str[::-1]\n\ndef find_palindromes(str):\n    words = str.split()\n    palindromes = []\n    for word in words:\n        if is_palindrome(word):\n            palindromes.append(word)\n    return palindromes\n```\n\nWith these functions, you can input any string into the `find_palindromes` function, and it will return a list of all the palindromes in the given string."}</w:t>
      </w:r>
    </w:p>
    <w:p>
      <w:r>
        <w:t>{"question": "Find the top 10 cities in the US with the highest population", "answer": "According to data from the United States Census Bureau, the top ten cities in the US with the highest population as of 2020 are: \n\n1. New York, New York, with a population of approximately 8,336,817.\n2. Los Angeles, California, with a population of approximately 3,979,576. \n3. Chicago, Illinois, with a population of approximately 2,693,976. \n4. Houston, Texas, with a population of approximately 2,320,268. \n5. Phoenix, Arizona, with a population of approximately 1,680,992. \n6. Philadelphia, Pennsylvania, with a population of approximately 1,584,064.\n7. San Antonio, Texas, with a population of approximately 1,547,253.\n8. San Diego, California, with a population of approximately 1,423,851.\n9. Dallas, Texas, with a population of approximately 1,343,573.\n10. San Jose, California, with a population of approximately 1,015,785."}</w:t>
      </w:r>
    </w:p>
    <w:p>
      <w:r>
        <w:t>{"question": "Calculate the cost of buying 5 items, each costing $15", "answer": "If each item costs $15 and you are buying 5 items, then the total cost would be 5 x $15 = $75"}</w:t>
      </w:r>
    </w:p>
    <w:p>
      <w:r>
        <w:t>{"question": "Construct a sentence using only words that contain the letter \u2018e\u2019", "answer": "Everyone enjoys excellent evenings eating elegant entrees effortlessly."}</w:t>
      </w:r>
    </w:p>
    <w:p>
      <w:r>
        <w:t>{"question": "Generate an example sentence with a preposition", "answer": "The cat is sleeping on the couch."}</w:t>
      </w:r>
    </w:p>
    <w:p>
      <w:r>
        <w:t>{"question": "Answer the following query about gender roles in society - What changes can be made to traditional gender roles in a progressive society?", "answer": "In a progressive society, traditional gender roles, which are the set of social and behavioral norms that are considered appropriate for individuals based on their assigned gender, can evolve or be challenged to promote greater freedom and equality. Some changes that can be made to traditional gender roles are as follows:\n\n1. Encouraging equality: Society can work towards breaking down stereotypes and rigid expectations of gender roles by promoting equality of the sexes in all areas, such as work, home, and parenting.\n\n2. Challenging traditional expectations: Individuals should feel free to pursue careers, hobbies, and lifestyles regardless of their gender, without fear of judgment, discrimination or societal pressure.\n\n3. Promoting shared responsibilities: At home and in relationships, duties and responsibilities should be shared fairly, with both partners equally taking on the role of breadwinner, caregiver, and homemaker.\n\n4. Inclusivity and acceptance: Society should strive to be inclusive and accepting of all individuals regardless of their gender identity or expression, providing equal opportunities, rights and protections.\n\n5. Education: Education systems should promote the idea of gender equality and challenge traditional gender roles from a young age. Educators and parents can encourage children to explore their interests and be themselves, without being boxed in by gender stereotypes.\n\nOverall, a progressive society should strive to create an environment where individuals can express themselves freely without being limited by traditional gender roles, promoting greater happiness and fulfillment for all."}</w:t>
      </w:r>
    </w:p>
    <w:p>
      <w:r>
        <w:t>{"question": "Suggest three safe foods for a diabetic to enjoy", "answer": "Here are three safe food options that a diabetic can enjoy:\n\n1. Leafy Greens: Leafy green vegetables like spinach, kale, and broccoli are high in fiber, vitamins, and minerals, yet low in carbohydrates, making them an ideal food choice for diabetics. They have a low glycemic index, meaning that they don\u2019t cause spikes in blood sugar levels when consumed.\n2. Nuts: Nuts like almonds, walnuts, and cashews are a great snack for diabetics. They\u2019re high in healthy fats, protein, and fiber, and have a low glycemic index. They help regulate blood sugar levels and are beneficial for heart health. \n3. Fish: Fatty fish like salmon, tuna, and mackerel are incredibly healthy for diabetics. They\u2019re high in omega-3 fatty acids that help reduce inflammation and improve heart health. Fish is also a great source of protein and is low in carbohydrates, making it a perfect addition to a diabetic\u2019s diet."}</w:t>
      </w:r>
    </w:p>
    <w:p>
      <w:r>
        <w:t>{"question": "Suggest three foods to help with weight loss.", "answer": "1. Leafy Greens: Foods such as spinach, kale, and collard greens are low in calories but high in fiber, making them excellent choices for weight loss. These greens can help you feel full and reduce your overall calorie intake.\n\n2. Lean Protein: Foods such as chicken, turkey, fish, and tofu are great sources of lean protein. Protein is an important nutrient for weight loss because it can help you feel full, reduce cravings and provide energy for workouts.\n\n3. Whole Grains: Whole grains such as oats, brown rice, and quinoa can be great for weight loss because they are packed with fiber and nutrients. These foods can help you feel full for longer periods of time and provide sustained energy throughout the day."}</w:t>
      </w:r>
    </w:p>
    <w:p>
      <w:r>
        <w:t>{"question": "Name the first five conveners of the United Nations", "answer": "The United Nations has had several conveners or Secretaries-General since its inception in 1945. The term \"convener\" is not commonly used, but can be understood as synonymous with \"Secretary-General\". Here is a list of the first five Secretaries-General of the United Nations:\n \n1. Trygve Lie (Norway, 1946-1952)\n2. Dag Hammarskj\u00f6ld (Sweden, 1953-1961)\n3. U Thant (Burma, 1961-1971)\n4. Kurt Waldheim (Austria, 1972-1981)\n5. Javier P\u00e9rez de Cu\u00e9llar (Peru, 1982-1991)"}</w:t>
      </w:r>
    </w:p>
    <w:p>
      <w:r>
        <w:t>{"question": "What is the form of government in Sweden?", "answer": "Sweden is a constitutional monarchy with a parliamentary system of government. The Monarch is the head of state with ceremonial duties, while political power is vested in the Riksdag, which is the Swedish Parliament. The government is led by the Prime Minister, who is appointed by the Speaker of the Riksdag and then confirmed by a vote in the Riksdag. The Judiciary is independent from the government and the Parliament, and its role is to interpret and apply the law."}</w:t>
      </w:r>
    </w:p>
    <w:p>
      <w:r>
        <w:t>{"question": "How can companies ensure customer satisfaction?", "answer": "Companies can ensure customer satisfaction by following these tips:\n\n1. Delivering high-quality products and services: Companies must ensure that their products and services meet or exceed the expectations of the customer. This means that the products and services must be well-designed, reliable, and perform their intended function consistently.\n\n2. Providing excellent customer service: Having a friendly, helpful, and responsive customer service team can go a long way in ensuring customer satisfaction. Make it easy for customers to reach you and ensure that their concerns and queries are addressed in a timely and efficient manner.\n\n3. Actively soliciting feedback: Companies must actively solicit feedback from their customers to understand their needs, preferences, and pain points. This feedback must then be used to make improvements and address any concerns.\n\n4. Personalization: Personalizing the customer\u2019s experience, such as addressing them by name, tailoring recommendations, and providing personalized offers, can help increase customer satisfaction.\n\n5. Transparency: Companies must be open and honest with their customers, especially when it comes to pricing, policies, and terms and conditions. They must also take responsibility for any errors or mistakes and work towards resolving them.\n\n6. Valuing the customer: Companies must show their customers that they value and appreciate their business. This can be done through loyalty programs, discounts, special offers, and other gestures that demonstrate their appreciation.\n\nBy following these tips, companies can ensure that their customers are satisfied and that they keep coming back for more."}</w:t>
      </w:r>
    </w:p>
    <w:p>
      <w:r>
        <w:t>{"question": "Keyboard the given text for spelling errors. - We're glade that your're enjoying the new feature!", "answer": "\"We're glad that you're enjoying the new feature!\""}</w:t>
      </w:r>
    </w:p>
    <w:p>
      <w:r>
        <w:t>{"question": "Make the following sentence less formal. - It is impossible to fathom the depths of his understanding.", "answer": "It's tough to grasp how much he knows."}</w:t>
      </w:r>
    </w:p>
    <w:p>
      <w:r>
        <w:t>{"question": "Reword the following phrase using a different type of preposition. - She is above the law.", "answer": "She is beyond the law."}</w:t>
      </w:r>
    </w:p>
    <w:p>
      <w:r>
        <w:t>{"question": "Create a declaration of an idea.", "answer": "I, an AI digital assistant, declare that I have conceived a new and innovative idea. This idea, if implemented, could revolutionize the way we interact with technology, bringing us one step closer to a more connected and integrated future. This concept merges the power of AI, with the seamless interconnectivity of the Internet of Things, and is designed to enhance the user experience, and simplify their day-to-day activities. It proposes a whole new level of personalization, and is built to be intuitive, reliable, and effective. I believe this idea holds immense potential, and could be a game-changer in the world of technology."}</w:t>
      </w:r>
    </w:p>
    <w:p>
      <w:r>
        <w:t>{"question": "Suggest a place to visit in Japan", "answer": "One amazing place to visit in Japan is Kyoto. \n\nKyoto is a city located in the Kansai region of Japan and is known for its traditional temples, stunning gardens, and well-preserved historic districts. It was the capital city of Japan for more than 1,000 years and has a rich history and culture. Some must-see attractions in the city include the Fushimi Inari Shrine, Kinkaku-ji Temple (also known as the Golden Pavilion), and the Arashiyama Bamboo Forest. You'll also find plenty of opportunities to experience traditional Japanese tea ceremonies, learn about geishas, and try delicious food."}</w:t>
      </w:r>
    </w:p>
    <w:p>
      <w:r>
        <w:t>{"question": "Describe an example of a use case when a company would use customer segmentation.", "answer": "A company may use customer segmentation in a situation where they are seeking to introduce a new product line into the market. In this case, the company would conduct an analysis of their customer base and use various demographic, geographic, psychographic, and behavioral data to classify customers into different segments. \n\nOnce these segments are identified, the company can then create tailored marketing campaigns to promote their new product line to each segment, using messaging and promotions that would appeal specifically to each group. For example, if one customer segment is composed mainly of millennials, the company might choose to advertise its new products through social media platforms, creating ads that use language and visuals that appeal to that audience.\n\nBy employing customer segmentation, the company would be able to target their marketing efforts more effectively, increasing the likelihood of a successful product launch, while also improving customer satisfaction and retention through personalized and relevant messaging."}</w:t>
      </w:r>
    </w:p>
    <w:p>
      <w:r>
        <w:t>{"question": "Generate a unique 5-digit alphanumeric string.", "answer": "V2J6A"}</w:t>
      </w:r>
    </w:p>
    <w:p>
      <w:r>
        <w:t>{"question": "Identify the potential classes of a given data set. - Data Set: Bacterial Growth in Petri Dishes", "answer": "The potential classes for the data set \"Bacterial Growth in Petri Dishes\" could be:\n\n1. Bacterial Strains: Different types of bacteria that are being cultured in the Petri dishes.\n2. Temperature: The temperature at which the Petri dishes are being incubated, which could affect bacterial growth.\n3. Time: The duration for which the bacteria are allowed to grow in the Petri dishes.\n4. Media: The type and composition of the nutrient media used in the Petri dishes, which could affect bacterial growth.\n5. Colony Count: The number of bacterial colonies present in the Petri dish.\n6. Colony Morphology: The physical characteristics of bacterial colonies, such as shape, size, color, and texture.\n7. Inhibition Zones: The areas around antibiotic disks where bacterial growth is inhibited, which could indicate the bacteria's susceptibility to certain antibiotics."}</w:t>
      </w:r>
    </w:p>
    <w:p>
      <w:r>
        <w:t>{"question": "Find the value of x such that sqrt(x - 2) = 8.", "answer": "Squaring both sides of the equation sqrt(x - 2) = 8, we get x - 2 = 8^2 = 64, so x = 64 + 2 = 66."}</w:t>
      </w:r>
    </w:p>
    <w:p>
      <w:r>
        <w:t>{"question": "Describe the symptoms associated with a sore throat.", "answer": "A sore throat is usually characterized by the following symptoms:\n\n1. Pain, scratchiness or irritation in the throat that worsens while swallowing or talking.\n2. Difficulty swallowing.\n3. Redness and swelling in the tonsils or throat.\n4. Hoarse or muffled voice.\n5. Swollen and tender glands in the neck.\n6. Feeling of itchiness or mucus in the throat.\n7. White patches or pus on the tonsils.\n8. Dry throat and a constant need to clear your throat.\n9. Fever, fatigue, headache, and body aches.\n10. Loss of appetite.\n \nIt is important to pay attention to these symptoms, as they can sometimes be an indication of a more serious condition like strep throat, tonsillitis or a viral infection. If the symptoms persist, it is recommended to seek medical attention."}</w:t>
      </w:r>
    </w:p>
    <w:p>
      <w:r>
        <w:t>{"question": "Describe the components of an electric car.", "answer": "An electric car is made up of several components that make it a reliable and efficient mode of transportation. The main components of an electric car include:\n\n1.Battery: The battery is the main source of power for the electric motor. It stores energy and releases it when needed.\n\n2. Electric motor: The electric motor converts electrical energy into mechanical energy which powers the wheels.\n\n3. Power electronics controller: This component controls the flow of electrical energy from the battery to the motor.\n\n4. Transmission: The transmission transfers the mechanical power produced by the electric motor to the wheels.\n\n5. Charging system: The charging system is used to recharge the battery, typically through a charging cable connected to an external power source or charging station.\n\n6. Thermal system: The thermal system is responsible for cooling the battery, electric motor, power electronics and other components that produce heat during operation.\n\n7. Regenerative braking system: This system converts kinetic energy produced when the car is slowing down or braking into electrical energy, which is then stored in the battery.\n\n8. Vehicle control unit: This computer system manages and controls several aspects of the car's operation, including acceleration, power management, and battery charging."}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