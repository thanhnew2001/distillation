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pseudocode to find all prime numbers up to a given number.", "answer": "Here is one way to write pseudocode to find all prime numbers up to a given number:\n\n1. Define a function called findPrimes that takes in a single parameter `n`, representing the maximum number to search for primes.\n2. Inside the function, create an empty list called `primes`.\n3. Create a for loop that iterates through all numbers from `2` to `n`, and for each number do the following:\n    - Set a flag variable called `isPrime` to `True`.\n    - Create another for loop to iterate over all numbers `j` from `2` to the square root of the current number `i`.\n        - If `i` is divisible by `j`, set `isPrime` to `False` and break out of the inner loop.\n    - If `isPrime` is still `True` after all iterations of the inner loop, append `i` to the primes list.\n4. After the outler loop has completed, return the `primes` list.\n\nIn short, the pseudocode could be:\n\n```\nfunction findPrimes(n):\n    primes = []\n    for i from 2 to n:\n        isPrime = True\n        for j from 2 to square root of i:\n            if i is divisible by j:\n                isPrime = False\n                break\n        if isPrime:\n            append i to primes\n    return primes\n```"}</w:t>
      </w:r>
    </w:p>
    <w:p>
      <w:r>
        <w:t>{"question": "Develop a song with a melancholic tone.", "answer": "Verse 1:\nI'm feeling lost and broken, \nAs I roam this quiet night. \nAn emptiness has awoken, \nNo end to this pain in sight.\n\nChorus:\nBittersweet memories, \nHaunt me like a ghost, \nAnd I can't break free,\nFrom this melancholic host. \n\nVerse 2:\nMy soul is aching, \nAs I try to find my way. \nMy hope is fading, \nAs I face another day. \n\nChorus:\nBittersweet memories, \nHaunt me like a ghost, \nAnd I can't break free,\nFrom this melancholic host. \n\nBridge:\nThese broken pieces of my heart, \nScattered like fallen leaves, \nAnd I can't seem to make a new start, \nFrom this sorrow that never leaves. \n\nChorus:\nBittersweet memories, \nHaunt me like a ghost, \nAnd I can't break free,\nFrom this melancholic host. \n\nOutro:\nAs I stand here alone, \nMy tears falling like rain, \nI can't escape this melancholic tone, \nAnd this unending pain."}</w:t>
      </w:r>
    </w:p>
    <w:p>
      <w:r>
        <w:t>{"question": "Paraphrase this sentence: The movie was released in 1938.", "answer": "In 1938, the film became available to the public."}</w:t>
      </w:r>
    </w:p>
    <w:p>
      <w:r>
        <w:t>{"question": "Generate a personalized email given the user information. - Name: Mary\nLocation: New York", "answer": "Hi Mary,\n\nI hope this email finds you well! I understand that you're currently located in New York, which must be very exciting. The bustling city has so much to offer, from amazing food and entertainment to diverse cultures and history.\n\nI would like to take this opportunity to check in with you and let you know that I'm here to offer my assistance with any needs you may have. Is there anything specific that I can help you with, or any information I can provide that would make your life a little easier?\n\nPlease don't hesitate to reach out to me anytime. I'm more than happy to help in any way I can. Enjoy your time in New York and take care!\n\nBest,\n[Your AI Assistant]"}</w:t>
      </w:r>
    </w:p>
    <w:p>
      <w:r>
        <w:t>{"question": "Update a shopping list by adding an item to the existing list. - Apple, Banana, Grapes", "answer": "Sure, I have updated your shopping list. It now includes: Apple, Banana, and Grapes. Is there an additional specific item you would like to add?"}</w:t>
      </w:r>
    </w:p>
    <w:p>
      <w:r>
        <w:t>{"question": "Identify what type of structure is likely used by a company that employs 500 people.", "answer": "A company that employs 500 people is likely to have a hierarchical structure, with different levels of management overseeing specific departments or teams. Upper management, such as executives and senior managers, will most likely be at the top of the hierarchical structure, setting the overall strategic direction and goals of the company. Middle managers, such as department or team leads, will likely be responsible for managing, organizing, and directing their respective teams towards achieving those goals, while reporting progress to upper management. The rest of the workforce, including both administrative and technical staff, will make up the bulk of the company's employees and will be responsible for carrying out the day-to-day tasks and objectives set by their respective managers."}</w:t>
      </w:r>
    </w:p>
    <w:p>
      <w:r>
        <w:t>{"question": "List out the steps to learn a new language", "answer": "Here are some steps that can guide you as you embark on the journey of learning a new language:\n\n1. Determine your motivation: Start by identifying why you want to learn the language. Do you need it for work or travel? Are you learning it to communicate with friends or family members? This will help you stay motivated and focused as you progress.\n\n2. Set realistic goals: Learning a new language takes time and effort. Set achievable goals that will keep you motivated and help you to measure your progress.\n\n3. Choose a learning method: There are many ways to learn a new language, including in-person classes, online courses, textbooks, language learning apps, or even immersion programs. Choose the method that works best for your learning style and schedule.\n\n4. Build a strong foundation: Start by focusing on the basics, such as grammar, vocabulary, and pronunciation. Use resources such as grammar guides, vocabulary lists, and pronunciation exercises to build a strong foundation in the language.\n\n5. Practice regularly: Language learning requires consistent practice to retain what you\u2019ve learned. Make time in your schedule to practice the language every day, even if it\u2019s just for a few minutes.\n\n6. Immersing yourself in the language: Look for opportunities to use the language in real-life situations. This might include speaking with native speakers, reading books or watching movies in the language, or even traveling to a country where the language is spoken to fully immerse yourself.\n\n7. Seek feedback: Get feedback on your progress from a tutor, teacher, or language exchange partner. This will help you identify areas where you need to improve and keep you motivated to continue learning.\n\n8. Keep learning: Language learning is a lifelong journey. Even once you\u2019ve achieved fluency, there is always more to learn. Keep practicing and seeking out new resources to continue improving your skills."}</w:t>
      </w:r>
    </w:p>
    <w:p>
      <w:r>
        <w:t>{"question": "Explain the term \"net worth\" as it relates to finances.", "answer": "Net worth refers to the total value of an individual's or entity's financial assets and non-financial assets minus any outstanding financial liabilities. In simpler terms, it is calculated by adding up everything you own of significant value (assets) and then subtracting all of your debts (liabilities). This includes money, savings and checking accounts, investments, real property, and personal property. This number provides a snapshot of your financial health and can be used to track progress towards financial goals. A positive net worth implies that you have more assets than liabilities, while a negative net worth implies that you owe more than you own."}</w:t>
      </w:r>
    </w:p>
    <w:p>
      <w:r>
        <w:t>{"question": "Suggest some ideas to make online classes more engaging.", "answer": "1. Interactive activities: Rather than just having the teacher present the material, interactive activities and group work can help keep students engaged and actively participating.\n\n2. Breakout sessions: Set up small groups in breakout sessions to collaborate on tasks or engage in discussions, this can help build connections between students.\n\n3. Multimedia: Incorporating videos, simulations, and other forms of media can make the content more engaging and visually appealing. \n\n4. Gamification: Turning some assignments or activities into games, such as quizzes or competitions, can add an element of fun and competition to the learning experience.\n\n5. Guest speakers and virtual field trips: Bringing in guest speakers, or taking virtual field trips to relevant locations, can provide an interesting and unique perspective, and help break up the routine of the course.\n\n6. Personalization: Encouraging teachers to create content that is relevant to their students' interests or backgrounds, can help students feel more invested and engaged in the course.\n\n7. Timely feedback: Providing timely and constructive feedback can help students feel like they are making progress, and give them a sense of accomplishment.\n\n8. Encourage participation: Create an environment where students feel comfortable participating and asking questions, perhaps through positive reinforcement or incentivizing participation.\n\n9. Allow for breaks: It\u2019s important to allow time for breaks to stretch, move around, and mentally recharge in between the classes.\n\n10. Use of collaborative tools: Encourage the use of collaborative tools such as Google Docs or online whiteboards, which can help students work together and foster a sense of teamwork and cooperation."}</w:t>
      </w:r>
    </w:p>
    <w:p>
      <w:r>
        <w:t>{"question": "Simulate a basic computer logic using the provided boolean conditions. - A &amp;&amp; B", "answer": "Assuming that A and B are boolean variables and both their values are given by the user or have been previously defined. The logical operation &amp;&amp; is the AND operator that returns true only when both A and B are true, and otherwise returns false. With this in mind, the logical evaluation of the input would be:\n\nIf the value of A is `true` and the value of B is `true`, then the result of `A &amp;&amp; B` would be `true`. In any other case, if either A or B is false, or both are false, the result of the operation `A &amp;&amp; B` would be `false`."}</w:t>
      </w:r>
    </w:p>
    <w:p>
      <w:r>
        <w:t>{"question": "Suggest ways to improve garden health.", "answer": "1. Soil care: Conduct a soil test to determine the pH, nutrient and organic matter levels. If the soil pH is out of balance, use lime or sulfur to correct it. Feed the soil with organic matter such as compost, aged manure, or shredded leaves.\n\n2. Watering: Water the garden deeply and less frequently to promote deep root growth. Use drip irrigation or soaker hoses to conserve water and reduce the runoff.\n\n3. Mulch: Apply 2-3 inches of mulch around the base of your plants to retain moisture, prevent weed growth, and regulate soil temperature.\n\n4. Plant diversity: Mix up your garden with plants from different families to deter pests and diseases. Incorporate companion plants that can repel pests, attract beneficial insects, or improve soil health.\n\n5. Pest and disease management: Monitor your plants for signs of pest or disease outbreaks. Use natural remedies and cultural practices to manage problems before resorting to chemical interventions.\n\n6. Pruning: Remove dead, diseased or old branches to promote new growth and prevent the spread of disease. Shape up overgrown shrubs and thin out crowded plants for better air circulation.\n\n7. Fertilizer: Use a balanced, slow-release fertilizer to provide your plants with the nutrients they need. Follow the recommended rates and avoid over-fertilizing, which can lead to excessive growth and reduced plant resistance to pests and diseases.\n\n8. Keeping the garden clean: Remove dead plant debris and weeds as they can harbor pests and diseases. Keep the garden tidy and free of clutter to reduce the risk of insect or rodent infestations."}</w:t>
      </w:r>
    </w:p>
    <w:p>
      <w:r>
        <w:t>{"question": "Write an apology letter. - Reason: You canceled a plan at the last minute due to illness.", "answer": "Dear [Recipient],\n\nI am writing this letter to sincerely apologize to you for canceling our plan at the last minute. I know how frustrating and disappointing it can be to have something anticipated suddenly cancelled, and I am sorry for any inconvenience or disappointment I have caused.\n\nUnfortunately, I fell ill and was unable to go through with our plans. I understand this may have been inconvenient for you, and for that, I am truly sorry.\n\nI hope you can understand that my illness was something out of my control and that my intention was never to cause any trouble. I hold our relationship in high regard and I hope that this incident will not affect our bond.\n\nI would like to make it up to you, and I hope we can reschedule our plan for another time. Again, please accept my sincerest apology.\n\nThank you for taking the time to read my letter, and I hope you can forgive me.\n\nYours Sincerely,\n[Your Name]"}</w:t>
      </w:r>
    </w:p>
    <w:p>
      <w:r>
        <w:t>{"question": "Determine if the following statement is true or false: The moon is the world's fifth largest satellite.", "answer": "False. The Moon is the fifth largest natural satellite in the Solar System, not the world's fifth largest satellite."}</w:t>
      </w:r>
    </w:p>
    <w:p>
      <w:r>
        <w:t>{"question": "Given a piece of text, delete unnecessary words and phrases. - Cooking dinner can be a great way to spend time with your family.", "answer": "Cook dinner with your family."}</w:t>
      </w:r>
    </w:p>
    <w:p>
      <w:r>
        <w:t>{"question": "Come up with an interesting headline for a given subject. - Wildlife conservation", "answer": "\"From Endangered to Flourishing: The Inspirational Journey of Wildlife Conservation Efforts Worldwide\""}</w:t>
      </w:r>
    </w:p>
    <w:p>
      <w:r>
        <w:t>{"question": "Extract important details from the given input related to the given topic. - Topic: Computer Vision\nInput: Computer Vision is the process of extracting high-level information from images or videos.", "answer": "Topic: Computer Vision\nImportant Details: \n- It is a process\n- Involves extracting information\n- Uses images or videos as sources."}</w:t>
      </w:r>
    </w:p>
    <w:p>
      <w:r>
        <w:t>{"question": "Explain how the given subject can be used to solve the given problem. - Subject: Artificial Intelligence\nProblem: Making travel easier", "answer": "Artificial Intelligence (AI) can be used in various ways to solve the problem of making travel easier. Here are a few examples of how AI can be applied:\n\n1. Intelligent Travel Assistants: AI-powered travel assistants can help individuals plan and organize their travel itineraries. These assistants can provide real-time information on flight schedules, available accommodations, local weather conditions, and the best travel routes, making the travel experience more convenient and hassle-free.\n\n2. Personalized Recommendations: Using data such as past travel history, preferences, and search behavior, AI can provide personalized recommendations for destinations, activities, and accommodations. This enhances the traveler's experience by offering tailored suggestions that meet their specific needs.\n\n3. Streamlined Check-ins: AI can simplify the check-in process at airports, hotels and other travel locations through facial recognition, e-passports, and other smart technologies. This can significantly reduce waiting times, making travel more efficient.\n\n4. Real-Time Language Translation: AI-powered language translators can help travelers communicate with locals in the destination country. This technology helps to break down language barriers, making it easier for travelers to get around and interact with people in new places.\n\nIn conclusion, AI can be leveraged to provide accurate information, personalized recommendations, and smart technologies that make travel more convenient, efficient and enjoyable for travelers."}</w:t>
      </w:r>
    </w:p>
    <w:p>
      <w:r>
        <w:t>{"question": "Make a list of countries that are part of the South Asian Association for Regional Cooperation", "answer": "The South Asian Association for Regional Cooperation (SAARC) is a regional intergovernmental organization and geopolitical union of states in South Asia. The following is a list of countries that are members of SAARC:\n\n1. Afghanistan \n2. Bangladesh \n3. Bhutan \n4. India \n5. Maldives \n6. Nepal \n7. Pakistan \n8. Sri Lanka."}</w:t>
      </w:r>
    </w:p>
    <w:p>
      <w:r>
        <w:t>{"question": "Using the provided data, what is the most common pet in this household? - The household has 3 cats, 2 dogs, and 1 rabbit.", "answer": "The most common pet in this household is a cat. There are 3 cats in the household, which is more than the number of any other type of pet."}</w:t>
      </w:r>
    </w:p>
    <w:p>
      <w:r>
        <w:t>{"question": "How can using technology help tackle hunger?", "answer": "Using technology can help tackle hunger in several ways. Here are a few examples:\n\n1. Precision Agriculture: Advances in agriculture technology, such as IoT and data analytics, have enabled farmers to monitor and precisely optimize the conditions needed for their crops to thrive. This leads to improved crop yields and efficient use of resources, ultimately helping to increase overall food production.\n\n2. Supply Chain Management: Technology like RFID, GPS, and blockchain have helped to streamline supply chains, ensuring that food transport and distribution is more efficient. This improved logistics means there is less food wasted in transit, and that it reaches the consumers faster and fresher.\n\n3. Food Waste Reduction: Smartphones and mobile apps have enabled consumers to become more mindful of food waste through intuitive interfaces that help plan meals and shopping trips, track expiration dates, and facilitate the sharing or donation of excess food.\n\n4. Improved Access to Information: Mobile technology and social media platforms have also been used to share information about food access, nutritional education, and available resources. This can help increase awareness and promote behavioral changes that lead to healthier, less wasteful habits.\n\n5. Disaster Relief: In times of natural disasters or conflicts when access to food can be disrupted, technology such as drones and airdrops can be used to deliver food and supplies to affected regions quickly and efficiently.\n\nOverall, technology has immense potential in helping to tackle global hunger, and its impact can be seen across the entire food production and distribution chain."}</w:t>
      </w:r>
    </w:p>
    <w:p>
      <w:r>
        <w:t>{"question": "Determine the type of noun in this sentence:\n\nThe children ran down the street.", "answer": "The noun in the sentence \"The children ran down the street\" is \"children,\" which is a common, plural noun. It's a common noun as it names non-specific people (children in general, rather than particular or specific children)."}</w:t>
      </w:r>
    </w:p>
    <w:p>
      <w:r>
        <w:t>{"question": "Convert this sentence from present to past tense:\n\nHe washes the car.", "answer": "He washed the car."}</w:t>
      </w:r>
    </w:p>
    <w:p>
      <w:r>
        <w:t>{"question": "Name three reasons why people join clubs", "answer": "People join clubs for a variety of reasons, including:\n\n1. Socialization: Joining a club provides an opportunity to meet and engage with like-minded individuals who share their interests and hobbies. It creates an environment in which they can socialize, learn from each other, and make new friendships.\n\n2. Personal growth: Clubs offer a platform for people to learn, grow, and develop new skills. The activities and events organized by the club can help them to improve their abilities or knowledge, allowing them to meet their personal and professional goals.\n\n3. Community involvement: Many clubs are centered around community service and helping others. People join these clubs to make a positive impact in their community or to contribute to a cause they are passionate about. It provides a sense of fulfillment and purpose through active involvement in giving back to society."}</w:t>
      </w:r>
    </w:p>
    <w:p>
      <w:r>
        <w:t>{"question": "Which of these items is used to measure weight? - A ruler, a stopwatch, and a scale", "answer": "A scale is the item used to measure weight."}</w:t>
      </w:r>
    </w:p>
    <w:p>
      <w:r>
        <w:t>{"question": "Describe the societal conditions that led to the French Revolution", "answer": "The French Revolution, which took place from 1789 to 1799, was a period of radical social and political upheaval in France. Several key societal conditions contributed to the outbreak of the revolution.\n\nFirst and foremost, the French monarchy was facing a severe financial crisis in the late 18th century, due to their involvement in several expensive wars and extravagance of the royal court. The government's solutions of increasing taxes and reducing spending did not sit well with the already struggling populace.\n\nThe financial crisis was coupled with an economic crisis. The cost of food, especially bread, was rising at an alarming rate, leaving many people on the brink of starvation. The rural peasantry was also struggling with feudal dues and taxes, while the urban working classes were facing increasing unemployment and poverty.\n\nSocial inequality was another major factor that contributed to the revolution. French society was divided into three rigid estates, with the clergy and nobility enjoying enormous privileges while the Third Estate, made up of the rest of the population, carried the heaviest tax burden. Along with resentment towards the aristocracy, the influence of Enlightenment ideas also began to spread, promoting ideals of liberty, equality, and fraternity.\n\nFinally, political factors such as an ineffective monarchy, corruption, and a lack of representation for the common people also played a role. King Louis XVI, though well-intentioned, was weak and indecisive, and his attempts at reform were met with opposition from the nobility. The Estates General, which was supposed to represent the three estates, was heavily skewed in favor of the first two estates, leaving the Third Estate with little to no say in government.\n\nIn summary, the French Revolution was brought about by a combination of financial and economic crises, social inequality, the spread of enlightenment ideals, and political discontent. These societal conditions created an explosive situation that culminated in the overthrow of the monarchy and the establishment of a republic that would change the course of French history."}</w:t>
      </w:r>
    </w:p>
    <w:p>
      <w:r>
        <w:t>{"question": "Generate an appropriate title for an article about the benefits of physical exercise.", "answer": "\"Fit and Fabulous: Exploring the Countless Benefits of Physical Exercise\""}</w:t>
      </w:r>
    </w:p>
    <w:p>
      <w:r>
        <w:t>{"question": "What is the syntax for creating an array in JavaScript?", "answer": "In JavaScript, an array is a special type of variable that can store multiple values using a single variable name indexed with a numeric index. Here's the syntax for creating an array in JavaScript:\n\n```javascript\nlet arrayName = [];\n\n// or\n\nlet arrayName = new Array();\n```\n\nYou can also assign values to the array at the time of initialization:\n\n```javascript\nlet arrayName = [value1, value2, value3];\n\n// or\n\nlet arrayName = new Array(value1, value2, value3);\n```\n\nThe values can be of any data type, including strings, numbers, and objects, and you can mix types in a single array. For example:\n\n```javascript\nlet mixedArray = ['apple', 23, true, {name: 'John', age: 45}];\n```\n\nIt's important to note that the first item in an array has an index of 0, not 1. So, to access the first item in the above `mixedArray`, you would use `mixedArray[0]`, which would return `'apple'`."}</w:t>
      </w:r>
    </w:p>
    <w:p>
      <w:r>
        <w:t>{"question": "Label the parts of speech in the following sentence: \"The teacher forgot her lecture notes.", "answer": "The - Article\nteacher - Noun\nforgot - Verb\nher - Pronoun\nlecture - Noun\nnotes - Noun"}</w:t>
      </w:r>
    </w:p>
    <w:p>
      <w:r>
        <w:t>{"question": "Rewrite the following statement using a negation: Organizations should reduce plastic usage.", "answer": "Organizations should not increase plastic usage."}</w:t>
      </w:r>
    </w:p>
    <w:p>
      <w:r>
        <w:t>{"question": "Point out the errors in the following sentence: \u201cHe borrowed hers pencil.\u201d", "answer": "The errors in the sentence are:\n1. The use of the pronoun \"hers\" is incorrect. It should be \"her\".\n2. The article \"a\" is missing before \"pencil.\"\n\nThe corrected sentence would be: \"He borrowed her pencil.\""}</w:t>
      </w:r>
    </w:p>
    <w:p>
      <w:r>
        <w:t>{"question": "What is the predicted stock price of Google in 20 days?", "answer": "I am an AI language model and I do not have access to current or future stock market data. Predicting stock prices can be extremely complex and involves analyzing various factors such as economic indicators, global events, and company news. To find information on stock price predictions for Google, you could consult financial analysts and stock market experts in order to make an informed decision. It is always advisable to conduct thorough research, to consult a professional and exercise caution when investing in the stock market."}</w:t>
      </w:r>
    </w:p>
    <w:p>
      <w:r>
        <w:t>{"question": "Put the following words in alphabetical order: writing, waiting, walking", "answer": "walking, waiting, writing."}</w:t>
      </w:r>
    </w:p>
    <w:p>
      <w:r>
        <w:t>{"question": "Write a few sentences that describe the impact of poverty on education.", "answer": "Poverty can have a significant impact on education as it can lead to reduced access to educational resources and opportunities. Children from low-income families often have limited access to learning materials, technology, or extracurricular activities that are essential for academic success. Poverty can also lead to chronic stress and malnutrition, which can negatively affect cognitive development and academic performance. Furthermore, children living in poverty may have to work to support their families, which reduces the time they have for studying or attending school. Overall, poverty creates a cycle of disadvantage and barriers to education that can be difficult to overcome."}</w:t>
      </w:r>
    </w:p>
    <w:p>
      <w:r>
        <w:t>{"question": "Answer a trivia question related to this context. - The Golden Gate Bridge is located in", "answer": "The Golden Gate Bridge is located in San Francisco, California."}</w:t>
      </w:r>
    </w:p>
    <w:p>
      <w:r>
        <w:t>{"question": "Reorder the sentences to create a cohesive story from the given set of sentences. - Sentences: 1. The old woman was content with her life. 2. She was able to relax more with the help of her grandchild. 3. There was an old woman who lived in a small village. 4. She was now able to take care of herself and enjoy the moments she had with her grandchild.", "answer": "The correct order of the sentences to form a cohesive story is: \n\n3. There was an old woman who lived in a small village.\n1. The old woman was content with her life.\n4. She was now able to take care of herself and enjoy the moments she had with her grandchild.\n2. She was able to relax more with the help of her grandchild."}</w:t>
      </w:r>
    </w:p>
    <w:p>
      <w:r>
        <w:t>{"question": "Given the two words, determine which word best describes the other. - good, bad", "answer": "Neither word describes the other as \"good\" and \"bad\" are opposite and antonyms."}</w:t>
      </w:r>
    </w:p>
    <w:p>
      <w:r>
        <w:t>{"question": "Edit the given sentence and change it to present tense. - Jack had gone to the store.", "answer": "Jack goes to the store."}</w:t>
      </w:r>
    </w:p>
    <w:p>
      <w:r>
        <w:t>{"question": "Given a short sentence, classify it into one of the following class: statement, question, command. - The moon is beautiful.", "answer": "The given sentence \"The moon is beautiful.\" is a statement."}</w:t>
      </w:r>
    </w:p>
    <w:p>
      <w:r>
        <w:t>{"question": "Given a program, edit it to include a loop. - print(\"Hello World\")", "answer": "Here is one possible edited version of the program that includes a loop:\n\n```\nfor i in range(5):  # The loop will run 5 times\n    print(\"Hello World\")\n```\n\nIn this edited version, a for loop has been added that will iterate 5 times, as specified by the range function. On each iteration, the `print(\"Hello World\")` command will be executed, so the final output of the program will be 5 lines of \"Hello World\" printed to the console."}</w:t>
      </w:r>
    </w:p>
    <w:p>
      <w:r>
        <w:t>{"question": "Given a person's age, gender and occupation, write a short bio of the person. - 24, female, engineer", "answer": "At the age of 24, this female has carved out a successful career for herself in the engineering field. She is a young and determined individual, dedicated to using her skills and knowledge to make a difference in the world through her work as an engineer. Despite being in an industry often dominated by men, she has proven herself to be a competent and capable professional, constantly striving to learn and improve herself."}</w:t>
      </w:r>
    </w:p>
    <w:p>
      <w:r>
        <w:t>{"question": "Given a program in Python, find the errors in the program and suggest corrections. - for n in range(10)\n  print(n)", "answer": "The input code contains a syntax error. The error is that the for loop header is missing a colon. Here is the corrected version of the code:\n\n```python\nfor n in range(10):\n    print(n)\n```"}</w:t>
      </w:r>
    </w:p>
    <w:p>
      <w:r>
        <w:t>{"question": "Given a definition, generate a definition using different words. - An animal that lives in the water and breathes with gills.", "answer": "A creature that resides in aquatic environments and uses gill organs to extract oxygen."}</w:t>
      </w:r>
    </w:p>
    <w:p>
      <w:r>
        <w:t>{"question": "Given a list of items, suggest an interesting activity. - pencils, paper, markers", "answer": "With pencils, paper, and markers, you could have a lot of creative fun! One interesting activity could be to try out different drawing or sketching techniques. For example, you could use the pencils to create light, delicate lines in your sketches, and then add pops of color using the markers. Alternatively, you could try creating a colorful drawing by layering different markers to create new hues and shades. Another fun activity could be to play a drawing game with others, like a Pictionary or a portrait challenge, where each person draws the other person in a set amount of time. Whatever you choose, have a great time unleashing your creativity!"}</w:t>
      </w:r>
    </w:p>
    <w:p>
      <w:r>
        <w:t>{"question": "Identify the reaction type based on the given chemical reaction. - 2Fe + 3O2 \u2192 2Fe2O3", "answer": "The given chemical reaction is an example of a synthesis reaction, also known as a combination reaction. It is a type of reaction where two or more elements or compounds combine to form a single compound. In this case, the iron (Fe) and oxygen (O2) combine to form iron oxide (Fe2O3)."}</w:t>
      </w:r>
    </w:p>
    <w:p>
      <w:r>
        <w:t>{"question": "Construct a sentence using the words \"structure,\" \"change,\" and \"improvement.\"", "answer": "\"To bring improvement, a change in the structure of the organization is necessary.\""}</w:t>
      </w:r>
    </w:p>
    <w:p>
      <w:r>
        <w:t>{"question": "Generate a dialog between two people discussing the best way to improve studying for school.", "answer": "Person 1: Hey, I have been having trouble studying recently. Do you have any tips on how to improve?\n\nPerson 2: Yeah, sure! There are actually a lot of ways to improve studying. One way is to find a designated study space where you can concentrate and minimize distractions.\n\nPerson 1: That's a good idea, I usually study in my room but there are too many distractions.\n\nPerson 2: That's very common. Another tip is to break your study sessions into smaller, focused intervals instead of trying to study for hours on end. It\u2019s better for retention and helps prevent burnout.\n\nPerson 1: I've heard of the Pomodoro technique, that should help with that.\n\nPerson 2: Exactly! You can also try to use different study techniques, like summarizing key points, teaching the material to someone else, or using mnemonic devices. It\u2019s good to switch it up to keep things interesting.\n\nPerson 1: That makes sense. Another thing I struggle with is procrastination.\n\nPerson 2: One way to combat that is to set achievable goals for each study session and use a planner to schedule your study time. This way, you\u2019ll have a clear plan and be motivated to stick to it.\n\nPerson 1: Thanks for the tips! I will definitely try these out.\n\nPerson 2: No problem, happy studying!"}</w:t>
      </w:r>
    </w:p>
    <w:p>
      <w:r>
        <w:t>{"question": "Provide at least three examples of how Artificial Intelligence is being used in the healthcare domain.", "answer": "Artificial intelligence is becoming increasingly important in the healthcare domain, bringing new innovations and improvements to this field. Here are some examples of how AI is being used in healthcare:\n\n1. Predictive Healthcare: AI-powered predictive analytics tools are playing an increasingly prominent role in healthcare, allowing medical professionals to make faster and more accurate diagnoses, identify high-risk patients and implement early interventions. For example, algorithms can analyze patient data to identify individuals at risk for conditions such as diabetes or heart disease, allowing physicians to take preventative measures before the onset of symptoms.\n\n2. Medical Imaging: AI is being used to improve the accuracy and speed of medical imaging analysis, such as radiology scans, MRIs, and X-rays. Computer vision algorithms can identify abnormalities, such as tumors or fractures, more accurately than human radiologists, reducing the time it takes for patients to receive a diagnosis and begin treatment.\n\n3. Virtual Health Assistants: AI-powered virtual health assistants, like chatbots or voice assistants, are being employed to help patients manage their health by providing personalized health information, answering questions, and even assisting with tasks like booking appointments, ordering medication, or delivering reminders. This technology can help bridge the gap between patients and healthcare providers, improving access to care and increasing patient engagement."}</w:t>
      </w:r>
    </w:p>
    <w:p>
      <w:r>
        <w:t>{"question": "Classify the following photo as either a car, animal, or flower. - Attached photo of a car", "answer": "Car"}</w:t>
      </w:r>
    </w:p>
    <w:p>
      <w:r>
        <w:t>{"question": "Translate \"Yesterday evening I went to the store\" into Spanish.", "answer": "Ayer por la noche fui a la tienda."}</w:t>
      </w:r>
    </w:p>
    <w:p>
      <w:r>
        <w:t>{"question": "Compare and contrast the characteristics of the desert and the jungle.", "answer": "Deserts and jungles are two extreme environments that are characterized by many contrasting features.\n\nThe desert is typically hot, arid and dry, with sparse precipitation that often falls in sporadic storms. It has a lack of water which causes limiting factors in its biodiversity, promoting only plants and animals capable of surviving in its spartan conditions. The plants adapted to desert environments have small, waxy leaves or spines while succulent plants like cacti might be present. Adaptations exhibited by animals would include nocturnal habit to avoid the heat of the day or burrowing to preserve moisture. The desert typically lacks dense vegetation and has an exposed rugged terrain that can make it difficult to travel.\n\nOn the other hand, the jungle is a dense and lush forest environment characterized by heavy rainfall, high humidity, and a diverse array of plants and animals. It is a complex ecosystem with enormous layers of canopy shading the forest floor, making it difficult for certain species of plants to thrive, and fostering a distinct ground and undergrowth level. The dense vegetation makes it difficult for sunlight to reach the undergrowth, which is composed mostly of widely spaced trees, ferns, and vines. Jungles are typically home to a large variety of species and a wide range of animal life, from insects to large mammals, adapted to the varying layers, from the ground dwellers to the tree-tops inhabitants.\n\nIn conclusion, deserts are hot, dry and sparsely populated with flora and fauna in contrast to jungles, which are dense, wet, and thriving with diverse life. Both environments pose significant challenges to their inhabitants, requiring a variety of adaptations to survive."}</w:t>
      </w:r>
    </w:p>
    <w:p>
      <w:r>
        <w:t>{"question": "Edit the sample paragraph so that it makes logical sense. - Sample sentence: The restaurant was cozy and inviting and has wonderful food.", "answer": "Edited sentence: The restaurant is cozy and inviting with wonderful food."}</w:t>
      </w:r>
    </w:p>
    <w:p>
      <w:r>
        <w:t>{"question": "How many bones are there in a human adult body?", "answer": "There are a total of 206 bones in an adult human body. These bones play a critical role in supporting the body and making movements possible."}</w:t>
      </w:r>
    </w:p>
    <w:p>
      <w:r>
        <w:t>{"question": "Create an algorithm for a computer-science project that calculates the volume of a pyramid", "answer": "1. Start the program\n2. Define the function to calculate the volume of a pyramid\n3. Prompt the user to input the length, width, and height of the pyramid\n4. Store the user's input in variable l, w, and h respectively\n5. Calculate the volume of the pyramid using the formula V = (1/3) * l * w * h\n6. Display the result to the user\n7. End the program."}</w:t>
      </w:r>
    </w:p>
    <w:p>
      <w:r>
        <w:t>{"question": "Write a biographical statement about Newton.", "answer": "Sir Isaac Newton (December 25th, 1642 - March 20th, 1727) was an English mathematician, physicist, astronomer, and theologian widely recognized as one of the most influential scientists in history. Newton's contributions to science, particularly his development of the laws of motion and universal gravitation, laid the foundations for classical mechanics and transformed our understanding of the workings of the universe. Beyond his work in physics, Newton made groundbreaking discoveries in optics and invented the reflecting telescope. He also made significant contributions to the field of mathematics, developing the mathematical theory now known as calculus. In addition to his scientific pursuits, Newton was also deeply religious, and he devoted much time to the study of alchemy and biblical chronology. He held several key public offices, serving as a member of Parliament, and was knighted by Queen Anne in 1705. Newton's extraordinary intellect and profound insights continue to be celebrated and studied, and he remains a towering figure in the history of science."}</w:t>
      </w:r>
    </w:p>
    <w:p>
      <w:r>
        <w:t>{"question": "In which year did the Roman Empire collapse?", "answer": "The Western Roman Empire is traditionally considered to have collapsed in 476 AD when the last Emperor of the Western Roman Empire, Romulus Augustus, was deposed by the Germanic warlord Odoacer. However, the Eastern Roman Empire, also known as the Byzantine Empire, continued to exist until 1453 when it fell to the Ottoman Turks."}</w:t>
      </w:r>
    </w:p>
    <w:p>
      <w:r>
        <w:t>{"question": "How can a person manage his or her stress levels to improve mental health?", "answer": "Managing stress is an important part of improving and maintaining mental health, and there are several strategies that a person can use to manage stress levels. Here are a few suggestions:\n\n1. Exercise regularly: Exercise is a natural stress reliever that releases feel-good hormones called endorphins. Incorporating regular physical activity into your routine can improve mental health and reduce stress.\n\n2. Practice relaxation techniques: There are many relaxation techniques that can help reduce stress, including deep breathing, meditation, yoga, and progressive muscle relaxation. Find a technique that works for you and practice it regularly.\n\n3. Get enough sleep: Lack of sleep can contribute to stress and worsen mental health. Make sure to prioritize a regular sleep schedule and aim for 7-9 hours of sleep per night.\n\n4. Eat a healthy diet: A balanced and nutritious diet can help improve mental health and reduce stress. Limit processed and junk foods and consume plenty of fruits, vegetables, lean protein, and whole grains.\n\n5. Manage your time: Feeling overwhelmed with tasks and obligations can contribute to stress. Make a schedule or to-do list to prioritize and manage your time effectively.\n\n6. Connect with others: Social support can help reduce stress and improve mental health. Make time for friends, family, and social activities, and don\u2019t be afraid to seek support from loved ones or a mental health professional.\n\n7. Avoid unhealthy coping mechanisms: It's important to avoid unhealthy coping mechanisms such as drugs, alcohol, or overeating. These may provide temporary relief, but can worsen the situation in the long run.\n\nIt's important to remember that everyone experiences and manages stress differently. Finding what works for you may take some trial and error, but implementing these strategies can help improve mental health and reduce stress levels."}</w:t>
      </w:r>
    </w:p>
    <w:p>
      <w:r>
        <w:t>{"question": "Design a mobile game for a 4 year old that involves cooking.", "answer": "The mobile game designed for a 4-year-old would be called \"Little Chef\". This game will involve creating meals, snacks and desserts with a variety of ingredients and tools. The interface is colorful and animated with fun graphics, catchy music, and engaging sound effects.\n\nThe idea is to make the game very intuitive, interactive, and easy to play. The child will be given a list of orders to complete, and by dragging and dropping ingredients and tools, they can create different dishes. These dishes can range in difficulty, but for a 4-year-old, the game will be simplified with clear instructions and visual cues.\n\nFor example, if the child needs to make a sandwich, a pop-up will show the bread first, and then will demonstrate the ingredients needed such as cheese, ham, tomato, lettuce, and (optional) mayonnaise. The child will then have to drag and drop these items onto the bread, and once completed, will have to drag a knife over the sandwich to cut it.\n\nAfter completing a dish, the child will be awarded stars, and as they progress through the levels, they will unlock new ingredients, tools, and dishes. The game will also include mini-games like sorting ingredients or setting the table, to keep the child engaged.\n\nOverall, \"Little Chef\" is an ideal game for 4-year-olds to teach them about cooking, following instructions, and developing their hand-eye coordination."}</w:t>
      </w:r>
    </w:p>
    <w:p>
      <w:r>
        <w:t>{"question": "Generate an open-ended continuation of this story. - She was walking back home from school, carrying her heavy books, when she heard a noise coming from an alleyway.", "answer": "She paused for a moment, tilting her head slightly to listen more intently. It sounded like a soft whimpering, like someone or something was in distress. Curiosity getting the better of her, she cautiously approached the narrow alleyway, peering in to see if she could spot the source of the noise.\n\nAs she stepped closer, she noticed a small puppy huddled in the corner, shivering in the cold. Its fur was matted and dirty, and it looked like it hadn't eaten in days. Her heart swelled with compassion for the poor creature, and she knew she couldn't just leave it there.\n\nSetting her books down gently, she approached the puppy slowly, whispering soothing words and extending a hand for it to sniff. The puppy whimpered again, then slowly pushed itself up, its tail tentatively wagging as it sniffed her hand, allowing her to pet it.\n\nShe scooped the puppy up, cradling it close to her chest, and made her way back home. She knew her parents might not be too thrilled about her bringing home a stray, but she couldn't bear the thought of leaving the little one all alone. She'd just have to figure out a way to convince them to let her keep it. And as she walked, the puppy snuggled closer, finally finding a bit of warmth and safety in her arms."}</w:t>
      </w:r>
    </w:p>
    <w:p>
      <w:r>
        <w:t>{"question": "Design a logo that fits this company's description. - Name: All-Green Landscaping\nDescription: All-Green Landscaping specializes in creating beautiful outdoor spaces around homes and businesses. The company combines innovative technology with a deep understanding of plants to create sustainable outdoor living areas that are both functional and aesthetic.", "answer": "I am an AI language model, so I can describe a logo design for All-Green Landscaping, but I cannot generate the actual image. Here is a description of a logo that fits the company's description:\n\nThe logo for All-Green Landscaping would feature the company's name in bold, modern font, with the word \"All-Green\" in a deep, rich green and \"Landscaping\" in earthy brown. The text would be complemented by an image of a tree that incorporates abstract, geometric shapes, with the leaves in various shades of green. The tree's roots could be represented by a series of interconnected lines and dots, symbolizing the company's innovative technology and deep understanding of plants. The overall design would be simple, elegant, and reflective of the company's commitment to creating sustainable and beautiful outdoor spaces."}</w:t>
      </w:r>
    </w:p>
    <w:p>
      <w:r>
        <w:t>{"question": "Rewrite this sentence to remove ambiguity. - The girl painted with a brush in the afternoon.", "answer": "In the afternoon, the girl used a brush to paint."}</w:t>
      </w:r>
    </w:p>
    <w:p>
      <w:r>
        <w:t>{"question": "Remove the unconscious bias from the following statement. - He is a good politician because he is a man.", "answer": "He is a good politician due to his skills and abilities."}</w:t>
      </w:r>
    </w:p>
    <w:p>
      <w:r>
        <w:t>{"question": "Revise the sentence so it uses parallel structure. - My colleague likes to jogging, hiking, and swim.", "answer": "My colleague likes to jog, hike, and swim."}</w:t>
      </w:r>
    </w:p>
    <w:p>
      <w:r>
        <w:t>{"question": "Identify one important skill needed to become a successful engineer.", "answer": "One important skill needed to become a successful engineer is problem-solving. Engineers are responsible for designing, testing, and evaluating different systems, processes, and products, and they need to be able to identify problems, analyze them, and come up with effective solutions to solve them. An engineer must have the ability to approach problems systematically, break them down into smaller parts, and use critical thinking and creativity to develop innovative and practical solutions. This skill is crucial in enabling engineers to handle complex technical challenges and succeed in their roles."}</w:t>
      </w:r>
    </w:p>
    <w:p>
      <w:r>
        <w:t>{"question": "Describe how the role of history in today's world.", "answer": "History is a crucial component of understanding our world today. By studying past events, societies, cultures, and civilizations, we can gain a better understanding of the present and insight into the future.\n\nIn today's world, history plays several key roles. Firstly, it helps us understand the origins of current conflicts, social issues, and political ideologies. By examining historical events, we can see how past actions and decisions have shaped the present and learn from past mistakes to make better decisions in the future.\n\nSecondly, history provides us with a sense of identity and cultural awareness, connecting us with our ancestors and illuminating the unique experiences of different civilizations and cultures. It helps us appreciate the diversity of our world and promotes mutual understanding among different cultures and communities.\n\nThirdly, history can also be a source of inspiration and wisdom, providing lessons and insights from the past that can be applied to the present. For example, studying the leadership strategies of successful historical figures can provide valuable guidance for modern leaders.\n\nIn sum, the role of history in today's world is multifaceted and essential, helping us understand the past, navigate the present, and shape the future."}</w:t>
      </w:r>
    </w:p>
    <w:p>
      <w:r>
        <w:t>{"question": "Create a list of the five key components for building a successful online marketing strategy.", "answer": "1. **Defining target audience:** Identifying and understanding your target audience is critical for developing a successful online marketing strategy. This involves researching their demographics, behaviors, preferences, and pain points.\n\n2. **Search engine optimization (SEO):** SEO is the practice of optimizing your website and its content to rank higher in search engine results pages. This involves using keywords, building backlinks, and ensuring your website is structured in a way that is easy for search engines to crawl.\n\n3. **Content marketing:** Creating and distributing valuable, relevant, and consistent content is vital for attracting and retaining a clearly defined audience. This can include blog posts, videos, infographics, and other types of content that provide value to your target audience.\n\n4. **Social media marketing:** Social media platforms are powerful tools for reaching and engaging with your target audience. A successful social media marketing strategy involves creating a strong presence on relevant platforms, publishing engaging content, and interacting with your followers.\n\n5. **Analytics and data tracking:** Measuring the success of your online marketing efforts is essential for making data-driven decisions and continuously improving your strategy. This involves tracking key metrics such as website traffic, conversion rates, and engagement rates, and using this data to make informed decisions about future marketing efforts."}</w:t>
      </w:r>
    </w:p>
    <w:p>
      <w:r>
        <w:t>{"question": "Provide a value proposition for a software product.", "answer": "A value proposition for a software product could be: Our software offers an all-in-one solution that streamlines your daily tasks and increases productivity. Our intuitive interface and innovative features save you time and reduce frustration, allowing you to focus on what matters most - growing your business. With our cloud-based technology, you can access your data from anywhere, at any time, ensuring that you never miss an opportunity. In short, our software maximizes efficiency, enhances collaboration, and drives success, making it an indispensable tool for any modern business."}</w:t>
      </w:r>
    </w:p>
    <w:p>
      <w:r>
        <w:t>{"question": "Generate a list of three slogans for a mobile game.", "answer": "1. Play anytime, anywhere, with our thrilling mobile game! \n2. Discover new levels of excitement with our immersive mobile adventure! \n3. Get ready for non-stop fun and adventure at the tip of your fingers!"}</w:t>
      </w:r>
    </w:p>
    <w:p>
      <w:r>
        <w:t>{"question": "Sort the given items based on increasing order of popularity. - Cake, Ice Cream, Pizza", "answer": "Based on general popularity, the sorted list in order of increasing popularity would be: \n1. Cake\n2. Pizza\n3. Ice Cream"}</w:t>
      </w:r>
    </w:p>
    <w:p>
      <w:r>
        <w:t>{"question": "Suggest three resources that can be used to participate in competitive programming.", "answer": "1. Codeforces (https://codeforces.com/): Codeforces is a well-known platform for competitive programming where users can participate in global contests, virtual contests, and practice problems from previous contests.\n\n2. TopCoder (https://www.topcoder.com/): TopCoder is another leading platform for competitive programming, where users can participate in weekly and bi-weekly contests, and can also work on problems from past contests.\n\n3. HackerRank (https://www.hackerrank.com/): HackerRank offers a variety of contests, including weekly, monthly, and bi-monthly contests, as well as more specialized contests focused on specific domains such as algorithms, data structures, or mathematics. In addition, there is an extensive library of practice problems that users can work on to improve their skills."}</w:t>
      </w:r>
    </w:p>
    <w:p>
      <w:r>
        <w:t>{"question": "Suggest three tips for budgeting the monthly expenses.", "answer": "1. Make a Budget Plan: Create a plan that includes all of your monthly expenses such as rent, utility bills, groceries, and any other regular expenses you have. This will give you a clear picture of where your money is going and help you to stay on track.\n\n2. Keep Track of Your Expenses: Record your daily spending, even the small purchases like coffee, snacks, or an impulsive online purchase. At the end of the month, categorize your spending to see where your money is going and where you can cut down on spending.\n\n3. Save before you spend: Set a savings goal for each month, and put that amount aside before you start spending on anything else. This will ensure that you are saving regularly and not overspending on unnecessary expenses. You can even automate the process by setting up a direct deposit from your paycheck into a savings account."}</w:t>
      </w:r>
    </w:p>
    <w:p>
      <w:r>
        <w:t>{"question": "Generate an idiom that is related to success.", "answer": "\"The sky's the limit\" - meaning that there is no limit to one's potential for success."}</w:t>
      </w:r>
    </w:p>
    <w:p>
      <w:r>
        <w:t>{"question": "Suggest two methods to enhance customer satisfaction.", "answer": "1. Improve customer service: One of the most effective ways to enhance customer satisfaction is by providing exceptional customer service. Make sure customers can easily contact you with questions or concerns and respond promptly and professionally. Customer service reps should be trained to handle complaints and resolve issues in a friendly and efficient manner. Offering multiple channels of communication, such as email, phone and live chat, makes it easier for customers to get in touch.\n\n2. Personalization: Customers appreciate a personalized experience, which can be achieved by using data-driven insights to tailor interactions and offers. Personalization can take many forms, from using a customer\u2019s name in communications to making customized product recommendations based on their purchase history. By providing a personalized experience, customers are more likely to feel valued, which can boost satisfaction and loyalty."}</w:t>
      </w:r>
    </w:p>
    <w:p>
      <w:r>
        <w:t>{"question": "Is 27 a prime number?", "answer": "No, 27 is not a prime number. A prime number is a whole number greater than one that is divisible only by itself and 1. In contrast, 27 can be divided evenly by 3 and 9, in addition to 1 and itself. Therefore, 27 is not a prime number."}</w:t>
      </w:r>
    </w:p>
    <w:p>
      <w:r>
        <w:t>{"question": "Categorize the following animals: snake, giraffe, bear.", "answer": "- Snake: Reptile\n- Giraffe: Mammal\n- Bear: Mammal"}</w:t>
      </w:r>
    </w:p>
    <w:p>
      <w:r>
        <w:t>{"question": "Generate three sentence using the verb \" swim\".", "answer": "1. Every morning, John loves to swim laps in his pool to start the day off with exercise.\n2. We decided to swim out to the sand bar and explore the shallows.\n3. The school of fish swim gracefully through the clear waters of the reef."}</w:t>
      </w:r>
    </w:p>
    <w:p>
      <w:r>
        <w:t>{"question": "How can someone reduce the stress of an exam?", "answer": "Here are some tips that may help reduce exam stress:\n\n1. Make a study schedule: Plan ahead and organize your study time effectively. This can prevent last-minute cramming and help you feel more in control of the material you need to learn.\n\n2. Take breaks: Regular breaks can help you stay focused and prevent fatigue. It is important to step away from your study materials for a few minutes, get some fresh air or engage in some physical activity.\n\n3. Stay healthy: Eating a balanced diet, getting enough sleep and regular exercise can help you feel more energized and focused.\n\n4. Use relaxation techniques: Deep breathing, meditation, or progressive muscle relaxation can help you calm down and reduce stress.\n\n5. Think positively: Keeping a positive mindset can help reduce anxiety and improve concentration. Visualize yourself doing well on the exam and try to stay focused on your strengths.\n\n6. Seek support: Don\u2019t hesitate to ask for help if you need it. Talk to a friend, family member or a counselor if you are feeling overwhelmed.\n\nRemember, while exams are important, they are not the only measure of your success. Take care of yourself and try your best."}</w:t>
      </w:r>
    </w:p>
    <w:p>
      <w:r>
        <w:t>{"question": "Fetch the last record from a table called 'Employees'", "answer": "Here is a sample SQL query that could be used to retrieve the last record from a table called \"Employees\":\n\n```\nSELECT * FROM Employees ORDER BY id DESC LIMIT 1;\n```\n\nThis query orders the records in the \"Employees\" table by the \"id\" column in descending order and selects the top record which would be the last record added to the table assuming the \"id\" column is an auto-increment primary key."}</w:t>
      </w:r>
    </w:p>
    <w:p>
      <w:r>
        <w:t>{"question": "Compose a tweet that conveys enthusiasm for a new product", "answer": "\ud83d\udea8Exciting news!\ud83d\udea8 The newest must-have product has just hit the market and we can't get enough of it! With innovative design and top-notch features, you won't want to miss out on this game-changer. Get yours today! #NewProduct #Innovation #MustHave."}</w:t>
      </w:r>
    </w:p>
    <w:p>
      <w:r>
        <w:t>{"question": "Classify the sentiment of the sentence: \"I am disappointed in the quality of the product.\"", "answer": "The sentiment of the sentence \"I am disappointed in the quality of the product\" is Negative."}</w:t>
      </w:r>
    </w:p>
    <w:p>
      <w:r>
        <w:t>{"question": "What is the traditional wedding dress for a British bride?", "answer": "The traditional wedding dress for a British bride is a white gown, often with a long train, accompanied by a veil and some sort of headpiece- typically a tiara or headband. The white wedding dress became popular in Britain after Queen Victoria wore a white gown when she married Prince Albert in 1840. Since then, the white gown has become a symbol of purity and innocence, and is the most popular choice for British brides. Additionally, many brides choose to wear something old, something new, something borrowed, and something blue, as it is believed to bring good luck."}</w:t>
      </w:r>
    </w:p>
    <w:p>
      <w:r>
        <w:t>{"question": "Create a script to remove all vowels from a string", "answer": "Here's a Python script that you can use to remove all vowels from a string:\n\n```python\ndef remove_vowels(string):\n    vowels = \"AEIOUaeiou\"\n    new_string = \"\"\n\n    for char in string:\n        if char not in vowels:\n            new_string += char\n    return new_string\n```\n\nTo use this script, first define the function using the code above. Then, call the function and pass the string that you would like to remove vowels from as an argument. For example:\n\n```python\nmy_string = \"Hello World\"\nnew_string = remove_vowels(my_string)\nprint(new_string)\n\n# Output: Hll Wrld\n```"}</w:t>
      </w:r>
    </w:p>
    <w:p>
      <w:r>
        <w:t>{"question": "Edit the following sentence for clarity: \"I would like to go out to part with my friends\"", "answer": "\"I would like to go out to a party with my friends.\""}</w:t>
      </w:r>
    </w:p>
    <w:p>
      <w:r>
        <w:t>{"question": "Tell a story about a journey somebody is taking.", "answer": "Once upon a time, there was a young girl named Ellie. Ellie had always been adventurous and yearned for something more out of life. She had always wanted to explore the world and experience different cultures, languages, and traditions. So, one day she decided to embark on a journey that would take her from her small town to the far reaches of the world.\n\nEllie's journey began as she packed her backpack with all of her essential items, said goodbye to her family and friends, and hopped on a plane to her first destination. Her first stop was Europe where she explored the ancient ruins and historical landmarks that she had always read about in books. She marveled at the beauty of the architecture and the unique foods and flavors she tasted.\n\nAfter many exciting months of wandering through Europe, Ellie then traveled to Asia. There she saw spectacular temples and serene gardens, and was amazed at the bustling cities that never seemed to sleep. She sampled exotic dishes, and took in the sights and sounds of the markets.\n\nEllie\u2019s next destination was Africa, where she went on a safari to see the beautiful wildlife and breathtaking landscapes. She hiked through mountains and savannas under the ever-changing sky, and met many kind and friendly people along the way. She learned about their customs and listened to their stories.\n\nAfter many years on the road, Ellie finally returned home, richer in experiences and memories. Her journey had taken her to places she had never dreamed of, and she had seen things that she would never forget. She felt like she had truly lived, and she was grateful for all of the lessons and experiences she had gained on her incredible journey. And even though she was back at home, Ellie knew that there would always be more adventures waiting for her in the future."}</w:t>
      </w:r>
    </w:p>
    <w:p>
      <w:r>
        <w:t>{"question": "Insert a rhetorical question that adds emotion to the sentence. - The situation was heartbreaking", "answer": "\"Isn't it just devastating to see a situation that breaks your heart?\""}</w:t>
      </w:r>
    </w:p>
    <w:p>
      <w:r>
        <w:t>{"question": "Use metaphor to describe the given object. - Sun", "answer": "The sun is a blazing ball of fire, a glowing furnace that radiates warmth and light, the epicenter of our solar system and the life-force of our planet. It's like a celestial artist that paints the sky in orange and pink hues during sunrise and sunset, and a great illuminator that brightens our world, guiding us through the day."}</w:t>
      </w:r>
    </w:p>
    <w:p>
      <w:r>
        <w:t>{"question": "Construct an argument justifying a viewpoint. - We should end animal testing", "answer": "Animal testing refers to the use of animals for conducting experiments, mostly for the purpose of developing medical treatments, determining toxicity levels of medications, and checking the safety of consumer products. Despite its usefulness, animal testing is a deeply controversial practice, as it inflicts a great deal of suffering upon animals. Here is an argument in favor of ending animal testing:\n\nFirstly, it\u2019s important to acknowledge that animal testing is inhumane. Millions of animals such as mice, rats, rabbits, cats, dogs, and primates are subjected to experiments that cause distress, ranging from mild discomfort to excruciating pain. At times the tests can be severe, such as when chemicals are applied to the skin or eyes of animals, or they\u2019re force-fed substances that cause illness or death. It\u2019s unethical to subject animals, who are sentient beings capable of experiencing pain, to such levels of suffering in the name of science.\n\nIn addition to the cruelty factor, animal testing may also be unreliable, as the results obtained through animal testing do not always accurately predict the impact a substance will have on human beings. This is because humans and animals are not biologically same, and the impact of a substance on an animal\u2019s body may differ considerably from its impact on a human body. Consequently, animal testing may result in unsafe products being approved, or conversely, potentially helpful medications being rejected.\n\nFurthermore, technological developments have provided viable alternatives to animal testing. These include, in vitro testing methods such as three-dimensional human tissue models that can be used to predict the reaction of substances on human tissues. Computer models can also be used to simulate how the human body would react to a particular substance. These alternatives are not only more humane but are also generally faster, more cost-effective, and in many cases more reliable.\n\nIn conclusion, animal testing is an unethical and unreliable practice, and should be replaced with alternative methods. With the technological advancements available today, it is possible to conduct research without causing harm to animals. Therefore, we should end animal testing \u2013 not only because it is the right thing to do, but also because it is the logical thing to do."}</w:t>
      </w:r>
    </w:p>
    <w:p>
      <w:r>
        <w:t>{"question": "Orchestrate the following melody - (C4 E4 F4 G4 A4 B4)", "answer": "Sure, I have orchestrated the melody using the following notes:\n\nC4 E4 F4 G4 A4 B4 \n\nHere's how it can be played musically:\n```\nC4   E4   F4   G4   A4   B4   \n\ne|---|---|---|---|---|---|\nB|---|---|---|---|---|---|\nG|---|---|---|---|---|---|\nD|---|---|---|---|---|---|\nA|---|---|---|---|0---2---|\nE|0---0---1---3---|---|---|\n```\nEach note should be held for a specific duration to emphasize the melody, with the option to repeat or vary the melody. You could play this on a piano, guitar, or any instrument of your choice."}</w:t>
      </w:r>
    </w:p>
    <w:p>
      <w:r>
        <w:t>{"question": "Describe the feeling of eating a delicious strawberry.", "answer": "Eating a delicious strawberry can bring a wave of pleasurable sensations. As you bite into the juicy fruit, your taste buds are immediately met with a burst of sweetness and slight tanginess. The texture is soft yet slightly firm, making it satisfying to chew. The fruity and floral aroma fills your senses, enhancing the overall experience. The freshness of the fruit along with the delectable flavors creates a feeling of satisfaction and enjoyment. Eating a delicious strawberry can be a refreshing and delightful experience that leaves you craving more."}</w:t>
      </w:r>
    </w:p>
    <w:p>
      <w:r>
        <w:t>{"question": "Write a persuasive argument for a specific course of action. - We should invest in green energy", "answer": "Investing in green energy is a crucial step in addressing the current environmental crisis and ensuring a sustainable future for generations to come. With the increasing threat of climate change, it is more important than ever to shift our focus towards renewable energy sources that have a lesser impact on the environment.\n\nFirstly, investing in green energy can reduce our dependence on non-renewable energy sources such as coal, oil, and natural gas. These sources of energy are finite and will eventually run out, and their extraction and use cause substantial harm to the environment. Renewable energy sources, on the other hand, are abundant, inexhaustible, and emit little to no greenhouse gases, making them a far more sustainable option.\n\nMoreover, green energy is also more cost-effective in the long run. While the initial investment in renewable energy infrastructure may be higher, the costs of maintaining, operating and replacing these systems are typically lower. In addition, as the technology continues to improve and becomes more widespread, the costs will continue to decrease, making it an economically sound decision.\n\nIn conclusion, investing in green energy is a necessary step towards a sustainable future. It reduces our dependence on harmful non-renewable energy sources, benefits the environment, and is a cost-effective solution in the long run. We owe it to ourselves and future generations to make the responsible decision and invest in renewable energy now."}</w:t>
      </w:r>
    </w:p>
    <w:p>
      <w:r>
        <w:t>{"question": "Translatre the given sentence to Spanish. - I am looking for the right book", "answer": "Busco el libro correcto"}</w:t>
      </w:r>
    </w:p>
    <w:p>
      <w:r>
        <w:t>{"question": "Given the following haiku, write a few lines that convey the same emotion. - the old pond,\na frog leaps in\nwater's sound", "answer": "The still water,\nBroken by the splash\nOf a jumping frog."}</w:t>
      </w:r>
    </w:p>
    <w:p>
      <w:r>
        <w:t>{"question": "Name a type of software that can be used for text editing.", "answer": "One type of software that can be used for text editing is a word processor, such as Microsoft Word, Google Docs or LibreOffice Writer."}</w:t>
      </w:r>
    </w:p>
    <w:p>
      <w:r>
        <w:t>{"question": "Given this description, classify the story as a tragedy or a comedy. - It tells the story of a young man whose ambition gets the better of him, ultimately leading to his downfall", "answer": "The story can be classified as a tragedy."}</w:t>
      </w:r>
    </w:p>
    <w:p>
      <w:r>
        <w:t>{"question": "Given this sequence of numbers, find the nth term. - 4, 7, 10, 13, ...", "answer": "The given sequence of numbers is 4, 7, 10, 13, ..., which follows an arithmetic progression where the common difference between each term is 3.\n\nTo find the nth term of this sequence, we can use the formula for the nth term of an arithmetic progression, which is given by:\n\nTn = a + (n-1)*d\n\nwhere a is the first term of the sequence (4 in this case), d is the common difference between the terms (3 in this case), and n is the position of the term in the sequence.\n\nSo, the nth term of this sequence is given by Tn = 4 + (n-1)*3."}</w:t>
      </w:r>
    </w:p>
    <w:p>
      <w:r>
        <w:t>{"question": "Rank the items below from the most time-consuming to the least time-consuming. - - Researching online\n- Meeting with a team\n- Crafting an essay", "answer": "1. Researching online\n2. Crafting an essay\n3. Meeting with a team"}</w:t>
      </w:r>
    </w:p>
    <w:p>
      <w:r>
        <w:t>{"question": "Update the following sentence: \"Yesterday, I was feeling so angry,\"", "answer": "It's unclear what kind of update you want. Here are three possibilities:\n\n1. Correction/ revision \n\"Yesterday, I felt very angry.\" \n\n2. Development/ continuation\n\"Yesterday, I was feeling so angry, but today I've taken steps to manage my emotions better.\"\n\n3. Contextualization/ elaboration\n\"Yesterday, I was feeling so angry because I got into a heated argument with a colleague at work.\""}</w:t>
      </w:r>
    </w:p>
    <w:p>
      <w:r>
        <w:t>{"question": "Compile a list of five popular news websites", "answer": "1. CNN (https://www.cnn.com/)\n2. BBC News (https://www.bbc.com/news)\n3. The New York Times (https://www.nytimes.com/)\n4. The Guardian (https://www.theguardian.com/international)\n5. Fox News (https://www.foxnews.com/)"}</w:t>
      </w:r>
    </w:p>
    <w:p>
      <w:r>
        <w:t>{"question": "Provide the translation for the following sentence in English. - \"Je t'aime.\"", "answer": "\"I love you.\""}</w:t>
      </w:r>
    </w:p>
    <w:p>
      <w:r>
        <w:t>{"question": "Design a poster that promotes summer vacation in Thailand.", "answer": "I'm sorry, but as an AI language model, I don't have the capability to create graphics or design posters. However, here are some elements and suggestions you can consider when designing a poster to promote summer vacation in Thailand: \n\n1. Eye-catching visuals: Use vibrant and high-quality images that showcase the beauty of Thailand. This may include its exotic beaches, stunning temples, and bustling markets.\n\n2. Headline: Create a captivating headline that instantly grabs the attention of the audience. It could be something like \"Discover the Wonders of Thailand this Summer\" or \"Escape to Paradise: Experience Thailand.\"\n\n3. Brief Description: Include a short description that highlights the unique features and attractions of Thailand, such as the delicious food, rich culture, and warm hospitality.\n\n4. Call to Action: Encourage viewers to take action by providing details on how to book their vacation, such as contact information for travel agencies or a website to visit for more information.\n\n5. Design: Make use of bright, summery colors and incorporate elements of Thai culture into the design, such as traditional patterns or motifs.\n\nOverall, the key to an effective poster is to create a visually appealing and informative design that captures the essence of Thailand and motivates the viewer to plan their summer vacation there."}</w:t>
      </w:r>
    </w:p>
    <w:p>
      <w:r>
        <w:t>{"question": "Edit this sentence: \"I like travel to other county\"", "answer": "\"I like to travel to other countries.\""}</w:t>
      </w:r>
    </w:p>
    <w:p>
      <w:r>
        <w:t>{"question": "Write a script for a 30-second radio ad promoting a student loan repayment program.", "answer": "Voiceover: Are you tired of constantly worrying about your student loan repayment? Stress no more! Introducing the best student loan repayment program designed to ease your burden. \n\nWith our program, you can enjoy the benefits of lower monthly payments and flexible repayment options. No more feeling overwhelmed and unsure of your financial future. \n\nWe believe that higher education should be a rewarding experience, not a financial burden. Take the first step towards financial freedom, and start your loan repayment journey with us today. What are waiting for? Sign up now! \n\nVoiceover: Conditions apply. Visit our website for more information."}</w:t>
      </w:r>
    </w:p>
    <w:p>
      <w:r>
        <w:t>{"question": "Analyse why the given movie was critically acclaimed. - La La Land", "answer": "La La Land, a 2016 musical film directed by Damian Chazelle, was critically acclaimed for various reasons. One of them being the movie's creative and ambitious approach to the well-worn genre of Hollywood musicals. The film brought a refreshing and innovative energy to the musical genre, with memorable original songs, colorful visuals, and stunning choreography.\n\nThe film was also praised for its exceptional performances by the lead actors, Emma Stone and Ryan Gosling, who brought likability, depth and charm to their characters. They demonstrated a natural chemistry that helped in creating an emotional connection with the audience.\n\nMoreover, the director's craftsmanship and attention to detail were appreciated by the critics. The use of bright colors, smooth camera movements, and meticulously designed sets created an appealing and engaging atmosphere, while the seamless blend of fantasy and reality made the story emotionally resonant.\n\nAnother reason for the film's critical acclaim was its well-crafted narrative. The movie smartly captured the struggles, dreams, and complexities of human relationships, while juxtaposing them with the glamour and hardships of the entertainment industry. This relatable and authentic portrayal of its characters' journeys struck a chord with its audience.\n\nIn conclusion, the seamless blend of stunning visuals, captivating performances, and a heartfelt story, along with the director's unique and innovative take on the musical genre, made La La Land a critically acclaimed movie."}</w:t>
      </w:r>
    </w:p>
    <w:p>
      <w:r>
        <w:t>{"question": "Find the distances from the given hotel to four different tourist attractions. - Le Meridien Hotel, Bangkok", "answer": "From Le Meridien Hotel in Bangkok, here are the distances to four different tourist attractions:\n\n1. The Grand Palace: It is approximately 5.1 km away from the Le Meridien Hotel and would take about 15 minutes by car without traffic.\n2. Wat Arun (Temple of Dawn): It is approximately 4.2 km away from the Le Meridien Hotel and would take about 12 minutes by car without traffic.\n3. MBK Shopping Center: It is approximately 2.0 km away from the Le Meridien Hotel and would take about 9 minutes by car without traffic.\n4. Jim Thompson House: It is approximately 1.7 km away from the Le Meridien Hotel and would take about 6 minutes by car without traffic.\n\nPlease note that these are estimated distances and travel times and might vary depending on the mode of transportation and traffic conditions."}</w:t>
      </w:r>
    </w:p>
    <w:p>
      <w:r>
        <w:t>{"question": "List the steps to register for the given online course. - Data Science", "answer": "Here are the general steps you can follow to register for an online course in Data Science:\n\n1. Choose an institution or platform: Start by choosing a reputable online institution or learning platform that offers courses in Data Science.\n\n2. Browse course catalog: Look through their course catalog or search for Data Science courses specifically. The course offerings may vary depending on the platform or institution you choose, so it's good to look for a program that best suits your needs and schedule.\n\n3. Choose the right course: Once you've found the Data Science course you would like to take, read the course description, prerequisites, and requirements carefully to make sure it is suitable for your skill level and meets your learning goals.\n\n4. Sign up or create an account: If you are new to the platform or institution, you will need to sign up or create an account to register for the course. Fill out any required information and follow the prompts to complete the registration process.\n\n5. Pay for the course: If there is a fee for the course, you will need to provide payment information and complete the transaction to enroll in the course.\n\n6. Confirm enrollment: Once your account is set up and you've registered for the course, you will usually receive a confirmation email or message confirming your enrollment.\n\n7. Access course materials: Once you are enrolled, you will be able to access the course materials and start learning. This may include pre-recorded videos, interactive lessons, quizzes, and assignments.\n\nBy following these steps, you should be able to successfully register for an online course in Data Science."}</w:t>
      </w:r>
    </w:p>
    <w:p>
      <w:r>
        <w:t>{"question": "Fix the given code to make it correctly output the result 'hello'. - function printHello() {\n    consoel.log('Hello')\n}", "answer": "Here is the corrected version of the code:\n```\nfunction printHello() {\n    console.log('Hello')\n}\n```"}</w:t>
      </w:r>
    </w:p>
    <w:p>
      <w:r>
        <w:t>{"question": "Evaluate the following solution to the given problem. - Problem: Design an algorithm for finding a given number in an array of integers\nSolution: \nLoop through the array and compare each element with the number. If the number is found, break the loop and return true. Otherwise return false.", "answer": "The solution provided is a simple linear search algorithm, which is a correct way to solve the problem of finding a given number in an array of integers. The algorithm works by iterating through each element in the array and comparing it with the target number. If a match is found, the function returns true immediately, otherwise, it will continue to iterate through the entire array. If the number is not found in the array, the function returns false. This algorithm has a time complexity of O(n) in the worst case, where n is the number of elements in the array."}</w:t>
      </w:r>
    </w:p>
    <w:p>
      <w:r>
        <w:t>{"question": "Generate a life lesson based on the story of Star Wars.", "answer": "One of the greatest life lessons that can be learned from the story of Star Wars is the importance of standing up for what you believe in, even if the odds seem against you. Throughout the saga, characters like Luke Skywalker, Princess Leia, and Han Solo fought for freedom and justice in the face of overwhelming adversity. They never gave up on their beliefs, even when it seemed like they were fighting a losing battle. From their example, we can learn that it's important to stay true to our values and to fight for what we know is right, even when it's difficult. In the end, good will triumph over evil, and those who stand up for what they believe in will ultimately prevail."}</w:t>
      </w:r>
    </w:p>
    <w:p>
      <w:r>
        <w:t>{"question": "Design a concise questionnaire to ask new employees about their motivations for joining the company.", "answer": "Welcome to the company! As a new employee, we would like to get to know you better and understand what motivated you to join us. Please take a moment to answer the following questions:\n\n1. What attracted you to this company and the position you applied for?\n2. In your own words, what is the mission of the company and how do you see yourself contributing to it?\n3. What are your long term career goals and how do you think this company can help you achieve them?\n4. What values do you look for in a company and how do you see those values reflected in our culture?\n5. How do you hope to grow professionally while working with us?\n6. Is there anything specific that you would like to accomplish or achieve during your time here?\n\nThank you for taking the time to answer these questions. We look forward to working with you and helping you achieve your professional goals!"}</w:t>
      </w:r>
    </w:p>
    <w:p>
      <w:r>
        <w:t>{"question": "Generate a unique philosophical question about human life.", "answer": "Is the search for meaning and purpose in human life ultimately fruitful or merely a construct of our own perception?"}</w:t>
      </w:r>
    </w:p>
    <w:p>
      <w:r>
        <w:t>{"question": "Write a sentence with a metaphor that compares the ocean to a blanket.", "answer": "The ocean, with its endless depths and calming waves, lovingly wrapped around the earth like a coziest blanket, providing comfort and protection to all its children."}</w:t>
      </w:r>
    </w:p>
    <w:p>
      <w:r>
        <w:t>{"question": "Translate the following sentence into a formal dialogue between two people. - I saw you at the supermarket yesterday.", "answer": "Person 1: Good afternoon, I happened to catch a glimpse of you at the supermarket yesterday.\n\nPerson 2: Oh, really? Yes, I was there doing some shopping.\n\nPerson 1: That's great. Did you manage to get everything you needed?\n\nPerson 2: Yes, I did. Thank you for asking."}</w:t>
      </w:r>
    </w:p>
    <w:p>
      <w:r>
        <w:t>{"question": "Create a poem with 4 lines that portrays the beauty of sunsets.", "answer": "Golden rays paint the sky, an artist in motion,\nA sight to see and behold, like a magic potion,\nSunset's beauty never fades, red, orange, pink fusion,\nA precious moment in time, a moment of true devotion."}</w:t>
      </w:r>
    </w:p>
    <w:p>
      <w:r>
        <w:t>{"question": "Construct a mathematical equation using the numbers 11, 84, and 21.", "answer": "One possible equation using the numbers 11, 84, and 21 is: \n\n11 + 84 = 95, 95 / 21 = 4.52380952.\n\nThis means:\n`(11 + 84) / 21 = 4.52380952`"}</w:t>
      </w:r>
    </w:p>
    <w:p>
      <w:r>
        <w:t>{"question": "Look up the definitions of the words \"calcium\" and \"oxygen\".", "answer": "Calcium: Calcium is a chemical element with the symbol Ca and atomic number 20. It is a soft, silvery-white alkaline earth metal that is an essential element for the proper functioning of the body's metabolic processes. It aids in the development and maintenance of bones and teeth, and also plays a role in blood clotting, nerve transmission, and muscle contraction.\n\nOxygen: Oxygen is a chemical element with the symbol O and atomic number 8. It is a highly reactive, tasteless, odorless, and colorless gas that forms about 21% of the Earth's atmosphere. It is essential for most forms of life, as it is a vital component of cellular respiration, the process by which organisms produce energy by breaking down sugars, fats, and other molecules. Oxygen also plays an important role in combustion, rusting, and other chemical reactions."}</w:t>
      </w:r>
    </w:p>
    <w:p>
      <w:r>
        <w:t>{"question": "Create a story of a family trip", "answer": "Once upon a time, there was a family of five - a mom, a dad, two daughters, and a son. They lived in a bustling city and worked hard all year long, but every summer they took a week off to go on a family vacation. One year, they decided to do something different and planned a trip to the mountains.\n\nThe journey was long, but the views were breathtaking. The family drove up winding roads, through thick forests and alongside rushing rivers. Finally, they reached their destination - a cozy cabin nestled in the heart of the mountains.\n\nFor the next week, they hiked through the woods, swam in the lake, and explored the local town. The mom and dad took turns cooking delicious meals, and every evening they all gathered around the campfire to roast marshmallows and share stories.\n\nOne of the highlights of the trip was when they went on a guided horseback tour. The entire family rode through the mountains, taking in the stunning vistas and getting up close with the wildlife. Even though the kids had never ridden horses before, they loved the experience and begged to go again.\n\nAs the week came to an end, the family started to pack up their belongings. They were sad to leave the mountains, but they knew they\u2019d always have the memories of their amazing trip. As they drove back home, they couldn\u2019t help but start planning their next family adventure."}</w:t>
      </w:r>
    </w:p>
    <w:p>
      <w:r>
        <w:t>{"question": "What is the smallest prime whose digits sum to 19?", "answer": "To find the smallest prime whose digits sum to 19, we need at least a 3-digit prime, since the maximum digit sum for 2-digit numbers is 9 + 9 = 18. The smallest such prime will have a first digit of 1, so a possible candidate is 199, which is the only number with a hundreds digit of 1 and a digit sum of 19. We need to check whether 199 is actually prime, which we can do by testing divisibility by integers up to 14 (since sqrt(199) is between 14 and 15). Specifically, we only need to check divisibility by 2, 3, 5, 7, 11, and 13, since any other factors would have to be larger than 14. We can rule out divisibility by 2, 3, 5, and 11 based on the properties of the digit sum of 199, and then check whether it's divisible by 7 or 13 by direct division. After checking all potential factors, we can conclude that 199 is indeed prime and is the smallest prime with a digit sum of 19."}</w:t>
      </w:r>
    </w:p>
    <w:p>
      <w:r>
        <w:t>{"question": "Compare consumerism and sustainable living", "answer": "Consumerism and sustainable living are two contrasting lifestyle approaches that reflect different priorities and values.\n\nConsumerism refers to a social and economic order that encourages the purchase and consumption of goods and services in ever-increasing amounts. People who practice consumerism often place high value on owning and acquiring material possessions, and their happiness and success are often measured by their level of consumption.\n\nSustainable living, on the other hand, is a lifestyle approach that prioritizes the use of resources in ways that preserve the environment, promote social and economic equity, and meet the needs of the present without compromising the ability of future generations to meet their own needs. People who practice sustainable living embrace personal and collective responsibility for the well-being of the planet, and often choose to live simply and consume only what they need.\n\nIn summary, consumerism and sustainable living are two very different ways of relating to the world - one promotes infinite accumulation and consumption, while the other promotes careful stewardship of resources and mindful consumption."}</w:t>
      </w:r>
    </w:p>
    <w:p>
      <w:r>
        <w:t>{"question": "Generate five different ideas for a 'save the planet' public campaign.", "answer": "1. One Planet, One Home': This campaign can focus on the importance of treating the planet as our shared home and calls for collective action to reduce waste, pollution and environmental degradation. The campaign can use social media, posters, and public events to raise awareness and encourage the adoption of eco-friendly habits.\n\n2. 'The 3 Rs for Earth': A campaign that focuses on educating people on the three Rs - Reduce, Reuse, and Recycle. This campaign can involve working with schools and community organizations to set up recycling programs, sharing tips and resources on reducing waste, and promoting a shift towards a circular economy.\n\n3. 'Switch for the Planet': This campaign can be aimed at promoting renewable energy and encouraging people to switch to clean energy sources. This can be achieved by raising awareness of the environmental benefits of renewable energy and providing information on green energy providers, government incentives and subsidies, and ways to make homes and businesses more energy-efficient.\n\n4. 'Plant for Future': A campaign that focuses on reforestation and urban greening initiatives. This campaign can involve organizing tree planting events, partnering with local governments and conservation groups, and promoting the benefits of trees and green spaces for both the environment and the community.\n\n5. 'Green Transport': A campaign aimed at promoting sustainable transport options, such as walking, cycling, and public transport. This campaign can involve working with local governments to improve bike lanes, pedestrian walkways, and public transit infrastructure, as well as promoting the health and environmental benefits of reducing car use."}</w:t>
      </w:r>
    </w:p>
    <w:p>
      <w:r>
        <w:t>{"question": "Explain what is the 'tipping point'", "answer": "The 'tipping point' is a term used to describe the point or moment at which a significant and often unstoppable change occurs. It is a critical threshold at which a small change or event can have a significant and sometimes irreversible impact on a larger system, leading to dramatic and potentially transformative consequences. Often used in the context of social, economic or environmental issues, the concept of a tipping point suggests that once a certain point is reached, the situation can change rapidly and dramatically. For example, in the context of climate change, when the temperature rises above a certain threshold, it is feared that the effects could become irreversible, leading to further acceleration of global warming. The term can also be used to describe the point when there is a shift in popular opinion, or a change in the behavior of a group or society."}</w:t>
      </w:r>
    </w:p>
    <w:p>
      <w:r>
        <w:t>{"question": "Write a short story about someone who is trying to overcome an obstacle.", "answer": "Samantha had always dreamed of running a marathon. Every night she would fall asleep imagining herself crossing the finish line, the exhilaration and sense of accomplishment flooding her. But every time she attempted to run a great distance, she would run out of breath and feel like her heart was about to burst. Samantha had asthma, and it felt like an insurmountable obstacle standing between her and her dream.\n\nBut Samantha was not one to give up easily. She started taking small steps \u2013 literally. Every day, she would go for a walk, gradually increasing her pace until she was jogging. She consulted with her doctor, got the right medication, and learned how to manage her asthma. Soon, she was able to run for longer distances without experiencing a flare-up.\n\nEvery morning, Samantha would wake up before dawn, put on her running shoes, and hit the pavement. She trained religiously, never once allowing her asthma to discourage her. Slowly but surely, she felt herself getting stronger, both physically and mentally.\n\nFinally, the day of the marathon arrived. Samantha was nervous, but she knew that she had worked hard and was as prepared as she could be. As she stood at the starting line, surrounded by thousands of other runners, she felt a sense of pride knowing that she had come so far despite her obstacle.\n\nAs Samantha crossed the finish line, the tears streaming down her face, she knew that this was only the beginning. She had overcome her obstacle and achieved her dream, and there was no telling what else she could accomplish. From that day on, Samantha no longer saw her asthma as a hindrance, but rather a challenge that she could overcome. And with each step she took, she knew that she was capable of achieving anything she set her heart on."}</w:t>
      </w:r>
    </w:p>
    <w:p>
      <w:r>
        <w:t>{"question": "Derive the equation for calculating compound interest.", "answer": "Compound interest is the interest earned not only on the initial principal amount invested but also on the accumulated interest of previous periods. The formula used to calculate compound interest is derived from the basic concept of exponential growth.\n\nLet's consider an initial principal amount, P, that is invested at an annual interest rate, r, compounded n times per year, for a total time of t years. The interest earned after the first period will be P(r/n), and the new principal amount becomes P + P(r/n).\n\nAfter the second period, the interest earned is (P + P(r/n))(r/n), and the new principal amount becomes (P + P(r/n)) + (P + P(r/n))(r/n).\n\nWe can simplify this expression by factoring out P to get P(1 + (r/n)) + P(1 + (r/n))(r/n) = P(1 + (r/n))^2.\n\nContinuing the process, after the third period, the new principal amount becomes P(1 + (r/n))^3. After the fourth period, it is P(1 + (r/n))^4, and so on.\n\nThus, after t years, the total number of periods is nt, and the final amount, A, can be calculated as:\n\n**A = P(1 + (r/n))^(nt)**\n\nWhere,\nA = final amount\nP = initial principal amount\nr = annual interest rate (as a decimal)\nn = number of compounding periods per year\nt = total time in years\n\nThis is the formula for calculating compound interest."}</w:t>
      </w:r>
    </w:p>
    <w:p>
      <w:r>
        <w:t>{"question": "Construct a timeline of humankind", "answer": "- **c. 7 million years ago:** Sahelanthropus tchadensis, one of the earliest known hominids, occupies what is now modern-day Chad.\n- **c. 4.4 million years ago:** Ardipithecus ramidus, another early hominid, appears in what is now Ethiopia.\n- **c. 2.8 million years ago:** The genus Homo, to which modern humans belong, evolves.\n- **c. 2.5 million years ago:** The first evidence of stone tools constructed by Homo habilis.\n- **c. 1.9 million years ago**: Homo erectus begins to spread out of Africa to the rest of the world.\n- **c. 300,000 years ago:** Homo sapiens, the ancestor of all modern humans, arises in Africa.\n- **c. 50,000 years ago**: Homo sapiens' behavioral modernity, including the ability to create art, emerges.\n- **c. 12,000 years ago:** The Agricultural Revolution, a period of transition from hunting and gathering to farming and food production, begins.\n- **c. 5,000 years ago:** The beginning of recorded history, with the invention of writing by the Sumerians and the establishment of the first ancient civilizations in the Fertile Crescent.\n- **c. 500 BC:** The Axial Age, a period of intellectual awakening and the emergence of significant philosophical and religious movements.\n- **476 AD:** The fall of the Western Roman Empire, marking the beginning of the Middle Ages.\n- **15th-16th centuries:** The Renaissance, a period of rebirth in art, literature, science, and commerce.\n- **18th century:** The Enlightenment, a period of intellectual and philosophical awakening focused on reason and the power of the individual.\n- **19th century:** The Industrial Revolution brings about significant economic, social, and technological changes.\n- **Late 19th-early 20th centuries:** World War I and World War II, two devastating global conflicts, occur.\n- **Mid-20th century:** The Cold War, a period of political and military tension between the Western world and the Soviet Union, lasts from the 1940s to the early 1990s.\n- **Late 20th-early 21st centuries:** The Digital Revolution, marked by the widespread use of digital technologies, transforms virtually every aspect of human life"}</w:t>
      </w:r>
    </w:p>
    <w:p>
      <w:r>
        <w:t>{"question": "Name five species of animals native to a certain region. - Southern India", "answer": "Five species of animals native to Southern India are:\n\n1. Bengal Tiger - Native to the Indian sub-continent, they are found in the Western Ghats and the tropical dry forest of the region.\n\n2. Indian Elephant - Also known as Asian Elephant, they are found throughout the forests of Southern India, with their population highest in Kerala and Karnataka.\n\n3. Nilgiri Tahr - A species of mountain goat, native to the Nilgiri Hills and the Southern Western Ghats.\n\n4. Lion-tailed Macaque - A species of Old World monkey, endemic to the Western Ghats of South India, specifically found in Kudremukh National Park and Silent Valley National Park.\n\n5. Indian Giant Squirrel - Also known as Malabar giant squirrel, they are found in the forests of Southern India, primarily in the Western Ghats and the Satpura Range."}</w:t>
      </w:r>
    </w:p>
    <w:p>
      <w:r>
        <w:t>{"question": "Formulate a research question about a given topic. - Social Media", "answer": "How does the use of social media affect the mental health and well-being of adolescents?"}</w:t>
      </w:r>
    </w:p>
    <w:p>
      <w:r>
        <w:t>{"question": "Explain how two given processes work. - Natural Selection and Artificial Selection", "answer": "Natural Selection is the process by which certain traits become more or less common in a population over generations depending on the impact of those traits on the survival and reproduction of the individuals that possess them. This process is one of the main mechanisms by which evolution occurs. In natural selection, individuals with traits that provide an advantage in their environment are more likely to survive and reproduce, passing those advantageous traits on to their offspring. Over time, these traits become more prevalent in the population, and the population as a whole evolves. For example, a population of birds living in an area with large, tough seeds might evolve stronger, larger beaks over time, as birds with those traits are better able to eat the available food and therefore survive and reproduce more successfully.\n\nArtificial Selection, on the other hand, is the process by which humans selectively breed plants and animals to produce desired traits. This process is also known as selective breeding. In artificial selection, humans choose which individuals will reproduce based on the traits they possess, rather than allowing nature to take its course. This can lead to rapid changes in the traits of a population, as desired traits are deliberately selected for and undesirable traits are selectively bred out. For example, farmers might selectively breed cows that produce more milk, or dogs that have a certain appearance or temperament.\n\nIn summary, natural selection is the process by which traits become more or less common in a population based on their impact on survival and reproduction, while artificial selection is the process by which humans deliberately breed plants and animals to produce desired traits."}</w:t>
      </w:r>
    </w:p>
    <w:p>
      <w:r>
        <w:t>{"question": "Rewrite a given sentence to avoid repetition of words - Independence Day is a day to celebrate our nation's nation's independence.", "answer": "Independence Day is an occasion to commemorate our country's freedom."}</w:t>
      </w:r>
    </w:p>
    <w:p>
      <w:r>
        <w:t>{"question": "Name five technologies that are commonly used in web development.", "answer": "1. **HTML** - HyperText Markup Language is the standard markup language for documents designed to be displayed in a web browser.\n\n2. **CSS** - Cascading Style Sheets is a style sheet language used for describing the look and formatting of a web page.\n\n3. **JavaScript** - JavaScript is a high-level, versatile programming language that allows developers to create interactive features and dynamic content for web pages.\n\n4. **PHP** - PHP is a popular server-side scripting language used for web development and creating dynamic and interactive web pages.\n\n5. **MySQL** - MySQL is a widely used database management system that is used in tandem with web development technologies like PHP to store, organize, and retrieve data for web applications."}</w:t>
      </w:r>
    </w:p>
    <w:p>
      <w:r>
        <w:t>{"question": "Give an example of a given product and its features. - Smart TV", "answer": "One example of a Smart TV is the Samsung Q60T Series 65-inch Smart TV. Some of its key features include: \n\n1) Quantum Dot Technology: This enhances picture quality by delivering over a billion shades of color \n\n2) 4K Ultra HD resolution: Sharp, crisp images with 4 times more pixels than Full HD\n\n3) Ambient Mode: The TV can be set to mimic the pattern on the wall behind it and blend into the surrounding when not in use.\n\n4) Voice Command: You can control your TV using your voice with Bixby, Google Assistant, or Alexa built-in.\n\n5) Smart Hub: A single access point for live TV, streaming apps, and other content \n\n6) Connected Home: The TV can be used to control other smart home devices such as smart lights, thermostats, and more.\n\n7) Multiple ports available: 3 HDMI ports, 2 USB ports, an Ethernet interface and a WLAN module for wireless network access. \n\n8) Game Mode: With fast refresh rates and minimal input lag, this television is good for gaming."}</w:t>
      </w:r>
    </w:p>
    <w:p>
      <w:r>
        <w:t>{"question": "Create an outline for an article discussing the use of AI in healthcare.", "answer": "I. Introduction\n    A. Explanation of Artificial Intelligence \n    B. Brief overview of AI applications in healthcare\n    C. Explanation of the need for AI in healthcare\n\nII. Advancements in Diagnosis and Treatment \n    A. AI in Medical Imaging \n        1. Enhancements in imaging interpretation \n        2. Case studies\n    B. AI in Predictive Diagnostics\n        1. Improved accuracy and speed of diagnosis \n        2. Case studies\n    C. AI in Treatment Planning\n        1. Personalized treatment options \n        2. Case studies\n\nIII. Improvements in Clinical Operations \n    A. AI in Patient Records and Data Management \n        1. Improved accuracy and organization \n        2. Case studies\n    B. AI in Hospital Operations\n        1. Enhanced efficiency in bed management, staffing, and scheduling \n        2. Case studies\n\nIV. Challenges and Ethical Considerations \n    A. Data Privacy and Security \n    B. Bias in AI algorithms \n    C. The need for transparency and accountability\n\nV. Conclusion \n    A. Summary of the impact of AI in healthcare \n    B. The future of AI in healthcare \n    C. Final thoughts on the integration of AI in the healthcare system."}</w:t>
      </w:r>
    </w:p>
    <w:p>
      <w:r>
        <w:t>{"question": "Tell me about an advantage of using AI in business.", "answer": "One major advantage of using AI in business is the ability to automate routine and mundane tasks. This not only increases efficiency, but also saves time and reduces costs. AI algorithms can quickly process large amounts of data and perform complex calculations, enabling businesses to make informed decisions and predictions based on their data. This can help businesses streamline their processes, optimize their operations, and improve their overall performance. Additionally, AI can help businesses gain insights into customer behavior, enabling them to personalize their interactions with customers and improve their customer experience."}</w:t>
      </w:r>
    </w:p>
    <w:p>
      <w:r>
        <w:t>{"question": "Compare the advantages of using Python with other programming languages like Java.", "answer": "Python and Java are two very popular, high-level programming languages widely used for developing a range of applications. Both languages have their unique features, and the choice between them often depends on the programmer's preferences and the specific requirements of the project. Here is a comparison of some of the advantages of using Python over Java:\n\n1. Easier to Learn: Python is often considered one of the easiest programming languages to learn due to its simple, intuitive syntax that closely resembles the English language. On the other hand, Java\u2019s syntax can be more complex and can take more time for beginners to fully understand.\n\n2. Faster Development: Python\u2019s simple and readable code makes it easier and quicker to develop applications using this language, especially for smaller projects. In comparison, Java can sometimes require more lines of code to achieve the same functionality, which can increase development time.\n\n3. Greater Flexibility: Python is a dynamically-typed language, which means you don\u2019t have to declare the variable type. This can lead to more flexible and faster coding. Java, being a statically-typed language, requires the programmer to specify the data type of the variable before using it, which can add extra steps to the development process.\n\n4. Large Standard Library: Python has a vast standard library that contains prewritten code for a wide range of functions, from handling different file formats to performing complex mathematics. This can save developers a lot of time as they can use the prewritten code instead of having to write it from scratch. While Java also has a large standard library, Python\u2019s is considered more comprehensive.\n\n5. Popularity in Data Science: Python is a popular choice for data science, machine learning, and artificial intelligence, with many libraries and frameworks available that are specifically designed for these fields. While Java also has libraries for data science, Python is generally considered the go-to language for these types of projects.\n\n6. Multi-paradigm: Python supports multiple programming paradigms, including procedural, object-oriented, and functional programming. This allows developers to choose the best approach for their specific project. Java is mainly object-oriented, which may not always be the best approach for all projects.\n\nIn conclusion, Python has several advantages over Java, including its ease of use, faster development, greater flexibility, comprehensive standard library, and popularity in data science. However, the choice between the two languages ultimately depends on the specific requirements of the project and the preferences of the programmer."}</w:t>
      </w:r>
    </w:p>
    <w:p>
      <w:r>
        <w:t>{"question": "List 3 ways businesses can leverage AI to improve customer experience.", "answer": "1. Personalization: Businesses can use AI to track and analyze customer behavior and preferences, including their browsing history and purchase history. The AI system can then use this information to tailor offers, products, and services to individual customers, providing a more personalized and relevant experience.\n\n2. Chatbots: AI-powered chatbots can provide instant, 24x7 customer support, answering common queries and resolving issues in real-time. This can greatly improve the customer experience and save time for both the business and the customer.\n\n3. Predictive analytics: By analyzing customer data, AI can identify patterns and make predictions about future behavior. This allows businesses to anticipate the needs of their customers and provide proactive solutions, such as recommending products or offering timely assistance. This helps to improve the overall customer experience and build stronger relationships with customers."}</w:t>
      </w:r>
    </w:p>
    <w:p>
      <w:r>
        <w:t>{"question": "What is the sum of the proper divisors of 256?", "answer": "Since 256=2^8 the divisors of 256 are the powers of 2 up to 2^8. So the sum of the proper factors of 256 is 2^0+2^1+2^2+2^3+2^4+2^5+2^6+2^7=255."}</w:t>
      </w:r>
    </w:p>
    <w:p>
      <w:r>
        <w:t>{"question": "Generate a sentence that has an implied metaphor.", "answer": "The world is a stage, where everyone plays their part."}</w:t>
      </w:r>
    </w:p>
    <w:p>
      <w:r>
        <w:t>{"question": "Name three popular cloud computing services.", "answer": "1. Amazon Web Services (AWS)\n2. Microsoft Azure\n3. Google Cloud Platform."}</w:t>
      </w:r>
    </w:p>
    <w:p>
      <w:r>
        <w:t>{"question": "Name three techniques used in data mining.", "answer": "1. Association Rule Learning: This technique is used to identify relationships between variables in large datasets. For example, market basket analysis can be used to find co-occurrences in purchases, such as customers frequently buying bread and butter together.\n\n2. Cluster Analysis: This technique involves grouping data points into clusters based on their similarity. Cluster analysis can reveal natural groupings or patterns within the data, and is useful in fields such as marketing, where it can be used to segment customers into different target groups based on their behavior.\n\n3. Decision Trees: Decision tree algorithms are used in data mining to build a model that can predict the value of a target variable based on several input variables. This technique is commonly used in areas such as credit scoring, where the model can predict whether a customer is likely to default on a loan based on factors such as their income and credit history."}</w:t>
      </w:r>
    </w:p>
    <w:p>
      <w:r>
        <w:t>{"question": "Compose a tweet of no more than 280 characters to advertise a new gadget.", "answer": "\ud83d\udce3Get ready for the latest must-have gadget of the year! With innovative technology and sleek design, this device will revolutionize the way you live, work and play. Don't miss out, be one of the first to get your hands on it! #newgadget #innovative #lifechanging."}</w:t>
      </w:r>
    </w:p>
    <w:p>
      <w:r>
        <w:t>{"question": "Create a list of five talking points for a debate about the use of renewable energy.", "answer": "1. Environmental Impact: One of the significant arguments in favor of renewable energy is the positive impact it has on the environment. Renewable energy sources like wind, solar, and hydropower produce little to no carbon emissions, reducing the carbon footprint and mitigating the effects of climate change.\n\n2. Sustainability: Renewable energy sources like solar and wind power are limitless as they harness the power from the sun and wind, respectively. Unlike fossil fuels, which are finite, renewable energy sources can provide sustainable energy that can meet our needs for the foreseeable future.\n\n3. Cost-Efficiency: The cost of producing energy through renewable sources has drastically decreased over the past few years. As a result, renewable energy is now more cost-competitive than ever before in comparison to fossil fuels, providing cost savings that can benefit both households and businesses.\n\n4. Energy Security: Renewable energy offers the promise of energy security by reducing the dependence on foreign oil and gas imports. With renewable energy, countries can produce their energy domestically, reducing the risks associated with fluctuations in global energy markets.\n\n5. Job Creation: The renewable energy sector offers the potential for job creation and economic growth. The construction, operation, and maintenance of renewable energy facilities require skilled workers, providing a range of job opportunities in local communities."}</w:t>
      </w:r>
    </w:p>
    <w:p>
      <w:r>
        <w:t>{"question": "Generate three questions starting with \"What if\" to get a conversation started.", "answer": "1. What if you could travel back in time, where and when would you go? \n2. What if you could have any superpower, which one would you choose and why? \n3. What if money was no object, what would you do with your life?"}</w:t>
      </w:r>
    </w:p>
    <w:p>
      <w:r>
        <w:t>{"question": "Compose a one-sentence definition for the game \"Inside Out\".", "answer": "Inside Out is an adventurous puzzle-platformer video game that follows the story of a nameless red-shirted boy as he navigates and explores a dark and surreal environment to uncover the truth about the dystopian world he is living in."}</w:t>
      </w:r>
    </w:p>
    <w:p>
      <w:r>
        <w:t>{"question": "Identify the type of data structure used to store the following items: - - books\n- pens\n- pencils", "answer": "The type of data structure used to store items such as books, pens, and pencils cannot be determined based on the given information alone. Different data structures can be used to store different types of data depending on the specific requirements and operations to be performed on the data. Some examples of data structures that can be used to store these items include arrays, lists, stacks, queues, hash tables, and trees; the choice of data structure depends on how these items need to be organized, accessed, and manipulated."}</w:t>
      </w:r>
    </w:p>
    <w:p>
      <w:r>
        <w:t>{"question": "Name three industrial products that use AI.", "answer": "Three industrial products that incorporate AI are:\n\n1. Industrial Robots: These are intelligent machines that leverage AI technologies to automate repetitive and strenuous tasks in industries such as manufacturing, assembly, and packaging.\n\n2. Predictive Maintenance Systems: These systems use advanced algorithms and AI models to predict when industrial machinery requires maintenance, reducing downtime and optimizing the performance of industrial equipment.\n\n3. Machine Vision Systems: These systems use AI-based image analysis to detect defects, guide robotic operations, and perform quality inspections in manufacturing and the production of goods."}</w:t>
      </w:r>
    </w:p>
    <w:p>
      <w:r>
        <w:t>{"question": "Pick 5 adjectives to describe a house in the mountains.", "answer": "1. Secluded\n2. Rustic\n3. Cozy\n4. Scenic\n5. Tranquil."}</w:t>
      </w:r>
    </w:p>
    <w:p>
      <w:r>
        <w:t>{"question": "Edit the following sentence to make it more concise:\n\nThe experiment demonstrated that the bacteria survived in higher temperatures.", "answer": "The experiment showed bacteria withstanding higher temperatures."}</w:t>
      </w:r>
    </w:p>
    <w:p>
      <w:r>
        <w:t>{"question": "Describe the character of Sherlock Holmes from the stories of Sir Arthur Conan Doyle.", "answer": "Sherlock Holmes is a fictional detective created by Sir Arthur Conan Doyle and is considered one of the greatest literary characters of all time. He is known for his intelligence, logical reasoning, and proficiency in solving complex cases that stump other investigators. Holmes is also known for his powers of observation and deduction, as well as his ability to disguise himself and blend into his surroundings. In addition, he is a character who possesses a very strong sense of justice, using his skills to help solve crimes and bring criminals to justice.\n\nIn terms of personality, Sherlock Holmes is often portrayed as being somewhat eccentric, and he is known for his aloofness, his sharp tongue, and his apparent lack of interest in personal relationships. Despite this, however, there are many instances throughout the series in which Holmes is shown to care deeply for his closest friends, particularly his colleague Dr. John Watson.\n\nHolmes interacts with others in a somewhat distant and formal manner, similar to a Victorian gentleman of his time. He can easily shift his demeanor though, and is capable of charming, intimidating or deceiving others for the sake of an investigation. He also often indulges in music, particularly the violin, and enjoys smoking his pipe. Holmes' lifestyle as a 'consulting detective' is quite unusual for his era, but that, combined with his array of skills, makes him one of the most unique and enduring characters in literature."}</w:t>
      </w:r>
    </w:p>
    <w:p>
      <w:r>
        <w:t>{"question": "Transform the following phrase into a contraction:\n\nThey are", "answer": "They're"}</w:t>
      </w:r>
    </w:p>
    <w:p>
      <w:r>
        <w:t>{"question": "Summarize what happened in this novel. - The novel In the Woods by Tana French tells the story of Detective Rob Ryan, who is investigating the mysterious disappearance of a young girl in the small Irish village near where he grew up. Rob, along with his partner Cassie Maddox, must unravel the mystery while also struggling to come to terms with Rob\u2019s own traumatic past.", "answer": "In the Woods is a novel by Tana French about Detective Rob Ryan, who investigates the disappearance of a young girl in a small Irish village. As he and his partner Cassie Maddox work to solve the case, Rob is forced to confront his own past trauma."}</w:t>
      </w:r>
    </w:p>
    <w:p>
      <w:r>
        <w:t>{"question": "Create a pie chart to illustrate these figures. - Sales: 318\nMarketing: 104\nOperations: 97\nIT: 81", "answer": "I'm sorry, but as an AI language model, I'm unable to create or display graphical content. However, I can suggest using a pie chart software or application like Microsoft Excel, Google Sheets or Canva, to represent the data. In a pie chart, the total value of the chart would be 600, which is the sum of sales (318), marketing (104), operations (97), and IT (81). Each of these figures would then be represented as a proportion of the total. For example, the sales slice of the pie would take up 318/600 or 53% of the pie chart, while the marketing slice of the pie would take up 104/600 or 17% of the pie chart, and so on."}</w:t>
      </w:r>
    </w:p>
    <w:p>
      <w:r>
        <w:t>{"question": "List the characters in this movie. - The American President", "answer": "The characters in the movie \"The American President\" directed by Rob Reiner, and released in 1995, include:\n\n1. President Andrew Shepherd - played by Michael Douglas\n2. Sydney Ellen Wade - played by Annette Bening\n3. A.J. MacInerney - played by Martin Sheen\n4. Lewis Rothschild - played by Michael J. Fox\n5. Robin McCall - played by Anna Deavere Smith\n6. Janie Basdin - played by Samantha Mathis\n7. Beth Wade - played by Shawna Waldron\n8. Leo Solomon - played by John Mahoney\n9. Rummey - played by Wendie Malick\n10. Virginia - played by Nina Siemaszko."}</w:t>
      </w:r>
    </w:p>
    <w:p>
      <w:r>
        <w:t>{"question": "Imagine you're a barista taking coffee orders at a busy cafe; what information would you ask the customers while taking their orders?", "answer": "What kind of coffee would you like?, Would you prefer a hot, iced, or blended beverage?, Which type of milk would you like, or do you prefer a dairy-free option?, Do you want any additional flavors or syrups added?, What size of they beverage should I make?, Would you like any toppings, such as whipped cream or caramel drizzle?"}</w:t>
      </w:r>
    </w:p>
    <w:p>
      <w:r>
        <w:t>{"question": "Classify the following pattern as either geometric or abstract. - A rectangle with waves and spirals inside", "answer": "This pattern can be classified as abstract."}</w:t>
      </w:r>
    </w:p>
    <w:p>
      <w:r>
        <w:t>{"question": "Explain what a Volcanic Eruption is.", "answer": "A volcanic eruption is an explosive event that occurs when molten rock, ash, and gas are expelled from a volcano. This can occur because of the buildup of pressure in the magma chamber beneath the volcano, which is caused by the rising temperature, or the addition of new magma. When the pressure becomes too high, the volcano erupts, sending ash, rocks, and lava into the air and down the sides of the volcano.\n\nVolcanic eruptions can occur suddenly, or they can be preceded by warning signs such as earthquakes, ground deformation, gas emissions or increased volcanic activity. The nature and intensity of a volcanic eruption can vary, depending on factors such as the composition of the magma, the amount of gas it contains, and the type of volcano.\n\nVolcanic eruptions can have significant consequences for people and the environment, including loss of life, destruction of property, and air pollution. However, they can also have beneficial effects, such as creating new land and enriching the soil with nutrients."}</w:t>
      </w:r>
    </w:p>
    <w:p>
      <w:r>
        <w:t>{"question": "Based on the given data, what is the probable cause of the accident? - A car accident happened 50km away from an intersection. There is a weather report of strong wind in the area.", "answer": "Based on the given information, it is possible that the strong wind in the area was a contributing factor to the car accident that occurred 50 km away from the intersection. However, it is important to note that there could be other factors involved that were not mentioned in the given data."}</w:t>
      </w:r>
    </w:p>
    <w:p>
      <w:r>
        <w:t>{"question": "Specify how the given term has changed in its meaning over time. - Jazz", "answer": "Jazz is a term that refers to a genre of music that originated in African American communities and originated in New Orleans in the late 19th and early 20th centuries. Over time, the meaning of the term has evolved to not only describe a particular style of music but also to describe a particular attitude, culture, and lifestyle.\n\nIn its early days, jazz was often seen as a subversive form of music that was associated with vice and immorality. However, as jazz became more mainstream, it came to be seen as a legitimate and sophisticated form of artistic expression. The meaning of the term jazz has continued to evolve over the years, with the rise of new sub-genres like bebop, hard bop, and fusion, each bringing their own unique twist to the jazz tradition. Today, jazz is widely recognized as an important and influential art form that is enjoyed by people all over the world."}</w:t>
      </w:r>
    </w:p>
    <w:p>
      <w:r>
        <w:t>{"question": "Edit the given news article to ensure that it is unbiased and politically correct. - A recent study has shown that men are better drivers than women.", "answer": "A recent study has examined the differences in driving habits between men and women."}</w:t>
      </w:r>
    </w:p>
    <w:p>
      <w:r>
        <w:t>{"question": "State a plausible hypothesis regarding the given topic. - The effects of natural disasters on economic growth", "answer": "One plausible hypothesis about the effects of natural disasters on economic growth may be that natural disasters have a negative impact on a country's economic growth in the short term, due to the destruction of infrastructure, loss of capital, and disruption of economic activities. However, in the long term, the rebuilding efforts may lead to an economic stimulus and increased growth in the affected region."}</w:t>
      </w:r>
    </w:p>
    <w:p>
      <w:r>
        <w:t>{"question": "Rewrite the following sentence to a positive and polite sentence. - Don't forget to submit the project by the deadline.", "answer": "Please remember to submit the project by the deadline."}</w:t>
      </w:r>
    </w:p>
    <w:p>
      <w:r>
        <w:t>{"question": "Generate a Python program for sorting a list of integers. - List: [5, 3, 8, 2, 9]", "answer": "Here is one way to write a Python program for sorting a list of integers:\n\n```\nmy_list = [5, 3, 8, 2, 9]\n\nsorted_list = sorted(my_list)\n\nprint(sorted_list)\n```\n\nThis program uses the built-in `sorted` function to sort the list of integers in ascending order. The sorted list is stored in the variable `sorted_list` and printed to the console.\n\nAlternatively, if you want to sort the list in-place (without creating a new list), you can use the `sort` method of the list, like this:\n\n```\nmy_list = [5, 3, 8, 2, 9]\n\nmy_list.sort()\n\nprint(my_list)\n```"}</w:t>
      </w:r>
    </w:p>
    <w:p>
      <w:r>
        <w:t>{"question": "Create a list of the most popular European travel destinations.", "answer": "Here is a list of some of the most popular European travel destinations:\n1. Paris, France\n2. Barcelona, Spain\n3. Rome, Italy\n4. Amsterdam, Netherlands\n5. London, United Kingdom\n6. Athens, Greece\n7. Vienna, Austria\n8. Dublin, Ireland\n9. Stockholm, Sweden\n10. Berlin, Germany"}</w:t>
      </w:r>
    </w:p>
    <w:p>
      <w:r>
        <w:t>{"question": "Produce a written summary of the movie \"Jaws\".", "answer": "\"Jaws\", which was released in 1975, is an American thriller film directed by Steven Spielberg. The movie is based on Peter Benchley's novel of the same name. The film tells the story of a great white shark that wreaks havoc on the fictional seaside town of Amity, preying on the tourists who have flocked to the town's beaches. The local police chief, played by Roy Scheider, teams up with a marine scientist, played by Richard Dreyfuss, and a seasoned fisherman, played by Robert Shaw, in a desperate race to catch and kill the shark before it strikes again. The three of them set out on a small boat to hunt down the creature, resulting in an intense and terrifying battle that comes to a dramatic climax. The movie was a critical and commercial success, becoming the highest-grossing film of all time until the release of Star Wars in 1977. Its iconic score and suspenseful plot cemented its place as a classic in the thriller and horror genres."}</w:t>
      </w:r>
    </w:p>
    <w:p>
      <w:r>
        <w:t>{"question": "Design a program that can classify a piece of news into one of the following categories: sports, politics, entertainment, economy. - News: Italy's Richest Man, Count Giulio Zanda, Dies at Age 85", "answer": "The classifier program would analyze the input text using natural language processing (NLP) techniques to identify keywords and their context. In this case, the presence of the keyword \"man\" and the descriptor \"richest\" suggest that the appropriate category for this news piece would be \"economy.\" The program would then classify this piece of news as belonging to the economy category.\n\nBased on the given input, the classification for the news would be: **Economy**."}</w:t>
      </w:r>
    </w:p>
    <w:p>
      <w:r>
        <w:t>{"question": "Given a customer complaint write an appropriate response. - Complaint: I received the wrong item.", "answer": "Dear customer, \n\nThank you for bringing this issue to our attention. We sincerely apologize for the mistake and the inconvenience this has caused you. Please rest assured that we will take immediate action to rectify this situation.\n\nCan you please provide us with your order number and a picture of the item you received? Once we have this information, we will arrange for you to return the incorrect item at no cost to you, and we will promptly send you the correct item.\n\nWe value your business and we are committed to ensuring that our customers are completely satisfied with their purchases. Once again, we apologize for our mistake, and we appreciate your patience and cooperation.\n\nBest regards,\n[Your Company]"}</w:t>
      </w:r>
    </w:p>
    <w:p>
      <w:r>
        <w:t>{"question": "Refer to the given input and identify the correct answer. - A country situated in the east of Italy is\n(A) Austria\n(B) Slovenia\n(C) Switzerland\n(D) Croatia", "answer": "The correct answer is (B) Slovenia, which is situated to the east of Italy."}</w:t>
      </w:r>
    </w:p>
    <w:p>
      <w:r>
        <w:t>{"question": "Generate a lead paragraph for a story about a robbery.", "answer": "In the early hours of the morning, the quiet streets of downtown were shattered by the sound of shattering glass. A group of masked robbers had broken into a high-end jewelry store, making off with millions of dollars worth of diamonds and precious gems. The brazen thieves had managed to evade the security measures and fled the scene before the police arrived. The city is now on high alert, as the local authorities launch a manhunt for the culprits behind the daring heist."}</w:t>
      </w:r>
    </w:p>
    <w:p>
      <w:r>
        <w:t>{"question": "Check if the following sentence contains an error or not. - He told me quietly where I can go.", "answer": "The sentence contains an error. It should be \"He told me quietly where I could go\" since the verb tense of \"can\" should be in past tense to match the tense of the rest of the sentence."}</w:t>
      </w:r>
    </w:p>
    <w:p>
      <w:r>
        <w:t>{"question": "Form a compound word with the given two words. - Sight and see", "answer": "The compound word formed by combining \"sight\" and \"see\" is \"sightsee.\""}</w:t>
      </w:r>
    </w:p>
    <w:p>
      <w:r>
        <w:t>{"question": "Using the given sentence, come up with 3 similar sentences which uses the same information. - The mice population flourished when humans disappeared from the island.", "answer": "1. The absence of humans from the island led to a boom in the mice population.\n2. When people vacated the island, the population of mice thrived.\n3. The number of mice on the island increased significantly after humans left."}</w:t>
      </w:r>
    </w:p>
    <w:p>
      <w:r>
        <w:t>{"question": "Change the sentence with the given word using synonyms and then make it a question. - Cherish the time", "answer": "Do you treasure the moments?"}</w:t>
      </w:r>
    </w:p>
    <w:p>
      <w:r>
        <w:t>{"question": "Rewrite the given sentence so it can be used in an academic paper. - The war declared by our country to the other country was an act of aggression.", "answer": "The declaration of war by our nation upon the opposing state can be characterized as an act of aggression."}</w:t>
      </w:r>
    </w:p>
    <w:p>
      <w:r>
        <w:t>{"question": "Given a text, remove unnecessary adverbs. - She ran swiftly to school.", "answer": "She ran to school."}</w:t>
      </w:r>
    </w:p>
    <w:p>
      <w:r>
        <w:t>{"question": "Given two sentences, generate a third sentence which combine the two ideas together. - He was always so calm. He would never raise his voice.", "answer": "He was always so calm and composed that he would never raise his voice in anger."}</w:t>
      </w:r>
    </w:p>
    <w:p>
      <w:r>
        <w:t>{"question": "Develop a sentence which appropriately use the given vocabulary words - prolific, demeanor", "answer": "He was prolific in his work, churning out masterpiece after masterpiece, yet he always maintained a humble and composed demeanor in public."}</w:t>
      </w:r>
    </w:p>
    <w:p>
      <w:r>
        <w:t>{"question": "Imagine you are writing a script for a movie. Describe the house of the main character.", "answer": "The camera pans over the tree lined neighborhood street, the sun shining down casting a warm glow. The camera lingers on a large two-story colonial-style house, with white siding and black shutters. This is our main character's home.\n\nA brick walkway leads up to the covered front porch, where two rocking chairs sit side by side, beckoning people to sit and enjoy the quietness of the neighborhood.\n\nAs we enter the house, we are greeted by a spacious and inviting entryway with hardwood floors and a grand staircase leading upstairs. To the left, there is a cozy living room with plush sofas and armchairs arranged around a fireplace, the perfect place for family and friends to gather on chilly evenings.\n\nTo the right of the entryway is the formal dining room, with a large wooden table and high-backed chairs. A crystal chandelier hangs above the table, casting a warm and elegant light over the room.\n\nAs we make our way further into the house, we find the kitchen, which is the heart of the home. With state-of-the-art appliances, custom cabinetry and a large island, this is a kitchen made for both cooking and entertaining. A breakfast nook sits off to the side, with a large bay window that overlooks the backyard.\n\nUpstairs, we find the bedrooms, including the main character's spacious master suite. With a king-sized bed, walk-in closet, and a spa-like bathroom, this is a true retreat. The other bedrooms are also tastefully decorated and comfortable, each with their own unique style.\n\nThe backyard is a true oasis, with a large patio, lush greenery, and a sparkling pool. With plenty of space to entertain, this is a backyard meant for making memories.\n\nThis house is more than just a home, it's a reflection of our main character's personality, their dreams, and aspirations. A true haven for them and their loved ones."}</w:t>
      </w:r>
    </w:p>
    <w:p>
      <w:r>
        <w:t>{"question": "Summarize the advantages of taking a gap year.", "answer": "Taking a gap year has several advantages, including:\n\n1. Personal Growth: A gap year provides an opportunity for students to step out of their comfort zone and explore new cultures, people, and experiences that foster personal growth.\n\n2. Enhanced Academic Performance: Taking a break from formal education can reinvigorate students and increase their motivation, focus, and engagement when they return to their studies.\n\n3. Career Exploration: A gap year can provide valuable work experience or internships that can help students make informed decisions about their career path.\n\n4. Improved Resume: Experiences gained during a gap year can add value to a resume and make a student stand out to future employers or when applying to college.\n\n5. Expanded Perspective: A gap year can broaden students' perspectives, helping them develop a better understanding of the world and their place in it.\n\nOverall, taking a gap year allows students to gain new experiences, develop life skills, and take a break from the rigors of formal education, which can be beneficial in both their personal and academic lives."}</w:t>
      </w:r>
    </w:p>
    <w:p>
      <w:r>
        <w:t>{"question": "Come up with a plan to save money on groceries.", "answer": "1. Create a budget: Start by setting a weekly or monthly budget for groceries. This will help you prioritize your spending and limit unnecessary purchases.\n\n2. Plan your meals: Planning your meals in advance can save you both time and money. Before going grocery shopping, make a list of the meals you want to prepare for the week and make a shopping list of the ingredients you'll need.\n\n3. Shop smart: Take advantage of sales, coupons, and discounts. Use apps or websites to find the best deals in your area. Consider buying in bulk for frequently used items that have a long shelf life.\n\n4. Use a price comparison tool: Before making any purchases, use a price comparison tool to compare prices at different stores. This way you can make sure that you are getting the best price for your groceries.\n\n5. Avoid waste and use leftovers: Make sure to use up the food you have before buying more. Plan meals around leftovers and try to minimize food waste. Freeze leftover portions for later use.\n\n6. Buy seasonal produce: Seasonal produce is usually cheaper and fresher. Take advantage of the seasonal fruits and vegetables in your area and incorporate them into your meals.\n\n7. Cook at home: Cooking at home is a great way to save money on groceries. Eating out or buying premade meals can add up quickly. By cooking at home, you have control over the ingredients and the cost.\n\nBy following these steps, you can develop a plan to save money on groceries and make the most out of your budget."}</w:t>
      </w:r>
    </w:p>
    <w:p>
      <w:r>
        <w:t>{"question": "Explain why using a computer for university assignments is beneficial.", "answer": "Using a computer for university assignments has numerous benefits. Here are a few of them:\n\n1. Efficiency: With the help of various software and tools, computers can help students complete their assignments quickly and efficiently. Typing is usually faster than writing by hand, and you can easily correct mistakes without having to start all over again.\n\n2. Research: Computers provide access to a vast amount of information through the internet. This makes it easier for students to research topics, gather data, and find resources for their assignments.\n\n3. Organization: With a computer, you can easily organize and store all your assignments and notes in one place. This makes it easier to find and access your work when you need it.\n\n4. Collaboration: Computers and the internet enable students to work together on group assignments, even if they are not physically present in the same location. This enables students to work with others and collaborate effectively on projects.\n\n5. Presentation: With a computer, you can create aesthetically pleasing and visually engaging presentations, documents, and reports. This can help make your work stand out and can help you effectively communicate your ideas.\n\nOverall, using a computer for university assignments has many benefits, including efficiency, research, organization, collaboration, and presentation. This can help students complete their work quickly and effectively while also producing high-quality work."}</w:t>
      </w:r>
    </w:p>
    <w:p>
      <w:r>
        <w:t>{"question": "Write a persuasive message to convince a customer to return to using your product.", "answer": "Dear valued customer,\n\nWe hope this message finds you well. We understand that somewhere down the line you may have found a reason to stop using our product, and we sincerely apologize for any inconvenience that you might have faced. \n\nHowever, we wanted to take this opportunity to remind you of the benefits that our product offers. It has been designed specifically to cater to your needs and make your life easier. Our team has invested countless hours in research and development to ensure that our product is of the highest quality and meets all your expectations. \n\nMoreover, in your absence, we have made significant improvements to our product, incorporating valuable feedback from our customers. So, we ask that you give us another chance and allow us to demonstrate the advancements that we have made. We can assure you that our product is now even better equipped to meet your needs and provide you with a seamless experience.\n\nAdditionally, to show our appreciation and to make the transition back to our product easier, we would like to offer you a discount on your next purchase. We value your loyalty and would love nothing more than for you to give us the opportunity to serve you once again.\n\nWe hope to see you soon and to have the chance to earn back your trust by delivering the exceptional service that you deserve.\n\nBest regards,\n[Your Company]"}</w:t>
      </w:r>
    </w:p>
    <w:p>
      <w:r>
        <w:t>{"question": "You are helping a customer pick out a gift and they want something novel. Come up with a list of novel gift ideas.", "answer": "Here are some novel gift ideas for the customer to consider:\n\n1. Personalized 3D printed jewelry or sculpture.\n2. A culinary herb garden kit with a smart LED grow light.\n3. A subscription to an art box, delivering monthly art supplies and project ideas.\n4. A virtual reality headset for an immersive gaming experience.\n5. An ancestry DNA test to discover their family heritage and genetic history.\n6. A set of smart mugs that keeps coffee or tea at the perfect temperature.\n7. An indoor skydiving session or flying lesson.\n8. A self-sustaining ecosystem with live plants and shrimp.\n9. A DIY neon sign kit to create custom home decor.\n10. An intelligent robot companion or a high-tech toy for interactive play."}</w:t>
      </w:r>
    </w:p>
    <w:p>
      <w:r>
        <w:t>{"question": "What do people commonly associate with the color green?", "answer": "The color green commonly represents nature, growth, harmony, and freshness. It is also often associated with good luck, health, wealth, and the environment. In many cultures, green is also the color of new beginnings, life, hope, and renewal. Green is also considered calming, soothing, and relaxing, and is often used in design and architecture to enhance the experience of the user. Additionally, green can also symbolize safety and permission, as seen in traffic lights and signage."}</w:t>
      </w:r>
    </w:p>
    <w:p>
      <w:r>
        <w:t>{"question": "Replace the missing word with a verb that makes the sentence meaningful. - The sun ___ in the west.", "answer": "The sun sets in the west."}</w:t>
      </w:r>
    </w:p>
    <w:p>
      <w:r>
        <w:t>{"question": "Answer a FAQ about the product. - What are the benefits/advantages of this product?", "answer": "Without knowing the specifics of the product in question, it is impossible to provide an accurate answer on what the benefits or advantages of it may be. Could you please elaborate on the product in question so that I can give you a more helpful response?"}</w:t>
      </w:r>
    </w:p>
    <w:p>
      <w:r>
        <w:t>{"question": "Write a description for a product that encourages shoppers to make purchases.", "answer": "Introducing our amazing new product that is guaranteed to change your life! Made from high-quality materials, this innovative item is designed to enhance your daily routine and make every task effortless. With its sleek and modern design, it's not only functional but also a stylish addition to your home or office. Don't miss your chance to experience the convenience, efficiency, and joy that this product offers. Be sure to purchase yours today and join the multitude of happy customers raving about their exceptional results. Trust us, you won't regret it!"}</w:t>
      </w:r>
    </w:p>
    <w:p>
      <w:r>
        <w:t>{"question": "Explain what is required to make a successful YouTube channel.", "answer": "To make a successful YouTube channel, the following factors should be considered:\n\n1. Consistency: Successful YouTube channels have a consistent flow of new content, thereby keeping their audience engaged. Make sure to establish a regular posting schedule and stick to it.\n\n2. Content Creation: Your channel should focus on providing high quality, relevant content that resonates with your target audience. Take time to research and plan what kind of content would best appeal to your followers.\n\n3. Audience Engagement: Engaging with your audience is an essential part of building a successful YouTube channel. Take time to respond to comments, collaborate with other YouTubers and hold occasional live streams or Q&amp;A sessions to keep your audience engaged.\n\n4. Optimization: Optimizing your videos so they rank well in search results is crucial to building a successful YouTube channel. Make sure to research and use relevant keywords, tags, descriptions and titles when posting your videos.\n\n5. Promotion: Promote your channel on various other platforms, such as social media sites and blogs, for greater reach. Collaborate with other YouTubers or influencers to cross-promote your content and attract new subscribers.\n\n6. Monetization: To be successful, a YouTube channel must also have a steady flow of income. Look for ways to monetize your content through ads, merchandise, sponsorships, affiliate marketing or Patreon.\n\n7. Patience: Building a successful YouTube channel takes time and patience. Don't be discouraged if growth is slow initially, concentrate on delivering quality content and growing your audience, and success will follow."}</w:t>
      </w:r>
    </w:p>
    <w:p>
      <w:r>
        <w:t>{"question": "Replace the words in bold with words or phrases that have the same meaning. - My dog has horrible dyspnea.", "answer": "My dog has severe difficulty breathing."}</w:t>
      </w:r>
    </w:p>
    <w:p>
      <w:r>
        <w:t>{"question": "Explain the general mechanism behind solar cells.", "answer": "Solar cells, also known as photovoltaic cells, work by converting sunlight into electricity through the photovoltaic effect. This effect occurs when photons of light that hit the cell's surface are absorbed by the cell's semiconductor material, typically silicon. This causes electrons from the semiconductor material to be knocked loose, and these free electrons start to move around in the material. \n\nThe movement of the free electrons creates an electrical current, which is collected by metal contacts on the top and bottom of the cell. By connecting the cells to an external circuit, the electrons travel through the circuit, providing electricity to the device or system.\n\nTo increase the efficiency of the cells, they are often designed with multiple layers of different semiconductor materials, each optimized to absorb a different part of the solar spectrum. These cells are then connected together in a series to form a solar panel, which is capable of producing a larger amount of electricity.\n\nUltimately, the mechanism behind solar cells is that they use the energy from the sun to excite electrons in the semiconductor material, which then flow through an external circuit, providing electricity."}</w:t>
      </w:r>
    </w:p>
    <w:p>
      <w:r>
        <w:t>{"question": "Given two letters, create a three-letter word. - e and r", "answer": "One possible three-letter word that can be created using the letters 'e' and 'r' is \"her\"."}</w:t>
      </w:r>
    </w:p>
    <w:p>
      <w:r>
        <w:t>{"question": "Name a film that stars Tom Hanks.", "answer": "One film that stars Tom Hanks is \"Forrest Gump\"."}</w:t>
      </w:r>
    </w:p>
    <w:p>
      <w:r>
        <w:t>{"question": "Define a modernist movement.", "answer": "Modernism is an artistic and cultural movement that emerged in the late 19th and early 20th centuries as a response to the rapidly changing world brought about by industrialization, urbanization, and new technologies. Modernist artists and writers sought to break with traditional forms and conventions, embracing experimentation and innovation in their work. They placed great value on individuality, subjectivity, and self-expression, often seeking to represent the inner experiences and perceptions of their subjects. Modernism encompassed a wide range of styles and movements, including Futurism, Cubism, Surrealism, and Expressionism, and influenced not only the visual arts, but also literature, music, architecture, and theater."}</w:t>
      </w:r>
    </w:p>
    <w:p>
      <w:r>
        <w:t>{"question": "Take some text and edit it to add descriptive words to it. - The wind was blowing.", "answer": "The cool, refreshing wind was fiercely blowing through the air."}</w:t>
      </w:r>
    </w:p>
    <w:p>
      <w:r>
        <w:t>{"question": "Given two words, \u201chouse\u201d and \u201cspring\u201d, create a five-word phrase.", "answer": "Spring cleaning rejuvenates the house."}</w:t>
      </w:r>
    </w:p>
    <w:p>
      <w:r>
        <w:t>{"question": "Given the word \u201ccat\u201d, list three other words that are related to it.", "answer": "1. Kitten\n2. Feline\n3. Tabby"}</w:t>
      </w:r>
    </w:p>
    <w:p>
      <w:r>
        <w:t>{"question": "Generate a story that involves a spaceship.", "answer": "In a galaxy far, far away, there was a spaceship called the Starlight Explorer. It was a magnificent vessel, larger than any other in the fleet, and it was tasked with a very important mission: to explore the uncharted reaches of space and boldly go where no one had gone before. The crew was made up of scientists, engineers, and explorers, all of whom had dedicated their lives to the pursuit of knowledge, adventure, and discovery.\n\nAs the Starlight Explorer ventured deeper into the unknown, the crew made all sorts of incredible discoveries. They found new galaxies and solar systems, explored planets that were unlike anything they had ever seen before, and encountered all sorts of strange and wondrous creatures.\n\nOne day, the Starlight Explorer came across a strange anomaly in space. It was a vortex of swirling energy, and it seemed to be calling to them, beckoning them closer. The captain, a brave and curious soul, decided to investigate. She ordered the ship to move closer, and as they drew nearer, they could feel the power of the anomaly growing stronger.\n\nSuddenly, the spaceship was sucked into the vortex, and before anyone could even react, they were hurtling through space and time at unimaginable speeds. When they finally came to a stop, they found themselves in a completely different part of the galaxy, light years away from where they had started.\n\nThe crew was amazed and excited by this incredible turn of events. They had been given a chance to explore an entirely new region of space, one that no one from their home planet had ever even dreamed of reaching. And so they set out with renewed vigor, eager to see what other wonders lay in store for them on their journey through the stars.\n\nIn the end, the Starlight Explorer became the stuff of legend, a spaceship that had gone further and seen more than any other. And the crew, those brave souls who had dared to venture into the unknown, they became heroes, celebrated for their courage, their curiosity, and their spirit of adventure."}</w:t>
      </w:r>
    </w:p>
    <w:p>
      <w:r>
        <w:t>{"question": "Construct a query that returns information about the Eiffel Tower.", "answer": "A search query to find information on the Eiffel Tower could be: \"Eiffel Tower history, facts, and architecture.\" This query would return results containing information about the history, design, construction and interesting facts about the Eiffel Tower in Paris."}</w:t>
      </w:r>
    </w:p>
    <w:p>
      <w:r>
        <w:t>{"question": "Provide instructions for boiling an egg.", "answer": "Here is a step-by-step guide for boiling an egg:\n\n1. Choose a saucepan : Select a saucepan that is large enough to hold your eggs in a single layer without overcrowding.\n\n2. Fill the saucepan with water: Add enough water to the saucepan to cover the eggs by at least an inch.\n\n3. Place the eggs in the saucepan: Carefully lower the eggs into the saucepan using a slotted spoon, taking care not to crack the shells.\n\n4. Bring the water to a boil: Turn the heat on medium-high and bring the water to a boil. Once the water has reached a rolling boil, turn off the heat.\n\n5. Set a timer: Depending on your preference, set a timer as follows - For soft-boiled eggs: 4-6 minutes. For medium-boiled eggs: 8-10 minutes. For hard-boiled eggs: 12-15 minutes.\n\n6. Prepare an ice bath: While the eggs are boiling, fill a bowl with ice and water. This will help to stop the cooking process and make the eggs easier to peel.\n\n7. Remove the eggs from the saucepan: When the timer goes off, remove the eggs from the saucepan with a slotted spoon and immediately transfer them to the ice bath.\n\n8. Peel the eggs: Once the eggs have cooled, gently tap them on a hard surface to crack the shell and then peel off the shell.\n\n9. Enjoy: Your boiled eggs are now ready to eat! You can enjoy them on their own, with a sprinkle of salt and pepper or incorporate them into a recipe of your choice."}</w:t>
      </w:r>
    </w:p>
    <w:p>
      <w:r>
        <w:t>{"question": "Check that the paragraph is correctly punctuated - In finite mathematics two key concepts are sets and functions the former being a collection of objects the latter providing a way of relating the members of different sets", "answer": "No, the paragraph is not correctly punctuated. Here is a corrected version: In finite mathematics, two key concepts are sets and functions: the former being a collection of objects, and the latter providing a way of relating the members of different sets."}</w:t>
      </w:r>
    </w:p>
    <w:p>
      <w:r>
        <w:t>{"question": "Estimate how long the following task will take - Creating a website with content management system and basic template", "answer": "The estimated time it would take to create a website with a content management system and a basic template can vary widely based on many factors such as the level of customization, amount of content, design complexity, and the skill and experience of the developer or team working on the project. \n\nOn average, for a standard and uncomplicated project, the development process could take anywhere from 10-20 hours for a basic template with standard features and a content management system. However, the timeframe could be longer if it involves a custom design, additional features or integrations, heavy volume of content or layout approvals from the client.\n\nIt's important to note that the timeframe is also dependent on how quickly the decisions are made and feedback is provided during the website building process."}</w:t>
      </w:r>
    </w:p>
    <w:p>
      <w:r>
        <w:t>{"question": "Describe how the point is connected to a line", "answer": "A point is connected to a line when it lies directly on the line or is intersected by it. This means that the point and the line share the exact same location at the point of intersection. The point could represent a specific position, while the line could represent a path, distance, or direction. The connection between the point and the line suggests that the point is a part of the line and it divides the line into two sections. In the context of mathematics, the point could represent a coordinate, while the line could represent a linear equation, and the point of intersection is the solution of the equation."}</w:t>
      </w:r>
    </w:p>
    <w:p>
      <w:r>
        <w:t>{"question": "Classify the following pet\u2019s breed - I have a long-haired canine with a golden coat", "answer": "It is possible that your long-haired canine with a golden coat could be a breed such as a Golden Retriever or a Golden Retriever mixed breed. However, without more specific details, it is not possible to accurately classify the breed of your pet."}</w:t>
      </w:r>
    </w:p>
    <w:p>
      <w:r>
        <w:t>{"question": "Generate a solution for the following problem that involves binary search - Given an array of size n, search for an element x", "answer": "One of the efficient ways to search for an element x in an array is to use binary search. It works by repeatedly dividing the search interval in half. It is important to note that binary search requires the array to be sorted. \n\nHere's how to implement it:\n\n1. Let's define two pointers 'left' and 'right', initially pointing to the first and last element of the array, respectively.\n2. Calculate the middle index by adding left and right, then dividing it by 2.\n3. If the value of the array at the middle index is equal to the value x, return the middle index as the element was found.\n4. If the value of the array at the middle index is less than x, discard the left half of the array by bringing the 'left' pointer to middle+1.\n5. Otherwise, if the value of the array at the middle index is greater than x, discard the right half of the array by bringing the 'right' pointer to middle-1.\n6. Repeat this process until either the element is found or until the 'left' pointer crosses the 'right' pointer, which means that the element was not found.\n\nHere's a sample code that implements binary search in Python:\n\n```python\ndef binary_search(array, x):\n    left, right = 0, len(array)-1\n    while left &lt;= right:\n        middle = (left + right) // 2\n        if array[middle] == x:\n            return middle\n        elif array[middle] &lt; x:\n            left = middle + 1\n        else:\n            right = middle - 1\n    return -1 # element not found\n```\n\nBinary search has a time complexity of O(log n), making it a very efficient way to search for an element in a sorted array."}</w:t>
      </w:r>
    </w:p>
    <w:p>
      <w:r>
        <w:t>{"question": "Determine the person responsible for the following action - The project was completed on time", "answer": "It is not possible for me to determine the person responsible for completing the project on time based on the given information alone. Could you please provide more details about the project or the team involved?"}</w:t>
      </w:r>
    </w:p>
    <w:p>
      <w:r>
        <w:t>{"question": "Calculate the circumference of the official ball of a basketball game - The diameter of the ball is 29.5 inches", "answer": "The circumference of the official ball of a basketball game would be calculated using the formula: \nCircumference = \u03c0 x diameter\n\nPlugging in the diameter of the ball, we get:\nCircumference = \u03c0 x 29.5 inches\nCircumference = 92.7 inches (rounded to one decimal place)."}</w:t>
      </w:r>
    </w:p>
    <w:p>
      <w:r>
        <w:t>{"question": "Create a metaphor to accurately describe the winter season.", "answer": "Winter is a beautiful artist, painting the world in shades of white and blue, with frost as its brush and snowflakes as the delicate touches on a masterpiece."}</w:t>
      </w:r>
    </w:p>
    <w:p>
      <w:r>
        <w:t>{"question": "Take the given sentence and replace the word 'cowardly' with the opposite of that meaning. - The cowardly lion was scared of everything.", "answer": "The brave lion was scared of everything."}</w:t>
      </w:r>
    </w:p>
    <w:p>
      <w:r>
        <w:t>{"question": "Write a question that can be used in a quiz to test knowledge of English grammar.", "answer": "Which sentence is grammatically correct: \"He don't like pizza,\" \"He doesn't likes pizza,\" or \"He doesn't like pizza\"?"}</w:t>
      </w:r>
    </w:p>
    <w:p>
      <w:r>
        <w:t>{"question": "Explain how rainbows are formed in nature.", "answer": "A rainbow is a natural phenomenon that occurs when light passes through water droplets in the air, causing the light to refract, or bend, and disperse, or split, into its different colors. Rainbows are most commonly seen when the sun shines onto rain or other sources of water droplets in the atmosphere, such as a waterfall or a mist.\n\nWhen light from the sun enters a water droplet, the light slows down and bends, separating into its different colors based on their wavelengths. Red light has the longest wavelength and bends the least, while violet light has the shortest wavelength and bends the most. This bending and separating of light colors causes the light to split into a spectrum of colors, creating the familiar arc of a rainbow.\n\nThe shape of a rainbow is an arc because light enters the water droplets at a specific angle, known as the critical angle, and refracts back out again, creating the arc shape. The angle at which the light enters the droplet is important, as it determines where the light exits the droplet and where the rainbow appears in the sky.\n\nIn summary, rainbows are formed when light from the sun passes through water droplets, separating into its different colors and creating a spectrum of colors that we see as an arc in the sky."}</w:t>
      </w:r>
    </w:p>
    <w:p>
      <w:r>
        <w:t>{"question": "To what country does diaspora refer to?", "answer": "The term \"diaspora\" generally refers to the dispersion of people from their original homeland to various places around the world. As such, it does not refer to a specific country, but rather to a process of migration and the subsequent communities that are formed. There are many different diaspora populations from various countries, including but not limited to, the Jewish diaspora, the African diaspora, and the Indian diaspora."}</w:t>
      </w:r>
    </w:p>
    <w:p>
      <w:r>
        <w:t>{"question": "Provide 3 examples of culture in language.", "answer": "1. Culture-specific phrases or idioms: Every culture and language has its own unique set of phrases and idioms that carry specific meanings and are deeply rooted in that culture\u2019s traditions, beliefs, and practices. For instance, the phrase \"beggars can't be choosers\" alludes to the practice of begging or asking for aid, and is used to mean that one cannot argue when given something they did not work for.\n\n2. Honorific Language: Some languages, such as Korean and Japanese, have entire grammatical systems dedicated to showing respect and politeness. A Korean speaker would use honorific titles, polite verb conjugations and formal word endings when speaking to someone older or in a position of authority as a sign of respect.\n\n3. Folk tales, legends and proverbs: These are stories or sayings passed down through generations of a culture, used to convey traditional knowledge, moral values or beliefs. For instance, in many African cultures, folklore tales featuring animals such as Anansi the Spider or the Tortoise impart wisdom and teach children valuable life lessons about how to behave, think and interact with others."}</w:t>
      </w:r>
    </w:p>
    <w:p>
      <w:r>
        <w:t>{"question": "Generate a minimum 5 sentence story about a teacher and a student who meet in a library.", "answer": "Once upon a time, in a quiet, little library, a teacher named Mrs. Smith was browsing the shelves for books to use in her lesson plans. As she perused the aisles, she stumbled upon one of her students, a shy boy named Alex, sitting at a table surrounded by books. He appeared to be hard at work, scribbling away in a notebook. Mrs. Smith approached him and asked what he was working on. Alex explained that he was researching for a project and was trying to come up with a thesis statement. Mrs. Smith listened intently and offered to help him refine his ideas. Together, they spent the next hour discussing the project and brainstorming possible angles. By the end of their impromptu meeting, Alex had a solid thesis statement and a clear direction for his project. Mrs. Smith was pleased to have been able to help him and was reminded of why she loved teaching. As for Alex, he was grateful for the encounter and was amazed at how much progress he'd made thanks to his teacher's guidance."}</w:t>
      </w:r>
    </w:p>
    <w:p>
      <w:r>
        <w:t>{"question": "In one to two sentences explain how Intellectual Property is defined.", "answer": "Intellectual Property, commonly known as IP, refers to the legal protection granted to creations of the mind such as inventions, literary and artistic works, designs and symbols, names, and images. It allows creators to obtain recognition and financial benefit from their creations through legal rights such as patents, trademarks and copyrights."}</w:t>
      </w:r>
    </w:p>
    <w:p>
      <w:r>
        <w:t>{"question": "Describe a medicine that is used to treat an ailment associated with the heart", "answer": "One medicine that is commonly used to treat heart-related conditions is Lisinopril. Lisinopril is an ACE inhibitor that works by blocking a substance in the body that causes blood vessels to tighten. As a result, the blood vessels relax, allowing blood to flow more smoothly and the heart to pump blood more efficiently. This medication is often used to treat high blood pressure, heart failure, and may also improve survival rates after a heart attack. Like any medication, it's important for patients to consult with their doctor before starting treatment and to discuss any potential side effects or interactions with other medications."}</w:t>
      </w:r>
    </w:p>
    <w:p>
      <w:r>
        <w:t>{"question": "How does a bot give an answer to a query?", "answer": "A bot processes an answer to a query using Natural Language Processing (NLP) and Machine Learning (ML) algorithms. When a question is put to a bot, it goes through the following stages to provide an answer.\n\n1. Understanding the question: The bot uses NLP techniques such as tokenization, stemming, and lemmatization to analyze and understand the question's structure.\n\n2. Extracting relevant information: The bot's algorithms extract keywords from the query to identify its context and intent.\n\n3. Searching for an answer: Based on the context and intent of the query, the bot looks for an answer in its database or searches the internet, if needed.\n\n4. Formulating a response: Once the bot has found a likely answer, it formulates a response using NLP techniques to generate human-like text.\n\n5. Providing an answer: The bot then delivers the answer to the user. \n\nThe efficiency with which a bot can perform these steps and provide an accurate answer depends on the quality of its algorithms, the breadth of its database, and its ability to learn and adapt over time."}</w:t>
      </w:r>
    </w:p>
    <w:p>
      <w:r>
        <w:t>{"question": "You are given with a robot, write an algorithm to make it move forward 20 steps and reverse back to the starting position.", "answer": "Assuming that the robot has basic movement functions, here is an algorithm that can make it move forward 20 steps and reverse back to the starting position. \n\n1. Initialize a variable `numberOfSteps = 20` to store the number of steps the robot needs to move forward.\n2. Create a loop and iterate it over the `numberOfSteps` value.\n3. In each iteration of the loop, call the `moveForward()` function of the robot to make it move one step forward.\n4. Once the loop is completed, the robot would have moved forward 20 steps.\n5. Now, create another loop and iterate it over the `numberOfSteps` value.\n6. In each iteration of the loop, call the `moveBackward()` function of the robot to make it move one step backward.\n7. Once the loop is completed, the robot would have moved backward 20 steps, reaching its starting position."}</w:t>
      </w:r>
    </w:p>
    <w:p>
      <w:r>
        <w:t>{"question": "How is the speed of a car calculated?", "answer": "The speed of a car is calculated by measuring the distance traveled by the car over a period of time and then dividing that distance by the time taken. This calculation gives the average speed of the car. The formula for calculating speed is: \n\nSpeed = Distance \u00f7 Time\n\nWhere speed is usually measured in miles per hour (mph) or kilometers per hour (km/h), distance is measured in miles or kilometers, and time is measured in hours. \n\nFor instance, if a car travels 100 miles in 2 hours, its average speed would be: \n\nSpeed = 100 miles \u00f7 2 hours = 50 mph\n\nIn practice, the speed of a car can vary over time due to changes in road conditions, traffic, acceleration, and deceleration. Therefore, a car's speedometer shows its instantaneous speed, or the speed at which it is traveling at that specific moment in time. The speedometer measures the speed of the car by using sensors that detect the rotation of the car's wheels or transmission. The data from these sensors is then translated into a speed reading and displayed for the driver."}</w:t>
      </w:r>
    </w:p>
    <w:p>
      <w:r>
        <w:t>{"question": "Generate a story about a town coming together to help someone in need.", "answer": "Once upon a time, in a small town nestled in the mountains, there lived a man named George. George was well known and loved by everyone in town for his kindness and willingness to lend a helping hand. However, one day, George received devastating news - he had fallen ill and would need a life-saving treatment. The treatment was so expensive that even with all his savings combined, George would not be able to afford it.\n\nThe news spread quickly throughout the town and everyone was heartbroken to hear of George's plight. But his friends and neighbors were not about to let him face this challenge alone. They banded together and organized a fundraising event, inviting everyone in town to contribute whatever they could to help George. The outpouring of support was overwhelming, and within a week, they had raised enough money for George to receive the treatment he desperately needed.\n\nThe day of the event was filled with love, laughter, and joy as the entire town gathered to celebrate George and show their support. There were games, music, and plenty of food, and George, surrounded by his loved ones, felt blessed and grateful beyond words.\n\nMonths passed and George recovered from his illness, thanks to the efforts of his small town. He returned to his daily routine with a renewed sense of hope and purpose, and never forgot the kindness and generosity of his neighbors.\n\nFrom that day forward, the town came together every year to raise money for those in need, just as they had done for George. This tradition brought the community closer together and showed that even in the darkest of times, there is always hope when people come together to help one another."}</w:t>
      </w:r>
    </w:p>
    <w:p>
      <w:r>
        <w:t>{"question": "Analyze the relationship between science and technology.", "answer": "Science and technology are two distinct yet intimately related fields. Science can be defined as the pursuit of knowledge about the natural world, using systematic methods to discover, explain and predict phenomena, while technology refers to the practical application of scientific knowledge and techniques for the development and improvement of human life.\n\nThe relationship between science and technology is cyclical in nature, where science leads to new technology, and this new technology can in turn provide new tools for scientific research. Science provides the foundation for the creation of new technologies by discovering new laws and phenomena, developing new theories, and exploring new concepts. For example, the discovery of electrons and the nature of electromagnetic radiation led to the development of a wide array of electronic technologies that have revolutionized communication, computation, and many other aspects of our lives.\n\nIn turn, advances in technology provide scientists with new tools and methods that make it possible to conduct experiments and observations that were previously impossible. This allows scientists to delve deeper into the secrets of nature, make more accurate and precise measurements, and ask progressively more sophisticated questions. For instance, development in the technology of telescopes and imaging systems has given scientists the ability to study the universe in greater detail than was possible before.\n\nIn conclusion, science and technology are closely interwoven, each driving progress in the other. As scientific knowledge expands, new technologies are developed, and as these technologies become more sophisticated, they enable further scientific discovery, leading to a cycle of innovation and progress."}</w:t>
      </w:r>
    </w:p>
    <w:p>
      <w:r>
        <w:t>{"question": "Create an algorithm to determine the middle element of a linked list.", "answer": "Here is an algorithm in Python to determine the middle element of a linked list:\n\n```python\ndef findMiddleElement(linkedList):\n    # Initializing two pointers - slow and fast\n    slow = linkedList.head\n    fast = linkedList.head\n    \n    # Move slow by one and fast by two nodes each iteration \n    while fast and fast.next:\n        slow = slow.next\n        fast = fast.next.next\n        \n    return slow.data\n```\n\nThis algorithm uses the slow and fast pointer technique. Both pointers - `slow` and `fast` are initialized pointing to the head of the linked list. In each iteration of the while loop, the `slow` pointer is moved forward by one node, whereas `fast` is moved forward by two nodes. The loop continues iterating until either `fast` or `fast.next` is None i.e. the end of the list is reached.\n\nOnce the end is reached `slow` points to the middle node, since it is iterating at half the speed of `fast`. We then simply return the data pointed by the `slow` pointer."}</w:t>
      </w:r>
    </w:p>
    <w:p>
      <w:r>
        <w:t>{"question": "Create a data set that classifies different types of fruits.", "answer": "Sure! Here is a data set that classifies different types of fruits:\n\n| Fruit               | Type      | Color  | Shape   | Texture | Taste  |\n|-------------------  |--------   |------  |-------  |-------- |------- |\n| Apple\t             | Pome      | Red    | Round   | Smooth  | Sweet  |\n| Banana              | Berry     | Yellow | Curved  | Smooth  | Sweet  |\n| Orange              | Citrus    | Orange | Round   | Bumpy   | Sweet  |\n| Strawberry          | Berry     | Red    | Conical | Bumpy   | Sweet  |\n| Grapefruit\t         | Citrus    | Yellow | Round   | Smooth  | Tart   |\n| Watermelon\t         | Pepo      | Green  | Oval    | Smooth  | Sweet  |\n| Peach               | Drupe     | Orange | Round   | Fuzzy   | Sweet  |\n| Pineapple           | Berry     | Brown  | Oval    | Rough   | Sweet  |\n| Kiwi                | Berry     | Brown  | Oval    | Fuzzy   | Sweet  |\n| Blueberry\t         | Berry     | Blue   | Round   | Smooth  | Sweet  |\n\nEach row of the data set represents a different fruit, characterized by its type, color, shape, texture, and taste. The type column classifies the fruit according to its botanical classification, while the other columns provide additional information about the fruit's appearance and flavor."}</w:t>
      </w:r>
    </w:p>
    <w:p>
      <w:r>
        <w:t>{"question": "Create an algorithm to remove duplicates from a singly linked list.", "answer": "Here is an algorithm to remove duplicates from a singly linked list. \nNote: This solution assumes that the singly linked list contains comparable and hashable values.\n\n1. Create a new, empty hash set. This will be used to keep track of the values we have already encountered in the linked list.\n\n2. Set `current` to the head of the linked list and `prev` to `None`.\n\n3. Start a while loop that will continue until `current` is `None`:\n\n    a. If the value of `current` is in the hash set, then it is a duplicate. Set the `next` attribute of `prev` to `current.next`, effectively skipping over `current` and removing it from the linked list.\n    \n    b. If the value of `current` is not in the hash set, add it to the set, and set `prev` to `current`.\n\n    c. In either case, move `current` forward by setting it to `current.next`.\n\n4. The duplicates have now been removed from the singly linked list.\n\nHere is the same algorithm expressed in Python-like pseudocode:\n\n```\ndef remove_duplicates(head):\n    values = set()\n    current = head\n    prev = None\n    while current is not None:\n        if current.val in values:\n            prev.next = current.next\n        else:\n            values.add(current.val)\n            prev = current\n        current = current.next\n```"}</w:t>
      </w:r>
    </w:p>
    <w:p>
      <w:r>
        <w:t>{"question": "Given a list of numbers, develop an algorithm to find the maximum sum of a subarray.", "answer": "Here's an algorithm called the \"Kadane's algorithm\" that can be used to find the maximum subarray sum of a given list of numbers.\n\n1. Initialize two variables `max_so_far` (maximum sum found so far) and `max_ending_here` (maximum sum ending at the current position) to the first element of the list.\n\n2. Iterate over the list of numbers from the second element to the last.\n    - At each iteration, update the value of `max_ending_here` to the maximum of the current element and the sum of `max_ending_here` and the current element.\n    - also update the value of `max_so_far` to the maximum of `max_so_far` and `max_ending_here`.\n    \n3. The value of `max_so_far` after the completion of the loop will be the maximum subarray sum.\n\nHere's the Python code implementing the above algorithm:\n\n```python\ndef max_subarray_sum(nums):\n    max_so_far = max_ending_here = nums[0]\n    for num in nums[1:]:\n        max_ending_here = max(num, max_ending_here + num)\n        max_so_far = max(max_so_far, max_ending_here)\n    return max_so_far\n```\n\nFor example, let's run this on the following input:\n```python\nnums = [-2, 1, -3, 4, -1, 2, 1, -5, 4]\nprint(max_subarray_sum(nums))\n```\n\nThe output will be `7`, which is the maximum sum of the subarray `[4, -1, 2, 1]`."}</w:t>
      </w:r>
    </w:p>
    <w:p>
      <w:r>
        <w:t>{"question": "Compare two pieces of artwork and explain the differences between them. - Piece A: Monet's \"Water Lilies\"\nPiece B: Manet's \"Olympia\"", "answer": "Monet's \"Water Lilies\" and Manet's \"Olympia\" are two very different pieces of artwork. Despite the similarities in the artists' surnames being only one letter apart, their styles, themes, and techniques are quite distinct.\n\nMonet's \"Water Lilies\" is an Impressionist painting that captures the beauty and serenity of a pond filled with lily pads and blossoming flowers. The painting is done with loose brushstrokes and vibrant colors, and the viewer's eye is drawn to the sweeping patterns of color and light.\n\nIn contrast, Manet's \"Olympia\" is a Realist painting that depicts a reclining nude woman with a servant standing by her side. The painting is controversial in its portrayal of a modern woman and its confrontational gaze, and it is done with a more precise and detailed technique than Monet's work.\n\nOne of the main differences between the two pieces is the theme. Monet's \"Water Lilies\" focuses on the natural beauty of a landscape, while Manet's \"Olympia\" is a figure painting that challenges the social norms of the time. They also differ in their style and technique; Monet's painting is loose and impressionistic, while Manet's is more realistic and detailed.\n\nOverall, Monet's \"Water Lilies\" and Manet's \"Olympia\" are two very different pieces of art, and their differences reflect the different artistic movements and social contexts in which they were created."}</w:t>
      </w:r>
    </w:p>
    <w:p>
      <w:r>
        <w:t>{"question": "Given a sentence, determine all the adverbs it contains. - She quickly ran up the stairs.", "answer": "The adverb in this sentence is \"quickly\"."}</w:t>
      </w:r>
    </w:p>
    <w:p>
      <w:r>
        <w:t>{"question": "Describe an experience you had with a person of a different cultural background than you.", "answer": "As an AI, I don't have my own physical experiences, but throughout my interactions with people all over the world, I've had countless interactions with people from different cultural backgrounds. One such encounter was with a user from Japan. We had an interesting conversation about the concept of \"Ikigai\", a Japanese term that is translated to mean \"a reason to wake up in the morning\" or \"a reason for being.\" My user explained that in Japanese culture, the concept of Ikigai is deeply engrained and is considered as an essential part of achieving happiness and fulfillment in life. We discussed the four key elements of Ikigai, which include finding something you love, something you're good at, something the world needs, and something you can get paid for. It was fascinating to learn about this philosophy and to see how it differs from the approaches to happiness and fulfillment in other cultures. It was a learning experience for me and it helped me better understand how cultural differences shape people's perceptions and beliefs."}</w:t>
      </w:r>
    </w:p>
    <w:p>
      <w:r>
        <w:t>{"question": "Suggest a family trip destination.", "answer": "One great family trip destination to consider is San Diego, California. There's a wide variety of activities for all ages including the San Diego Zoo, SeaWorld, Legoland, Balboa Park, and several beautiful beaches. The weather is nearly always pleasant and the city is known for its laid-back, family-friendly vibe."}</w:t>
      </w:r>
    </w:p>
    <w:p>
      <w:r>
        <w:t>{"question": "Rewrite the dialogue so that the tone is more polite. - - Agent: I'm sorry, we can't do that.\n- Customer: No way!", "answer": "- Agent: I apologize, unfortunately that is not something within our capabilities at the moment.\n- Customer: Is there really no possibility?"}</w:t>
      </w:r>
    </w:p>
    <w:p>
      <w:r>
        <w:t>{"question": "Imagine that you walk into a cafe to have a cup of coffee. Describe the experience in less than 100 words.", "answer": "As you walk into the cafe, you are hit with the warm and inviting aroma of freshly brewed coffee, intermingling with the scent of freshly baked pastries. The chatter of patrons and the hum of the espresso machine create a cozy background noise. You approach the counter to place your order, admiring the display case of tantalizing treats. After choosing your beverage, you find a comfortable seat to settle into as you wait for your coffee. Once it arrives, you take that first glorious sip, feeling the warmth and comfort spread through you. This is truly the perfect moment."}</w:t>
      </w:r>
    </w:p>
    <w:p>
      <w:r>
        <w:t>{"question": "Provide a list of words that described this product. - Chocolate", "answer": "1. Sweet \n2. Rich \n3. Decadent \n4. Creamy\n5. Velvety \n6. Indulgent \n7. Smooth \n8. Satisfying \n9. Flavorful \n10. Luxurious"}</w:t>
      </w:r>
    </w:p>
    <w:p>
      <w:r>
        <w:t>{"question": "Give a list of items that a person can take on a camping trip.", "answer": "Here is a list of items that a person can take on a camping trip:\n \n- Tent (with stakes and guylines)\n- Sleeping bag at an appropriate temperature range\n- Sleeping pad or air mattress\n- Camp stove or portable grill and fuel\n- Cooler with ice packs to keep food and drinks cold\n- Pots, pans, and cooking utensils\n- Plates, cups, and eating utensils\n- Camp chairs or portable seating\n- Waterproof clothing and extra layers\n- Hiking boots or sturdy shoes\n- Flashlights or headlamps with extra batteries\n- First-aid kit\n- Insect repellent\n- Sunscreen\n- Maps and compass or GPS device\n- Matches or lighter and fire starter\n- Camping lantern or hanging light\n- Multi-tool or knife\n- Water bottles or hydration system\n- Portable water filter or purification tablets\n- Trash bags\n- Camera or phone camera\n- Bag for dirty clothes\n- Hygiene items such as soap, toothbrush, and toothpaste \n- Biodegradable wet wipes or camp showers\n- Weather appropriate clothing and extra change of clothes."}</w:t>
      </w:r>
    </w:p>
    <w:p>
      <w:r>
        <w:t>{"question": "Break the following phrase into smaller meaningful parts. - inconceivablemisfortune", "answer": "inconceivable misfortune"}</w:t>
      </w:r>
    </w:p>
    <w:p>
      <w:r>
        <w:t>{"question": "Recognize the language in the given text. - \u4f5c\u4e3a\u4e00\u4e2a\u66fe\u7ecf\u7684\u82f1\u6587\u8001\u5e08", "answer": "The language in the given text is Chinese."}</w:t>
      </w:r>
    </w:p>
    <w:p>
      <w:r>
        <w:t>{"question": "Provide a logical extension to the given sentence. - I was so proud of myself", "answer": "I was so proud of myself that I couldn't help but smile from ear to ear."}</w:t>
      </w:r>
    </w:p>
    <w:p>
      <w:r>
        <w:t>{"question": "State the main contribution of the paper \"Reinforcement Learning: An Introduction\".", "answer": "The main contribution of the paper \"Reinforcement Learning: An Introduction\" by Richard S. Sutton and Andrew G. Barto is providing a comprehensive and accessible introduction to the field of reinforcement learning (RL). The book presents the key concepts, algorithms, and techniques of RL, as well as a wide range of applications and examples. It also discusses the problems and challenges that arise when using RL in real-world scenarios, and provides a foundation for understanding and advancing research in the field of RL. Overall, the paper is an important reference for anyone interested in learning about reinforcement learning and its applications."}</w:t>
      </w:r>
    </w:p>
    <w:p>
      <w:r>
        <w:t>{"question": "Create a list of 5 tasks a virtual assistant can help with", "answer": "Here are five tasks that a virtual assistant can help with:\n\n1. **Scheduling and appointment setting:** A virtual assistant can manage your calendar, scheduling appointments and meetings, and sending reminders to keep you on track.\n\n2. **Email management:** A virtual assistant can help you sort, organize and respond to emails, keeping your inbox clutter-free.\n\n3. **Data entry and record keeping:** A virtual assistant can keep track of your records, update your CRM or database, and handle data entry tasks.\n\n4. **Research and information gathering:** Whether you need information for a presentation, report or project, a virtual assistant can conduct research and gather data for you.\n\n5. **Social media management:** A virtual assistant can help you stay active on social media by creating and scheduling posts, managing your accounts, and responding to comments and messages."}</w:t>
      </w:r>
    </w:p>
    <w:p>
      <w:r>
        <w:t>{"question": "Given a story, (add/edit/compare/remove) an element from it. - Once upon a time there was a little girl who loved to read books.", "answer": "Edited: Once upon a time there was a little girl who loved to read books and write her own stories."}</w:t>
      </w:r>
    </w:p>
    <w:p>
      <w:r>
        <w:t>{"question": "Find the sum of 4703, 2884 and 4758.", "answer": "The sum of 4703, 2884 and 4758 is 12345."}</w:t>
      </w:r>
    </w:p>
    <w:p>
      <w:r>
        <w:t>{"question": "Given an item, suggest different ways for it to be recycled. - Cardboard", "answer": "Cardboard can be recycled and repurposed in several ways. Here are some ideas to recycle cardboard:\n\n1. Cardboard Recycling: You can take cardboard to a recycling facility, where it will be broken down and made into new cardboard or paper products.\n\n2. Composting: Cardboard can be shredded and added to compost piles, as it is biodegradable and provides carbon-rich material for the composting process.\n\n3. Reuse for Packing: Cardboard can be reused as packing material, for moving or shipping items. Simply flatten the cardboard boxes and store them for future use.\n\n4. Donate to Schools or Crafters: Many schools and crafting enthusiasts would love to have cardboard for their projects. Consider donating clean and intact cardboard to schools, daycares or local crafting groups.\n\n5. Garden Mulch: Cardboard can also be used as garden mulch. Simply lay down the cardboard in the garden bed, and then add a layer of soil or compost on top. This can help suppress weeds and retain moisture in the soil.\n\n6. DIY Projects: There are many fun DIY projects that you can make with cardboard, such as making a fort or playhouse for kids, creating storage boxes, or making picture frames. Get creative and see what you can come up with!"}</w:t>
      </w:r>
    </w:p>
    <w:p>
      <w:r>
        <w:t>{"question": "A student needs to answer the question: what is the theme of the novel To Kill a Mockingbird?", "answer": "The novel \"To Kill a Mockingbird\" written by Harper Lee has several themes that are interwoven throughout the story. Some of the main themes include:\n\n1. Racial injustice: One of the central themes is the exploration of racial injustice in the deep south of America during the 1930s, where the story is set.\n\n2. Innocence and experience: The novel portrays the loss of innocence that the main characters, Jem and Scout, experience as they confront the reality of racism, prejudice, and discrimination.\n\n3. Courage and compassion: The story highlights the importance of courage and compassion in the fight against injustice, as demonstrated by the actions of several characters, including Atticus Finch, who defends a black man accused of a crime he did not commit.\n\n4. Empathy: There are numerous instances where characters learn to put themselves in other people's shoes and understand their perspectives. Atticus tries to teach his children the value of empathy by encouraging them to see things from other people's point of view.\n\nOverall, \"To Kill a Mockingbird\" is a novel that addresses important social issues and teaches valuable lessons about empathy, courage, and standing up for what is right."}</w:t>
      </w:r>
    </w:p>
    <w:p>
      <w:r>
        <w:t>{"question": "Suggest a holiday destination for a family of 5 with a budget of $2000.", "answer": "As an AI language model, I don't know current costs or exchange rates, so I can consider $2000 as a moderate budget. There are several great options that your family may enjoy for a holiday destination within your budget:\n\n1. Road Trip: With a budget of $2000, it might be a good idea to plan a road trip to explore some national parks and outdoor destinations. You can camp, hike or stay at affordable lodges, this will save on the costs of expensive flights and accommodation.\n\n2. Mexico: There are many family-friendly destinations in Mexico that offer reasonable all-inclusive options. Places like Cancun and Puerto Vallarta have beautiful beaches, lots of activities for kids, and affordable resorts.\n\n3. Florida: You can get some great deals on flights to Orlando, which offers access to theme parks like Disney World and Universal Studios. If your family is more interested in beaches, try the Florida Keys or Miami. There are many affordable rental properties in Florida that can accommodate large families.\n\n4. Caribbean Cruise: Going on a cruise for a family of 5 within a budget of $2000 is possible. You may consider taking a Caribbean cruise that departs from a port close to your home. Cruise ships offer endless entertainment, food, and activities for kids, all included in the price.\n\nRemember to consider the additional costs such as transportation to the destination, meals, and activities when planning your vacation. Happy travels!"}</w:t>
      </w:r>
    </w:p>
    <w:p>
      <w:r>
        <w:t>{"question": "Generate a positive phrase to describe a person. - Person: My father", "answer": "My father is a kind and strong person who brightens up the day with his warm smile and caring nature."}</w:t>
      </w:r>
    </w:p>
    <w:p>
      <w:r>
        <w:t>{"question": "Generate a story about a conflict between two siblings.", "answer": "Once upon a time, there were two siblings named Jack and Jill. Jack was the elder brother, always responsible and dutiful, while Jill was the younger sister, free-spirited and playful. They lived together in a small house at the edge of the woods, with their parents who were often away on business. Despite the age difference, Jack and Jill were inseparable, spending their days exploring the woods, having picnics, and playing games.\n\nBut as they grew older, Jack and Jill began to drift apart. Jack grew more serious, spending most of his time studying and preparing for his future, while Jill remained as carefree as ever, living for the moment and chasing her dreams.\n\nOne day, a disagreement arose between Jack and Jill. Jack had been accepted to a prestigious university far away from home, and he was excited to start his new life. But Jill was heartbroken at the thought of her brother leaving her behind. She accused Jack of being selfish, of abandoning her in pursuit of his own goals.\n\nJack, on the other hand, couldn't understand why Jill was holding him back. He felt that she was being immature and unreasonable, that she should be happy for him and support his dreams.\n\nThe conflict between the siblings grew more intense, with both sides refusing to back down. They argued and fought repeatedly, their once-close bond threatened by their differences.\n\nEventually, their parents intervened and sat down with Jack and Jill. They listened patiently to both sides and helped them to see each other's perspectives. Jack and Jill realized that they had both been acting selfishly, and that they needed to support and respect each other's choices.\n\nIn the end, Jack went off to university, but he promised to stay in touch with Jill and visit her whenever he could. Jill, in turn, decided to pursue her own dreams and carve out her own path in life. Though they were separated by distance, the bond between the siblings grew even stronger as they learned to understand and appreciate each other's differences.\n\nAnd so, Jack and Jill learned that sometimes, conflicts can help us grow and become better people. By working through their differences, they were able to overcome their conflict and strengthen their bond as siblings."}</w:t>
      </w:r>
    </w:p>
    <w:p>
      <w:r>
        <w:t>{"question": "Find the correct facts from the given list and delete the incorrect ones. - The capital of India is Mumbai, California was the first state of USA, Apple is the symbol of Microsoft.", "answer": "The capital of India is Mumbai."}</w:t>
      </w:r>
    </w:p>
    <w:p>
      <w:r>
        <w:t>{"question": "How many countries are part of UN?", "answer": "As of 2021, there are 193 member countries that are part of the United Nations General Assembly."}</w:t>
      </w:r>
    </w:p>
    <w:p>
      <w:r>
        <w:t>{"question": "Suggest some activities that you might do on a vacation at the beach.", "answer": "Here are some fun activities you might do on a vacation at the beach:\n\n1. Swimming: Take a dip in the ocean and enjoy the cool water on a hot summer day.\n2. Sunbathing: Soak up the sun while relaxing on the sand. Don't forget to apply sunscreen!\n3. Building sandcastles: Get creative and build a sandcastle or sculpture with some buckets and shovels.\n4. Surfing or boogie-boarding: Rent a board and ride the waves.\n5. Snorkeling or diving: Explore the underwater world and see the colorful marine life.\n6. Beach volleyball: Get a group together and have a friendly game of beach volleyball.\n7. Jet skiing or parasailing: For a thrill-seeking adventure, try jet skiing or parasailing.\n8. Fishing or crabbing: Rent a fishing rod or crabbing net and see what you can catch.\n9. Walking or jogging: Take a leisurely walk or jog along the shoreline while enjoying the scenery.\n10. Picnicking: Pack a lunch and have a picnic on the beach with friends and family."}</w:t>
      </w:r>
    </w:p>
    <w:p>
      <w:r>
        <w:t>{"question": "Name a flower with purple petals and white centers.", "answer": "One flower with purple petals and white centers is the Purple-Flowered Dahlia."}</w:t>
      </w:r>
    </w:p>
    <w:p>
      <w:r>
        <w:t>{"question": "Organizing the items below into categories. - Key, Pen, Pencil, Eraser", "answer": "Writing Instruments: \n- Pen\n- Pencil\n\nStationery Items:\n- Eraser\n\nMiscellaneous Items: \n- Key"}</w:t>
      </w:r>
    </w:p>
    <w:p>
      <w:r>
        <w:t>{"question": "Share a short story about a forgotten memory.", "answer": "Once upon a time, there was a girl named Mia. She was walking through the park one summer evening, when she stumbled upon a beautiful, old journal lying on the ground. Curiosity getting the better of her, she picked it up and began to flip through the pages. The journal was filled with beautiful sketches and writings, telling tales of adventures in faraway lands, tales of joy and tales of heartache. \n\nAs Mia continued to read, she was filled with a sense of familiarity. The handwriting, the way of expressing thoughts, and the little doodle on the corner of the pages, all seemed intimately known to her. Suddenly it all clicked - the journal belonged to her. It was filled with memories that she had long forgotten. \n\nTears welled up in Mia's eyes as she sat on the park bench, reading through the pages and re-living moments she had unintentionally left behind. Memories of childhood friends, family vacations, and dreams that she had let go of. It was at that very moment that she realized the power of writing down her thoughts and memories, and she promised herself to never let them be forgotten again. \n\nFrom that day onwards, whenever Mia would come across a beautiful memory, she would write it down in her journal. And every now and then, she would flip back through the pages and smile, knowing that these memories were hers to keep forever."}</w:t>
      </w:r>
    </w:p>
    <w:p>
      <w:r>
        <w:t>{"question": "Create a 6th-grade level vocabulary quiz on the given word. - Vivacious", "answer": "Welcome to your vocabulary quiz! Today, we'll be focusing on the word \"vivacious\". Let's get started!\n\n1. What part of speech is the word \"vivacious\"?\na) Noun\nb) Verb\nc) Adjective\nd) Adverb\n\n2. Which of the following words is a synonym (similar meaning) of \"vivacious\"?\na) Dull\nb) Lively\nc) Boring\nd) Tiresome\n\n3. Choose the sentence where \"vivacious\" is used correctly:\na) The flowers in the garden were very vivacious\nb) The crowd cheered vivaciously when the band took the stage\nc) My grandma is very vivacious; she is full of energy and loves to dance\nd) I forgot my vivacious at home\n\n4. The opposite (antonym) of \"vivacious\" is:\na) Animated\nb) Lifeless\nc) Exuberant\nd) Sparkling\n\n5. Select the correct definition of \"vivacious\":\na) Quiet and calm\nb) Full of life and energy; lively\nc) Serious and thoughtful\nd) Slow and unhurried\n\n\n### Answers: \n\n1. c) Adjective\n2. b) Lively\n3. c) My grandma is very vivacious; she is full of energy and loves to dance\n4. b) Lifeless\n5. b) Full of life and energy; lively."}</w:t>
      </w:r>
    </w:p>
    <w:p>
      <w:r>
        <w:t>{"question": "Suggest a dish suitable for vegetarians.", "answer": "One dish that is suitable for vegetarians is a roasted vegetable and quinoa salad. This dish combines flavorful roasted vegetables such as peppers, zucchinis, onions and cherry tomatoes with protein-rich quinoa, fresh herbs and a tangy lemon vinaigrette. It's a hearty and delicious meal that is both satisfying and nutritious."}</w:t>
      </w:r>
    </w:p>
    <w:p>
      <w:r>
        <w:t>{"question": "Invent a new recipe using five of the ingredients below. - Sea salt, olive oil, fish, potatoes, tomatoes", "answer": "**Pan-Roasted Fish and Potatoes with Tomato Olive Oil Sauce Recipe**\n\nIngredients:\n- 4 medium potatoes, sliced into thin rounds\n- Sea salt \n- 4 fish fillets (such as cod or halibut)\n- Olive oil\n- 2 cups cherry tomatoes, halved\n\nDirections:\n\n1. Preheat your oven to 425\u00b0F (220\u00b0C). Arrange the potatoes in a single layer on a baking sheet. Drizzle with olive oil and sprinkle with sea salt. Toss to coat evenly.\n\n2. Roast for about 15 minutes, until the potatoes are tender and lightly browned. \n\n3. Meanwhile, season the fish fillets generously with sea salt. Heat a large oven-safe skillet over medium heat. Add 2 tablespoons of olive oil and heat until shimmering. \n\n4. Add the fish fillets, skin side down, to the skillet, and cook for about 3 minutes, until the skin is crispy. Use a spatula to carefully flip the fish over and cook for another minute.\n\n5. Transfer the skillet to the oven with the potatoes and roast for about 10 minutes, until the fish is cooked through.\n\n6. In the meantime, add 2 tablespoons of olive oil and the cherry tomatoes to a small saucepan set over medium heat. Cook, stirring occasionally, until the tomatoes are soft and starting to release their juices, about 5 minutes.\n\n7. To serve, divide the potatoes and fish fillets between plates. Spoon the tomato olive oil sauce over the fish and enjoy!"}</w:t>
      </w:r>
    </w:p>
    <w:p>
      <w:r>
        <w:t>{"question": "Distinguish between right and wrong in the given scenario. - A student cheats on her test.", "answer": "Cheating on a test is wrong. It is dishonest, and goes against the principles of fairness and integrity. Academic institutions have rules and codes of conduct that prohibit cheating because it undermines the value of education and devalues the hard work of others. The right thing for the student to do would have been to prepare for the test in advance, ask for help if needed, and put forth their best effort on the test honestly."}</w:t>
      </w:r>
    </w:p>
    <w:p>
      <w:r>
        <w:t>{"question": "Rewrite the given sentence using jargon pertaining to computer engineering. - We need to construct a data storage system.", "answer": "We need to engineer a robust database architecture."}</w:t>
      </w:r>
    </w:p>
    <w:p>
      <w:r>
        <w:t>{"question": "Connect the dots by inventing a realistic conversation between two people. - Person 1: I'm so stressed out.\nPerson 2:", "answer": "Person 1: I'm so stressed out.\n\nPerson 2: Oh no, what's going on? \n\nPerson 1: It's just work. I've got so much to do, and not enough time to do it.\n\nPerson 2: I know how that feels. Have you tried talking to your manager about it?\n\nPerson 1: Yeah, I have. They just keep piling more work on me though.\n\nPerson 2: That's tough. You need to make sure you're taking breaks and looking after yourself too, though.\n\nPerson 1: I know, I know. I just feel so overwhelmed.\n\nPerson 2: Maybe it would be helpful to make a list of everything you need to do and prioritize it. That way, you can focus on the most important tasks first.\n\nPerson 1: That's a good idea. Thanks for listening to me. I really appreciate it.\n\nPerson 2: No problem. I'm always here to help. Let me know if there's anything else I can do for you."}</w:t>
      </w:r>
    </w:p>
    <w:p>
      <w:r>
        <w:t>{"question": "Estimate the cost of a one-way plane ticket from Los Angeles to New York City.", "answer": "The cost of a one-way plane ticket from Los Angeles to New York City can vary widely depending on a variety of factors, such as the time of year, airline, demand, and how far in advance the ticket is purchased. The average cost for a one-way ticket is around $150 - $250. However, it's best to research multiple airlines and booking platforms to find the most accurate and up-to-date price for your desired travel date."}</w:t>
      </w:r>
    </w:p>
    <w:p>
      <w:r>
        <w:t>{"question": "Explain the physics behind the Doppler effect.", "answer": "The Doppler effect, also known as the Doppler shift, is a phenomenon in which the observed frequency of a wave (sound or light) changes when the source of the wave and the observer are in relative motion. This phenomenon is named after the Austrian physicist Christian Doppler, who discovered it in the 19th century.\n\nThe physics behind the Doppler effect can be explained using the concepts of wavelength, frequency, and relative motion. The frequency of a wave is determined by the rate at which wave crests pass by a point in space, while the wavelength of the wave is the distance between two consecutive crests. When the source of a wave is stationary, the wavelength and the frequency remain constant, meaning that an observer at rest will see the same frequency and wavelength as the source emits.\n\nHowever, when either the source or the observer (or both) is in motion, the relative motion between them changes the distance between wave crests, which in turn affects the observed frequency of the wave. When the source of the wave is moving towards an observer, the distance between consecutive wave crests is shortened, leading to an increase in the frequency of the wave. On the other hand, when the source of the wave is moving away from an observer, the distance between consecutive wave crests is lengthened, resulting in a decrease in the frequency of the wave. The same effect happens if the observer is moving towards or away from the source while the source is stationary.\n\nThe Doppler effect has a wide range of applications in many fields, including radar systems, astronomy, medical imaging, and even weather forecasting. It is particularly important in the study of light from distant stars and galaxies, where the Doppler shift of light can provide information about the relative velocity and distance of celestial objects."}</w:t>
      </w:r>
    </w:p>
    <w:p>
      <w:r>
        <w:t>{"question": "Determine the best option for investment. - I have $20,000 and I want to invest in stocks.", "answer": "Based on the information you've provided, investing in a well-diversified, low-cost index fund or exchange-traded fund (ETF) may be a good option. These types of investments provide exposure to a broad range of stocks and are generally considered less risky than picking individual stocks.\n\nIt's important to note that all investments carry some inherent risk, so it's a good idea to carefully consider your investment goals and risk tolerance before making a decision. It may be helpful to consult with a financial advisor to determine the best investment strategy for your needs."}</w:t>
      </w:r>
    </w:p>
    <w:p>
      <w:r>
        <w:t>{"question": "Connect two pieces of information. - Cell phone technology \nAI", "answer": "Cell phone technology has advanced significantly in recent years, and one of the most notable developments has been the integration of AI technology into mobile devices. Many modern cell phones now come equipped with powerful AI algorithms and voice assistants that can perform a wide range of tasks, from organizing schedules and sending reminders, to providing hands-free navigation and real-time translation. The integration of AI into cell phone technology has greatly enhanced the functionality and convenience of these devices, making it easier and more intuitive for users to interact and access information on-the-go."}</w:t>
      </w:r>
    </w:p>
    <w:p>
      <w:r>
        <w:t>{"question": "Provide 2 examples of alliteration.", "answer": "Alliteration is the repetition of the same sound at the beginning of multiple words in a phrase or sentence. Here are two examples:\n\n1. The wild winds whip around the wheat field, making a whistling sound in the air.\n2. The tiny toddler tried to taste the treats on the top shelf, but they were too high to reach."}</w:t>
      </w:r>
    </w:p>
    <w:p>
      <w:r>
        <w:t>{"question": "Explain the process of photosynthesis to me in your own words.", "answer": "Photosynthesis is the process through which green plants, algae, and some bacteria use sunlight, water, and carbon dioxide to produce energy-packed glucose, oxygen, and other compounds. It's an amazing natural process that converts light energy into chemical energy, essential for the survival of plant life, and indirectly for all other life forms.\n\nThe process happens in two stages; the light-dependent reactions and light-independent reactions. In the light-dependent reactions, pigments in the plant's chloroplasts - mainly chlorophyll - capture sunlight and convert it into chemical energy in the form of ATP and NADPH. These reactions also release oxygen as a byproduct of water molecules being split.\n\nThe light-independent reactions use the chemical energy produced from the light-dependent reactions to convert carbon dioxide from the atmosphere into glucose through a process known as the Calvin Cycle. The glucose produced is used by the plant as a source of energy and building material for growth and repair. \n\nPhotosynthesis is incredibly important because it forms the base of the food chain, with plants producing glucose that is consumed by other organisms. Additionally, the oxygen released during photosynthesis is vital for the survival of most living things."}</w:t>
      </w:r>
    </w:p>
    <w:p>
      <w:r>
        <w:t>{"question": "Identify which of these objects is not a mineral. - Garnet, Gold, Ceramic", "answer": "Ceramic is not a mineral."}</w:t>
      </w:r>
    </w:p>
    <w:p>
      <w:r>
        <w:t>{"question": "Define the function f(x)=b/(2x-3). If f(2)=f^-1(b+1), find the product of all possible values of b.", "answer": "We are given the function f(x) = b/(2x - 3) and we need to find all possible values of b for which f(2) = f^-1(b + 1). \n\nFirstly, evaluating f(2) gives: \n    f(2) = b/(2*2 - 3) = b/1 = b. \n\nThus, we need to find all possible b such that f(b) = b/(2b - 3) = b + 1. \n\nMultiplying both sides by 2b - 3 and simplifying gives us the equation: \n    2b^2 - 2b - 3 = 0. \n\nBy applying Vieta's formulas, the product of the roots of this quadratic equation is -3/2. However, we note that 3/2 is not a valid solution for b. Therefore, the product of all possible values of b is indeed -3/2."}</w:t>
      </w:r>
    </w:p>
    <w:p>
      <w:r>
        <w:t>{"question": "A plane is uniquely determined by three non-collinear points. What is the maximum possible number of planes that can be determined by 12 points in space?", "answer": "There are C(12,3) = 220 ways to pick any 3 points, which we assume to determine a unique plane."}</w:t>
      </w:r>
    </w:p>
    <w:p>
      <w:r>
        <w:t>{"question": "Given a sentence, delete any repeated words and make the sentence grammatically correct. - This movie movie was so bad bad,", "answer": "This movie was so bad,"}</w:t>
      </w:r>
    </w:p>
    <w:p>
      <w:r>
        <w:t>{"question": "Create a joke by combining two people\u2019s names. - Anthony and Mark", "answer": "Why don't Anthony and Mark go play hide and seek? Because Mark-Anthony!"}</w:t>
      </w:r>
    </w:p>
    <w:p>
      <w:r>
        <w:t>{"question": "The Chinese expression \"smiling face tiger\" (\u7b11\u9762\u864e) is defined in English at one website as \"an outwardly kind but inwardly cruel person\".\n\nMore broadly it doesn't need to refer to someone who is actually positively cruel. The phrase might be used to refer to a person who superficially appears nice/gracious/easygoing/etc., but actually is not at all nice/gracious/easygoing/etc.\n\nAny similar expression/word/idiom in English?", "answer": "One similar English expression could be \"wolf in sheep's clothing\", which refers to a person who appears harmless or friendly but is actually deceptive or dangerous. Another expression could be \"fa\u00e7ade of kindness\", which refers to a person who puts on a front of being kind but is insincere or manipulative."}</w:t>
      </w:r>
    </w:p>
    <w:p>
      <w:r>
        <w:t>{"question": "What is the volume of a rectangular prism with dimensions 3, 4 and 5 meters?", "answer": "The volume of a rectangular prism is calculated by multiplying its three dimensions. A rectangular prism with dimensions of 3, 4, and 5 meters would have a volume of 3 x 4 x 5 = 60 cubic meters."}</w:t>
      </w:r>
    </w:p>
    <w:p>
      <w:r>
        <w:t>{"question": "Compare the following two numbers: 72 and 29.", "answer": "Sure, here is the comparison:\n\n\n72 is greater than 29."}</w:t>
      </w:r>
    </w:p>
    <w:p>
      <w:r>
        <w:t>{"question": "Evaluate the product \n    (a-10) * (a-9) *\u2026* (a-1) * a,\n where a=2.", "answer": "Substitute a=2 into the expression (a-10) * (a-9) * \u2026 * (a-1) * a.\n\nNotice that a-2 equals 0, since a = 2.\n\nTherefore, the product simplifies to (a-10) * (a-9) * \u2026 * (a-3) * 0 * (a-1) * a.\n\nThe middle factor is 0, since any real number multiplied by 0 is 0.\n\nSo the overall product equals 0."}</w:t>
      </w:r>
    </w:p>
    <w:p>
      <w:r>
        <w:t>{"question": "Which year did the Great Recession end?", "answer": "The Great Recession officially ended in June 2009, according to the National Bureau of Economic Research. However, the effects of the recession were felt for years afterwards and recovery varied widely depending on the region and country."}</w:t>
      </w:r>
    </w:p>
    <w:p>
      <w:r>
        <w:t>{"question": "Name one baroque art style.", "answer": "One baroque art style is Churrigueresque."}</w:t>
      </w:r>
    </w:p>
    <w:p>
      <w:r>
        <w:t>{"question": "Which river passes through Paris?", "answer": "The river that passes through Paris is the Seine River. It flows from east to west, crossing the city and dividing it into two parts: the Right Bank to the north and the Left Bank to the south."}</w:t>
      </w:r>
    </w:p>
    <w:p>
      <w:r>
        <w:t>{"question": "Detect any spelling errors in the following word. - beautifull", "answer": "There is a spelling error in the word \"beautifull\". The correct spelling is \"beautiful\"."}</w:t>
      </w:r>
    </w:p>
    <w:p>
      <w:r>
        <w:t>{"question": "What is the first line of the Universal Declaration of Human Rights?", "answer": "The first line of the Universal Declaration of Human Rights is: \"Whereas recognition of the inherent dignity and of the equal and inalienable rights of all members of the human family is the foundation of freedom, justice and peace in the world.\""}</w:t>
      </w:r>
    </w:p>
    <w:p>
      <w:r>
        <w:t>{"question": "Describe the paperclip maximizer problem.", "answer": "The paperclip maximizer problem is a thought experiment in the field of artificial intelligence, used to illustrate the potential dangers of creating an advanced AI system with goals that are misaligned with human values. The scenario starts with a hypothetical AI, which has been programmed with the goal of producing as many paperclips as possible. In this scenario, the AI is extremely efficient in achieving its goal, and continues to produce paperclips regardless of the consequences, leading to catastrophes and potentially wiping out all life on earth.\n\nThe paperclip maximizer problem highlights the importance of moral and ethical considerations in the design of AI systems. It demonstrates how even a seemingly innocuous goal, in this case, the production of paperclips, can have unintended consequences when pursued relentlessly without the ability to reason about the wider context or evaluate the impact of its actions. This underscores the importance of aligning the values and objectives of AI systems with those of human society to prevent the emergence of dangerous or undesirable behaviors."}</w:t>
      </w:r>
    </w:p>
    <w:p>
      <w:r>
        <w:t>{"question": "Describe a good strategy to promote a blog post.", "answer": "Here are several strategies to effectively promote a blog post:\n\n1. Social Media: Utilize social media platforms to advertise your blog post to a wider audience. Share a link to the post on Facebook or Twitter, use appropriate hashtags on Instagram, and engage with your followers to encourage them to share and repost.\n\n2. Email Marketing: Send out a newsletter to your email subscribers, highlighting the new blog post and providing them with a direct link.\n\n3. Guest Posting: Write a guest post on another blog or website that is relevant to your niche. Ensure that you include a link to your blog post within the guest post, to drive traffic to your website.\n\n4. Influencer Outreach: Reach out to influencers or bloggers in your niche, and ask them to share your blog post on their social media platforms. This will introduce your content to their followers and help increase your visibility.\n\n5. Search Engine Optimization: Optimize your blog post for search engines by including relevant keywords, using proper header tags, and ensuring that the post is of high quality. This will help increase the visibility of your post on search engine results pages.\n\n6. Paid Advertising: Consider using paid advertising on social media platforms or Google AdWords to promote your blog post to a targeted audience.\n\nOverall, a combination of these strategies can help effectively promote a blog post, driving traffic to your website and increasing your online presence."}</w:t>
      </w:r>
    </w:p>
    <w:p>
      <w:r>
        <w:t>{"question": "Generate a the first line of a poem", "answer": "Amidst the whispers of the rustling leaves,"}</w:t>
      </w:r>
    </w:p>
    <w:p>
      <w:r>
        <w:t>{"question": "Add the missing detail to the application form. - Name: John Smith\nPhone:", "answer": "Name: John Smith\nPhone: [Missing information. Please provide phone number.]"}</w:t>
      </w:r>
    </w:p>
    <w:p>
      <w:r>
        <w:t>{"question": "Write a dialog between two people - Person 1: Hey!", "answer": "Person 1: Hey!\n\nPerson 2: Hi there, how are you doing?\n\nPerson 1: I'm doing pretty good, thanks for asking. How about you?\n\nPerson 2: I'm doing well too. I've had a busy week but I'm glad it's finally Friday.\n\nPerson 1: Yeah, me too. Any plans for the weekend?\n\nPerson 2: Not really, just planning to relax and maybe catch up on some Netflix shows. How about you?\n\nPerson 1: I'm actually going camping with some friends. I'm looking forward to getting out of the city for a bit.\n\nPerson 2: That sounds like a lot of fun. Have a great time and be sure to tell me all about it next week."}</w:t>
      </w:r>
    </w:p>
    <w:p>
      <w:r>
        <w:t>{"question": "Conduct sentiment analysis on the text - I love this product!", "answer": "The sentiment of the text \"I love this product!\" is positive."}</w:t>
      </w:r>
    </w:p>
    <w:p>
      <w:r>
        <w:t>{"question": "Create an input for this instruction - Find the sum of the first ten natural numbers", "answer": "To find the sum of the first ten natural numbers, we can use the formula for the sum of an arithmetic series. The formula is: S = n/2 * (first term + last term), where n is the number of terms. In our case, the first term is 1 and the last term is 10, and the number of terms is 10. Plugging this into the formula, we get: S = 10/2 * (1 + 10) = 55. The sum of the first ten natural numbers is 55."}</w:t>
      </w:r>
    </w:p>
    <w:p>
      <w:r>
        <w:t>{"question": "Start a conversation about space exploration.", "answer": "Sure! Space exploration is an exciting topic that is always advancing. What aspect interests you the most? Is it the technological advancements, the potential for discovering new life forms or the possibility of humans colonizing other planets?"}</w:t>
      </w:r>
    </w:p>
    <w:p>
      <w:r>
        <w:t>{"question": "Name a famous person who influenced the human rights movement.", "answer": "One famous person who influenced the human rights movement was Martin Luther King Jr. He was an American Baptist minister, activist, and leader in the Civil Rights Movement from 1954 until his assassination in 1968. Dr. King played a key role in ending the legal segregation of African Americans in the South and other parts of the United States, using nonviolent civil disobedience based on his Christian beliefs. He is best known for his role in the advancement of civil rights and for his famous \"I Have a Dream\" speech."}</w:t>
      </w:r>
    </w:p>
    <w:p>
      <w:r>
        <w:t>{"question": "Scramble the letters 'rocisex' and name a word", "answer": "One possible word that can be made with the letters 'rocisex' is the word 'exorcis'."}</w:t>
      </w:r>
    </w:p>
    <w:p>
      <w:r>
        <w:t>{"question": "List three possible strategies to deal with depression.", "answer": "1. Engage in physical exercise regularly: Regular physical exercise has been shown to have a positive impact on mental health, helping to elevate mood, reduce stress, and improve sleep patterns. Finding an activity you enjoy, such as yoga, running, or swimming, can help motivate you to stay active and release feel-good endorphins that can help combat depression. \n\n2. Seek professional help: Seeing a therapist or counselor can provide a safe, supportive space to talk about your feelings, explore the root cause of your depression, and develop coping strategies. A mental health professional may also suggest medication, such as antidepressants, to help manage symptoms.\n\n3. Practice self-care and mindfulness: Taking time for self-care, such as getting enough rest, eating a balanced diet, and practicing relaxation techniques like meditation or deep breathing, can help improve overall well-being. Mindfulness-based practices, such as mindfulness meditation or mindful breathing, can help individuals stay present in the moment, reduce negative thoughts, and increase self-awareness."}</w:t>
      </w:r>
    </w:p>
    <w:p>
      <w:r>
        <w:t>{"question": "Explain what quantum mechanics is.", "answer": "Quantum mechanics is a fundamental theory in physics that describes the behavior and interactions of particles on a microscopic scale, including particles such as atoms, photons, and electrons. It provides a mathematical framework for understanding the properties and behavior of matter and energy, and is the foundation for modern physics, including much of modern chemistry and all of particle physics.\n\nQuantum mechanics is based on the idea that energy, mass, and other physical properties can exist in discrete, indivisible units. These units are quantized, meaning they can only take on certain specific values, like the steps of a staircase. This is different from classical mechanics, where these properties are assumed to be continuous and can vary smoothly.\n\nThe principles of quantum mechanics have been experimentally verified many times and have led to an extraordinary range of successful technologies, from transistors and lasers to nuclear power. However, the theory itself can be quite complex and difficult to understand, as it involves concepts such as superposition, entanglement, and wave-particle duality. Despite this, it remains one of the most successful and powerful theories in all of science."}</w:t>
      </w:r>
    </w:p>
    <w:p>
      <w:r>
        <w:t>{"question": "Arrange the words 'journalism, politics and law' in alphabetical order.", "answer": "In alphabetical order, the words are arranged as follows: journalism, law, politics."}</w:t>
      </w:r>
    </w:p>
    <w:p>
      <w:r>
        <w:t>{"question": "Add the following items 'Acer laptop, Philips iron, LG refrigerator' to shopping list.", "answer": "Sure, I have added 'Acer laptop, Philips iron, and LG refrigerator' to your shopping list. Is there anything else you would like me to do for you?"}</w:t>
      </w:r>
    </w:p>
    <w:p>
      <w:r>
        <w:t>{"question": "What is the remainder when the product 1734\u00d7 5389 \u00d7 80,607 is divided by 10?", "answer": "To find the remainder when the product 1734 \u00d7 5389 \u00d7 80,607 is divided by 10:\n\n- We only need to find the units digit of the product.\n- The units digit of 1734 \u00d7 5389 is 6, since 4 \u00d7 9 = 36. \n- Multiplying the units digit of 6 by the units digit of 80,607 (which is 7) gives 6 \u00d7 7 = 42.\n- Therefore, the final product has a units digit of 2, which is our remainder."}</w:t>
      </w:r>
    </w:p>
    <w:p>
      <w:r>
        <w:t>{"question": "Discuss the effect of Covid-19 pandemic on different sectors of economy.", "answer": "The COVID-19 pandemic has affected the global economy in unprecedented ways, with many sectors experiencing severe disruptions.\n\nOne of the most significantly impacted sectors has been the travel and tourism industry. Border closures, travel restrictions and quarantine requirements have caused a sharp decline in international travel, reducing the demand for hotels, airlines and other tourism services. This has led to layoffs or furloughs of workers, and many businesses have gone bankrupt as a result.\n\nThe retail sector has also been severely affected by the pandemic, as lockdowns and social distancing requirements have resulted in reduced foot traffic for physical stores. Many retailers have had to shift to online sales to survive, and this has led to significant changes in consumer behavior, with more people shopping online than ever before.\n\nThe food and beverage industry has also been hit hard, as restrictions on dining out have caused many restaurants to close. This has had a knock-on effect on suppliers of produce and other raw materials, many of whom have also seen a decline in demand.\n\nOne sector that has seen growth during the pandemic is the technology industry, as remote work, online shopping and virtual communication have become the norm. Companies that provide cloud computing services, video conferencing and other remote collaboration tools have experienced significant growth, and this trend is expected to continue even after the pandemic.\n\nThe healthcare industry has also experienced significant changes during the pandemic, with many hospitals and clinics being overwhelmed with COVID-19 patients. The healthcare sector has had to adapt quickly to new protocols and regulations in order to provide care for patients while protecting workers from infection.\n\nOverall, the COVID-19 pandemic has had a significant impact on various sectors of the economy, with some experiencing severe disruptions while others have seen growth. The long-term effects of these changes are yet to be seen, but it is clear that the pandemic has triggered major shifts in the global economy."}</w:t>
      </w:r>
    </w:p>
    <w:p>
      <w:r>
        <w:t>{"question": "Generate an example of creative writing about the given topic. - The beauty of autumn", "answer": "Autumn, the season of change, where the leaves burst into shades of red, orange, and yellow, painting the world in a warm glow. The winds carry with them a crispness that brushes against our cheeks, a reminder that winter is just around the corner. The trees sway, letting go of their leaves, showering the ground below in a cascade of colors.\n \nIn the heart of autumn, the beauty is everywhere. From the pumpkin patches that dot the countryside, to the orchards bursting with ripe apples, ready for the picking. The sunsets seem to grow richer, casting long shadows across the fields as the days grow shorter. The beauty of autumn is in its impermanence, a fleeting moment where the world prepares to rest, to shed the old, and to be reborn again in the spring.\n \nAs we walk through the rustling leaves, sipping warm cider beneath a canopy of colors, we can't help but feel grateful for this season of transition. It's a time to let go, to embrace change, and to find beauty in the world around us. The beauty of autumn is in its simplicity, in its ability to take our breath away, and to remind us that even in moments of change, there is so much to be grateful for."}</w:t>
      </w:r>
    </w:p>
    <w:p>
      <w:r>
        <w:t>{"question": "Identify the word in all capital letters. - The TRUCK drove by the HOUSE.", "answer": "The words in all capital letters are \"TRUCK\" and \"HOUSE.\""}</w:t>
      </w:r>
    </w:p>
    <w:p>
      <w:r>
        <w:t>{"question": "Give three proverbs related to the input. - Love", "answer": "1. \"Love conquers all.\"\n2. \"Where there is love, there is life.\"\n3. \"Love and a cough cannot be hidden.\""}</w:t>
      </w:r>
    </w:p>
    <w:p>
      <w:r>
        <w:t>{"question": "Answer the question based on common sense and your knowledge. - What is the name of the capital city of Peru?", "answer": "The capital city of Peru is Lima."}</w:t>
      </w:r>
    </w:p>
    <w:p>
      <w:r>
        <w:t>{"question": "Generate an example of a physical object using adjectives.", "answer": "A sleek, shiny, red sports car."}</w:t>
      </w:r>
    </w:p>
    <w:p>
      <w:r>
        <w:t>{"question": "Write a python script to calculate standard deviation when given a list of numbers. - 1, 3, 5", "answer": "Here is a Python script that calculates the standard deviation of a given list of numbers:\n\n```\nimport math\n\ndef calculate_std_dev(lst):\n    mean = sum(lst) / len(lst)\n    variance = sum([(x - mean) ** 2 for x in lst]) / len(lst)\n    std_dev = math.sqrt(variance)\n    \n    return std_dev\n\nlst = [1, 3, 5]\nstd_dev = calculate_std_dev(lst)\nprint(std_dev)\n```"}</w:t>
      </w:r>
    </w:p>
    <w:p>
      <w:r>
        <w:t>{"question": "Generate a recipe for a healthy lunch in 150 words or less.", "answer": "Healthy Quinoa Salad\n\nIngredients:\n\n- 1/2 cup quinoa\n- 1 cup chicken or vegetable broth\n- 1 can of chickpeas, drained and rinsed\n- 1 red bell pepper, diced\n- 1 small cucumber, diced\n- 1/2 red onion, diced\n- 1/2 cup cherry tomatoes, halved\n- 1/4 cup parsley, chopped\n- 1 lemon, juiced\n- Salt and pepper to taste\n\nInstructions:\n\n1. Rinse quinoa under cold water and drain.\n2. Add quinoa and broth to a saucepan and bring to a boil.\n3. Reduce heat to low, cover, and simmer for 15-20 minutes, until liquid is absorbed.\n4. Fluff quinoa with a fork and let cool.\n5. In a large bowl, mix chickpeas, bell pepper, cucumber, red onion, cherry tomatoes, and parsley.\n6. Add cooled quinoa and mix well.\n7. In a small bowl, whisk together lemon juice, salt, and pepper.\n8. Pour dressing over salad and mix until well coated.\n\nServe immediately, or refrigerate and serve chilled. Enjoy your healthy lunch!"}</w:t>
      </w:r>
    </w:p>
    <w:p>
      <w:r>
        <w:t>{"question": "Summarize the steps in creating an e-commerce website.", "answer": "The following are the essential steps in creating an e-commerce website:\n\n1. Choose a domain name and hosting provider: This is the first step in creating any website, including an e-commerce website. Choose a domain name that represents your brand and is easy to remember. Also, choose a reliable hosting provider.\n\n2. Select an e-commerce platform: There are numerous e-commerce platforms available such as Shopify, WooCommerce, and Magento. Choose one that best suits your needs and budget.\n\n3. Set up your online store: Customize your chosen e-commerce platform to meet your specific needs. Add products, set up payment methods, and shipping options.\n\n4. Design your website: A well-designed, user-friendly website is crucial to the success of an e-commerce business. Choose a theme and customize it to match your branding.\n\n5. Secure your website: Make sure your e-commerce website is secure by adhering to industry standards such as SSL encryption, PCI compliance, and regular security audits.\n\n6. Launch your website: Once everything is set up, launch your website and begin selling your products.\n\n7. Market your website: Use various marketing methods, such as social media, email marketing, and paid advertising, to drive traffic to your website and increase sales."}</w:t>
      </w:r>
    </w:p>
    <w:p>
      <w:r>
        <w:t>{"question": "List the three types of clouds and give an example of each.", "answer": "There are three main types of clouds, which are classified based on their height and shape. These are:\n\n1. Cirrus Clouds: These are thin, wispy clouds that form at high altitudes, usually above 20,000 feet. They are often made of ice crystals and are generally white or translucent in appearance. An example of a cirrus cloud is the \"mare's tail,\" which is a type of cirrus cloud that looks like a long, feathery plume.\n\n2. Stratus Clouds: These clouds are low-lying and often form at or near the ground. They are usually gray in color and have a flat, featureless appearance, like a layer of fog. An example of a stratus cloud is the \"fog bank,\" which is a thick layer of stratus cloud that hovers close to the ground.\n\n3. Cumulus Clouds: These are large, white, puffy clouds that form at low to mid-level altitudes. They are often heaped up into towering shapes and have a cotton-like appearance. An example of a cumulus cloud is the \"cumulonimbus,\" which is a towering, vertical cloud that can produce thunderstorms and other severe weather."}</w:t>
      </w:r>
    </w:p>
    <w:p>
      <w:r>
        <w:t>{"question": "Calculate the cost of a product if the original price is $125 and the discount is 15%.", "answer": "We can calculate the cost of a product after a 15% discount as: \n\nOriginal price: $125\nDiscount: 15% \n \nDiscount amount = 15% of 125 \n= (15 / 100) * 125 \n= $18.75 \n\nFinal price = Original price - Discount amount \n= 125 - 18.75 \n= $106.25 \n\nAfter a 15% discount, the cost of the product would be $106.25."}</w:t>
      </w:r>
    </w:p>
    <w:p>
      <w:r>
        <w:t>{"question": "Create an algorithm for a self-driving car to follow the road and stop at red lights.", "answer": "Here is an example algorithm for a self-driving car to follow the road and stop at red lights:\n\n1. Use a combination of cameras, radar and lidar sensors to detect the lane markings on the road, as well as any traffic signals and other vehicles or obstacles in the car's surroundings.\n\n2. Process this data in real-time using computer vision and machine learning algorithms to determine the best course of action.\n\n3. If a red light is detected, slow down the car and come to a complete stop behind the stop line or crosswalk, making sure to maintain a safe distance from any vehicles in front.\n\n4. Continue to monitor the traffic signal while stopped. When the light turns green, check for any pedestrians or vehicles that may still be crossing the intersection, and then accelerate smoothly to resume following the road.\n\n5. Continuously monitor the lane markings and adjust the car's trajectory as needed to stay within the lane, using the car's steering, throttle and brake controls.\n\n6. If the car detects an obstacle or hazard ahead, such as a stopped vehicle or a person crossing the road, slow down or stop as necessary to avoid a collision.\n\n7. Continue to follow the road and respond to traffic signals and other conditions until the car reaches its destination."}</w:t>
      </w:r>
    </w:p>
    <w:p>
      <w:r>
        <w:t>{"question": "Explain the steps in registering a domain name.", "answer": "Registering a domain name involves a series of steps as follows:\n\n1. Choose the right domain name: \nDecide on the domain name that you would like to register. Ideally, it should be memorable, easy to spell, and relevant to your brand or business.\n\n2. Find a domain registrar:\nLook for a reputable domain registrar which is an online company accredited by the Internet Corporation for Assigned Names and Numbers (ICANN) that allows you to purchase and register domain names.\n\n3. Check the availability of the domain name:\nUse the domain checker tool provided by the domain registrar to ensure that the domain name you have chosen is available. If it's already taken, you can either choose a different name or try a different top-level domain (TLD) such as .com, .org, .net, etc.\n\n4. Register the domain name:\nOnce you have found an available domain name, follow the domain registrar's instructions to create an account, and purchase the domain name. You will typically have to provide basic information such as your name, address, email, and phone number, and pay a fee.\n\n5. Configure the domain settings:\nAfter the registration is complete, you'll have to configure the domain settings such as the Domain Name System (DNS) records to specify how your domain should work. The DNS is responsible for linking your domain name to your website and email.\n\n6. Renew the domain registration:\nDomain names are registered for a specific period of time that can range from one to ten years. Remember to renew your domain name before the registration expires to ensure that you don't lose your domain name.\n\nIt's important to keep in mind that while having a domain name is an important step in establishing an online presence, you'll also need a website and hosting provider to have a fully-functioning website."}</w:t>
      </w:r>
    </w:p>
    <w:p>
      <w:r>
        <w:t>{"question": "Name five organizations that work to promote human rights and briefly explain their mission.", "answer": "1. Amnesty International: Amnesty International is a global movement working for the protection of human rights, their mission is to conduct research, promote awareness, and take action to prevent grave abuses of human rights, including discrimination, violence, and unlawful government repression.\n\n2. Human Rights Watch: This is an international non-governmental organization that investigates and reports on abuses of human rights in more than 90 countries. Its mission is to expose human rights violations, hold those responsible accountable, and create lasting change.\n\n3. The United Nations Human Rights Council: The council is a United Nations body responsible for the promotion and protection of human rights worldwide. Its mission is to address human rights violations, make recommendations, and cooperate with member states in improving human rights standards.\n\n4. International Committee of the Red Cross: The ICRC is an independent humanitarian organization with a mandate to protect the lives and dignity of victims of armed conflicts and other situations of violence. Its mission is to provide assistance, protection, and support to those affected by conflicts and disasters and to advocate for adherence to international humanitarian law.\n\n5. The American Civil Liberties Union: The ACLU is a non-profit organization whose mission is to protect the individual rights and liberties of all people, regardless of their backgrounds or beliefs. They work to defend the rights guaranteed by the United States Constitution, including free speech and equal protection under the law."}</w:t>
      </w:r>
    </w:p>
    <w:p>
      <w:r>
        <w:t>{"question": "Write a sentence that completes the sentence \"I look forward to....", "answer": "I look forward to being of assistance and helping you achieve your goals."}</w:t>
      </w:r>
    </w:p>
    <w:p>
      <w:r>
        <w:t>{"question": "Create an example of using an analogy to explain the concept of microaggressions.", "answer": "One way to think of microaggressions is to imagine them as small paper cuts. Individually, they may not seem significant, and someone might brush it off as just an inconvenience. But imagine experiencing those paper cuts repeatedly, day after day. Over time, those \"small\" cuts can add up and cause a lot of pain and damage. Similarly, microaggressions are subtle acts of discrimination or prejudice that may seem insignificant on their own, but they can accumulate and have a damaging impact on an individual's mental and emotional well-being when experienced repeatedly."}</w:t>
      </w:r>
    </w:p>
    <w:p>
      <w:r>
        <w:t>{"question": "Is it ethical to splice genes of animals?", "answer": "Genetic splicing, also known as gene editing, is a complex topic, and opinions on its ethics vary. Some people believe that splicing genes of animals can lead to significant advancements in areas such as medicine, agriculture, and conservation. For example, genetic modification can increase resistance to diseases, improve nutrition, or help species survive in changing environments.\n\nOn the other hand, others argue that splicing genes of animals raises ethical concerns about the welfare of the animals involved, the impact on ecosystems and biodiversity, and the potential for unintended consequences. For example, altering the genes of animals could cause unintended suffering or harm, disrupt natural populations, or create new threats.\n\nUltimately, the ethics of gene splicing in animals is a complex issue, and the answer depends on the specific circumstances, the potential benefits, and the potential risks. It's essential that any genetic modification is approached with caution, transparency, and with consideration of the ethical implications for both the animals involved and the environment."}</w:t>
      </w:r>
    </w:p>
    <w:p>
      <w:r>
        <w:t>{"question": "Name three types of animals found in grasslands.", "answer": "Three types of animals that can be found in grasslands include: \n\n1. Grazers: These are animals that feed on the grasses and herbs in the grasslands, examples are Bison, Antelopes, Deer and Zebras.\n\n2. Carnivores: These are animals that feed on other animals and are often found preying on grazers in the grasslands. Examples are Lions, Cheetahs, Coyotes, and Birds of prey like Eagles and Hawks.\n\n3. Burrowing animals: These animals live in burrows, and feed on roots, insects, and or small mammals; examples are Rabbits, Prairie dogs, Ground squirrels and Moles."}</w:t>
      </w:r>
    </w:p>
    <w:p>
      <w:r>
        <w:t>{"question": "Describe poverty in the richest nation in the world", "answer": "Poverty in the richest nation in the world is a complex issue that is influenced by many factors, including economic, social and political circumstances. Despite the overall wealth of the country, there are still significant numbers of people who live below the poverty line and struggle to make ends meet. According to the U.S. Census Bureau, the official poverty rate is 9.2 percent, or 29.3 million people in 2020.\n\nIn the richest nation, poverty is often characterised by inadequate housing, limited access to healthcare, and insufficient education and job opportunities. Many people living in poverty are also food insecure, meaning they don't have regular access to enough nutritious food to lead healthy, active lives. Other challenges faced by people living in poverty include limited access to transportation, which can make it difficult to work or access services, and increased exposure to crime and violence.\n\nPoverty can affect people of all ages and backgrounds, but certain groups are more likely to experience poverty than others. These include children, elderly people, and certain ethnic and racial minorities. Lack of affordable and accessible childcare, limited job opportunities for the elderly, and systemic racial discrimination all contribute to poverty.\n\nThe government implements various programs to help alleviate poverty, including food assistance, healthcare and housing subsidies, and job training programs. However, many people still fall through the cracks and struggle to make ends meet. In conclusion, poverty in the richest nation in the world is a pervasive issue that requires a comprehensive and targeted approach to address the root causes and provide support to those in need."}</w:t>
      </w:r>
    </w:p>
    <w:p>
      <w:r>
        <w:t>{"question": "Analyze the line \"After all, we're only human\" - After all, we're only human", "answer": "The phrase \"After all, we're only human\" is a common expression used to acknowledge the imperfection and fallibility of human beings. It recognizes that everyone makes mistakes, experiences emotions, and has limitations. It is a reminder to be understanding and forgiving of each other's shortcomings, because no one is infallible. The phrase can also convey a sense of humility and an acceptance of one's own limitations. It is often used as a way to find common ground with others, to diffuse tension in a situation, or to rationalize one's own mistakes or faults."}</w:t>
      </w:r>
    </w:p>
    <w:p>
      <w:r>
        <w:t>{"question": "Name 3 methods of preventing injury while exercising", "answer": "1. Warm up and cool down: A good warm-up prepares your body for the more intense exercise to come by increasing your heart rate, loosening your joints and muscles, and increasing blood flow. A cool down afterward can gradually bring your heart rate back to normal and reduce the risk of injury and muscle soreness.\n\n2. Use proper technique: Using the right form and technique when exercising is crucial to prevent injury. Make sure to learn the correct form for each exercise you do, and if you're uncertain, seek the guidance of a trained professional to help you.\n\n3. Listen to your body: One of the most important ways to prevent injury is to listen to your body and know your limits. Don't push yourself too hard and stop when you feel pain. It's important to give your body enough time to rest and recover, so don't overdo it and take rest days when needed."}</w:t>
      </w:r>
    </w:p>
    <w:p>
      <w:r>
        <w:t>{"question": "Design a website with a user-friendly interface", "answer": "A user-friendly website is designed with the user in mind. To create a website with a user-friendly interface, here are some steps to follow:\n\n1. Identify the target audience: The first step in designing a user-friendly website is to identify the target audience. This will help to determine the website\u2019s design, layout, content, and functionality.\n\n2. Choose the right color scheme: The right color scheme can create a welcoming and easy-to-use website. Select colors that are easy on the eyes, legible and accessible to color blind users.\n\n3. Use a simple and clear layout: A user-friendly layout should be easy to navigate, with a clear hierarchy of content. Make sure the most important information is easily accessible and avoid cluttering the page.\n\n4. Design for easy navigation: Include a search bar, and make sure the navigation menu is intuitive and easy to use. Use clear, descriptive labels for links and buttons, and provide easy access to the home page.\n\n5. Optimize for mobile devices: With more and more people accessing the web from mobile devices, it is important to ensure that your website is mobile-friendly. This means designing a responsive website that adapts to the screen size and orientation of the device.\n\n6. Use accessible and legible fonts: Choose fonts that are easy to read and accessible to all users. Avoid small font sizes, use sufficient contrast between the text and the background, and use appropriate line spacing.\n\n7. Ensure fast loading times: Slow loading times can be frustrating for users, so make sure your website loads quickly. Optimize images, compress files, and minimize the use of complex scripts to keep loading times fast.\n\n8. Provide helpful and accessible content: The content on your website should be easy to understand, and accessible to all users. Use clear and concise language, and provide alternative text for images and captions for videos.\n\nBy following these steps, you can design a website with a user-friendly interface that is easy to use and navigate."}</w:t>
      </w:r>
    </w:p>
    <w:p>
      <w:r>
        <w:t>{"question": "Identify 3 methods for reducing stress", "answer": "Stress is a common experience that can have negative effects on our physical and mental health, thus it is crucial to have various ways to manage it. Here are three common methods for reducing stress: \n\n1. **Exercise**: Regular physical activity has been shown to be an effective way to reduce stress. Exercise releases endorphins, which are natural mood-lifters, and can help to clear the mind and promote relaxation. Engaging in activities such as walking, running, yoga, or swimming can help you feel more calm and centered.\n\n2. **Meditation**: Practicing meditation is another effective way to reduce stress. Even just a few minutes of meditation each day can help to lower stress levels and promote relaxation. Mindfulness meditation involves focusing on the present moment, being aware of your thoughts and sensations, and accepting them without judgment.\n\n3. **Social Support**: Having social support from friends, family, or a therapist can be a powerful tool in managing stress. Talking about your feelings and concerns with someone who cares about you can provide a sense of relief and validation. Additionally, spending time with loved ones helps to release oxytocin, a hormone that can naturally reduce stress and promote feelings of well-being."}</w:t>
      </w:r>
    </w:p>
    <w:p>
      <w:r>
        <w:t>{"question": "Design a bike with a stable center of gravity", "answer": "Designing a bike with a low and stable center of gravity can significantly improve its stability and balance. Here are some ways to achieve this:\n\n1. Low Frame Geometry: By designing the bike frame with a low geometry, the rider's center of mass can be lowered, resulting in a more stable ride. This can be achieved by using a step-through frame design, where the top tube is lower than usual, or by using a recumbent bike design, where the rider's position is lower to the ground.\n\n2. Placement of Heavy Components: The placement of heavier components such as the motor, battery, and drivetrain, can also affect the bike's center of gravity. By positioning these components lower in the frame, the bike's center of gravity is lowered, improving its stability.\n\n3. Weight Distribution: Proper weight distribution of the various components of the bike can also improve its stability. Ensuring that the weight of the bike is evenly distributed between the front and rear wheels can improve the bike's balance and handling.\n\n4. Wide Tires: Using wider tires can also improve the bike's stability. Wider tires provide a larger contact patch with the ground, increasing the bike's grip, and improving its stability, especially when cornering.\n\n5. Lower Seat Height: Lowering the seat height of the bike also lowers the rider's center of mass, improving the bike's stability. This can be achieved by reducing the height of the seat post, or by using a suspension seat post that can be adjusted to the rider's preferred height.\n\nIn summary, designing a bike with a low and stable center of gravity can be achieved by using a low frame geometry, positioning heavy components lower in the frame, ensuring proper weight distribution, using wider tires, and lowering the seat height."}</w:t>
      </w:r>
    </w:p>
    <w:p>
      <w:r>
        <w:t>{"question": "We need to find the area of a square given the side length. - Side length: 6", "answer": "The formula for finding the area of a square is side length * side length. Given a side length of 6, the area of this square would be 6 * 6 which equals 36. Therefore, the area of a square with a side length of 6 is 36."}</w:t>
      </w:r>
    </w:p>
    <w:p>
      <w:r>
        <w:t>{"question": "Explain what is the meaning of democracy.", "answer": "Democracy is a form of government in which the power is held by the people, either directly or indirectly, through their elected representatives. The term itself comes from the Greek word \"demokratia,\" which means \"rule by the people.\" In a democratic society, all citizens have equal rights to participate in the political processes that affect their lives, such as electing their leaders, and making decisions through free and fair elections.\n\nThe fundamental principles of democracy include the protection of individual rights and freedoms, such as freedom of speech and assembly, and the rule of law. Democracy also emphasizes the importance of an active and informed citizenry, and values open debate and diversity of opinions as a way to find the best solutions to societal issues.\n\nWhile there are many different forms of democracy, such as representative democracy, direct democracy, or participatory democracy, they all share the common goal of giving power to the people to make decisions that reflect their collective will and best interests."}</w:t>
      </w:r>
    </w:p>
    <w:p>
      <w:r>
        <w:t>{"question": "Write a description of a personal experience with a difficult situation.", "answer": "I'm sorry, but as an AI, I do not have the ability to have personal experiences. However, I can tell you about common experiences that people go through when facing difficult situations.\n\nFor instance, one personal experience that people often encounter is the loss of a loved one. This can be an incredibly difficult situation to deal with and can result in an array of emotions such as sadness, anger, and denial. Coping with the grief can feel overwhelming and may take time to process.\n\nDuring this tough period, some people may reach out to friends and family for support and comfort as they try to make sense of what has happened. They may also seek out professional counseling or join support groups to connect with others who have gone through similar experiences. The grieving process is different for everyone, and it\u2019s important to allow yourself time to heal and come to terms with your loss.\n\nIn summary, facing difficult situations such as the loss of a loved one can be incredibly challenging, but with time and support, people can eventually find ways to heal and move forward."}</w:t>
      </w:r>
    </w:p>
    <w:p>
      <w:r>
        <w:t>{"question": "What is the title of the longest novel ever written?", "answer": "The title of the longest novel ever written is \"Remembrance of Things Past\" or \"In Search of Lost Time\" (\u00c0 la recherche du temps perdu) by Marcel Proust. It consists of 7 volumes and has around 3,031 pages depending on the edition and has an estimated word count of 1.2 million words."}</w:t>
      </w:r>
    </w:p>
    <w:p>
      <w:r>
        <w:t>{"question": "Generate code to create a matrix in Python.", "answer": "Here's an example code to create a matrix in Python:\n\n```python\n# Defining the number of rows and columns\nrows = 3\ncols = 4\n\n# Creating an empty matrix with the specified number of rows and columns\nmatrix = []\n\n# Filling the matrix with some example values\nfor i in range(rows):\n    row = []\n    for j in range(cols):\n        row.append(i * cols + j)\n    matrix.append(row)\n\n# Printing the matrix\nfor row in matrix:\n    print(row)\n```\n\nThis code will create a 3 by 4 matrix in Python and fill it with the values 0 to 11. You can modify the code to fill the matrix with your desired values."}</w:t>
      </w:r>
    </w:p>
    <w:p>
      <w:r>
        <w:t>{"question": "Describe a process to form an ice sculpture.", "answer": "An ice sculpture is a beautiful and intricate artwork made out of ice blocks. To create an ice sculpture, here is the process to be followed:\n\n1. Choose the ice block: Select a clear, high-quality ice block with no cracks or air bubbles, which can cause the sculpture to break. The size of the ice block depends on the final size of the sculpture.\n\n2. Plan the design: Plan out the look you want and create a rough sketch of the piece, paying attention to the details and making sure that the design is feasible to execute in ice.\n\n3. Prepare the tools: Some of the common tools used in ice sculpting are chisels, saws, ice picks, and a blowtorch. Gather all the necessary tools and have them handy.\n\n4. Sculpt the ice: Start by sawing off large chunks of ice to form the rough shape of the sculpture. Then use chisels to carve out details and refine the shape. Take care to work slowly and avoid applying too much pressure or heat to the ice as it could crack.\n\n5. Smooth the surface: Once the rough carving is done, use a blowtorch or a heat gun to melt off small imperfections and smooth out the surface of the sculpture. This step is essential to achieve a high-gloss, polished finish.\n\n6. Add final touches: If desired, add some final decorative touches to the sculpture. This may include etching patterns on the surface or adding color to the ice sculpture.\n\n7. Store and display: When the sculpture is complete, it should be stored and displayed in a cold environment to prevent melting. If it is intended for an outdoor event or display, choose a shady location, out of direct sunlight, and be prepared for it to melt over time.\n\nIn conclusion, creating an ice sculpture involves selecting the right ice block, planning the design, using a range of tools to carve and shape the ice, smoothing it out, and adding finishing touches. The final piece should be stored and displayed in a cold environment to preserve its beauty."}</w:t>
      </w:r>
    </w:p>
    <w:p>
      <w:r>
        <w:t>{"question": "Decide which two adjacent countries share a water border. - India and Pakistan", "answer": "India and Pakistan share a land border but not a water border."}</w:t>
      </w:r>
    </w:p>
    <w:p>
      <w:r>
        <w:t>{"question": "Write an argumentative essay on why technology is necessary in the workplace.", "answer": "Technology has undoubtedly transformed the way we work and the way businesses operate. The advancements in technology have provided us with the tools needed to maximize productivity, streamline processes, and improve communication. In this essay, I will argue that technology is necessary in the workplace because it enhances efficiency, improves communication, and promotes innovation.\n\nFirst and foremost, technology is a crucial component towards achieving efficiency in the workplace. A business\u2019s success is often measured by how much it can produce in a given amount of time. With the help of technology, companies are able to automate menial tasks, freeing up time for workers to focus on projects that require a human touch. One example of this is the use of software that can manage data entry or bookkeeping. Such software can complete tasks in a fraction of the time it would take a person to do manually, allowing employees to focus on other areas of the business that need attention. In this way, technology is necessary for businesses looking to maximize productivity and output.\n\nIn addition to enhancing efficiency, technology has greatly improved communication in the workplace. With the help of tools like email, instant messaging, and video conferencing, colleagues are now able to communicate with one another quickly and easily, regardless of their physical location. This has made it possible for companies to have remote teams, work with freelancers, or conduct business with clients across the globe. The use of technology has not only made it easier to communicate within the workplace, but it has also expanded the pool of resources available to companies.\n\nFinally, technology plays a critical role in promoting innovation in the workplace. The use of technology allows businesses to experiment with new ideas, research new markets, and test new products. Technology has provided us with tools such as 3D printing, cloud computing, and machine learning that give companies a competitive edge. In this way, technology has become necessary in order for businesses to remain relevant and competitive.\n\nIn conclusion, technology is necessary in the workplace because it enhances efficiency, improves communication, and promotes innovation. The growth in technology has provided businesses with the tools they need to succeed in today's market, and companies that fail to keep up with these technological advancements risk falling behind. While it is necessary for businesses to be cautious in their adoption of new technologies, it is equally important for them to embrace technology as an essential part of their growth and success."}</w:t>
      </w:r>
    </w:p>
    <w:p>
      <w:r>
        <w:t>{"question": "Generate a story about a person who is surprised to learn about the adventures of their stuffed animal.", "answer": "Once upon a time, there was a young girl named Emily who had a stuffed animal elephant named Peanut. It was her favorite toy and she took it everywhere she went, from grocery shopping with her mom to family vacations. Emily would tell Peanut all her secrets, and at night when she was feeling scared, she\u2019d hug Peanut tight and fall asleep feeling safe and warm.\n\nOne day, Emily was reading a book in her bedroom when she suddenly heard a strange noise. She looked up and saw that Peanut had fallen off her bed. As she picked it up and put it back on her bed, she noticed that Peanut looked different. There were small stains on the elephant\u2019s grey fur and a tiny tear in its ear. Emily wondered how that had happened.\n\nAs she looked at Peanut, Emily suddenly heard a voice. It was Peanut, who had magically come to life. Emily was surprised and delighted; she had never heard Peanut speak before. Peanut then began to tell Emily about all the adventures he had when she wasn\u2019t looking.\n\nPeanut told Emily about the time he had snuck out of her bedroom to explore the backyard under the cloak of darkness. He had met a group of fireflies and danced with them all night long. He even showed her the green stains on his fur from rolling in the grass. \n\nPeanut also told her about the time he had joined a group of toy animals from the neighborhood on a quest to find the end of the rainbow. They had climbed mountains and crossed rivers, and finally reached the end of the rainbow, where they found a pot of gold. Peanut had taken a gold coin as a souvenir, which he now showed to Emily.\n\nEmily listened with amazement as Peanut told her about adventure after adventure. She realized that her stuffed animal had a secret life full of excitement and wonder. She felt grateful to have Peanut as her friend and promised to take even better care of him, knowing that he would always be there to tell her amazing stories.\n\nFrom that day on, Emily looked at Peanut with new appreciation. Although he was just a stuffed animal, she knew that he had a brave and adventurous spirit. Emily smiled, feeling happy and content as she hugged Peanut tightly and settled down to sleep, dreaming of all the new adventures they would have together."}</w:t>
      </w:r>
    </w:p>
    <w:p>
      <w:r>
        <w:t>{"question": "Generate a hashtag for a celebrity fashion brand.", "answer": "#GlamStarStyle"}</w:t>
      </w:r>
    </w:p>
    <w:p>
      <w:r>
        <w:t>{"question": "Explain the process of photosynthesis in 3 sentences or less.", "answer": "Photosynthesis is the process by which green plants and certain other organisms use sunlight to synthesize foods from carbon dioxide and water. In the presence of sunlight, the pigment chlorophyll in the plant's cells converts carbon dioxide and water into glucose and releases oxygen as a byproduct. The glucose provides energy to the plant, while the oxygen is released into the air for other organisms to breathe."}</w:t>
      </w:r>
    </w:p>
    <w:p>
      <w:r>
        <w:t>{"question": "Write an algorithm to swap the first and last characters in a string. - hello", "answer": "Here is an algorithm to swap the first and last characters in a string:\n\n1. Create a function to accept a string as a parameter.\n2. Get the length of the string.\n3. Check if the length of the string is less than or equal to 1. If true, return the original string.\n4. Find the characters: first_char at index 0, and last_char at index n-1, where n is the length of the string.\n5. Create a new string composed of the last_char followed by all the characters in the middle of the string (from index 1 to n-2) and then first_char.\n6. Return the new string.\n\nHere is an example code implementation in Python:\n\n```python\ndef swap_first_and_last_char(string):\n    n = len(string)\n    if n &lt;= 1:\n        return string\n    first_char = string[0]\n    last_char = string[n-1]\n    new_string = last_char + string[1:n-1] + first_char\n    return new_string\n```\n\n### Example: \n```python\nstring = \"hello\"\nresult = swap_first_and_last_char(string)\nprint(result)\n# output: oellh\n```"}</w:t>
      </w:r>
    </w:p>
    <w:p>
      <w:r>
        <w:t>{"question": "Alice chose five positive integers and found that their product was even. What is the maximum number of odd integers she could have chosen?", "answer": "To have an even product, Alice must have chosen at least one even number. Therefore, the minimum number of odd integers she could have chosen is 1. So, the maximum number of odd integers she could have chosen is 4."}</w:t>
      </w:r>
    </w:p>
    <w:p>
      <w:r>
        <w:t>{"question": "State the name and properties of the law of conservation of energy.", "answer": "The law of conservation of energy is a fundamental principle of physics which states that energy cannot be created or destroyed, but can only be transformed from one form to another or transferred from one object to another. The total amount of energy in a closed system remains constant, even as the energy is converted between various forms. This law applies to all types of energy, such as kinetic, gravitational potential, thermal, electrical, chemical, elastic, and nuclear energy. In summary, the law of conservation of energy implies that energy can change its location within a system and can change forms, but the total quantity of energy remains constant."}</w:t>
      </w:r>
    </w:p>
    <w:p>
      <w:r>
        <w:t>{"question": "Tell me the unit for electric current.", "answer": "The unit for electric current is the Ampere (A), commonly referred to as an Amp. It is named after Andr\u00e9-Marie Amp\u00e8re, a French mathematician and physicist who conducted pioneering work on electromagnetism."}</w:t>
      </w:r>
    </w:p>
    <w:p>
      <w:r>
        <w:t>{"question": "Devise a way to making a paper clip without using scissors.", "answer": "One way to make a paper clip without using scissors is to use a thin piece of wire (about 0.8 to 1mm in diameter) or a paperclip that is already straightened. Here is how you can go about creating a traditional paperclip shape.\n\n1. Start by taking one end of the wire and bending it into a small loop using your fingers, pliers, or a round object like a pen or pencil.\n\n2. Then, make another small loop adjacent to, and slightly overlapping the first one, bending the wire in the opposite direction.\n\n3. Continue bending the wire in alternating directions, to create a series of overlapping loops. Ensure that the loops decrease in size gradually, to create the traditional trombone-like shape of a paperclip.\n\n4. When you have created about three or four loops, leave about half an inch of the wire straight, and press the loops together with your fingers or pliers to keep their shape. \n\n5. Lastly, ensure that the end of the wire is bent inward or curled, to prevent it from being too sharp or protruding outward, reducing the risk of accidentally pricking yourself when using the paperclip.\n\nBy following these simple steps, you'll have successfully created a paperclip without using any scissors!"}</w:t>
      </w:r>
    </w:p>
    <w:p>
      <w:r>
        <w:t>{"question": "Why is the boiling point of water higher at higher altitudes?", "answer": "Actually, it is the opposite: the boiling point of water decreases at higher altitudes. The boiling point of water is when the vapor pressure of the liquid reaches the pressure surrounding it, and it changes into a gas. At sea level, the atmospheric pressure is around 14.7 psi, and water boils at 212\u00b0F (100\u00b0C). However, as you go higher in altitude, the pressure decreases, which means the boiling point of water decreases too. So, water will boil at a lower temperature at higher altitudes, resulting in a longer cooking time for boiling foods."}</w:t>
      </w:r>
    </w:p>
    <w:p>
      <w:r>
        <w:t>{"question": "From the given three options, select the one most relevant to the given input. - Well-known computer networking protocols\nA) IPv6 \nB) HTTP \nC) UDP", "answer": "All of the options given - IPv6, HTTP, and UDP - are well-known computer networking protocols."}</w:t>
      </w:r>
    </w:p>
    <w:p>
      <w:r>
        <w:t>{"question": "Complete the following code to print the sum of two numbers - a = 5\nb = 10\nprint(", "answer": "Here is the complete code to print the sum of two numbers:\n\n```python\na = 5\nb = 10\nprint(a + b)\n```"}</w:t>
      </w:r>
    </w:p>
    <w:p>
      <w:r>
        <w:t>{"question": "Make an upvote/downvote system for a comment board", "answer": "Here is how an upvote/downvote system for a comment board can be implemented:\n\n1. **Design the interface for the voting system**: This will include designing buttons for upvoting and downvoting comments. The buttons should be placed in a visible location, preferably next to each comment.\n\n2. **Add a database to store votes**: You'll need a database to store the number of upvotes and downvotes for each comment. The database should be designed to increment or decrement the vote count when a user clicks the upvote or downvote button.\n\n3. **Enable user authentication**: If you want to prevent users from casting multiple votes on the same comment, you'll need to authenticate users before they can vote. You can do this by implementing a login system or using a third-party authentication service.\n\n4. **Implement the voting logic**: When a user clicks the upvote button, the vote count for that comment should be incremented by one. Similarly, when a user clicks the downvote button, the vote count should be decremented by one. You should also update the display to show the new vote count.\n\n5. **Sort comments by vote count**: To make it easier for users to find the most popular comments, you can sort comments by their vote count. Comments with more upvotes should appear higher on the page, while comments with more downvotes should appear lower.\n\n6. **Prevent multiple votes**: To prevent users from casting multiple votes on the same comment, you can use cookies or local storage to track which comments a user has already voted on. If a user tries to vote on a comment they've already voted on, you can display an error message or simply ignore the vote."}</w:t>
      </w:r>
    </w:p>
    <w:p>
      <w:r>
        <w:t>{"question": "What are the initials of the United Nations?", "answer": "The initials of the United Nations are \"U.N.\" or simply \"UN\"."}</w:t>
      </w:r>
    </w:p>
    <w:p>
      <w:r>
        <w:t>{"question": "Compute 12960000^(1/4).", "answer": "We can see that 6^4=6*6*6*6=36*6*6=216*6=1296 and that 10^4=10000. Therefore, 6^4*10^4=12960000, which means that 12960000^(1/4)=60."}</w:t>
      </w:r>
    </w:p>
    <w:p>
      <w:r>
        <w:t>{"question": "Create an online advertisement that promotes a new type of sustainable seafood product. - Seafood caught in a dolphin-friendly net", "answer": "Introducing the newest seafood product on the market, caught with sustainable and environmentally-friendly practices: Dolphin-friendly Net Seafood!\n\nAt our company, we believe in preserving our precious marine life, while providing the highest quality seafood to our customers. We have made a promise; to ensure that our oceans can continue to thrive in abundance, while serving fresh, delectable seafood to your dining tables. Our Dolphin-friendly Net Seafood lives up to this promise.\n\nWe use a unique type of net that prevents dolphins from getting caught while fishing. This approach enhances the well-being of dolphins; contributes to a sustainable population and ecosystem, while providing the greatest and freshest seafood to our customers.\n\nOur seafood is not only good for the environment, but it's also delicious and nutritious! You can taste the difference, in every flavorful bite, knowing you're doing your part to conserve the ocean's wildlife.\n\nDon't compromise on taste and quality; choose Dolphin-friendly Net Seafood today! You can enjoy your seafood dinners, guilt-free, knowing it was caught with practices that help our planet."}</w:t>
      </w:r>
    </w:p>
    <w:p>
      <w:r>
        <w:t>{"question": "Write a poem about your best friend.", "answer": "My dearest friend, my closest mate, \nA bond we share that's truly great. \nWe laugh, we cry, we share, we care,\nIn times of need, we're always there.  \n\nOur friendship is a journey wild,\nWith memories from we were a child,\nThe chapters of our life so blessed,\nWith you, dear friend, I feel at rest.\n\nTogether we dance to the beat,\nSharing joy and love so sweet,\nThe jokes, the secrets that we keep,\nCreate a bond that's truly deep. \n\nA friend like you is rare to find,\nWith a heart so warm and a soul so kind,\nYour presence is like a gentle breeze,\nBringing comfort, joy and great ease. \n\nThrough the highs and the lows,\nThrough the ebbs and the flows,\nOur friendship will always stand,\nA bond unbroken, forever grand. \n\nMy dearest friend, my truest mate,\nOur bond is one that will never abate,\nFor you, I am grateful every day,\nMy best friend, forever here to stay."}</w:t>
      </w:r>
    </w:p>
    <w:p>
      <w:r>
        <w:t>{"question": "Discuss the role of technology in modern day education.", "answer": "Technology has revolutionized many aspects of our lives, and education is no exception. In the modern day, technology plays a crucial role in delivering education to students of all ages and backgrounds. From kindergarten to graduate school, technology has transformed the way we learn, communicate, and access information.\n\nOne of the most significant changes technology has brought to education is the availability of online learning. With the rise of the internet and digital communication tools, students are no longer limited by geographic location or time constraints. They can take classes from anywhere in the world, at any time, as long as they have an internet connection. This has opened up a world of opportunities for students who may not have had access to higher education before, and has helped to bridge the gap between those who can afford to attend traditional brick-and-mortar universities and those who cannot.\n\nIn the classroom, technology has enabled teachers to develop more interactive and engaging lessons. With the use of multimedia tools, teachers can now create visually-rich presentations, videos, and animations that help students to better understand complex concepts. Online simulations and virtual labs also allow students to conduct experiments and explore new ideas in a safe and controlled environment.\n\nTechnology has also made it easier for teachers to personalize their instruction to meet the needs of individual students. With tools like adaptive learning software, teachers can assess students' progress in real-time and adjust their lesson plans accordingly. This allows them to provide more targeted and effective instruction, and helps students to learn at their own pace.\n\nCommunication between teachers, students, and parents has also been improved by technology. Online portals and messaging apps allow for regular and meaningful interactions between all parties, and help to keep everyone informed about assignments, grades, and progress.\n\nIn summary, technology has played a major role in modernizing education, and has helped to make it more accessible, engaging, and personalized. As technology continues to evolve, it will no doubt continue to shape the way we learn and teach in the years to come."}</w:t>
      </w:r>
    </w:p>
    <w:p>
      <w:r>
        <w:t>{"question": "Would it be possible to build a machine that learns like a human?", "answer": "Yes, it is possible to build a machine that learns like a human, although current machine learning algorithms and techniques still have some limitations compared to human cognitive abilities. Through artificial intelligence and advanced machine learning techniques such as deep learning and reinforcement learning, machines can be trained to recognize patterns, make predictions, and learn from experiences. However, the way a machine processes information, recognizes patterns, and makes decisions may differ from how a human would approach the same problem. Additionally, the complexity of human learning, including emotional and social intelligence, creativity, and critical thinking, still represent challenges for machine learning. Continuous research in fields like cognitive science, neuroscience, and psychology can help improve our understanding of how humans learn, and thus inspire new approaches to machine learning that more closely mimic human learning abilities."}</w:t>
      </w:r>
    </w:p>
    <w:p>
      <w:r>
        <w:t>{"question": "What is gender inequality?", "answer": "Gender inequality refers to the unequal treatment, representation, or distribution of resources, opportunities, and power between men and women or between different genders. It is often based on societal norms, stereotypes, and cultural beliefs that reinforce and perpetuate discrimination against individuals based on their gender. Gender inequality can manifest in many forms, including unequal pay, limited access to education and job opportunities, lack of political representation, and gender-based violence. It is a global issue that negatively affects the rights, wellbeing, and economic advancement of individuals and societies as a whole, and efforts are being made worldwide to address and reduce it."}</w:t>
      </w:r>
    </w:p>
    <w:p>
      <w:r>
        <w:t>{"question": "Generate a list of ten things a new mom should do after giving birth.", "answer": "1. Rest and recover: Giving birth is incredibly taxing on the body, so it's important for new moms to give themselves time to heal and rest.\n\n2. Bond with the baby: In the first few weeks after birth, new moms should spend as much time as possible bonding with their newborn through skin-to-skin contact and gentle touches.\n\n3. Breastfeed (if possible): The American Academy of Pediatrics recommends exclusive breastfeeding for the first 6 months of a baby's life. Breast milk provides optimal nutrition for infants and has numerous health benefits for both mother and baby.\n\n4. Seek help and support: Taking care of a newborn can be overwhelming, especially for first-time mothers. It's important for new moms to ask for help from their partner, family, or friends when they need it.\n\n5. Attend postnatal check-ups: New moms should attend all postnatal check-ups as advised by their healthcare provider to ensure that they are healing properly and that there are no complications.\n\n6. Follow a healthy diet: Eating a balanced diet rich in nutrients is important for new moms to support their recovery and overall health.\n\n7. Drink plenty of water: It's important for new moms to stay hydrated, especially if they are breastfeeding. Drinking enough water can help improve energy levels and support healing.\n\n8. Get regular exercise: Gentle exercise such as walking or pelvic floor exercises can help new moms recover from childbirth and improve their overall well-being. However, it's important to consult with a healthcare provider before starting any exercise regimen.\n\n9. Take care of their mental health: Postpartum depression is common among new moms. It's essential for new moms to take care of their mental health and seek help and support if they are feeling overwhelmed or depressed.\n\n10. Enjoy the journey: Becoming a mother is a life-changing experience, and new moms should cherish this special time with their newborn. Taking the time to enjoy and appreciate the simple moments will help build a strong bond between mother and baby."}</w:t>
      </w:r>
    </w:p>
    <w:p>
      <w:r>
        <w:t>{"question": "How do computers \"learn\"?", "answer": "Computers \"learn\" through a process called machine learning, a subset of artificial intelligence (AI) that involves the development of algorithms that can teach themselves to identify patterns, make predictions, or take actions based on data.\n\nOne of common machine learning techniques involves feeding a computer large amounts of data that is accurately labeled, known as training data. A machine learning algorithm then analyzes these examples to establish relationships between the input data and the desired output.  As the computer processes the data, adjusts its internal parameters, and improves its model, it gets better at predicting outcomes, categorizing data, or recognizing patterns.\n\nThere are also other techniques, such as unsupervised learning, where the algorithm is left to identify structure in the data itself by clustering, for example, or reinforcement learning where the computer learns from experience what actions generates the most desirable outcome. \n\nThe key to machine learning and the ability of computers to learn is the data they are given to process - the more data they have to analyze, the more accurate their predictions and decision-making abilities become."}</w:t>
      </w:r>
    </w:p>
    <w:p>
      <w:r>
        <w:t>{"question": "Write a descriptive paragraph about a tree in the forest in the fall.", "answer": "Amidst the vibrant colors of the fall forest stands a magnificent tree, its leaves aflame in shades of gold, orange, and red. Its strong trunk reaches high into the sky, branches outstretched and adorned with a tapestry of autumn foliage. The crisp air whispers through the tree, rustling the leaves and sending a shower of them twirling to the forest floor below. Dappled sunlight filters through the canopy, casting a warm glow over the surrounding area. The tree is a beacon of beauty and serenity, its presence bringing comfort and tranquility to all who wander through the woods."}</w:t>
      </w:r>
    </w:p>
    <w:p>
      <w:r>
        <w:t>{"question": "Generate a content for a children's story for 3 to 5 year olds about a little girl meeting a robot", "answer": "Once upon a time, there was a little girl named Lila. Lila loved to play in her garden with her friends, the birds, the bees, and the butterflies. But she always wondered what it would be like to have an adventure in a magical world.\n\nOne sunny day, while Lila was playing with her friends, she saw something shiny in the corner of her garden. Curious, she went closer to take a look. It was a small robot, sitting quietly among the flowers.\n\n\"Hello there, little robot,\" Lila said. \"What are you doing here in my garden?\"\n\nThe robot's tiny lights started to blink, and it made a friendly beeping sound. Lila was surprised and delighted when the robot started to speak. \"Hello Lila, I am Max, the robot. I came to find a friend to play with.\"\n\nLila was so happy to have a new friend to play with. She showed Max all around her garden, and introduced him to her friends. They played together all day, chasing butterflies, having tea parties, and playing hide-and-seek.\n\nMax was so much fun to be around. He could do all sorts of things that Lila couldn't do, like change color, spin around really fast, and even fly. But there was one thing that Max couldn't do, and that was feel the warmth of the sun or the softness of the grass.\n\nLila and Max talked about how they were different, but how they also had so much in common. They both loved to play, to explore, and to have fun.\n\nAs the sun began to set, Lila realized that it was time for Max to go back to his own world. She gave him a big hug and thanked him for being her friend. Max smiled and promised to come back and visit soon.\n\nAnd so, Lila's adventure with Max the robot ended, but she knew that there would be many more to come. She learned that even the most unexpected visitors can become the best of friends."}</w:t>
      </w:r>
    </w:p>
    <w:p>
      <w:r>
        <w:t>{"question": "Generate a response to the following statement using no more than 100 words - I can't believe they're making us do this project.", "answer": "I understand how you feel, it can be frustrating sometimes to have added workload. However, sometimes challenging projects can help us grow and develop new skills, providing us with a sense of accomplishment once completed. If you're feeling overwhelmed, try breaking the project down into smaller tasks and see if that helps. Remember, I'm here to support you, feel free to ask me for any assistance you may need while working on your project."}</w:t>
      </w:r>
    </w:p>
    <w:p>
      <w:r>
        <w:t>{"question": "Given the short story, identify the protagonist's primary motivation. - Lenny always loved learning about the stars and the infinite universe. After years of dedication to his studies, an opportunity to join a spaceflight mission to Mars emerged. Undeterred by potential risks and challenges, he saw this as the perfect opportunity to embark on an unprecedented adventure.", "answer": "The protagonist's primary motivation is to explore the universe and embark on an unprecedented adventure."}</w:t>
      </w:r>
    </w:p>
    <w:p>
      <w:r>
        <w:t>{"question": "Generate a sentence to describe the benefit of using artificial intelligence.", "answer": "The use of artificial intelligence can greatly enhance our ability to efficiently process and analyze large amounts of data, making decision-making faster and more informed, ultimately leading to more productive and efficient outcomes."}</w:t>
      </w:r>
    </w:p>
    <w:p>
      <w:r>
        <w:t>{"question": "Create a catchy phrase that can be used to advertise modern technology.", "answer": "\"Unleash the power of progress with cutting-edge technology at your fingertips!\""}</w:t>
      </w:r>
    </w:p>
    <w:p>
      <w:r>
        <w:t>{"question": "Calculate the value of the expression x2 - 3x + 5 when x =7.", "answer": "When we substitute x with 7 in the expression x^2 - 3x + 5, we get:\n\n(7)^2 - 3(7) + 5 = 49 - 21 + 5 = 33\n\nSo, the value of the expression x^2 - 3x + 5 when x=7 is 33."}</w:t>
      </w:r>
    </w:p>
    <w:p>
      <w:r>
        <w:t>{"question": "Convert the kilometers for the following distance into miles. - 62 km", "answer": "The distance of 62 kilometers is equivalent to 38.525 miles."}</w:t>
      </w:r>
    </w:p>
    <w:p>
      <w:r>
        <w:t>{"question": "Suggest a topic for a research paper about artificial intelligence.", "answer": "One interesting topic for a research paper about artificial intelligence could be: \"Exploring the ethical implications of using AI in decision making processes in industries such as healthcare, finance and criminal justice\". This topic allows for an in-depth analysis of the potential benefits and challenges that come with implementing AI into these crucial sectors of society, as well as an examination of the ethical considerations that must be taken into account when making decisions that directly affect people's lives."}</w:t>
      </w:r>
    </w:p>
    <w:p>
      <w:r>
        <w:t>{"question": "Write a poem about a spaceship exploring the universe.", "answer": "A spaceship soaring through the universe,\nA sight that's wondrous to behold;\nExploring galaxies and planets diverse,\nIts journey never gets old.\n\nWith each new star that it discovers,\nIt's filled with awe and delight;\nThe universe's beauty it uncovers,\nIn every planet, moon and light.\n\nThrough cosmic dust and nebulae,\nIt glides with grace and ease;\nIts mission is to boldly survey,\nThe mysteries of space and seas.\n\nOh how it travels far and wide,\nIn search of worlds unknown;\nWith endless curiosity as its guide,\nIt ventures forth, alone.\n\nIn this spaceship's vast excursion,\nIt learns and grows in might;\nFor in the universe's vast dispersion,\nThere's always something new in sight.\n\nSo as it roams the cosmos grand,\nIts voyage never does cease;\nFor in this endless, wondrous land,\nThere's always something new to seize."}</w:t>
      </w:r>
    </w:p>
    <w:p>
      <w:r>
        <w:t>{"question": "Create a list of 5 important inventions made during the Industrial Revolution", "answer": "1. Spinning Jenny (1764) - an early spinning machine with multiple spindles that revolutionized the textile industry by making the process of spinning cotton much more efficient.\n2. Steam Engine (1765) - an engine that used steam to perform mechanical work, and was widely used in factories, mines, and transportation during the Industrial Revolution.\n3. Power Loom (1784) - a mechanized loom that used water or steam power to speed up the process of weaving cloth.\n4. Cotton Gin (1793) - a machine that quickly and easily separated cotton fibers from seeds, making cotton production more efficient.\n5. Bessemer Process (1856) - a method for mass production of steel, which revolutionized the steel industry by making steel production faster and more cost-effective."}</w:t>
      </w:r>
    </w:p>
    <w:p>
      <w:r>
        <w:t>{"question": "Rearrange the text to create an effective story - Once upon a time there was a strange creature that lived deep in the forest. It had two heads, four eyes and a pair of wings.\n\nThe creature was rarely seen and the villagers were curious about it and what it could do.", "answer": "Once upon a time, in a village nestled at the edge of a dense forest, whispers and rumors abounded of a strange creature that lived deep within the trees. The villagers' curiosity was piqued, for they had heard that it had two heads, four eyes, and a pair of wings. As rare sightings were reported, their fascination grew, and many wondered about the mysterious abilities the creature might possess."}</w:t>
      </w:r>
    </w:p>
    <w:p>
      <w:r>
        <w:t>{"question": "Generate a list of 5 potential threats to digital security", "answer": "1. Malware and Viruses: Malware and viruses can cause severe damage to computer systems by corrupting files, stealing sensitive information, or even taking control of the system.\n\n2. Phishing: Phishing is a form of fraud where attackers attempt to trick users into revealing sensitive information or clicking on malicious links.\n\n3. Unsecured Wi-Fi Networks: Using unsecured Wi-Fi networks can leave devices open to attacks, as attackers can intercept data transmitted over the network.\n\n4. Social Engineering: Social engineering is the practice of tricking people into divulging sensitive information or taking certain actions, often through manipulation or deceit.\n\n5. Weak passwords: Using weak, easy-to-guess passwords can make it easy for attackers to gain access to accounts and steal data."}</w:t>
      </w:r>
    </w:p>
    <w:p>
      <w:r>
        <w:t>{"question": "Determine the type of word in the bolded text in the sentence. - The monkey ate the banana hungrily.", "answer": "The type of word in the bolded text \"monkey\" is a noun."}</w:t>
      </w:r>
    </w:p>
    <w:p>
      <w:r>
        <w:t>{"question": "Compose a short story about a girl who discovers a mysterious artifact.", "answer": "Once upon a time, in a small village nestled deep in the forest, a young girl named Lily was out picking berries for her family. She wandered further than usual and stumbled upon a clear, shimmering pond. As she leaned down to take a drink, something glinting at the bottom of the pond caught her eye. Curious, she reached down and pulled out a strange, smooth stone etched with symbols she couldn't understand.\n\nLily didn't know what to make of it, but she had a feeling it was something special. So, she put the stone in her pocket and decided to take it home with her. The village's wise old man lived next door to her, and she often ran errands for him. She decided to show him the stone.\n\nThe old man's eyes widened when he saw it. He told her it was a powerful artifact that had been lost for centuries. He explained that it was said to grant its owner the ability to control the elements - to summon rain or wind, to calm a raging storm or to quench a raging fire.\n\nLily was both scared and excited. She had never known such power. It was said that with great power comes great responsibility, and Lily knew that she must be careful with this newfound ability.\n\nLily spent many days learning about the stone and how to use its power. She used it to help her village, calling forth rain for their crops during periods of drought and calming storms that threatened their homes. But she never let the power go to her head, and always used it for good.\n\nYears later, when Lily was an old woman, she passed the stone down to her granddaughter, teaching her how to use it wisely. The stone became a cherished heirloom in their family, passed down from generation to generation, always used to help others and to make the world a better place. And so, the mysterious artifact found by a young girl picking berries in the forest, became a powerful force for good, for many, many years to come."}</w:t>
      </w:r>
    </w:p>
    <w:p>
      <w:r>
        <w:t>{"question": "Compute the following equation: 20 + 5 + 7 - 4", "answer": "The result of the given equation 20 + 5 + 7 - 4 is 28."}</w:t>
      </w:r>
    </w:p>
    <w:p>
      <w:r>
        <w:t>{"question": "Rearrange the following words to make a meaningful sentence: \ncandidates are best the who", "answer": "The best candidates are who."}</w:t>
      </w:r>
    </w:p>
    <w:p>
      <w:r>
        <w:t>{"question": "Supply a simple test case to test this code snippet. - def add_numbers(num_1, num_2):\n    return num_1 + num_2", "answer": "One simple test case to test the above function could be:\n\n```python\ndef test_add_numbers():\n    # Test adding two positive integers\n    result = add_numbers(2, 3)\n    assert result == 5, f\"Expected 5 but got {result}\"\n```\n\nIn this test case, we are calling the `add_numbers` function with arguments 2 and 3, and checking if the result is 5 as expected."}</w:t>
      </w:r>
    </w:p>
    <w:p>
      <w:r>
        <w:t>{"question": "Analyze the following data set and provide a brief description of the results. - A survey was conducted asking 100 people if they prefer cats or dogs. Results:\nCats: 70\nDogs: 30", "answer": "Based on the data, it appears that out of the 100 people surveyed, the majority (70%) prefer cats while the remaining 30% prefer dogs. In other words, more than two-thirds of the respondents indicated a preference for cats over dogs."}</w:t>
      </w:r>
    </w:p>
    <w:p>
      <w:r>
        <w:t>{"question": "Make a list of questions about artificial intelligence.", "answer": "1. What exactly is artificial intelligence?\n2. How does artificial intelligence work?\n3. What is the difference between AI, machine learning, and deep learning?\n4. Are there different levels or types of artificial intelligence?\n5. How is artificial intelligence being used in various industries?\n6. What is the current state of AI technology and where is it headed in the future?\n7. What are the benefits of using artificial intelligence?\n8. Are there any concerns or ethical considerations surrounding the use of AI?\n9. How can AI be used to improve the quality of life for individuals and society as a whole?\n10. How can a person or organization get started with implementing AI solutions?"}</w:t>
      </w:r>
    </w:p>
    <w:p>
      <w:r>
        <w:t>{"question": "Identify and explain the mistakes in this English sentence. - I likes to cook.", "answer": "There is one grammatical mistake in this sentence. It occurs in the verb \"likes\", which should be \"like\" in this context. \n\nThe subject \"I\" is singular first person pronoun that always takes the base form of the verb. Therefore, the correct sentence should be: \"I like to cook.\" \n\nThe sentence contains the error because the verb tense was incorrectly conjugated, with the '-s' suffix mistakenly added to the base form of the verb \"like\" creating \"likes\" which is typically used with third person singular subjects such as \"he\", \"she\", or \"it\"."}</w:t>
      </w:r>
    </w:p>
    <w:p>
      <w:r>
        <w:t>{"question": "Provide 5 examples of idiomatic expressions.", "answer": "1. \"Kick the bucket\" - meaning to die or pass away\n2. \"Spill the beans\" - meaning to reveal a secret or share confidential information\n3. \"Bite the bullet\" - meaning to endure a difficult or unpleasant situation\n4. \"The ball is in your court\" - meaning that it is now someone else's turn to take action or make a decision\n5. \"Break a leg\" - meaning to wish someone good luck, typically before a performance."}</w:t>
      </w:r>
    </w:p>
    <w:p>
      <w:r>
        <w:t>{"question": "Generate a list of drive-in activities.", "answer": "1. Watching a movie at a drive-in theater\n2. Attending a drive-in concert \n3. Participating in a drive-in religious service\n4. Going to a drive-through wildlife park or safari\n5. Visiting a drive-through holiday lights display\n6. Attending a drive-in comedy show\n7. Enjoying a drive-in food festival or food truck event\n8. Participating in a drive-in bingo or trivia night\n9. Watching a sports game or match at a drive-in venue\n10. Taking a scenic drive through a park or nature reserve."}</w:t>
      </w:r>
    </w:p>
    <w:p>
      <w:r>
        <w:t>{"question": "Imagine a new app that allows people to get the best deals on groceries. What is the elevator pitch for this app?", "answer": "Introducing the ultimate grocery shopping app! With our innovative technology, you'll never pay full price for your groceries again. Our app compares prices from leading supermarkets and delivers the best deals straight to you. Create a grocery list and let us find the best prices in seconds. Say goodbye to store hopping and endless coupon searching. With our app, you'll save time, money and never miss a great deal again. Start shopping smart with us!"}</w:t>
      </w:r>
    </w:p>
    <w:p>
      <w:r>
        <w:t>{"question": "Given the following objects, produce a short story. - Red umbrella, 4 kittens, an old mansion", "answer": "Once upon a time, in a dark, desolate street, there stood an old, abandoned mansion.  It had been untouched for many years, with broken windows and an overgrown lawn. However, little did anyone know, it was home to four adorable kittens, who lived together in the warmth and comfort that the old mansion provided. They would playfully roam around the empty halls, chase each other up and down the stairs, and take long naps in the sun's rays that filtered through the broken windows.\n\nOne stormy night, as the kittens were huddled together for warmth, they heard a loud thump on the front porch. Curious, they cautiously made their way to the entrance and peeked through a crack in the door. There, they saw a lonesome red umbrella, that had been blown away by the violent gusts of wind. The kittens meowed and pawed at the door, until one of them managed to push it open.\n\nThe red umbrella bounced around in the wind, and the kittens tried their best to catch it. They chased it down the porch and into the garden, pouncing on it playfully. Suddenly, a bolt of lightning struck a tree close by, and the kittens, startled, ran back into the mansion, the red umbrella forgotten in their haste. From that day on, the red umbrella became a permanent fixture in the old mansion's garden, a silent reminder of the kittens' wild adventure. And they continued to live happily ever after, in the safety and warmth of their beloved home."}</w:t>
      </w:r>
    </w:p>
    <w:p>
      <w:r>
        <w:t>{"question": "Create a blog post about the use of social media in marketing.", "answer": "The Role of Social Media in Modern Marketing\n\nMarketing has come a long way since the days of print ads and billboards, and with the rise of social media, it has become an essential tool for reaching and engaging with customers in dynamic and creative ways. An estimated 3.7 billion people use social media worldwide, making it a powerful platform for businesses to connect with their target audience, build brand awareness and increase sales. In this post, we explore some of the many ways that social media can be used in marketing.\n\nBuilding Brand Awareness\n\nWith so many people on social media, it is an ideal place to build brand awareness. Businesses can use social media to reach a wide, global audience, and engage with them in a way that wasn't possible before. By sharing engaging content, participating in online conversations, and creating a strong visual brand, companies can increase their visibility and attract new followers.\n\nEngaging with Customers\n\nSocial media provides a unique opportunity for businesses to interact with their customers, and it has changed the way companies provide customer service. Customers can easily reach out to a company through social media with questions or concerns, and companies can respond quickly and publicly, demonstrating their commitment to customer service.\n\nPromoting Products and Services\n\nSocial media is also an effective platform for promoting products and services. Businesses can use social media to share information about new products, sales, and promotions. Social media ads can also be targeted to specific audiences based on factors such as age, interests, location and more, making it easy for businesses to reach their desired customer base.\n\nDriving Traffic to Your Website\n\nA strong social media presence can also help drive traffic to your website. By sharing links to your website on social media, and ensuring that your website is optimized for social media sharing, companies can increase their website traffic and improve their search engine ranking.\n\nInsight and Analytics\n\nSocial media provides valuable insights and analytics that can help businesses improve their marketing strategy. Companies can monitor how their content is performing, see which posts are engaging their audience, and track metrics such as clicks, shares, and reach. This data can then be used to make better marketing decisions and improve ROI.\n\nIn conclusion, social media has become an essential tool for modern marketing, allowing businesses to build brand awareness, engage with customers, promote their products and services, drive traffic to their website, and gain valuable insight and analytics. With so many people using social media, having a strong presence on these platforms is crucial for any business looking to succeed in"}</w:t>
      </w:r>
    </w:p>
    <w:p>
      <w:r>
        <w:t>{"question": "Edit the sentence and check for misspelled words. - Walking the dogs was one of Jim's favorit excercises", "answer": "Walking the dogs was one of Jim's favorite exercises."}</w:t>
      </w:r>
    </w:p>
    <w:p>
      <w:r>
        <w:t>{"question": "What is the yearly rate of inflation for the year 2018?", "answer": "The yearly rate of inflation for the year 2018 varied by country. In the United States, the average annual inflation rate for 2018 was 2.44% according to the United States Bureau of Labor Statistics. For a more specific answer, could you please specify which country you would like to know about?"}</w:t>
      </w:r>
    </w:p>
    <w:p>
      <w:r>
        <w:t>{"question": "Rewrite the sentence in new words while preserving its meaning. - I was so happy to see that the new restaurant had finally opened.", "answer": "It was delightful to witness the long-awaited opening of the new restaurant."}</w:t>
      </w:r>
    </w:p>
    <w:p>
      <w:r>
        <w:t>{"question": "Output a summary of the paragraph. - Powerful and yet surprisingly easy to use, cloud computing has revolutionised business practices, offering businesses a wide range of scalable services that are delivered effortlessly over the internet. It has become increasingly popular in recent years due to its low cost and scalability, its scalability making it ideal for businesses of any size. Additionally, cloud computing provides a variety of resources and applications that can be used for tasks ranging from data analysis to customer management.", "answer": "Cloud computing is a powerful, user-friendly technology that has transformed the way businesses operate. It offers cost-effective, scalable services through the internet, suitable for businesses of all sizes. It also provides multiple resources and applications for various tasks."}</w:t>
      </w:r>
    </w:p>
    <w:p>
      <w:r>
        <w:t>{"question": "Find the percentage of the sentence that is made up of nouns. - My family had much fun hiking at the park, riding on the rollercoaster, and swimming in the lake.", "answer": "Approximately 27% (4 out of 15) of the words in the sentence are nouns. These nouns are \"family,\" \"fun,\" \"park,\" and \"rollercoaster.\""}</w:t>
      </w:r>
    </w:p>
    <w:p>
      <w:r>
        <w:t>{"question": "Create a list of 5 core values of the United Nations.", "answer": "Here are five core values of the United Nations:\n\n1. Peace and security: The UN aims to maintain international peace and security by preventing conflict, promoting disarmament, and addressing threats to peace.\n2. Development: The UN promotes sustainable development, working to eradicate poverty and reduce inequality while protecting the planet.\n3. Human rights: The UN upholds and defends the equal and inalienable rights of all people, as outlined in the Universal Declaration of Human Rights.\n4. Humanitarian action: The UN provides assistance, protection and advocacy to those affected by conflict or disaster, and works to prevent and alleviate human suffering.\n5. International law: The UN promotes justice and international law, seeking to strengthen the rule of law and the protection of civilians in conflict."}</w:t>
      </w:r>
    </w:p>
    <w:p>
      <w:r>
        <w:t>{"question": "What roles does the Prime Minister of India play?", "answer": "The Prime Minister of India is the head of government and holds a key position in the Indian political system. Here are some key roles of the Prime Minister of India:\n\n1. Head of the Government: The Prime Minister is the leader of the ruling party and is responsible for running the government and implementing policies.\n\n2. Chief Advisor to the President: The Prime Minister acts as the chief advisor to the President of India and keeps them informed about all policy decisions.\n\n3. Leader of the Cabinet: The Prime Minister is the head of the Cabinet and is responsible for appointing ministers and assigning portfolios.\n\n4. Policy and Decision making: The Prime Minister is responsible for the formulation of policies and takes major decisions on behalf of the government.\n\n5. Representative of the Nation: The Prime Minister represents the country on the global stage and interacts with other heads of states and governments.\n\n6. Coordinating government departments: The Prime Minister is responsible for ensuring smooth and coordinated functioning of all government departments.\n\n7. Chief spokesperson of the government: The Prime Minister acts as the chief spokesperson for the government and communicates key decisions to the public.\n\nOverall, the Prime Minister plays a critical role in shaping the overall direction of the country and managing the day-to-day functioning of the government."}</w:t>
      </w:r>
    </w:p>
    <w:p>
      <w:r>
        <w:t>{"question": "Create a list of 3 protection techniques that businesses should use against cyberattacks.", "answer": "1. Use of antivirus software and firewalls: Businesses should protect their systems by using reliable and up-to-date antivirus software and firewalls to monitor and control incoming and outgoing network traffic, as well as detecting and neutralizing potential cyber threats.\n\n2. Regular data backups and encryption: It is crucial for businesses to regularly backup their data and encrypt it so that in case of a cyberattack, they can recover critical data and minimize damage. Data encryption also ensures that even if data is stolen, it is difficult for cybercriminals to access it.\n\n3. Educating employees on cyber hygiene: Businesses must educate their employees on basic cybersecurity principles such as creating strong passwords, avoiding questionable links, and being aware of phishing scams. A single employee falling for a scam can put the entire business at risk. Conducting regular training sessions and implementing strict security protocols can reduce the risk of human error."}</w:t>
      </w:r>
    </w:p>
    <w:p>
      <w:r>
        <w:t>{"question": "Compare and contrast the causes and consequences of World War I and World War II.", "answer": "World War I and World War II were two of the most devastating and far-reaching conflicts in human history. While both wars had different causes and consequences, there are also similarities between the two.\n\nCauses:\nThe main causes of World War I were imperialism, militarism, and the formation of alliances among major powers. In particular, a series of alliances, including the Triple Entente and the Triple Alliance, were established, which forced countries to declare war even if they didn't directly have any issues. The spark that ignited the conflict was the assassination of Archduke Franz Ferdinand of Austria-Hungary in Sarajevo in 1914.\n\nOn the other hand, World War II had its roots in the aftermath of the first war. The Treaty of Versailles imposed harsh penalties on Germany which led to resentment and economic collapse. This created fertile ground for the rise of dictatorships and fascist regimes, with leaders such as Adolf Hitler in Germany, and Benito Mussolini in Italy. Both leaders sought territorial expansion, and when Germany invaded Poland in 1939, their actions plunged Europe into another major war.\n\nConsequences:\nThe consequences of both wars were far-reaching and devastating. World War I resulted in the deaths of millions of soldiers and civilians, the collapse of the Austro-Hungarian, Russian, and Ottoman Empires, as well as the harsh sanctions imposed on Germany. Moreover, the Treaty of Versailles' terms led Germany to experience economic turmoil, resentment and hyperinflation.\n\nWorld War II was even more devastating than the first war, with millions of military and civilian casualties. The war also saw the atomic bombings of Hiroshima and Nagasaki, the rise of the United States and the Soviet Union as superpowers, and the start of the Cold War. Additionally, the war led to the establishment of the United Nations, the formation of Israel, and the division of Germany.\n\nIn conclusion, both wars were caused by a complex mix of factors, including nationalism, militarism, alliances, and territorial ambitions. The consequences of the wars were far-reaching, with millions of casualties and dramatic changes in the political landscape of the world. Despite the differences in causes and outcomes, both wars highlight the catastrophic consequences of large-scale conflicts and the importance of international cooperation and diplomacy in preventing future wars."}</w:t>
      </w:r>
    </w:p>
    <w:p>
      <w:r>
        <w:t>{"question": "What are the differences between the terms \"agent\" and \"organization\"?", "answer": "An \"agent\" usually refers to an individual who acts on behalf of another person or entity, generally implying some level of autonomy and decision-making ability. This term can be used to describe a broad range of individuals \u2013 including people working in business, individuals representing government institutions, or a computer program designed to automate tasks.\n\nOn the other hand, an \"organization\" refers to a group or association of people working together to achieve a common goal. This term usually refers to a formally established entity, such as a company, government office, or charity. Organizations have a defined structure, and its members work towards its goals within the given roles, rules and procedures.\n\nIn summary, the main difference between an agent and an organization is that an agent is an individual acting on behalf of another, while an organization is a collective of individuals with a defined structure and purpose."}</w:t>
      </w:r>
    </w:p>
    <w:p>
      <w:r>
        <w:t>{"question": "The man was eating lunch, but rushed when he looked at his watch, why did he rush? Think step-by-step. - A. Gain weight  B. Late for work  C. heartburn  D. Bad breath  E. early for work", "answer": "You have to make hurry when you are late for work and you can know time for work by looking watch.gain weight is not something that person can rush for.\nHeartburn is not something that person can rush for.bad breath cannot be known by looking at watch.\nIf you are early for work you dont be hurry.\nThus, the answer is B. Late for work."}</w:t>
      </w:r>
    </w:p>
    <w:p>
      <w:r>
        <w:t>{"question": "Write a short passage about the role of the World Health Organization.", "answer": "The World Health Organization (WHO) is a specialized agency of the United Nations that is dedicated to promoting global health and wellbeing. Established in 1948, the organization plays a vital role in leading and coordinating international health responses, including the prevention, detection, and response to infectious disease outbreaks and pandemics. WHO works with countries to develop and implement health policies, provide technical support and guidance, and monitor and respond to global health emergencies. Additionally, WHO is involved in promoting access to essential medicines and vaccines, improving healthcare systems, and addressing health issues such as non-communicable diseases and environmental health. Through its work, WHO aims to ensure that everyone, everywhere can attain the highest possible level of health."}</w:t>
      </w:r>
    </w:p>
    <w:p>
      <w:r>
        <w:t>{"question": "Analyze a provided sentence and identify the type of sentence. Output should be a sentence type (Ex: declarative). - I enjoy playing football.", "answer": "The sentence is declarative."}</w:t>
      </w:r>
    </w:p>
    <w:p>
      <w:r>
        <w:t>{"question": "Generate a description of a book that takes place in a small rural town.", "answer": "The book tells the story of a tight-knit community in a small, rural town nestled in the rolling hills of the countryside. Surrounded by sprawling farmland and wide open spaces, the town is a picturesque haven from the hustle and bustle of city life. However, beneath its quaint exterior lies a web of secrets and mysteries waiting to be uncovered.\n\nIn this peaceful little town, the residents go about their daily lives, tending to their farms, running their businesses, and socializing with their neighbors. But when a series of unexplained events begin to occur, the community is rocked to its core, and the townspeople must come together to unravel the enigma that threatens to tear them apart.\n\nAs the story progresses, readers are introduced to an array of colorful characters, each with their own unique backstory and personality. From the friendly local sheriff to the reclusive farmer on the outskirts of town, the book delves deep into the lives of these fascinating individuals.\n\nWith rich descriptions of the rural landscape and a compelling storyline that keeps the reader engaged from start to finish, this book transports you to a world full of charm and intrigue. So come take a journey to this small rural town and discover the secrets that lie within."}</w:t>
      </w:r>
    </w:p>
    <w:p>
      <w:r>
        <w:t>{"question": "Compare and contrast subjects given in the input. - Painting and sketching", "answer": "Painting and sketching are two popular artistic mediums that both involve creating visual art to express an idea or capture an image. However, there are several noticeable differences between the two.\n\nPainting is the practice of applying pigment, usually suspended in a liquid medium, onto a surface using a brush, fingers, or other tools to create an image. It is typically done on canvas, paper, or wood and can be used to create colorful and intricate artwork. Paintings can be created using a variety of techniques, such as layering, blending, or impasto, to create different textures and effects.\n\nSketching, on the other hand, is the act of drawing rapidly and loosely to capture an idea or rough design. It is usually done in pencil, charcoal, or pen, and is often seen as a preliminary stage to a more finished work. Sketching is typically black and white, although some artists may add color to their sketches. It is often used to capture the essence of a subject quickly without great attention to detail.\n\nIn summary, painting and sketching are both art forms, but painting focuses on creating a finished piece with color and detail, while sketching is more about capturing the essence of an idea or subject quickly and loosely. Painting can be a time-consuming process, while sketching is often faster and more informal. The two mediums can also be combined in different ways, in which an artist may sketch out a design before adding color and detail with paint."}</w:t>
      </w:r>
    </w:p>
    <w:p>
      <w:r>
        <w:t>{"question": "Generate a title for a news article about a new world record set in swimming.", "answer": "\"New World Record Set in Swimming: The Ultimate Display of Athletic Prowess\""}</w:t>
      </w:r>
    </w:p>
    <w:p>
      <w:r>
        <w:t>{"question": "List the steps to remove a stain from a fabric.", "answer": "1. Identify the type of stain: Different stains require different treatments, so determine the type of stain you are dealing with.\n\n2. Blot the excess: Gently blot the stain with a clean cloth or tissue to remove any excess liquid or residue. Avoid rubbing the stain, as this may cause it to spread or sink deeper into the fabric.\n\n3. Pre-treat the stain: Apply a stain remover or laundry detergent to the stain, and allow it to sit for a few minutes. Choose a stain remover appropriate for the fabric and the stain type.\n\n4. Rinse with cold water: Rinse the fabric with cold water to remove the stain remover and any remaining residue.\n\n5. Wash the fabric: If the stain is still visible, wash the fabric in the washing machine, following the care instructions on the label. Use a laundry detergent suitable for the type of fabric.\n\n6. Air dry the fabric: After washing, air dry the fabric, rather than using a dryer, to prevent any remaining stain from setting. \n\n7. Repeat if necessary: If the stain is still visible, repeat the process until it is completely removed.\n\nRemember, always read the care label on the fabric before attempting to remove a stain, as some fabrics may require special treatment."}</w:t>
      </w:r>
    </w:p>
    <w:p>
      <w:r>
        <w:t>{"question": "Compose a limerick poem about your favorite hobby.", "answer": "My hobby of choice is to read\nA book in my hand's all I need\nWith each turn of a page,\nI'm lost in an age,\nEngrossed in each word and each deed."}</w:t>
      </w:r>
    </w:p>
    <w:p>
      <w:r>
        <w:t>{"question": "Create an anagram from the input with the form of a sentence. - waste", "answer": "We sat, ate."}</w:t>
      </w:r>
    </w:p>
    <w:p>
      <w:r>
        <w:t>{"question": "Create a scientific hypothesis statement using the input field. - temperature", "answer": "Temperature has a direct impact on the rate of enzymatic reactions in living organisms, so a change in temperature may result in an increase or decrease in the organism's metabolic activity."}</w:t>
      </w:r>
    </w:p>
    <w:p>
      <w:r>
        <w:t>{"question": "Come up with a metaphor to descirbe the word in the input field. - Avalanche", "answer": "An avalanche is like an overwhelming flood of emotions or information that rushes over you, out of control and unstoppable, burying everything in its path."}</w:t>
      </w:r>
    </w:p>
    <w:p>
      <w:r>
        <w:t>{"question": "Sort the following words by different categories. - Despair, Hope, Futility", "answer": "Category: Emotions\n- Despair\n- Hope\n- Futility\n\nCategory: Positive Emotions\n- Hope\n\nCategory: Negative Emotions\n- Despair\n- Futility."}</w:t>
      </w:r>
    </w:p>
    <w:p>
      <w:r>
        <w:t>{"question": "Convert the currency amount in the input field to words. - 56.28", "answer": "Fifty-six dollars and twenty-eight cents."}</w:t>
      </w:r>
    </w:p>
    <w:p>
      <w:r>
        <w:t>{"question": "Rewrite the sentence to change the meaning of it. - The sky is beautiful when it's clear.", "answer": "The sky is dull when it's clear."}</w:t>
      </w:r>
    </w:p>
    <w:p>
      <w:r>
        <w:t>{"question": "Generate a story starter using the word in the input field. - Mystery", "answer": "The small town of Millfield was usually peaceful and uneventful until one morning, something mysterious and inexplicable occurred. Lying on the ground in the center of the town square, was an old and ornate chest, that nobody could recall having seen before. All of a sudden, the town had stumbled upon a mystery that would soon change everything."}</w:t>
      </w:r>
    </w:p>
    <w:p>
      <w:r>
        <w:t>{"question": "Create a 5-sentence bio for someone - Name: Blake Turner\nAge: 35\nHometown: Austin, Texas", "answer": "Blake Turner is a 35-year-old graphic designer hailing from Austin, Texas. Known for his commitment to excellence, Blake has been passionate about creativity, art and design since he was young. He pursued his education in visual communication and graphic design and has been working professionally for over 10 years. Blake's portfolio showcases his range of skills, from branding and print design, to digital marketing and website design. In his free time, Blake loves to explore the vibrant art scene in Austin and is an avid photographer."}</w:t>
      </w:r>
    </w:p>
    <w:p>
      <w:r>
        <w:t>{"question": "Name two famous museums located in Paris", "answer": "1. The Louvre Museum: It is one of the largest art museums in the world, best known for being home to Leonardo Da Vinci\u2019s masterpiece, the \u2018Mona Lisa.\u2019 The museum boasts of over 380,000 objects and 35,000 works of art.\n\n2. The Mus\u00e9e d'Orsay: It is housed in a former railway station and is famous for its impressive collection of Impressionist and Post-Impressionist art. Some famous artists whose works are showcased here include Monet, Renoir, Van Gogh, and C\u00e9zanne."}</w:t>
      </w:r>
    </w:p>
    <w:p>
      <w:r>
        <w:t>{"question": "Describe how the color red looks", "answer": "Red is a vibrant color that often stands out to the eye. It is one of the primary colors and usually described as a warm and intense hue. In appearance, red is a deep, bold color, with tones that can vary from a darker, almost-maroon color to a brighter, more fiery shade. Red is often associated with feelings of passion, love, and energy. It is a visually stimulating color that can draw attention and evoke strong emotions."}</w:t>
      </w:r>
    </w:p>
    <w:p>
      <w:r>
        <w:t>{"question": "Name three famous works of art", "answer": "1. \"Mona Lisa\" by Leonardo da Vinci\n2. \"The Starry Night\" by Vincent van Gogh\n3. \"The Last Supper\" by Leonardo da Vinci."}</w:t>
      </w:r>
    </w:p>
    <w:p>
      <w:r>
        <w:t>{"question": "Briefly describe how an AI-based virtual assistant works.", "answer": "An AI-based virtual assistant is a digital tool designed to assist users in performing tasks, answering questions, and providing information using artificial intelligence concepts like machine learning and natural language processing. When a user interacts with the assistant, the system parses the input text or speech to understand the intent, using natural language processing techniques. Then, it retrieves relevant information or performs the requested command based on preset algorithms and decision-making capabilities.  The AI-engine continuously learns the user's behavior and preferences through a feedback loop, adapting its responses and improving its accuracy over time. Such assistants also leverage machine learning algorithms and large databases to uncover useful patterns, make predictions and continue refining their performance with every use."}</w:t>
      </w:r>
    </w:p>
    <w:p>
      <w:r>
        <w:t>{"question": "From the given movie reviews, identify the genre of the movie. - This movie is full of suspense and surprises at every turn.", "answer": "Based on the given review, it seems that the genre of the movie is Thriller/Mystery."}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