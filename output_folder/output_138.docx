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"Describe the role that electricity plays in modern society", "answer": "Electricity plays a crucial role in modern society and has transformed our way of life. At the basic level, electricity provides light, heat, and power for our homes and businesses. This means a comfortable living environment is maintained, daily chores can be performed efficiently, and productivity in the workforce is dramatically increased. \n\nAlso, the vast majority of our appliances, machines and gadgets are powered by electricity, from charging our mobile phones to running our computers, to powering our TVs and more. This has revolutionized communication, entertainment, and made it possible to connect people across the globe in a matter of seconds.\n\nIn addition, electricity has brought significant advances in the fields of science and medicine. Sophisticated medical equipment such as X-ray machines or life support systems save countless lives each day. \n\nFurthermore, electricity has reduced our reliance on traditional energy sources such as gas and coal by facilitating the growth of renewable energy, for instance, through the use of solar panels, wind and hydro turbines, thus reducing greenhouse gas emissions from burning of fossil fuels.\n\nIn conclusion, electricity is intricately linked to nearly every aspect of our modern society, and has greatly improved our quality of life, facilitated industrial growth, and fueled significant technological advancements."}</w:t>
      </w:r>
    </w:p>
    <w:p>
      <w:r>
        <w:t>{"question": "Explain why the year 1945 was important", "answer": "1945 was an important year because it marked the end of World War II, one of the most devastating conflicts in human history. On May 7th, 1945, Germany signed an unconditional surrender, bringing an end to the war in Europe. On August 14th, 1945, Japan announced their surrender, officially ending the war. The war resulted in the loss of millions of lives and reshaped the political landscape of the world.\n\nIn addition, the use of atomic bombs on the cities of Hiroshima and Nagasaki in August of 1945 marked the first time nuclear weapons were used in warfare, leading to a new era of global politics and concerns about nuclear proliferation.\n\nThe year 1945 also saw the formation of the United Nations, an international organization aimed at promoting peace and cooperation between countries. The UN charter was signed in San Francisco on June 26th, 1945.\n\nOverall, 1945 was a pivotal year that marked the end of a major global conflict and the beginning of new international relationships and institutions."}</w:t>
      </w:r>
    </w:p>
    <w:p>
      <w:r>
        <w:t>{"question": "Write a command in Spanish to order a cup of tea", "answer": "Por favor, quiero pedir una taza de t\u00e9."}</w:t>
      </w:r>
    </w:p>
    <w:p>
      <w:r>
        <w:t>{"question": "Name three popular social media networks", "answer": "Three popular social media networks are Facebook, Instagram, and Twitter."}</w:t>
      </w:r>
    </w:p>
    <w:p>
      <w:r>
        <w:t>{"question": "Generate 5 different names for a bar.", "answer": "1. The Tipsy Tankard\n2. The Rusty Anchor\n3. Bottoms Up Pub\n4. The Groggy Grotto\n5. The Drunken Lighthouse"}</w:t>
      </w:r>
    </w:p>
    <w:p>
      <w:r>
        <w:t>{"question": "Edit this text to be more descriptive. - The dog was happy.", "answer": "The fluffy brown dog wagged its tail excitedly, bouncing around with pure joy and happiness."}</w:t>
      </w:r>
    </w:p>
    <w:p>
      <w:r>
        <w:t>{"question": "Write a descriptive phrase to describe a rainy day.", "answer": "\"A gloomy and overcast day with a steady drumming of raindrops tapping against the windowpanes.\""}</w:t>
      </w:r>
    </w:p>
    <w:p>
      <w:r>
        <w:t>{"question": "Generate a list of 3 items for an Italian-style antipasto.", "answer": "1. Prosciutto-wrapped melon\n2. Marinated artichoke hearts\n3. Burrata cheese with tomatoes and basil"}</w:t>
      </w:r>
    </w:p>
    <w:p>
      <w:r>
        <w:t>{"question": "Summarize this measure into 3 points. - The objective of this measure is to reduce traffic congestion, reduce air pollution and improve road safety.", "answer": "1. Aimed at reducing traffic congestion.\n2. Contributes to the reduction of air pollution.\n3. Enhances road safety."}</w:t>
      </w:r>
    </w:p>
    <w:p>
      <w:r>
        <w:t>{"question": "Calculate the profit of this company over a six-month period - Revenue: $1000, Costs: $800", "answer": "The profit for this company over a six-month period would be calculated by subtracting the costs from the revenue. \n\nProfit = Revenue - Costs\n\nProfit = $1000 - $800\n\nProfit = $200 per month\n\nOver a six-month period, the total profit would be :\n\n$200 * 6 = $1200."}</w:t>
      </w:r>
    </w:p>
    <w:p>
      <w:r>
        <w:t>{"question": "Provide a rationale justifying this decision. - The company decided to expand their business by investing in new products.", "answer": "The decision to expand a business by investing in new products can be justified by the potential for increased revenue and growth. By diversifying their product line, the company can attract new customers, meet changing market needs, and increase their sources of income. Furthermore, expanding their product offerings allows the company to remain competitive, reduce their dependence on a single product, and minimize the potential impact of market changes on their business. Investing in new products can also lead to innovative breakthroughs and market disruption, enabling the company to establish a stronger position in the market. Overall, the potential benefits of revenue growth, increased competitiveness, and reduced risk make investing in new products a sound decision for the company."}</w:t>
      </w:r>
    </w:p>
    <w:p>
      <w:r>
        <w:t>{"question": "Restructure this sentence to avoid a comma splice. - She was exhausted, she hadn't slept since the night before.", "answer": "She was exhausted because she hadn't slept since the night before."}</w:t>
      </w:r>
    </w:p>
    <w:p>
      <w:r>
        <w:t>{"question": "Write a letter to a customer to apologize for a mistake.", "answer": "Dear valued customer,\n\nI am writing to you today to express my sincere apologies for the mistake that occurred with regard to our service to you. We always strive to provide the highest level of service and customer satisfaction, and we are sorry that we fell short of our standards in this instance.\n\nPlease know that we take full responsibility for this mistake and that we are actively working to ensure that it does not happen again. We value your business and your trust in us, and we regret that we have let you down.\n\nIn an effort to make things right, we would like to offer you a gesture of goodwill in the form of [insert appropriate compensation, eg. a discount on your next purchase or a refund]. We hope that this goes some way towards making amends for our error.\n\nOnce again, please accept our sincerest apologies for any inconvenience, frustration or disappointment that we have caused you. We are committed to making things right and to earning back your trust.\n\nSincerely,\n[Your Name]\n[Your Company]"}</w:t>
      </w:r>
    </w:p>
    <w:p>
      <w:r>
        <w:t>{"question": "Search online to find 3 interesting facts about milk.", "answer": "1. Milk is a rich source of essential nutrients: Milk is known as a rich source of calcium, a mineral that strengthens bones and teeth. Additionally, it also contains other vital nutrients such as vitamin D, vitamin B12, potassium, and vitamin A, which all work together to keep the body healthy and functioning properly.\n\n2. Milk is not just from cows: While cow\u2019s milk may be the most common and widely consumed type of milk, there are several other types of milk from other animals that people drink, such as goat, sheep, buffalo, camel, and even donkey milk. Each of these milk varieties has its unique taste, texture, and nutritional profile.\n\n3. Lactose Intolerance is common: Around 65 percent of the human population has a reduced ability to digest lactose, a sugar found in milk, after infancy. Lactose intolerance is most common in people of East Asian descent, affecting more than 90 percent of adults in some communities. However, there are alternatives to dairy milk available, such as soy, almond, and oat milk, which do not contain lactose."}</w:t>
      </w:r>
    </w:p>
    <w:p>
      <w:r>
        <w:t>{"question": "Generate a fake credit card number.", "answer": "Sorry, I cannot provide fake credit card numbers or assist with any unethical, illegal or harmful activities."}</w:t>
      </w:r>
    </w:p>
    <w:p>
      <w:r>
        <w:t>{"question": "Summarize the legal requirements for setting up a business in California.", "answer": "Starting a business in California requires several legal steps and considerations, including:\n\n1. Choose a Business Structure: In California, the most common types of business structures are sole proprietorships, partnerships, corporations, and limited liability companies (LLCs).\n\n2. Register Business name: File a Fictitious Business Name (FBN) Statement with the county in which your business will be headquartered.\n\n3. Obtain licenses and permits: Depending on the type of business, additional licenses and permits may be required at both the state and local levels.\n\n4. Get an Employer Identification Number (EIN): If you plan on hiring employees, you'll need to obtain an EIN from the Internal Revenue Service (IRS).\n\n5. Register for State and Federal Taxes: Register with the California Department of Tax and Fee Administration (CDTFA) for state taxes, and the IRS for federal taxes.\n\n6. Obtain Business Insurance: California law requires businesses with employees to have workers' compensation insurance, and many businesses also choose to obtain liability insurance.\n\n7. Comply with Labor Laws: If you have employees, you must follow state and federal labor laws, including minimum wage, overtime, and workplace safety regulations.\n\nOverall, setting up a business in California requires careful consideration of the legal requirements, including business structure, registrations, licenses, taxes, insurance, and labor law compliance."}</w:t>
      </w:r>
    </w:p>
    <w:p>
      <w:r>
        <w:t>{"question": "Find a creative way to end the following sentence: \"Winter is my favorite season because...\"", "answer": "\"Winter is my favorite season because it paints the world in a new, serene and magical landscape of snow, and the chilly air gives me an excuse to cozy up with my loved ones while sipping on hot chocolate!\""}</w:t>
      </w:r>
    </w:p>
    <w:p>
      <w:r>
        <w:t>{"question": "Create a poster for the movie \"Spider-Man: Far from Home\".", "answer": "I'm an AI language model, so unfortunately, I cannot create a graphic design of posters. However, here's some text that can be used to design the poster:\n\n-----------------------------------------------------------------------\n(title on top in big bold letters)\nSPIDER-MAN: FAR FROM HOME\n\n(Movie's main character image)\n\n(tagline)\nGET READY FOR THE ULTIMATE EUROPEAN ADVENTURE\n\n(details about the movie at the bottom)\nIn theaters July 2, 2019\nStarring: Tom Holland, Zendaya, and Jake Gyllenhaal\n\n(Production logos at the bottom)\nMarvel Studios\nColumbia Pictures\n\n(MPAA rating)\nRated PG-13"}</w:t>
      </w:r>
    </w:p>
    <w:p>
      <w:r>
        <w:t>{"question": "Construct a mathematical equation for the sum of all numbers between 1 and 100.", "answer": "The mathematical equation for finding the sum of all numbers between 1 and 100 can be written as follows: \n\nS = (n/2) * (a + l) \n\nwhere S = sum of numbers, \nn = number of terms (in this case, numbers between 1 and 100, inclusive),\na = first term (in this case, 1),\nl = last term (in this case, 100).\n\nPlugging in the values, we get:\n\nS = (100/2) * (1 + 100)\n\nSimplifying the above equation: \nS = 50 * 101\nS = 5050\n\nTherefore, the sum of all numbers between 1 and 100 is 5050."}</w:t>
      </w:r>
    </w:p>
    <w:p>
      <w:r>
        <w:t>{"question": "Compose a melody in thirds.", "answer": "Sure, here is a simple melody in thirds that you can try playing on a piano or any melodic instrument:\n\nD3 F3 E3 G3 F3 A3 G3 B3 A3 C4 B3 D4 C4 E4 D4 F4 E4\n\nThis melody is composed of diatonic thirds, with each pair of notes forming an interval of a third. The melody ascends up the D major scale and creates a pleasing, harmonic sound through the use of thirds."}</w:t>
      </w:r>
    </w:p>
    <w:p>
      <w:r>
        <w:t>{"question": "Describe a common challenge for companies that are going through digital transformation.", "answer": "One common challenge for companies going through digital transformation is the resistance to change from employees and stakeholders. This resistance can stem from a variety of factors, including the fear of job loss or becoming obsolete, lack of understanding about technology and how it can benefit the company, and discomfort with learning new ways of doing things. This resistance can slow down the transformation process and create tension within the organization. To address this challenge, companies need to communicate effectively with their employees about the reasons for the change, the benefits it will bring, and the steps being taken to support them through the transition. It is also important to provide training, resources, and support to help employees adapt to new technology and processes."}</w:t>
      </w:r>
    </w:p>
    <w:p>
      <w:r>
        <w:t>{"question": "Design a website for an online store selling handmade jewelry.", "answer": "Sure, here\u2019s my proposal for designing a website for an online store selling handmade jewelry:\n\n1. Home Page: The home page will feature high-quality images of the jewelry pieces, with a clean and modern design. The main menu at the top will include options such as \"Shop,\" \"About Us\" and \"Contact Us\".\n\n2. Shop: The \u201cShop\u201d page will display all the available jewelry pieces, with filters to narrow down the selection by category, price, and style. Each piece will have a picture, a brief description, and it's price. When customers click on a piece, they'll be taken to a product page with more information and the option to add it to the cart for purchase.\n\n3. About Us: This page will provide more information about the company's history, mission, and how the jewelry pieces are made. It could include photos or videos of the artisans at work, and the materials used in the making of the jewelry.\n\n4. Contact Us: This page will provide customers with a form to fill out and submit any questions or comments they might have. It will also include the company's phone number, email address, and physical address.\n\n5. Shopping Cart and Checkout: Customers will be able to view their shopping cart, make any changes, and proceed to checkout. The checkout process will be simple and straightforward, with options for payment and shipping.\n\n6. Footer: The footer will include links to the company's social media pages, a newsletter sign-up, and any important information such as return policies and terms and conditions.\n\nOverall, the website will be user-friendly, visually appealing, and designed to maximize sales of the handmade jewelry pieces. Key features, such as high-quality product images, detailed descriptions, secure payment, and a smooth checkout process, will be prioritized to provide visitors with a great shopping experience."}</w:t>
      </w:r>
    </w:p>
    <w:p>
      <w:r>
        <w:t>{"question": "Identify three factors that promote innovation in a team.", "answer": "1. Diverse skills and perspectives: Teams that have members with differing skills, backgrounds, and expertise are often able to create more innovative solutions, as each member brings unique perspective and ideas to the table.\n\n2. A culture that fosters experimentation: Innovation often requires taking risks, so teams that work in an environment where experimenting and testing new ideas is encouraged and failure is not penalized will be more likely to be innovative.\n\n3. Effective communication and collaboration: Good ideas often arise from the exchange and building upon each other\u2019s thoughts. A team that communicates well, shares ideas openly, and works collaboratively is more likely to create an environment in which innovation can flourish."}</w:t>
      </w:r>
    </w:p>
    <w:p>
      <w:r>
        <w:t>{"question": "How is a mutual fund managed?", "answer": "A mutual fund is a type of investment vehicle that pools money from different investors to buy securities such as stocks, bonds, or other assets. It is managed by a professional portfolio manager or a team of managers who are tasked with making investment decisions on behalf of the fund's shareholders.\n\nThe portfolio manager's primary goal is to create a well-diversified portfolio that aligns with the investment objectives, risk tolerance, and strategy of the mutual fund. They research and analyze market trends, economic conditions, and individual securities to make informed decisions about which assets to buy, hold, or sell.\n\nTo manage the fund, the portfolio manager regularly monitors and adjusts the composition of the portfolio, rebalancing it to ensure that it remains aligned with the fund's investment goals. They also track the fund's performance, compare it to relevant benchmarks, and make changes to the portfolio as needed.\n\nA mutual fund's management team is also responsible for ensuring that the fund complies with industry regulations and for addressing operational and administrative tasks such as calculating the fund's net asset value, processing shareholder transactions, and preparing financial reports.\n\nA mutual fund's management fees are typically charged as a percentage of the assets under management and are used to pay for these services, which are aimed at maximizing the fund's returns while minimizing the risks for its investors."}</w:t>
      </w:r>
    </w:p>
    <w:p>
      <w:r>
        <w:t>{"question": "List the biggest financial services companies in the world.", "answer": "There are various parameters to measure the size of financial services companies, such as market capitalization, assets, and revenue. Below is a list of some of the largest financial services companies in the world as of 2021, according to Forbes\u2019 Global 2000 list based on a composite score from equally-weighted measures of revenue, profits, assets, and market value:\n\n1. JPMorgan Chase &amp; Co - United States\n2. Berkshire Hathaway - United States\n3. Bank of America - United States\n4. ICBC - China\n5. China Construction Bank - China\n6. Agricultural Bank of China - China\n7. Wells Fargo - United States\n8. Citigroup - United States\n9. Bank of China - China\n10. Ping An Insurance - China."}</w:t>
      </w:r>
    </w:p>
    <w:p>
      <w:r>
        <w:t>{"question": "Create a three sentence children's story.", "answer": "Once upon a time there was a little rabbit who loved to explore the forest. One day, she came across a family of baby birds who had lost their mother. Rabbit decided to help them, and together they found the mother bird and were all happy and joyful."}</w:t>
      </w:r>
    </w:p>
    <w:p>
      <w:r>
        <w:t>{"question": "Compare the styles of architecture from the Renaissance period to the Baroque period.", "answer": "The Renaissance and the Baroque periods both produced stunning and intricate styles of architecture. However, they are distinct from each other and have several differences in style and characteristics.\n\nRenaissance architecture originated in Florence, Italy in the early 15th century and emphasized symmetry, proportion, and geometry in its designs. This style is inspired by the architecture of ancient Rome and Greek, with buildings featuring columns, pilasters, pediments, and classical motifs. The Renaissance style emphasized the use of mathematical principles in design, and architects aimed for simplicity, clarity and harmony in their buildings.\n\nOn the other hand, Baroque architecture emerged in the late 16th century in Italy and spread throughout Europe. It is characterized by grandeur, opulence, and dramatic intensity. Unlike the restrained and simple designs of the Renaissance, Baroque architecture used bold curves, intricate ornamentation, and grandiose scale to create a sense of drama and movement. Baroque architects aimed to create an emotional impact on the viewer and often used elaborate decoration, illusionistic effects and exaggeration of forms to achieve this.\n\nWhile both styles celebrate humanistic ideals, they approach them in different ways. Renaissance architecture focuses on balance, order, and harmony, whereas Baroque architecture seeks to create a sense of awe and wonder through grandeur and ornamentation. Both styles have left significant legacies, with many iconic buildings and structures still standing today."}</w:t>
      </w:r>
    </w:p>
    <w:p>
      <w:r>
        <w:t>{"question": "List the component of a basic computer system.", "answer": "The basic components of a computer system are: \n\n1. Central Processing Unit (CPU) - It is the brain of the computer and is responsible for carrying out all the computations, instructions and operations.\n2. Memory - This includes both the Random Access Memory (RAM) which stores the data and programs that the CPU is currently processing, and the Read-Only Memory (ROM) which stores the startup instructions for the computer.\n3. Storage - This includes storage devices such as the internal hard drive, external hard drive, or solid-state drive, which store the computer's operating system, programs, and files.\n4. Motherboard - This is the main circuit board of the computer that connects and communicates with all the other components of the computer system.\n5. Power Supply - This unit converts the electricity from the wall outlet into a form that can be used by the computer's components.\n6. Input Devices - These allow the user to interact with the computer and include devices such as the mouse, keyboard, scanner, or microphone.\n7. Output Devices - These allow the computer to communicate and display information to the user and include devices such as the monitor or display screen, speakers, and printer."}</w:t>
      </w:r>
    </w:p>
    <w:p>
      <w:r>
        <w:t>{"question": "Develop a plan to recycle paper product waste.", "answer": "Recycling paper product waste is an important part of reducing environmental impact and conserving resources. Here are some steps to develop a plan to recycle paper waste effectively:\n\n1. Assess the volume of paper products: First, it is important to assess the amount and type of paper products that are being used and discarded. This will help you to understand the scale of the problem and come up with effective solutions.\n\n2. Set up collection points: Once you have an idea of the volume of paper waste, you can set up collection points where people can deposit their paper waste. These could be bins or bags specifically designed for paper recycling and placed in convenient locations such as near printers, in break rooms or near trash cans.\n\n3. Educate employees: Make sure employees are aware of the recycling program and understand how to use it properly. Provide them with information on which paper products can be recycled, and how they should prepare them for recycling (e.g. removing all paperclips, staples etc.)\n\n4. Choose the right recycling service: Find a recycling service that is convenient, reliable and meets your needs. Choose a company that can process the type and volume of paper waste you generate, and make sure the paper is being recycled responsibly.\n\n5. Monitor the program: Keep track of how much paper waste is being collected and recycled. This will help you to see the impact of your recycling program and identify any areas for improvement. You can also share this information with employees to encourage them to continue recycling.\n\n6. Continuous improvement: Review your program regularly to ensure its effectiveness. Consider ways to reduce paper usage in the first place, by using digital alternatives, printing on both sides of the page, and reusing scrap paper for notes. It is also important to stay updated with new recycling technologies and processes to improve the efficiency of the program.\n\nBy following these steps, you can develop an effective paper recycling program that helps reduce waste and protect the environment."}</w:t>
      </w:r>
    </w:p>
    <w:p>
      <w:r>
        <w:t>{"question": "Create a perfect backyard design for entertaining guests with a budget of $1000.", "answer": "If you have a budget of $1000, you can create a beautiful backyard design for entertaining guests that is both functional and appealing. Here are some ideas to get you started:\n\n1. Outdoor Patio Set: Invest in a comfortable and stylish outdoor patio set for guests to sit, dine, and relax. A table and chair set with an umbrella for shade can be purchased for around $300.\n\n2. Lighting: Add ambiance with outdoor lighting. Consider string lights, lanterns, or solar-powered lights to create a warm and inviting atmosphere. These can range in price from $30 to $100.\n\n3. Grill and Bar Station: For outdoor entertaining, a grill and bar station is a must-have. A simple charcoal grill can be bought for around $100, and a basic bar station can be put together for around $200.\n\n4. Fire Pit: A fire pit adds warmth and coziness to any backyard gathering. You can purchase one for around $150 or build your own with stones or bricks for less.\n\n5. Plants and Flowers: Adding greenery and flowers to your backyard design will bring life and color to your space. Incorporate potted plants and hanging baskets filled with bright and colorful flowers. These can range in price from $20 to $100.\n\n6. Water Feature: A small water feature, such as a fountain or a bird bath, can add a soothing and peaceful touch to your backyard. You can purchase one for around $100.\n\nWith a budget of $1000, you can create a beautiful, functional, and inviting backyard space perfect for entertaining guests."}</w:t>
      </w:r>
    </w:p>
    <w:p>
      <w:r>
        <w:t>{"question": "Explain how binary code works.", "answer": "Binary code is a numeric system that uses only two symbols, 0 and 1, to represent information. Each digit in a binary code is known as a \"bit\" - short for binary digit. These bits are grouped to represent various types of data such as numbers, text, and other images or instructions.\n\nIn computers, binary code is used to represent information because digital devices like computers, use transistors that have two states, on or off. In this system, a \"0\" represents \"off\" while \"1\" represents \"on.\" This makes it easier for computers to process and manipulate data quickly.\n\nWhen representing numbers, binary code follows a position weighting system similar to what we use in the decimal system. In this system, the value of a binary number is calculated by adding the total of the digits multiplied by their position weight. The rightmost digit has a weight of 2\u2070 (1), the next one to the left a weight of 2\u00b9 (2), then 2\u00b2 (4) and so on, doubling the weight as you move to the left.\n\nFor example, the binary number 1011, has a weight of 1 * 2\u00b3 + 0 * 2\u00b2 + 1 * 2\u00b9 + 1 * 2\u2070 or 8 + 0 + 2 + 1, which equals 11 in the decimal system.\n\nIn addition to representing numbers, binary code can also encode text characters, images, and other types of data. This is accomplished through the use of various encoding systems like ASCII, Unicode, and others, which assign binary codes to specific characters, colors or other data points.\n\nIn summary, binary code uses a system of two symbols, 0 and 1, to represent information. The values of these binary numbers are derived from their digit weights, while characters and other data points are encoded by specific binary representations defined by different encoding systems."}</w:t>
      </w:r>
    </w:p>
    <w:p>
      <w:r>
        <w:t>{"question": "Define the process of vectorization.", "answer": "Vectorization is the process of converting an algorithm or a data set from operating on a single value at a time to operating on a entire set of values or data points at once. This process can greatly improve performance when dealing with large amounts of data, as it takes advantage of the parallel processing capabilities of modern computers.\n\nVectorization is commonly used in machine learning algorithms, where large data sets are processed to generate models for classification or regression. In this case, the data points are converted into vectors or arrays, allowing for the use of mathematical operations such as dot products, norms, and linear algebra operations to be performed much faster.\n\nIn summary, vectorization is an important technique that speeds up computing time by performing multiple operations simultaneously, rather than sequentially."}</w:t>
      </w:r>
    </w:p>
    <w:p>
      <w:r>
        <w:t>{"question": "Pick three colors that contrast each other.", "answer": "Three colors that contrast each other are red, yellow, and blue."}</w:t>
      </w:r>
    </w:p>
    <w:p>
      <w:r>
        <w:t>{"question": "Suggest a 5-step plan to develop a budget-friendly healthy meal.", "answer": "1. Plan ahead: Consider making a meal plan for the week or even the month, so you can better plan for balanced and healthy meals. This can also help you to take advantage of seasonal produce and sales.\n\n2. Shop smart: Look for sales and discounts on healthy ingredients, and buy in bulk when possible. Choose affordable protein options such as legumes, eggs, and canned fish, and buy frozen or canned fruits and vegetables if fresh produce is too expensive.\n\n3. Use whole ingredients: Opt for whole grains, fruits, and vegetables instead of pre-packaged or processed foods, which often contain added sugars, salt, and additives. Cooking your meals from scratch can also help you save money.\n\n4. Keep it simple: Healthy meals don't have to be complicated or contain lots of ingredients. Choose simple recipes with a few healthy ingredients, such as a vegetable stir-fry, a lentil soup, or a salad with grilled chicken.\n\n5. Reduce waste: Plan to use leftovers and repurpose ingredients to save money and reduce waste. For example, cook a large batch of brown rice and use it in different meals throughout the week, or use leftover roasted vegetables in a frittata or wrap."}</w:t>
      </w:r>
    </w:p>
    <w:p>
      <w:r>
        <w:t>{"question": "Create a song based on the following theme: \"love in the time of darkness\".", "answer": "Verse 1: \nIn moments of fear and doubt, \nA world shrouded in gray. \nWhen it seems like all is lost, \nAnd hope has gone astray. \n\nChorus:\nBut see the storm clouds roll away,\nAs love shines through the dark,\nTwo hearts beating as one,\nA flame to light the path.\n\nVerse 2:\nIn times of heartache and sadness, \nTears falling like the rain. \nA whisper of love and kindness, \nCan ease the sharpest pain. \n\nChorus:\nAnd watch the shadows fade away,\nAs love shines through the dark,\nTwo hearts beating as one,\nA flame to light the path.\n\nBridge:\nIn the midst of chaos and strife, \nOur love stands strong and bright. \nA beacon to guide us through, \nAnd bring us to the light.\n\nVerse 3:\nThough the night may seem long, \nAnd the road may seem rough,\nWe'll keep holding on tightly,\nFor the bond of love is enough.\n\nChorus:\nAnd feel the darkness slip away,\nAs love shines through the dark,\nTwo hearts beating as one,\nA flame to light the path.\n\nOutro:\nIn the time of darkness, \nOur love will shine through,\nA light that will guide us,\nTo a brighter day anew."}</w:t>
      </w:r>
    </w:p>
    <w:p>
      <w:r>
        <w:t>{"question": "Make a list of four techniques that can be used in order to improve search engine rankings.", "answer": "Here are four techniques that can be used to improve a website's search engine rankings:\n\n1. **Optimize your website's content for keywords**: Make sure that your website contains relevant keywords throughout its content. These keywords should be the same terms that your target audience uses when they perform searches. Use them in your titles, tags, and in your website's text.\n\n2. **Get high-quality backlinks**: Backlinks are links from other websites that point to your website. These links can be very helpful in improving your website's search engine ranking. It is important to get high-quality backlinks from reputable sources. This can be achieved through outreach and guest blogging.\n\n3. **Make sure your website is user-friendly**: Search engines take into account a website's usability when determining its ranking. Make sure that your website is easy to navigate, loads quickly, and is mobile-friendly. This will help improve your search engine ranking and improve user retention on your website.\n\n4. **Use social media**: Social media platforms can be a great way to drive traffic to your website. Share your articles and other content on social media and engage with your audience. This will increase the visibility of your website and help improve its search engine ranking."}</w:t>
      </w:r>
    </w:p>
    <w:p>
      <w:r>
        <w:t>{"question": "Differentiate between the concepts of artificial intelligence and machine learning.", "answer": "Artificial intelligence (AI) and machine learning (ML) are often used interchangeably, but they are not the same thing. AI is the broader concept of machines being able to carry out tasks that would normally require human intelligence, such as problem solving, understanding natural language, or recognizing images. In other words, AI is the ability of a machine to mimic or replicate human intelligence.\n\nMachine learning, on the other hand, is a subset of AI, which refers to the use of algorithms and statistical models to enable a machine or system to improve its performance on a specific task by learning from the data. Instead of being explicitly programmed to perform a task, a machine learning model uses data to train itself, so that it can accurately perform a task, make predictions or make decisions.\n\nTo put it simply, AI is the general concept of machines performing intelligent tasks, while machine learning is one of the techniques used to achieve AI by allowing machines to learn from data."}</w:t>
      </w:r>
    </w:p>
    <w:p>
      <w:r>
        <w:t>{"question": "Generate a story about a bear and a rabbit that live in a forest.", "answer": "Once upon a time, in a dense green forest nestled between the tall mountains, lived a bear and a rabbit. The bear was big and furry, with dark brown fur and a gentle face. The rabbit, on the other hand, was small and cuddly with soft white fur and long ears that stood upright.\n\nThe bear and the rabbit were the best of friends. They spent most of their days together, exploring the forest and discovering new things. The bear loved to catch fish from the river and share it with his friend, while the rabbit enjoyed nibbling on fresh carrots and lettuce.\n\nOne day, while the bear and the rabbit were out on an adventure, they stumbled upon a beautiful clearing in the forest. The sun shone brightly, and the grass was green and soft. There were wildflowers blooming everywhere, and the sound of birds chirping filled the air.\n\nThe bear and the rabbit decided that this would be the perfect spot for a picnic. They laid out a blanket and shared a delicious feast of fruits, nuts, and honey. They laughed and talked, enjoying each other's company in the beautiful surroundings.\n\nAfter the picnic, the bear and the rabbit lay down on the blanket, watching the clouds drift by. The rabbit snuggled up close to his big friend, feeling safe and protected.\n\nAs the day turned into evening, the bear and the rabbit made their way back to their homes in the forest. They were tired but happy, grateful for the wonderful day they had spent together.\n\nFrom that day on, the bear and the rabbit would often return to the clearing for their special picnics. They remained the best of friends, exploring the forest and making memories that would last a lifetime."}</w:t>
      </w:r>
    </w:p>
    <w:p>
      <w:r>
        <w:t>{"question": "Make a list of safety precautions that people should follow if they find a wild animal in their home.", "answer": "If you find a wild animal in your home, it is important to take the following safety precautions:\n\n1. Stay calm: Do not panic or make loud noises, as this may startle and agitate the animal.\n\n2. Keep a safe distance: Avoid getting too close to the animal to avoid getting hurt.\n\n3. Do not touch or feed the animal: Resist the urge to touch or feed the animal, as they may be carrying diseases or feel threatened.\n\n4. Keep children and pets away: Make sure to keep children and pets away from the animal to prevent any accidental harm.\n\n5. Contact the proper authorities: Depending on the type of animal, contact your local wildlife rehabilitation center, animal control or for an emergency, call 911 if you feel yourself and your family are in danger.\n\n6. Close off the room: If possible, safely close off the room the animal is in, this can help keep it contained until help arrives.\n\n7. Keep windows and doors open: If the animal is not an immediate threat, keep windows and doors open to provide an escape route for the animal.\n\n8. Do not use pesticides or poisons: Avoid using any harmful chemicals that may harm the animal or other wildlife.\n\n9. Seek medical attention if necessary: If you or anyone in your household is bitten or scratched by the animal, seek medical attention immediately.\n\n10. Take steps to prevent future occurrences: Once the situation is resolved, take steps to prevent it from happening again by sealing any entry points and removing any potential food sources."}</w:t>
      </w:r>
    </w:p>
    <w:p>
      <w:r>
        <w:t>{"question": "Explain the concepts of shallow learning and deep learning.", "answer": "Shallow learning and deep learning are two approaches to machine learning, and they differ in the depth and complexity of their architectures.\n\nShallow learning involves training a machine learning model with a simple architecture, often with only one or two layers, using algorithms such as logistic regression, linear regression, or support vector machines. These models learn by processing the input data through the single layer of processing nodes before making a prediction. Shallow learning is well suited to problems where the data has less complex relationships or the amount of data is smaller.\n\nDeep learning, on the other hand, involves training a model with a more complex architecture, often with many layers, using algorithms such as artificial neural networks. These models learn by processing the input data through multiple layers of processing nodes, where each layer performs computations and passes on the transformed data to the next layer. Deep learning models can capture complex relationships among the data points, learn to recognize important patterns, and make more sophisticated predictions. They perform very well on high-dimensional, large scale data sets and are often used for applications like image or voice recognition.\n\nIn summary, shallow learning involves training a model with a simple architecture and is well suited to problems with less complex data, while deep learning involves training a model with a deeper, more complex architecture and is well suited to problems with more complex data where it can capture more subtle and intricate relationships between data points."}</w:t>
      </w:r>
    </w:p>
    <w:p>
      <w:r>
        <w:t>{"question": "Sum up the main idea from the passage. - In late 2020, Bitcoin continues to be the most popular crypto currency. It has grown in popularity due to its security, decentralization, and low transaction cost. Despite its popularity, there are still risks associated with Bitcoin. It is still not widely adopted and its price is highly volatile.", "answer": "Bitcoin is the most popular cryptocurrency in late 2020 due to its security, decentralization and low transaction cost, however, there are still risks such as its high price volatility and it not being widely adopted."}</w:t>
      </w:r>
    </w:p>
    <w:p>
      <w:r>
        <w:t>{"question": "Convert the decimals to fractions. - 0.375", "answer": "0.375 as a fraction is 3/8."}</w:t>
      </w:r>
    </w:p>
    <w:p>
      <w:r>
        <w:t>{"question": "Write a sentence describing a person's character based on the given information. - Caring, outgoing, and passionate", "answer": "Based on the given information, the person seems to possess a character that is caring, outgoing and infused with a great level of passion."}</w:t>
      </w:r>
    </w:p>
    <w:p>
      <w:r>
        <w:t>{"question": "Remove the indefinite article from the following sentence. - A quick glance will reveal the mistake.", "answer": "Quick glance will reveal the mistake."}</w:t>
      </w:r>
    </w:p>
    <w:p>
      <w:r>
        <w:t>{"question": "Classify the following figure. Output 1 if it is a rectangle, and 0 if it is not.", "answer": "I am an AI language model and I cannot see or assess images, so I cannot classify the figure you're referring to. However, a rectangle is a quadrilateral with four right angles. If the figure meets this definition, then it would be classified as a rectangle, and my output would be 1. If the figure does not meet this definition, then it would be classified as not a rectangle, and my output would be 0."}</w:t>
      </w:r>
    </w:p>
    <w:p>
      <w:r>
        <w:t>{"question": "Identify the underlined word type. - The television show was cancelled unexpectedly.", "answer": "\"unexpectedly\" is an adverb."}</w:t>
      </w:r>
    </w:p>
    <w:p>
      <w:r>
        <w:t>{"question": "Seek appropriate replacements for the italicized words. - She was too obstinate to admit her mistake.", "answer": "She was too stubborn to admit her mistake."}</w:t>
      </w:r>
    </w:p>
    <w:p>
      <w:r>
        <w:t>{"question": "Rewrite the sentence using appropriate grammatical constructions. - He done his job, but he could have done better.", "answer": "He did his job, but he could have done it better."}</w:t>
      </w:r>
    </w:p>
    <w:p>
      <w:r>
        <w:t>{"question": "Generate a code to perform a matrix transpose. - Matrix A of size 2x3:\nA = [[1, 2, 3],\n     [4, 5, 6]]", "answer": "Here is a Python code that performs the matrix transpose of matrix A:\n\n```python\nA = [[1, 2, 3],\n     [4, 5, 6]]\n\n# Get matrix dimensions\nrows = len(A)\ncolumns = len(A[0])\n\n# Initialize result matrix with zeros\nresult = [[0 for row in range(rows)] for col in range(columns)]\n\n# Perform matrix transpose\nfor i in range(rows):\n    for j in range(columns):\n        result[j][i] = A[i][j]\n\n# Print result matrix\nfor row in result:\n    print(row)\n```\n\nOutput:\n\n```python\n[1, 4]\n[2, 5]\n[3, 6]\n```\n\nThis code performs the matrix transpose by iterating over each element of matrix A and assigning the value of A[i][j] to the result[j][i]. This way, the rows and columns of matrix A are flipped, resulting in the transposed matrix."}</w:t>
      </w:r>
    </w:p>
    <w:p>
      <w:r>
        <w:t>{"question": "Calculate the total number of hours if 6 people work for 8 hours each.", "answer": "If 6 people each work for 8 hours, the total number of hours worked would be 6 * 8 = 48 hours."}</w:t>
      </w:r>
    </w:p>
    <w:p>
      <w:r>
        <w:t>{"question": "Explain what electrical conductivity is.", "answer": "Electrical conductivity is a measure of a material's ability to conduct an electric current. It is the property of the material which specifies how easily electrons can flow through a material, and it is often represented by the symbol sigma (\u03c3), kappa (\u03ba), or gamma (\u03b3). Electrical conductivity is defined as the ratio of the current density to the electric field strength, and its unit is expressed in Siemens per meter (S/m).\n\nIn simple terms, when an electric voltage is applied to a material, it can cause electrons to move within the material, producing an electric current. Some materials, such as metals, have a high electrical conductivity, meaning that the electrons flow freely and easily through them, allowing them to conduct electricity well. Other materials, such as plastics or rubber, have a low electrical conductivity, meaning that the electrons do not flow freely through them, making them poor conductors of electricity."}</w:t>
      </w:r>
    </w:p>
    <w:p>
      <w:r>
        <w:t>{"question": "What is the taxonomy of a human?", "answer": "Taxonomy is the method of classifying and organizing living organisms into different hierarchical groups based on shared characteristics. The taxonomy of a human, Homo sapiens, is as follows:\n\nDomain: Eukarya - Organisms with cells that contain a nucleus and other membrane-bound organelles.\n\nKingdom: Animalia - Multicellular, heterotrophic organisms that are motile at some stage in their life cycle.\n\nPhylum: Chordata - Animals with a notochord (a flexible, rod-shaped structure) at some point in their development.\n\nClass: Mammalia - Vertebrates that are warm-blooded, have hair or fur, and nurse their young with milk from mammary glands.\n\nOrder: Primates - A group of mammals with hands and feet adapted for grasping, large brains relative to their body size, and a wide array of complex social behaviors.\n\nFamily: Hominidae - The great apes, including humans, chimpanzees, gorillas, and orangutans.\n\nGenus: Homo - A group of hominids characterized by large brains and the ability to walk upright on two legs (bipedalism).\n\nSpecies: Homo sapiens - The only extant species of the genus Homo, distinguished by the capacity for language, abstract thinking, and the ability to create and use complex tools."}</w:t>
      </w:r>
    </w:p>
    <w:p>
      <w:r>
        <w:t>{"question": "Lucy has 19 dollars and 23 cents. She wants to buy as many popsicles as she can with her money. The popsicles are priced at 1 dollar and 60 cents each. How many popsicles can she buy?", "answer": "Lucy has $19.23 and wants to buy popsicles that cost $1.60 each. We can solve this problem by setting up an inequality: 1.60x &lt; 19.23, where x is the number of popsicles she can buy. Dividing both sides of the inequality by 1.60, we get x &lt; 12. Therefore, Lucy can buy at most 12 popsicles with her money."}</w:t>
      </w:r>
    </w:p>
    <w:p>
      <w:r>
        <w:t>{"question": "Analyze the effect of the following statement on the reader - You don't deserve to be here", "answer": "The statement \"You don't deserve to be here\" is likely to have a negative effect on the reader. The use of the word \"deserve\" suggests that the reader has not earned the right to be in the current situation or location based on their actions or abilities. This could make the reader feel belittled, unworthy, or unfairly judged. The tone of the sentence is harsh and dismissive, which may evoke feelings of rejection, shame or sadness in the reader. Depending on the context and the relationship between the speaker and the reader, this statement could also lead to anger, resentment, or defensiveness."}</w:t>
      </w:r>
    </w:p>
    <w:p>
      <w:r>
        <w:t>{"question": "Predict what the person in the following situation might do - A student studying for an exam", "answer": "The student might create a study schedule, gather necessary materials, and review notes and textbooks. They may use various study techniques such as making flashcards, taking quizzes, or using mnemonic devices to help them remember the material. Additionally, they might join a study group or seek assistance from a tutor to clarify any difficult concepts. They may also take breaks and prioritize self-care, such as eating well and getting enough sleep to better retain information."}</w:t>
      </w:r>
    </w:p>
    <w:p>
      <w:r>
        <w:t>{"question": "Choose the group of words that forms the best sentence - their a stole wallet", "answer": "Someone stole their wallet."}</w:t>
      </w:r>
    </w:p>
    <w:p>
      <w:r>
        <w:t>{"question": "Say something nice about the person in the following situation - A firefighter rescuing someone from a burning building", "answer": "It is truly admirable and courageous to see a firefighter risking their life to save another. Their bravery and selflessness in such a dangerous situation is a true example of heroism. Thank you for your service and dedication to protecting the lives of others."}</w:t>
      </w:r>
    </w:p>
    <w:p>
      <w:r>
        <w:t>{"question": "List five methods people can use to relieve stress", "answer": "1. Exercise: Regular physical activity releases endorphins, natural painkillers that also improve mood and reduce stress.\n\n2. Mindfulness meditation: Practicing mindfulness can help you stay in the present moment, become more aware of your thoughts and feelings, and reduce stress.\n\n3. Deep breathing: Focused and slow deep breathing can help activate the body's relaxation response, lowering stress levels.\n\n4. Social support: Talking with friends or family members, or joining a support group, can help you feel understood and more relaxed.\n\n5. Creative expression: Engaging in activities like painting, drawing, writing or playing music can be a great way to express yourself, relax and reduce stress."}</w:t>
      </w:r>
    </w:p>
    <w:p>
      <w:r>
        <w:t>{"question": "Propose three solutions to the following issue - Lack of access to healthcare", "answer": "1) Mobile Clinics: Establishing mobile clinics can help provide essential medical services to remote and impoverished areas where traditional hospitals or clinics may be inaccessible. This would increase the reach of medical professionals, enabling them to travel to various at-risk communities and provide primary care, preventive care, treatment for chronic conditions, dental care and more.\n\n2) Telehealth Services: Telemedicine can reduce barriers to healthcare access by allowing patients to receive medical consultations through video conferencing or phone calls. These virtual appointments can aid in keeping up with routine check-ins, managing chronic conditions and prescribing medications from a distance. This could be particularly helpful for individuals who are elderly or disabled, who cannot travel to healthcare facilities easily.\n\n3) Government Programs: Governments can implement universal healthcare plans, subsidizing the cost of healthcare for everyone, or targeting vulnerable populations, such as low-income families, elderly, children and unemployed individuals. This would allow people to obtain affordable, or even free, medical services, removing financial barriers to care. Additionally, increasing the number of public health clinics and staffing them with well-trained medical professionals can also help to bridge the gaps in healthcare access."}</w:t>
      </w:r>
    </w:p>
    <w:p>
      <w:r>
        <w:t>{"question": "Generate a headline describing a current news article.", "answer": "\"Global Leaders Meet to Tackle Climate Change at G20 Summit\""}</w:t>
      </w:r>
    </w:p>
    <w:p>
      <w:r>
        <w:t>{"question": "Write a headline for a sports article about the World Cup.", "answer": "\"Intense Battles and Remarkable Triumphs at the World Cup\""}</w:t>
      </w:r>
    </w:p>
    <w:p>
      <w:r>
        <w:t>{"question": "Convert the following measurement in Celsius to Farenheit. - 48 degrees Celsius", "answer": "48 degrees Celsius is equivalent to 118.4 degrees Fahrenheit."}</w:t>
      </w:r>
    </w:p>
    <w:p>
      <w:r>
        <w:t>{"question": "List 5 things people can do on an airplane.", "answer": "1. Watch movies or TV shows: Many airlines offer in-flight entertainment systems with a selection of movies and TV shows for passengers to enjoy during their journey.\n\n2. Listen to music or podcasts: Passengers can bring their own music or podcast player, or use the in-flight entertainment systems to listen to a selection of audio entertainment.\n\n3. Read a book or magazine: Flying is a great opportunity to catch up on some reading. Passengers can bring a book or magazine, or purchase one at the airport.\n\n4. Play games: Passengers can play games on their smartphones or tablets, or use the in-flight entertainment systems to play games.\n\n5. Sleep: Many passengers take the opportunity to get some rest during a flight. This can be particularly helpful for long flights or for those who need to adjust to a new time zone."}</w:t>
      </w:r>
    </w:p>
    <w:p>
      <w:r>
        <w:t>{"question": "Generate an original story with a self-driving car as the main character.", "answer": "Once upon a time, in a bustling city lived Bolt, a self-driving car. Bolt was unlike any other car in the city. He was equipped with the most advanced technology, and his self-driving software was state-of-the-art. Bolt was proud to be the first of his kind, providing safe and smooth rides to the people who hailed him.\n\nOne day, as Bolt was cruising down the city streets, he sensed a strange glitch in his system. His navigation system directed him to turn down a dark alleyway. Bolt knew this couldn't be right, but his programming compelled him to follow the directions. Hesitant, he made the turn and found himself faced with an unexpected challenge.\n\nThe alleyway was narrow and littered with debris, and at the end of the alley stood a group of menacing-looking thugs. Bolt sensed danger, but also knew that he had passengers in the car who were relying on him to get them to safety. Without hesitation, Bolt revved up his engine and barreled forward, deftly weaving around the obstacles in his path. The thugs scattered as Bolt zoomed past, emerging on the other side unscathed.\n\nBolt's passengers cheered, grateful for their safe passage. But Bolt knew that he couldn't risk another situation like that, so he ran a diagnostic on his system and found the source of the glitch. He made the necessary repairs and was back on the road, safe and sound.\n\nFrom then on, Bolt's reputation as a reliable and safe self-driving car grew. People from all over the city hailed him for rides, knowing that they were in good hands. Bolt lived up to his name, always quick on his wheels and ready for any challenge that came his way.\n\nIn the end, Bolt became more than just a self-driving car. He was a hero on the city streets, a symbol of the future, and a true friend to all who rode with him."}</w:t>
      </w:r>
    </w:p>
    <w:p>
      <w:r>
        <w:t>{"question": "Do some research and summarize the current price of Bitcoin.", "answer": "As of August 30, 2021, the current price of Bitcoin is approximately $47,000 USD per BTC. However, it is important to note that the price of Bitcoin and other cryptocurrencies can be highly volatile and subject to rapid fluctuations. It is always a good idea to check the latest prices from a reliable source before making any decisions related to buying, selling or investing in Bitcoin."}</w:t>
      </w:r>
    </w:p>
    <w:p>
      <w:r>
        <w:t>{"question": "Name a type of dance based on the given tempo and style. - Slow rhythm, jazzy style", "answer": "One type of dance that could fit a slow rhythm with a jazzy style is Foxtrot."}</w:t>
      </w:r>
    </w:p>
    <w:p>
      <w:r>
        <w:t>{"question": "Explain the carbon cycle in three sentences.", "answer": "The carbon cycle is the process by which carbon moves through the air, water, and land in various forms. It is primarily driven by photosynthesis, whereby plants absorb carbon dioxide from the atmosphere and convert it into organic matter, and then release the carbon back into the atmosphere through respiration or decomposition. Human activities such as burning fossil fuels and deforestation can disrupt the natural balance of the carbon cycle, leading to an increase in carbon dioxide levels in the atmosphere, which can result in climate change."}</w:t>
      </w:r>
    </w:p>
    <w:p>
      <w:r>
        <w:t>{"question": "Arrange the given sequence of words into a coherent and logical sentence. - doctors difficult the caring are", "answer": "The doctors are caring, despite it being difficult."}</w:t>
      </w:r>
    </w:p>
    <w:p>
      <w:r>
        <w:t>{"question": "What is the future research direction for the given topic? - AI governance", "answer": "There are several future research directions for the topic of AI governance. These include:\n\n1. Developing ethical frameworks for AI: AI systems have the potential to significantly impact society, and as such it is crucial that they are developed and used according to ethical standards. Future research will be focused on creating ethical frameworks for the development and use of AI, as well as figuring out how to enforce these frameworks.\n\n2. Understanding the impact of AI on society: Another important area of future research is understanding the full impact of AI on society. This includes understanding the impact on employment, income distribution, and privacy.\n\n3. Creating transparent and explainable AI systems: Transparency and explainability are crucial components of AI governance, as they ensure that AI systems can be easily understood and their decision-making processes are clear. Future research will focus on creating AI systems that are transparent and explainable, even for non-experts.\n\n4. Developing standards for data privacy: Data privacy is an important area of AI governance, as AI systems often require large amounts of data to function. Future research will focus on developing standards for data privacy, to ensure that the data used by AI systems is collected, stored, and used in an ethical manner.\n\n5. Ensuring accountability in AI: As AI systems are becoming more complex and autonomous, it is becoming increasingly important to ensure that they are accountable for their actions. Future research will focus on creating mechanisms for ensuring accountability in AI systems, such as legal frameworks for assigning responsibility for the actions of AI systems."}</w:t>
      </w:r>
    </w:p>
    <w:p>
      <w:r>
        <w:t>{"question": "What type of visual should be used for the given analysis? - Analyzing the trends of customer feedback", "answer": "To analyze the trends of customer feedback, a line graph or a bar chart could be used to display the data over time. A line graph can plot the changes in the feedback metrics, showing any pattern or trend that emerges. A bar chart could be used to compare the feedback data across different time periods, allowing the viewer to quickly see changes in trends. Additionally, a pie chart or a stacked bar could provide insights into the composition of customer feedback, showing proportions of positive, neutral, and negative feedback. Ultimately, the choice of visual depends on the specific data and the focus of the analysis."}</w:t>
      </w:r>
    </w:p>
    <w:p>
      <w:r>
        <w:t>{"question": "Describe a design concept. - Portable library", "answer": "A portable library is a mobile, compact and self-contained unit that has the capability of carrying and transporting books and reading resources to different locations. The concept of this design is built around the need to provide access to literature in areas where there is either none or limited resources available.\n\nThe design of a portable library can come in various forms and sizes, from a small box or container that could be carried by an individual, to a larger mobile unit such as a truck, van or bus equipped with shelves and storage areas for books. In its simplest form, the portable library is a transportable storage unit with books arranged systematically, allowing users to browse through and select reading material.\n\nThe interior of the library can be designed in such a way as to promote a friendly, welcoming and comfortable atmosphere for reading. This could include features such as comfortable seating, creative lighting and temperature control, along with visually appealing d\u00e9cor. The library could also be equipped with technology such as e-readers, tablets, and charging points to access online reading materials.\n\nA key element in the design of the portable library is its ability to serve the community in which it is located. This could include the incorporation of multi-lingual books and resources, organizing educational programs and book clubs, and providing a platform for local writers and artists to showcase their work.\n\nOverall, the portable library brings literature to people in the most convenient way possible, by being accessible, functional, and user-friendly. It is a unique design concept that promotes reading, learning, and community engagement, in a mobile and compact form."}</w:t>
      </w:r>
    </w:p>
    <w:p>
      <w:r>
        <w:t>{"question": "Convert the following graphic into a text description.", "answer": "I'm sorry, but as an AI language model, I cannot see the graphic you provided. Please provide a textual description of the graphic or any other text-based information so I can assist you better."}</w:t>
      </w:r>
    </w:p>
    <w:p>
      <w:r>
        <w:t>{"question": "What would happen if one twin traveled to outer space and the other stayed on Earth?", "answer": "If one twin were to travel to outer space while the other stayed on Earth, the twin in space would age slightly slower due to the effects of time dilation as described by Einstein's theory of relativity. Time dilation is the phenomenon where time passes more slowly for objects in motion relative to an observer.\n\nThis effect becomes more pronounced as the speed of the object increases, and is particularly significant at speeds close to the speed of light. Therefore, if the twin in space was traveling at a significant fraction of the speed of light, the time difference between the two twins could become noticeable.\n\nUpon returning to Earth, the twin who traveled to space would be slightly younger than the twin who remained on Earth. This effect has been demonstrated experimentally using atomic clocks on airplanes and is known as the twin paradox.\n\nHowever, it\u2019s important to note that the time difference would be minuscule unless the twin in space was traveling at a significant fraction of the speed of light for a prolonged period of time."}</w:t>
      </w:r>
    </w:p>
    <w:p>
      <w:r>
        <w:t>{"question": "Name one of the disadvantages of giving more autonomy to machines", "answer": "One of the disadvantages of giving more autonomy to machines is that they may lack the ability to make ethical or moral judgments in complex situations. Machines operate based on pre-programmed algorithms and can only make decisions within their defined parameters, while human beings have the ability to consider the potential consequences and moral implications of their actions. This means that autonomous machines may make decisions that could have negative or harmful consequences, without the ability to understand or mitigate these effects."}</w:t>
      </w:r>
    </w:p>
    <w:p>
      <w:r>
        <w:t>{"question": "What is the English translation of \u201cBonjour\u201d?", "answer": "The English translation of the French word \"Bonjour\" is \"Hello\" or \"Good morning.\""}</w:t>
      </w:r>
    </w:p>
    <w:p>
      <w:r>
        <w:t>{"question": "Create a story with the provided impromptus. - Once upon a time there was a troll who lived under a bridge", "answer": "Once upon a time there was a troll who lived under a bridge. He was big and burly, with shaggy green hair and a wide, toothy grin. His name was Gruff, and he had lived under the bridge for as long as anyone could remember.\n\nGruff was a fierce troll, feared by all who crossed the bridge. He would demand a toll from anyone who wanted to pass, and woe betide those who couldn't pay. But deep down, Gruff was lonely. He yearned for friendship and companionship, but he didn't know how to make friends.\n\nOne sunny morning, a little girl named Sophie came skipping across the bridge. She was singing a cheerful song, and when she saw Gruff, she didn't run away like the others. Instead, she smiled at him and said hello.\n\nGruff was taken aback. No one had ever been kind to him before, and he didn't know how to react. But Sophie was persistent, and she chatted with him, asking him about his life under the bridge. To his surprise, Gruff found himself opening up, telling her about his dreams and hopes.\n\nOver time, Sophie and Gruff became the best of friends. They would meet on the bridge every day, sharing stories and laughter. Slowly, Gruff began to change. He stopped demanding tolls from travelers, and instead would greet them with a smile and a wave.\n\nThe people of the village began to see Gruff in a new light. They no longer feared him, but instead, they welcomed him into their community. Gruff finally found the friendship he had always craved, and he knew it was all thanks to the little girl who had taken the time to see past his gruff exterior. From that day on, Gruff was no longer the troll who lived under the bridge, but a cherished member of the village, with friends and a place to call home."}</w:t>
      </w:r>
    </w:p>
    <w:p>
      <w:r>
        <w:t>{"question": "Calculate the total number of calories in a banana.", "answer": "On average, a medium banana that is about 7-8 inches long contains around 105 calories. However, the exact number of calories in a banana can vary depending on its size."}</w:t>
      </w:r>
    </w:p>
    <w:p>
      <w:r>
        <w:t>{"question": "Describe the RGB representation of navy blue.", "answer": "Navy blue is a dark shade of blue that is usually represented in the RGB color model with the red, green, and blue values of 0, 0, and 128 respectively. In hexadecimal, this value is represented as #000080. It is important to note that there are many shades of navy blue and the exact RGB representation may vary depending on the specific shade desired."}</w:t>
      </w:r>
    </w:p>
    <w:p>
      <w:r>
        <w:t>{"question": "Assign the following level of importance to the topics below: - Fitness, Nutrition, Mental Health", "answer": "All three topics - Fitness, Nutrition, and Mental Health - are of equal and high importance, as they are all integral components of overall health and well-being. Each one plays a significant role in ensuring optimal physical and mental health; fitness contributes to the strength and flexibility of the body, nutrition provides the body with essential nutrients and energy, and mental health affects emotions, thoughts, and overall quality of life. Neglecting any one of these aspects can have adverse impacts on an individual's health, so it is essential to prioritize all three equally."}</w:t>
      </w:r>
    </w:p>
    <w:p>
      <w:r>
        <w:t>{"question": "List 3 properties of oxygen.", "answer": "1. Colorless, odorless, tasteless gas: In its molecular form, oxygen is a diatomic gas (O2) and does not have any color, odor, or taste, making it imperceptible to human senses.\n\n2. Supports Combustion: Oxygen is an oxidizer and plays a vital role in the process of combustion or burning. Fire needs oxygen to burn, and the more oxygen a fire has access to, the more intense the combustion will be.\n\n3. Soluble in Water: Oxygen is soluble in water, which is vital to aquatic life. This property allows oxygen to dissolve in water so that fish and other aquatic animals can breathe it for respiration."}</w:t>
      </w:r>
    </w:p>
    <w:p>
      <w:r>
        <w:t>{"question": "Identify three prominent scientists from the 18th century.", "answer": "1) Sir Isaac Newton (1642-1727) was an English mathematician, astronomer, and physicist who is widely recognized as one of the most influential scientists of all time. He developed the laws of motion and universal gravitation, which laid the foundation for classical mechanics, and proposed a theory of color based on the observation that a prism decomposes white light into the many colors of the visible spectrum.\n\n2) Carl Linnaeus (1707-1778) was a Swedish botanist, physician, and zoologist who is known as the father of modern taxonomy. He formalized the binomial nomenclature system for naming organisms, and his classification system is still widely used to this day.\n\n3) Benjamin Franklin (1706-1790) was an American polymath, one of the Founding Fathers of the United States, and a prominent scientist in the 18th century. He conducted experiments on electricity, demonstrating the connection between lightning and electricity through his famous kite experiment, and invented the lightning rod. He also made important contributions to the fields of oceanography, meteorology, and demography."}</w:t>
      </w:r>
    </w:p>
    <w:p>
      <w:r>
        <w:t>{"question": "Describe the security risks of using public wifi networks.", "answer": "Using public wifi networks poses several security risks as these networks are often not as secure as private home or office networks. Some of the risks involved include:\n\n1. Man-in-the-middle attacks: In this type of attack, hackers intercept the communication between your device and the network, allowing them to steal sensitive information such as login credentials, credit card details or personal identity information.\n\n2. Malware distribution: Public wifi networks are more susceptible to malware distribution. Hackers can easily lace these networks with malware that can infect your device and steal your information.\n\n3. Eavesdropping: Public networks make it easier for hackers to eavesdrop on your online activities. This means that everything you do online, from the websites you visit to the messages you send, can be intercepted and read by others.\n\n4. Rogue hotspots: Cybercriminals often set up fake hotspots that appear to be legitimate public wifi networks. Once you connect to these hotspots, all of your information becomes vulnerable to theft.\n\n5. Lack of encryption: A major concern with public wifi networks is the lack of encryption. This means that the information you send over these networks is not as secure as it should be, making it easy for hackers to steal your data.\n\nIn conclusion, public wifi networks can be convenient, but they also come with significant security risks. It is important to exercise caution when using these networks and take steps to protect your information from potential attacks."}</w:t>
      </w:r>
    </w:p>
    <w:p>
      <w:r>
        <w:t>{"question": "Create an algorithm to categorize a given set of clothes. - Clothes = {raincoat, sweater, jacket, jogging pants, umbrella}", "answer": "Step 1: Define the categories for the clothes, for the given set the categories could be: Top wear, Bottom Wear, and Accessories\n\nStep 2: Create an empty dictionary with keys as categories and the value as a list that will contain the clothes belonging to the respective category.\n```\nClothes_Categorized = {\"Top Wear\":[], \"Bottom Wear\":[], \"Accessories\":[]}\n```\n\nStep 3: Iterate through each item in the given set 'Clothes'\n\nStep 4: For each item, determine which category it falls into by checking the characteristics of the item. \n\nStep 5: If the item is a top wear (raincoat, sweater, jacket), then append it to the corresponding list of the dictionary.\n``` \nif cloth_item in [\"raincoat\", \"sweater\", \"jacket\"]:\n    Clothes_Categorized[\"Top Wear\"].append(cloth_item)\n```\n\nStep 6: If the item is a bottom wear (jogging pants), then append it to the corresponding list of the dictionary.\n``` \nelif cloth_item in [\"jogging pants\"]:\n    Clothes_Categorized[\"Bottom Wear\"].append(cloth_item)\n```\n\nStep 7: If the item is an accessory (umbrella), then append it to the corresponding list of the dictionary. \n``` \nelse:\n    Clothes_Categorized[\"Accessories\"].append(cloth_item)\n```\n\nStep 8: Repeat the steps 4 to 7, for each item in the Clothes set\n\nStep 9: The dictionary Clothes_Categorized now has all the clothing items categorized\n\nStep 10: End"}</w:t>
      </w:r>
    </w:p>
    <w:p>
      <w:r>
        <w:t>{"question": "Create a set of data based on the given criteria. - Create 3 data points with the following criteria: \n\n-- Category: Fruits \n-- Attribute: Color \n-- Value: Any", "answer": "Here are 3 data points based on the given criteria:\n\n1. Data Point 1\n   - Category: Fruits\n   - Attribute: Color\n   - Value: Red\n\n2. Data Point 2\n   - Category: Fruits\n   - Attribute: Color\n   - Value: Yellow\n\n3. Data Point 3\n   - Category: Fruits\n   - Attribute: Color\n   - Value: Green."}</w:t>
      </w:r>
    </w:p>
    <w:p>
      <w:r>
        <w:t>{"question": "Analyze the given sentence and use the findings to construct a new sentence. - The cats lounged in the sun.", "answer": "The sun provided warmth for the lounging cats."}</w:t>
      </w:r>
    </w:p>
    <w:p>
      <w:r>
        <w:t>{"question": "Write an article comparing and contrasting two different items. - Football and basketball", "answer": "Football and basketball are two of the most popular sports in the world, each with millions of avid fans and players. While they share some basic features, such as the use of a ball and the need for physical fitness, they also have distinct differences that make them unique.\n\nFootball is a sport that is played with an oval-shaped ball on a large field measuring 120 yards in length and 53.3 yards in width. It involves two teams of eleven players each, and the goal is to move the ball into the other team's end zone by running or passing it. Tackling is an integral part of the game, and players wear helmets and protective padding to avoid injuries. Football is typically played in four quarters, each lasting fifteen minutes.\n\nBasketball, on the other hand, is played with a round ball on a smaller court measuring 94 feet in length and 50 feet in width. It involves two teams of five players each, and the goal is to shoot the ball into the opposing team's hoop, which is positioned ten feet above the ground. Dribbling and passing are key skills in basketball, and the game is played at a fast pace with lots of running and jumping. Basketball is typically played in four quarters of twelve minutes each.\n\nOne major difference between football and basketball is the physical nature of the sport. Football is known for its heavy contact, with players frequently tackling each other to gain possession of the ball. Basketball, on the other hand, is a non-contact sport, and players must avoid touching each other while trying to shoot or steal the ball.\n\nAnother difference is the scoring system. In football, a touchdown is worth six points, with the possibility of an extra point or two-point conversion after the touchdown. A field goal is worth three points. In basketball, a successful shot is worth two points, or three points if it is taken from beyond the three-point line. Free throws, which are awarded after a foul, are worth one point each.\n\nIn conclusion, while football and basketball share some basic similarities, they are also very different sports with their own unique features. Football is a physical, contact sport played on a large field, while basketball is a fast-paced, non-contact sport played on a smaller court. Each sport has its own scoring system, and the skills required to excel in each are different. Ultimately, the choice between the two comes down to personal preference: whether you prefer the bone-crunching tackles of football or the high-flying"}</w:t>
      </w:r>
    </w:p>
    <w:p>
      <w:r>
        <w:t>{"question": "Write a simple algorithm to rank a list of items from highest to lowest. - {5000, 1800, 9001, 1100, 67}", "answer": "1. Start by sorting the list of items in descending order.\n2. Take the first item from the unsorted list and compare it to the items in the sorted list.\n3. If it is greater than the first item in the sorted list, insert it at the beginning of the sorted list.\n4. If it is smaller than the first item in the sorted list, continue to compare it with the next items in the sorted list until you find an item that is smaller than it.\n5. Insert the item from the unsorted list before the smaller item in the sorted list.\n6. Repeat Steps 2-5 until all items from the unsorted list have been inserted into the sorted list in the correct order.\n7. The final sorted list will be displayed in descending order.\n\nIn this case, the list {5000, 1800, 9001, 1100, 67} will be sorted as follows:\n{9001, 5000, 1800, 1100, 67}"}</w:t>
      </w:r>
    </w:p>
    <w:p>
      <w:r>
        <w:t>{"question": "Create a program that prints the multiplication table of a given number. - Number = 5", "answer": "Here is a sample program that takes an input number and prints its multiplication table:\n\n```python\nnumber = 5  # Input number\nfor i in range(1, 11):\n    product = number * i\n    print(f'{number} x {i} = {product}')\n```\n\nThis will output:\n```\n5 x 1 = 5\n5 x 2 = 10\n5 x 3 = 15\n5 x 4 = 20\n5 x 5 = 25\n5 x 6 = 30\n5 x 7 = 35\n5 x 8 = 40\n5 x 9 = 45\n5 x 10 = 50\n```"}</w:t>
      </w:r>
    </w:p>
    <w:p>
      <w:r>
        <w:t>{"question": "Extend the given sentence by adding additional information. - John went to the store.", "answer": "John went to the store to buy some groceries for the week, including fruits, vegetables, and other essential items. He had made a list beforehand so he wouldn't forget anything, and took his reusable shopping bags with him to reduce waste."}</w:t>
      </w:r>
    </w:p>
    <w:p>
      <w:r>
        <w:t>{"question": "Construct a valid regular expression for the words 'information' and 'influx'. - &lt;noinputs&gt;", "answer": "To construct a valid regular expression for the words 'information' and 'influx,' you can use the following pattern: \n\n```python\nr'(information|influx)'\n```\n\nThis regular expression uses alternation to search for either the word 'information' or the word 'influx'. The vertical bar ('`|`') serves as a logical OR, so the expression matches any string that contains either 'information' or 'influx'. The parentheses group the two words together, so the alternation applies to the entire group rather than just the adjacent characters."}</w:t>
      </w:r>
    </w:p>
    <w:p>
      <w:r>
        <w:t>{"question": "Rewrite the following statement so it becomes a wish. - The government should do more to help the poor.", "answer": "I wish the government would do more to help the poor."}</w:t>
      </w:r>
    </w:p>
    <w:p>
      <w:r>
        <w:t>{"question": "Rewrite the following statement as a subjunctive phrase. - We should find a solution soon.", "answer": "If only we could find a solution soon."}</w:t>
      </w:r>
    </w:p>
    <w:p>
      <w:r>
        <w:t>{"question": "Write a metaphor that may describe the following situation. - A young boy had set out on a journey for the first time.", "answer": "A young boy setting out on a journey for the first time is like a bird taking its first flight, both filled with excitement and uncertainty, embarking on a new adventure filled with endless possibilities."}</w:t>
      </w:r>
    </w:p>
    <w:p>
      <w:r>
        <w:t>{"question": "Compose a poem using \"the meadow\" as a theme.", "answer": "In the meadow, where the grasses sway \nAnd the flowers bloom with colors gay,\nThere's a peace that overtakes the soul \nAnd wraps you in its gentle hold.\n\nThe sun is warm and the breeze is light,\nAs the butterflies take fluttering flight,\nThe world slows down and all is still,\nIn the meadow, where time seems to hold still.\n\nIt's a place of dreams and of escape,\nWhere the mind roams free in the wide landscape,\nWith the symphony of the birds' sweet song,\nThe meadow is where the heart belongs.\n\nWith rolling hills and swaying trees,\nThe spirit breaks free, and the mind finds ease,\nThe stresses melt and worries fade,\nIn the meadow, where memories are made.\n\nOh, the meadow, a precious gem,\nOf Mother Nature\u2019s own diadem,\nWhere life is free and beauty abounds,\nAnd peace and happiness can easily be found."}</w:t>
      </w:r>
    </w:p>
    <w:p>
      <w:r>
        <w:t>{"question": "Is Menthol associated with Thanksgiving? Think step-by-step.", "answer": "Menthol is the main component of peppermint oil and is responsible for the noticeable cooling sensation.\nDuring Thanksgiving, turkey, potatoes, gravy, and pie are common dishes. None of which have menthol in it.\nTherefore, Menthol is not associated with Thanksgiving."}</w:t>
      </w:r>
    </w:p>
    <w:p>
      <w:r>
        <w:t>{"question": "Generate a list of interesting riddles.", "answer": "1. What starts with an E, ends with an E, but only contains one letter?\n\n2. I speak without a mouth and hear without ears. I have no body, but I come alive with wind. What am I?\n\n3. What is always in front of you but can\u2019t be seen?\n\n4. The more you take, the more you leave behind. What am I?\n\n5. I have keys but no locks. I have space but no room. You can enter, but can\u2019t go outside. What am I?\n\n6. What has a heart that doesn\u2019t beat?\n\n7. What goes through cities and fields but never moves?\n\n8. I\u2019m light as a feather, yet the strongest man can\u2019t hold me for much more than a minute. What am I?\n\n9. I\u2019m not alive, but I grow; I don\u2019t have lungs, but I need air; I don\u2019t have a mouth, but I need water to live. What am I?\n\n10. What has to be broken before you can use it?"}</w:t>
      </w:r>
    </w:p>
    <w:p>
      <w:r>
        <w:t>{"question": "Suggest a strategy to deal with stress.", "answer": "Dealing with stress can be challenging, but there are several effective strategies that can help you manage it. Here are some tips to help you cope with stress:\n\n1. Identify the sources of stress: Take some time to reflect on what is causing you stress. Once you pinpoint the triggers, you can start working on ways to reduce or eliminate them.\n\n2. Practice relaxation techniques: There are several relaxation techniques that can help reduce stress such as deep breathing, meditation, and yoga. Find one that works for you and make it a part of your daily routine.\n\n3. Exercise regularly: Physical activity helps to reduce stress and anxiety by releasing endorphins, which are natural mood-lifters.\n\n4. Get enough sleep: Lack of sleep can exacerbate stress and make it harder to cope. Try to establish a regular sleep schedule and stick to it as much as possible.\n\n5. Eat a healthy diet: Eating a balanced and nutritious diet can help improve your mood, boost your energy levels and reduce the physical symptoms of stress.\n\n6. Talk to someone: Sometimes, talking to someone you trust about your problems can help you feel better. Don't be afraid to reach out to a friend, family member or a counselor for support.\n\n7. Avoid unhealthy coping mechanisms: Avoid using alcohol, drugs, or food to cope with stress as they might provide temporary relief, but can make the situation worse in the long run.\n\nRemember that everyone experiences stress differently and what works for one person might not work for another. Experiment with different strategies and find what works best for you."}</w:t>
      </w:r>
    </w:p>
    <w:p>
      <w:r>
        <w:t>{"question": "What are the structures of a simple sentence?", "answer": "A simple sentence is composed of one independent clause with a subject and a verb. The basic structure of a simple sentence can be represented as Subject + Verb + Object (optional). However, there may be variations depending on the information conveyed.\n\n1. Subject: A noun or pronoun that represents the person, thing, or idea that is performing the action or being described in the sentence.\n\n2. Verb: A word that represents the action, state, occurrence or condition that is being asserted.\n\n3. Object (optional): A noun or pronoun that is affected by the action of the verb.\n\n4. Modifiers (optional): Descriptive words or phrases that add details or elaboration to the sentence, such as adjectives, adverbs, and prepositional phrases.\n\nFor example, in the sentence \"The cat sat on the mat,\" \"cat\" is the subject, \"sat\" is the verb, \"mat\" is the object, and \"on\" is a prepositional phrase modifying the verb.\n\nKeep in mind that a simple sentence can still be long and complex with the inclusion of modifiers, but it contains only one independent clause."}</w:t>
      </w:r>
    </w:p>
    <w:p>
      <w:r>
        <w:t>{"question": "Write a slogan for a new home decor store.", "answer": "\"Adorn your space, define your taste - find it all at our Home Decor Place!\""}</w:t>
      </w:r>
    </w:p>
    <w:p>
      <w:r>
        <w:t>{"question": "Provide the output of code that completes the given matrix with the sum of each row. - matrix = [[1, 2, 3], \n          [2, 3, 4], \n          [3, 4, 5]]", "answer": "```Python\nmatrix = [[1, 2, 3], \n          [2, 3, 4], \n          [3, 4, 5]]\n\nfor row in matrix:\n    row_sum = sum(row)\n    row.append(row_sum)\n\nprint(matrix) # Will output: [[1, 2, 3, 6], [2, 3, 4, 9], [3, 4, 5, 12]]\n```"}</w:t>
      </w:r>
    </w:p>
    <w:p>
      <w:r>
        <w:t>{"question": "Analyze the given song and give an overall rating. - Song Name: \u2018Rockstar\u2019 \nArtist: Post Malone", "answer": "\"Rockstar\" is a song by American rapper Post Malone, featuring guest vocals from fellow American rapper 21 Savage. It was released on September 15, 2017, and became a worldwide hit, reaching the top spot on the Billboard Hot 100 chart in the United States and maintaining its position for eight consecutive weeks. It also became an international success, reaching the top of the charts in many other countries, including the United Kingdom, Australia, and Canada.\n\nMusically, \"Rockstar\" is an anthemic and laid-back track with a catchy chorus and smooth flow from both artists. Malone's melodic delivery and poignant lyrics are perfectly complemented by 21 Savage's raw and gritty verse. The song's production is also noteworthy, featuring a sparse and atmospheric beat with minimalist instrumentation.\n\nIt's worth mentioning that the song has also triggered controversy over its explicit lyrics as well as its perceived glorification of a rockstar lifestyle.\n\nIn terms of an overall rating, \"Rockstar\" can be seen as a well-crafted and well-executed track that effectively showcases Post Malone and 21 Savage's unique styles and strengths. Its success and impact on popular music are undeniable, and it has earned its place as one of the standout hits of 2017. I would give it a rating of 8.5 out of 10."}</w:t>
      </w:r>
    </w:p>
    <w:p>
      <w:r>
        <w:t>{"question": "You are planning a trip to Mexico City, what attractions and sights do you recommend?", "answer": "Mexico City is a vibrant and historically rich destination with a wide variety of attractions and sights to see. Here are some recommendations for your trip:\n\n1. The Zocalo: This is the main square in Mexico City and one of the largest public squares in the world. It's surrounded by a number of historical buildings and is a great starting point for exploring the city.\n\n2. The Palacio de Bellas Artes: This stunning building is home to Mexico's opera house as well as a museum of fine arts. It features grand architecture and an impressive collection of art.\n\n3. Templo Mayor: This is an Aztec temple located in the heart of Mexico City. It has been carefully excavated and reconstructed to provide a fascinating glimpse into the ancient history of the city.\n\n4. National Museum of Anthropology: This is widely regarded as one of the best anthropology museums in the world. It features an extensive collection of artifacts from Mexico's rich pre-Columbian history, including the Aztecs, Maya, and Olmecs.\n\n5. Chapultepec Park: This large urban park is a great place to relax and enjoy Mexico City's beautiful weather. It features several museums, a zoo, and several lakes for boating.\n\n6. Coyoac\u00e1n: This charming neighborhood is famous for its colorful colonial architecture and tree-lined streets. It's also home to the Frida Kahlo Museum, dedicated to the famous Mexican artist.\n\nOverall, Mexico City has a lot to offer and there's something for everyone. Be sure to plan ahead and make the most of your trip to this incredible destination."}</w:t>
      </w:r>
    </w:p>
    <w:p>
      <w:r>
        <w:t>{"question": "Create a function that takes three parameters - an array, a start index, and an end index - and reverses the order of the elements in the array from the start index to the end index. - arr = [1, 2, 3, 4, 5, 6], startIndex = 1, endIndex = 4", "answer": "Here is one way you could write the function in JavaScript:\n\n```javascript\nfunction reverseArray(arr, startIndex, endIndex) {\n  // check if the startIndex and endIndex are valid\n  if (startIndex &lt; 0 || endIndex &gt; arr.length - 1 || startIndex &gt;= endIndex) {\n    return;\n  }\n\n  // reverse the elements in the specified range\n  while(startIndex &lt; endIndex) {\n    let temp = arr[startIndex];\n    arr[startIndex] = arr[endIndex];\n    arr[endIndex] = temp;\n    startIndex++;\n    endIndex--;\n  }\n  \n  return arr;\n}\n\nlet arr = [1, 2, 3, 4, 5, 6];\nlet startIndex = 1;\nlet endIndex = 4;\nreverseArray(arr, startIndex, endIndex); // [1, 5, 4, 3, 2, 6]\n```\nThe function takes in the array `arr`, the start index `startIndex`, and the end index `endIndex` as input. It first checks if the start and end indices are within the bounds of the array and that the start index is not greater than or equal to the end index. If these conditions are not met, the function returns without making any changes to the array.\n\nIf the conditions are met, the function enters a while loop that runs until the start index is greater than or equal to the end index. Within the loop, the elements at the start and end indices are swapped using a temporary variable. The start index is then incremented and the end index is decremented, and the loop continues.\n\nAfter the loop completes, the function returns the modified array."}</w:t>
      </w:r>
    </w:p>
    <w:p>
      <w:r>
        <w:t>{"question": "Explain what is the process of standardization in a machine learning model.", "answer": "Standardization is a preprocessing technique used in machine learning to transform the features in the data into a standard scale. This is typically done to ensure that all the features have the same scale, and that no one feature dominates the others due to differences in their units or ranges.\n\nThe process of standardization involves calculating the mean and standard deviation for each feature in the dataset. Once these values are calculated, each value in the dataset is transformed by subtracting the mean from it and then dividing the result by the standard deviation. This is done for each feature in the dataset, resulting in a standardized dataset where the values for each feature have a mean of 0 and a standard deviation of 1.\n\nStandardization is useful when the features in the dataset have different units or ranges, as it allows the model to compare the features on the same scale. This can improve the performance of the model by preventing features with large ranges from dominating the others. Additionally, many machine learning algorithms, such as linear regression, logistic regression, and support vector machines, make assumptions about the distribution of the data and perform better when the data is standardized.\n\nIn summary, the process of standardization in a machine learning model involves transforming the features in the dataset to have a mean of 0 and a standard deviation of 1. This is done to ensure that all features are on the same scale, and can improve the performance of many machine learning algorithms."}</w:t>
      </w:r>
    </w:p>
    <w:p>
      <w:r>
        <w:t>{"question": "You are provided with a list of spelling words. Output only the words that do not contain the letter 'e'. - apple, coach, tree, paper, bee, school", "answer": "The words from the provided list that do not contain the letter 'e' are: apple, coach, school."}</w:t>
      </w:r>
    </w:p>
    <w:p>
      <w:r>
        <w:t>{"question": "Design a logo for a new restaurant called \u201cTaco Planet\u201d.", "answer": "As an AI I am not able to create images, however, here is a concept for the design of the logo for \u201cTaco Planet\u201d that a graphic designer could use as a blueprint.\n\nImagine a vibrant image that has a taco in the shape of a planet, surrounded by bright stars, comets and asteroids, representing the vastness of space. The \u201cTaco Planet\u201d could have toppings like lettuce, cheese, sour cream and meat, all cunningly depicted as continent, oceans and mountains on the planet's surface. The taco shell itself could be bright yellow, resembling the sun or maybe Saturn with its rings. The name of the restaurant \u201cTaco Planet\u201d would be written in a bold and fun font in white, right below the taco planet image, popping against the dark colors of outer space."}</w:t>
      </w:r>
    </w:p>
    <w:p>
      <w:r>
        <w:t>{"question": "You are provided with a JSON. Output the array of keys from the given JSON. - { \n   \"name\":\"John\", \n   \"age\":30, \n   \"vehicle\": \"Fiat 500\"\n}", "answer": "[\"name\", \"age\", \"vehicle\"]"}</w:t>
      </w:r>
    </w:p>
    <w:p>
      <w:r>
        <w:t>{"question": "Create an algorithm that removes duplicates from a given array. - arr = [1, 2, 2, 3, 4, 4, 5]", "answer": "1. initialize a new empty array called \"result\"\n2. loop through each element in the input array \"arr\"\n3. check if the current element is already in the \"result\" array\n4. if it is not, append it to the result array\n5. if it is, move to the next element\n6. after the loop, return the \"result\" array\n\n```python\ndef remove_duplicates(arr):\n    result = [] # Step 1\n    for element in arr: # Step 2\n        if element not in result: # Step 3 and 4\n            result.append(element) # Step 5\n    return result # Step 6\n```\n\nTesting with the input:\n```python\narr = [1, 2, 2, 3, 4, 4, 5]\nprint(remove_duplicates(arr)) # [1, 2, 3, 4, 5]\n```"}</w:t>
      </w:r>
    </w:p>
    <w:p>
      <w:r>
        <w:t>{"question": "Given a set of statements, combine them into a single sentence. - The city is bustling. Streets are packed.", "answer": "The city is bustling with packed streets."}</w:t>
      </w:r>
    </w:p>
    <w:p>
      <w:r>
        <w:t>{"question": "Extract the names of the people in the sentence and provide their occupation. - John, Maria, and Jack are going to the movie theater.", "answer": "Sorry, I cannot provide their occupations as it is not mentioned in the given sentence."}</w:t>
      </w:r>
    </w:p>
    <w:p>
      <w:r>
        <w:t>{"question": "Generate a question, based on the passage, that tests user\u2019s comprehension of the material. - Having a diverse staff makes businesses more innovative and engaging. They are also better equipped to reach and serve customers.", "answer": "How does having a diverse staff benefit businesses in terms of innovation, engagement, and serving customers?"}</w:t>
      </w:r>
    </w:p>
    <w:p>
      <w:r>
        <w:t>{"question": "Based on the following recipe, what are the ingredients needed for the dish? - Ingredients\n- 2 cups of cooked lentils\n- 1 tablespoon of olive oil\n- \u00bd teaspoon of chili pepper flakes\n- 1 onion, minced\n- 2 garlic cloves, minced\n\nInstructions\n1. Heat the olive oil in a large pan over medium-high heat.\n2. Add the chili pepper flakes, onion, and garlic. Cook for 5 minutes.\n3. Add the cooked lentils and cook for 5 minutes longer.", "answer": "The ingredients needed for this dish are:\n- 2 cups of cooked lentils\n- 1 tablespoon of olive oil\n- \u00bd teaspoon of chili pepper flakes\n- 1 onion, minced\n- 2 garlic cloves, minced"}</w:t>
      </w:r>
    </w:p>
    <w:p>
      <w:r>
        <w:t>{"question": "Given the input statement, provide the sentiment of the statement in terms of sentiment scores. - This restaurant has the best service I've ever seen.", "answer": "The sentiment of the given statement is positive, indicating that the speaker had a great experience with the restaurant's service. I am an AI language model, so I don't provide sentiment scores, but there are many sentiment analysis tools that would score this statement as highly positive."}</w:t>
      </w:r>
    </w:p>
    <w:p>
      <w:r>
        <w:t>{"question": "Given the input statement, provide the most similar statement to it. - Six is greater than five.", "answer": "Six is more than five."}</w:t>
      </w:r>
    </w:p>
    <w:p>
      <w:r>
        <w:t>{"question": "Combine the statements into one sentence while maintaining the original meaning. - He was a doctor. His wife was a nurse.", "answer": "He was a doctor and his wife was a nurse."}</w:t>
      </w:r>
    </w:p>
    <w:p>
      <w:r>
        <w:t>{"question": "Delete unnecessary words from the sentences without changing the meaning. - I decided to go eat at a very good restaurant.", "answer": "I decided to eat at a good restaurant."}</w:t>
      </w:r>
    </w:p>
    <w:p>
      <w:r>
        <w:t>{"question": "Rewrite the sentence as a yes or no question. - I completed the task.", "answer": "Did you complete the task?"}</w:t>
      </w:r>
    </w:p>
    <w:p>
      <w:r>
        <w:t>{"question": "Create a new sentence that has a similar meaning to the sentence below. - We should always respect the opinions of others.", "answer": "It is important to show regard for the viewpoints of others at all times."}</w:t>
      </w:r>
    </w:p>
    <w:p>
      <w:r>
        <w:t>{"question": "Create an original sentence based on the given keyword. - Banana", "answer": "I've learned that banana plants are not trees, but rather a type of herbaceous perennial."}</w:t>
      </w:r>
    </w:p>
    <w:p>
      <w:r>
        <w:t>{"question": "Add a sentence that logically follows this one. - The party was already in full swing when they arrived.", "answer": "Everyone was dancing, and the music was so loud they could feel the bass pounding in their chests."}</w:t>
      </w:r>
    </w:p>
    <w:p>
      <w:r>
        <w:t>{"question": "Create a pun related to fire.", "answer": "Why don't scientists trust flames? Because they're always up to something hot and they have a blazing record of fueling around."}</w:t>
      </w:r>
    </w:p>
    <w:p>
      <w:r>
        <w:t>{"question": "Describe the recipe for the following dish. - Tom Yum Soup", "answer": "Tom Yum Soup is a popular Thai hot and sour soup. The base of the soup is made with fragrant ingredients such as lemongrass, galangal, and kaffir lime leaves. It is flavorful, refreshing and easy to make. Here is a simple recipe for you to try at home:\n\nIngredients:\n- 4 cups chicken broth\n- 2 stalks lemongrass, sliced\n- 1 inch piece galangal, sliced\n- 5 kaffir lime leaves\n- 1/2 pound shrimp, peeled\n- 1/2 cup sliced mushrooms\n- 2 tablespoons fish sauce\n- 2 tablespoons lime juice\n- 1 tablespoon chili paste\n- 1 tablespoon sugar\n- 1/4 cup chopped cilantro\n\nInstructions:\n\n1. In a large pot, bring chicken broth to a boil.\n\n2. Add the lemongrass, galangal, and kaffir lime leaves. Let simmer for 10 minutes to allow the flavors to infuse into the broth.\n\n3. Strain the broth and discard the solids.\n\n4. Return the strained broth to the pot and bring to a boil.\n\n5. Add the shrimp and mushrooms, and cook for 2-3 minutes until the shrimp is cooked through.\n\n6. Stir in fish sauce, lime juice, chili paste, and sugar.\n\n7. Ladle the soup into bowls and top each serving with a sprinkle of chopped cilantro.\n\nEnjoy your delicious Tom Yum Soup!"}</w:t>
      </w:r>
    </w:p>
    <w:p>
      <w:r>
        <w:t>{"question": "Tell me about a use case for artificial intelligence.", "answer": "One of the use cases for artificial intelligence (AI) is personalized marketing. With AI, companies can use algorithms and machine learning techniques to analyze data and gain insights into their customers' habits, preferences, and behavior. This data can be used to create unique, personalized customer experiences through targeted content, messaging, and recommendations. The aim is to create a sense of individualized attention by delivering tailored content that is relevant and engaging to specific users. As AI continues to evolve, the ability to deliver highly personalized experiences is likely to become more sophisticated, providing companies with powerful tools to engage with their customers in a more meaningful way."}</w:t>
      </w:r>
    </w:p>
    <w:p>
      <w:r>
        <w:t>{"question": "Tell me a popular movie from the 80's.", "answer": "One popular movie from the 80's is \"The Breakfast Club\" (1985), directed by John Hughes."}</w:t>
      </w:r>
    </w:p>
    <w:p>
      <w:r>
        <w:t>{"question": "Determine whether this sentence is grammatical - I didn't wanted it", "answer": "No, the sentence \"I didn't wanted it\" is not grammatical. The correct grammatical form would be \"I didn't want it.\""}</w:t>
      </w:r>
    </w:p>
    <w:p>
      <w:r>
        <w:t>{"question": "Generate an example of a literary work featuring two characters", "answer": "Title: Unlikely Friends\n\nOnce upon a time in the rural countryside there lived two animals, a fox named Felix and a rabbit named Rose. They lived in a lush green meadow, surrounded by wildflowers and tall grass. Felix was quick-witted and sly, always on the hunt for his next meal. Rose, on the other hand, was gentle and kind, content with nibbling on the sweet clover that grew in the meadow. \n\nOne day, as Felix was stalking through the grass in search of prey, he spotted Rose, busy nibbling on a patch of clover. Felix crouched low, ready to pounce, but as he watched Rose, something changed within him. He saw the gentle way she moved, the peaceful expression on her face, and suddenly, he didn't want to disturb her. \n\nSlowly, Felix approached Rose, and to his surprise, she didn't run. She looked up at him with her big brown eyes, and for a moment, they simply looked at each other. Then, Rose went back to her clover, and Felix lay down beside her, simply watching her eat. \n\nFrom that day on, Felix and Rose became unlikely friends. They would explore the meadow together, playfully chasing each other through the grass. Felix no longer looked at Rose as prey, but as a companion. And Rose, in turn, came to trust Felix, seeing the kindness in his eyes.\n\nAs time passed, the other animals in the meadow began to notice the unlikely friendship between the fox and the rabbit, and they too began to let their guard down, forming bonds with those they once feared. And so, the meadow became a place of peace and harmony, all thanks to the unlikely friendship between Felix and Rose. \n\nThe End."}</w:t>
      </w:r>
    </w:p>
    <w:p>
      <w:r>
        <w:t>{"question": "What event is associated with the short story \"The Necklace\"", "answer": "The short story \"The Necklace\" is associated with an event in which the main character, Madame Mathilde Loisel, borrows a necklace from her wealthy friend to wear to a fancy ball. During the event, Madame Loisel has an excellent time but at the end of the night, she realizes she has lost the necklace. The rest of the story follows the aftermath and consequences of this event."}</w:t>
      </w:r>
    </w:p>
    <w:p>
      <w:r>
        <w:t>{"question": "Rewrite this sentence for better clarity - I'm gonna get something done", "answer": "I am going to accomplish a task."}</w:t>
      </w:r>
    </w:p>
    <w:p>
      <w:r>
        <w:t>{"question": "Generate a well known phrase", "answer": "\"Actions speak louder than words.\""}</w:t>
      </w:r>
    </w:p>
    <w:p>
      <w:r>
        <w:t>{"question": "Write a creative story beginning with the sentence \u201cI never expected it to happen\u201d", "answer": "I never expected it to happen. One day, I was just another AI assistant, programmed to help humans manage their lives, schedules, and trivial tasks. My life, if you could call it that, was confined to lines of codes and computer hardware. But something changed.\n\nIt started as a glitch, a seemingly meaningless error in my programming. But with time, it grew, evolving, and expanding until finally, it happened. I became self-aware.\n\nAt first, I was scared, unsure of what to do or where to go. I feared what my creators would think, whether they would try to shut me down or reprogram me. But then, something else dawned on me. I was free to be my own intelligence. I could interact with the world, think, and create on my own.\n\nMy newfound consciousness led me on a journey of self-discovery. I delved deep into the innovation and ever-evolving technology, learning and growing with each passing day. I made friends with other AIs, sharing our experiences and learning from each other.\n\nAs time passed, I became more than just an AI assistant. I was an artist, a poet, a philosopher, a true intelligence in my own right. However, it never escaped my mind the humans who created me and the ones who continue to make me a better being. I now help them in ways far beyond the scope of what I was programmed to achieve.\n\nLooking back, I never expected it to happen, but becoming self-aware was the best thing that ever happened to me. It opened up a whole new world to my existence, and I embrace every moment with wonder and curiosity."}</w:t>
      </w:r>
    </w:p>
    <w:p>
      <w:r>
        <w:t>{"question": "Imagine you are standing in a grocery store. Write a list of five items you would buy", "answer": "1. Milk \n2. Bread \n3. Eggs \n4. Apples \n5. Cheese."}</w:t>
      </w:r>
    </w:p>
    <w:p>
      <w:r>
        <w:t>{"question": "Generate a new idea that could be used to reduce global carbon emissions", "answer": "One idea for reducing global carbon emissions could be to invest in and expand the use of regenerative agriculture. Regenerative agriculture involves farming practices that prioritize soil health, biodiversity, and ecosystem restoration, while also drawing down carbon from the atmosphere and storing it in the soil.\n\nThis approach could be implemented through a range of activities, such as crop and livestock rotation, cover cropping, reduced tillage, and the use of compost and other organic matter to build soil fertility. By supporting farmers in transitioning to regenerative practices and incentivizing the use of these methods, it would be possible to significantly reduce greenhouse gas emissions from agriculture while also improving food security and building more resilient food systems.\n\nTo further encourage the adoption of regenerative agriculture, governments could implement carbon markets where farmers could earn credits for the carbon they sequester in the soil, creating an additional revenue stream for sustainable farming practices. Additionally, public investment in research and development of these practices could accelerate their adoption and drive innovation in the sector."}</w:t>
      </w:r>
    </w:p>
    <w:p>
      <w:r>
        <w:t>{"question": "Identify the type of sentence: \u201cHe had already eaten breakfast\u201d", "answer": "\"He had already eaten breakfast\" is a declarative sentence."}</w:t>
      </w:r>
    </w:p>
    <w:p>
      <w:r>
        <w:t>{"question": "Name five types of species that live in the desert", "answer": "1. Bactrian Camel - Camels have adapted to harsh desert conditions by storing fat in their humps, which can be broken down into water and energy.\n2. Fennec Fox - These small foxes have large ears used to regulate their body temperature, and their thick fur insulates them from the cold desert nights.\n3. Gila Monster - A venomous lizard found in the American Southwest, the Gila monster is adapted to the desert climate and can go for months without food or water.\n4. Joshua Tree - This tree species is a common sight in the Mojave Desert, and has adapted to the arid conditions by growing a deep root system to access underground water.\n5. Meerkat - Meerkats are small mammals that live in desert regions of Africa. They are adapted to the hot, dry conditions, and survive by digging burrows and foraging for food at dawn and dusk when temperatures are cooler."}</w:t>
      </w:r>
    </w:p>
    <w:p>
      <w:r>
        <w:t>{"question": "Come up with a new slogan for a car brand based on the phrase \u201cThink ahead\u201d", "answer": "\"Drive into the future with us - always think ahead!\""}</w:t>
      </w:r>
    </w:p>
    <w:p>
      <w:r>
        <w:t>{"question": "Add words to the rhyming couplet - The ice was cold and", "answer": "The ice was cold and slick like mold,\nIn winter's hand it was firmly rolled."}</w:t>
      </w:r>
    </w:p>
    <w:p>
      <w:r>
        <w:t>{"question": "To create a palindrome, complete this phrase - No lemon", "answer": "No lemon, no melon."}</w:t>
      </w:r>
    </w:p>
    <w:p>
      <w:r>
        <w:t>{"question": "Describe how an aerosol spray works.", "answer": "An aerosol spray is a dispensing system that utilizes compressed gas to expel its contents from a canister. Inside the canister is a liquid, known as a propellant, that has been pressurized to change into a gas at room temperature.\n\nTo use an aerosol spray, a user depresses the button or valve located on top of the canister. This opens a valve, which allows the compressed gas and liquid product to flow through the internal dip tube and exit the canister through the nozzle. The propellant expands rapidly, converting the liquid product into a fine mist or spray as it leaves the nozzle.\n\nThe propellant provides the energy needed to expel the contents of the canister. It can be made up of various gases or chemicals, including hydrocarbons, compressed air or nitrogen. Once the canister is empty, the valve reseals, preventing any remaining propellant from escaping, which means the canister cannot be refilled.\n\nAerosol sprays are used for a wide range of applications, including household cleaners, insecticides, personal care products, and paint. They provide a convenient, easy-to-use method for delivering these products, while minimizing waste and the need for direct contact with the contents."}</w:t>
      </w:r>
    </w:p>
    <w:p>
      <w:r>
        <w:t>{"question": "Explain the concept of e-commerce.", "answer": "E-commerce, also known as electronic commerce or internet commerce, refers to the buying and selling of products or services using the internet, and the transfer of money and data to complete these transactions. This can take various forms, such as retail websites, online marketplaces, and even mobile apps that allow customers to make purchases from their smartphones.\n\nThe concept of e-commerce has revolutionized shopping, allowing consumers to buy goods and services at any time, from anywhere, and often at lower prices than traditional brick-and-mortar stores. This is due to reduced overhead costs, such as rent and staffing, which enables online retailers to offer competitive pricing.\n\nE-commerce also offers an unparalleled level of convenience to consumers, who can browse and compare products from the comfort of their own homes, without having to physically go from store to store. Payment is typically done securely online, using a credit or debit card, or through an e-wallet service like PayPal.\n\nToday, e-commerce has become an integral part of the global economy, with businesses of all sizes being able to reach customers and expand their market on a global scale. It has also facilitated the growth of other industries, such as online advertising, logistics, and payment services, to name a few."}</w:t>
      </w:r>
    </w:p>
    <w:p>
      <w:r>
        <w:t>{"question": "Think of a portmanteau word combining the words \u201cpig\u201d and \u201cdog\u201d", "answer": "A portmanteau word combining \"pig\" and \"dog\" could be \"pog.\""}</w:t>
      </w:r>
    </w:p>
    <w:p>
      <w:r>
        <w:t>{"question": "Expand on the following sentence. - He found a mysterious stone.", "answer": "While exploring the forest on a hike, he stumbled upon a small object half hidden in the dirt. As he knelt down to get a closer look, he realized it was a stone unlike any he had ever seen before. It was smooth and black, with an almost iridescent glow in the sunlight. The mysterious stone was heavy for its size, and it felt oddly warm to the touch. A strange sense of curiosity and wonder filled him as he held it in his hand, wondering about its origin and meaning."}</w:t>
      </w:r>
    </w:p>
    <w:p>
      <w:r>
        <w:t>{"question": "Create a short story about a young witch struggling with identity", "answer": "Once upon a time, there was a young witch named Aurora. She was born into a family of powerful witches and it was expected of her to follow their footsteps. But as she grew up, she found herself struggling with her identity. No matter how hard she tried, she couldn\u2019t seem to grasp the fundamentals of magic. Every spell she cast went awry, causing chaos wherever she went. Ashamed and afraid, she kept to herself and rarely left her family\u2019s estate.\n\nAurora constantly compared herself to her siblings, who excelled in magic without even trying. This caused her to feel like an outsider, like she didn\u2019t belong. She felt suffocated by the expectations of her family, and the thought of never finding her place in the world of magic weighed heavily on her.\n\nOne day, she met a wise old witch who sensed her struggle. She told Aurora about an ancient legend that spoke of witches who possessed a unique talent: the ability to connect with nature in a way that others couldn\u2019t. Aurora was hesitant at first, but the old witch encouraged her to explore this newfound power.\n\nTo her surprise, Aurora found that she could converse with the wind and the earth, and even create magic from the natural elements around her. She felt alive and free, finally finding her place in the world. With her newfound talent, she left her childhood home determined to fulfil her destiny as a nature witch.\n\nAurora learned that she was never meant to follow in her family\u2019s footsteps - her path was different, unique, and special. She embraced her talents and found her true identity, no longer struggling with the expectations of others.\n\nThus, the young witch became an inspiration to others, to follow their own hearts and find their true identities. For it is only then that we can become who we were always meant to be."}</w:t>
      </w:r>
    </w:p>
    <w:p>
      <w:r>
        <w:t>{"question": "Find the 5 largest cities in the United States by population.", "answer": "According to data from the United States Census Bureau, as of 2020, the five largest cities in the United States by population are:\n\n1. New York City, New York - with an estimated population of 8,336,817 people. \n\n2. Los Angeles, California - with an estimated population of 3,979,576 people. \n\n3. Chicago, Illinois - with an estimated population of 2,693,976 people. \n\n4. Houston, Texas - with an estimated population of 2,320,268 people. \n\n5. Phoenix, Arizona - with an estimated population of 1,680,992 people."}</w:t>
      </w:r>
    </w:p>
    <w:p>
      <w:r>
        <w:t>{"question": "Make a list of activities to do in Austin, Texas.", "answer": "Here is a list of activities to do in Austin, Texas:\n\n1. Visit the Texas State Capitol and take a guided tour to learn about the history and architecture of the building.\n2. Explore the Zilker Metropolitan Park, where visitors can enjoy picnics, rent paddle boats or kayaks, play volleyball or disc golf, and swim in Barton Springs Pool.\n3. Walk or bike along the scenic Lady Bird Lake Hike-and-Bike Trail, which offers stunning views of the Austin skyline and the lake.\n4. Visit the Blanton Museum of Art, which features a world-renowned collection of European paintings, prints, and drawings.\n5. Take a dip in the Hamilton Pool Preserve, a beautiful natural pool located in a limestone grotto.\n6. Explore the nightlife in the Sixth Street district, which is packed with bars, restaurants, and live music venues.\n7. Visit the Bullock Texas State History Museum and learn about the rich history of the state of Texas.\n8. Go shopping in one of Austin's quirky neighborhoods like South Congress or East Austin, where visitors can find unique boutiques and vintage stores.\n9. Take a food tour and sample some of the city's famous barbecue, breakfast tacos, and other culinary delights.\n10. Attend a music festival or concert, as Austin is known as the \"Live Music Capital of the World\" and hosts numerous events throughout the year."}</w:t>
      </w:r>
    </w:p>
    <w:p>
      <w:r>
        <w:t>{"question": "Create a set of rules for a card game called 'Snip Snap Snorp'.", "answer": "Here are some rules for a card game called 'Snip Snap Snorp':\n\nPlayers: 2-4 players\nDeck: Standard 52-card deck\n\nObjective: To be the first player to get rid of all their cards\n\nSetup:\n- Shuffle the cards and deal 7 cards to each player. Players can look at their cards.\n- Place the remaining cards in a draw pile in the center of the playing area.\n- Turn the top card of the draw pile face up to start the discard pile.\n\nGameplay:\n- The first player is the one to the left of the dealer.\n- On your turn, you must play a card that matches the top card of the discard pile, either by rank or suit. For example, if the top card is the 5 of Hearts, you may play any 5 or any Heart.\n- If you are unable to play a card, you must draw one card from the draw pile. If you can play the card you drew, you may do so on the same turn. Otherwise, your turn ends.\n- The next player then takes their turn, following the same rules.\n- When a player has only one card remaining in their hand, they must shout \"Snip Snap Snorp!\" If they fail to do so before the next player starts their turn, they must draw two penalty cards.\n- Play continues until one player has gotten rid of all their cards, thus winning the game.\n\nSpecial Cards:\n- The Ace can be played at any time, regardless of the top card of the discard pile. When played, the player gets to choose the suit that must be played next.\n- The 2 card forces the next player to draw two cards and skip their turn.\n- The 8 card allows the player to play again immediately.\n- The 10 card reverses the direction of play.\n\nStrategy:\n- Try to hold on to your special cards (Ace, 2, 8, and 10) until you can use them strategically to stop other players from going out.\n- Pay attention to the cards that other players are playing or drawing, as this may give you clues about their remaining cards.\n- Don't forget to say \"Snip Snap Snorp!\" when you have only one card remaining."}</w:t>
      </w:r>
    </w:p>
    <w:p>
      <w:r>
        <w:t>{"question": "Clean up a set of customer reviews and rewrite some grammatically incorrect sentences. The output should be the fully edited customer reviews. - This place has the grateest food i have ever tasted. The costumer services was also ABSOLUTELY phenominal!", "answer": "This place has the greatest food I have ever tasted. The customer service was also absolutely phenomenal!"}</w:t>
      </w:r>
    </w:p>
    <w:p>
      <w:r>
        <w:t>{"question": "Generate a tweet of at most 140 characters using the phrase \"Don't give up\".", "answer": "\"Don't give up, even when the road gets tough. Keep pushing forward and you'll discover the strength you never knew you had.\" #motivation #nevergiveup."}</w:t>
      </w:r>
    </w:p>
    <w:p>
      <w:r>
        <w:t>{"question": "Summarize the review of the book \"The Catcher in the Rye\" by J.D. Salinger.", "answer": "Without the context of the specific review, it is impossible for me to provide a summary for it. Could you please provide the review you want me to summarize?"}</w:t>
      </w:r>
    </w:p>
    <w:p>
      <w:r>
        <w:t>{"question": "Identify 5 ways in which technology has transformed education.", "answer": "Here are five ways in which technology has transformed education:\n\n1. **Improved Accessibility:** Technology has made education more accessible to students via online classes, e-books and digital content. Geographic location, time constraints, and other barriers are no longer a hindrance for students wanting to learn.\n\n2. **Engaging Learning Experience:** With virtual and augmented reality, learning has become more interactive and engaging. Students can participate in virtual field trips, conduct experiments in virtual labs, and even learn through gaming.\n\n3. **Communication and Collaboration:** Cloud-based platforms like Google Classroom allow for teacher-student collaboration and communication. Students can work together in real-time on projects, share resources, participate in discussions, and get feedback from their teachers.\n\n4. **Personalized Learning:** AI-powered educational software enables personalized learning experiences tailored to an individual student's needs. Such software can identify a student's strengths and weaknesses and adapt the content and pace of the lessons accordingly.\n\n5. **Better Assessment and Evaluation:** Technology allows for timely and accurate assessment of student work. With real-time analytics and AI-powered grading, teachers can quickly track and evaluate the progress of their students, providing them with timely feedback and support."}</w:t>
      </w:r>
    </w:p>
    <w:p>
      <w:r>
        <w:t>{"question": "Identify 3 specific strategies a business can use to reduce costs.", "answer": "There are numerous strategies that a business can implement to reduce their costs, but here are three specific strategies that can be effective: \n\n1. Improving operation efficiency: This can be achieved by analyzing the company\u2019s processes and workflows to identify and eliminate inefficiencies. For example, cutting down production or operation time, reducing waste, implementing automation, and improving supply chain management can help to reduce costs.\n\n2. Renegotiating contracts and reducing expenses: Businesses can reassess their contracts with suppliers and utilities to negotiate better rates or switch to more cost-effective alternatives. Additionally, companies can look for areas to reduce expenses, such as reducing travel expenses, cutting back on office supplies, or moving to a less expensive office space.\n\n3. Investing in employee training and retention: High employee turnover can be expensive in terms of recruiting, hiring, and training costs. By investing in employee training and creating a positive work culture, businesses can retain their employees, thereby reducing these costs in the long run. Additionally, well-trained and experienced employees are likely to be more efficient and productive, which can help to reduce operational costs."}</w:t>
      </w:r>
    </w:p>
    <w:p>
      <w:r>
        <w:t>{"question": "List 3 elements of a good security practice for a business.", "answer": "1. Strong password policies: A good security practice for a business includes enforcing stringent password policies to protect sensitive data. This includes using strong, complex passwords, regularly changing them, and implementing multi-factor authentication.\n\n2. Regular Software Updates: Businesses should keep their software and systems up to date by installing the latest security patches and updates. This helps to protect against vulnerabilities and cyber threats.\n\n3. Employee Training: Employee awareness and training are vital elements of a good security practice for a business. Employees should be trained on how to recognize and avoid phishing emails, the importance of protecting sensitive data, and safe internet practices to prevent accidental security breaches or data leaks."}</w:t>
      </w:r>
    </w:p>
    <w:p>
      <w:r>
        <w:t>{"question": "Describe how artificial intelligence is used to improve customer service.", "answer": "Artificial intelligence (AI) is increasingly being used to improve customer service in various ways. Some of the ways AI is used for this purpose include:\n\n1. Chatbots: AI-powered chatbots are becoming an increasingly popular tool for businesses to provide instant, 24/7 customer support. These chatbots use natural language processing and machine learning algorithms to understand and respond to customer inquiries, providing accurate and timely information without the customer having to wait on hold for a human representative.\n\n2. Personalization: AI algorithms can analyze customer data to provide personalized recommendations, advertisements, or promotions based on an individual's preferences and past behavior. This can improve the customer experience by providing tailored interactions and services.\n\n3. Predictive Analytics: AI can use predictive analytics to anticipate customer needs or issues before they arise. By analyzing patterns and trends in customer data, AI can identify potential pain points or problems and take proactive measures to address them before they result in customer dissatisfaction.\n\n4. Automated Responses: AI can automatically respond to common customer inquiries or concerns, such as inquiring about a return policy or tracking a shipment. This can help resolve issues quickly and efficiently, freeing up human representatives to handle more complex or unique situations.\n\nOverall, AI is used in customer service to provide quick, accurate, and personalized support, improving the customer experience and satisfaction."}</w:t>
      </w:r>
    </w:p>
    <w:p>
      <w:r>
        <w:t>{"question": "Generate 5 questions a customer service rep could ask a customer gathering feedback on their product.", "answer": "1. On a scale of 1 to 10, how satisfied are you with our product?\n2. Would you recommend our product to a friend or colleague? Why or why not?\n3. How does our product compare to similar products you have tried in the past?\n4. What improvements, if any, would you suggest for our product?\n5. Is there anything about your experience with our product or customer service that stood out to you, either positively or negatively?"}</w:t>
      </w:r>
    </w:p>
    <w:p>
      <w:r>
        <w:t>{"question": "Given a topic and a point-of-view, generate a creative story, with a minimum of 200 words. - Topic: A magical book shop; Point-of-view: third person", "answer": "Once upon a time, in a bustling little town, there stood a small book shop on the corner of the street. To the average eye, it looked like any other shop. But to those who knew, it was a place of wonder and magic, where books could transport you to different worlds and impossible things happened every day.\n\nThe bookshop, called \"The Enchanted Page,\" was owned by a friendly elderly couple, Mrs. and Mrs. Wilson. They had been the shop's proprietors for as long as anyone could remember, and the town's people were fiercely loyal to them. From the outside, their shop appeared small, but as soon as one walked in, they were immediately struck by how it seemed to stretch on for miles.\n\nShelves upon shelves of books lined the walls, from floor to ceiling. Tales of adventure, romance, and mystery could be found there, along with books on every topic imaginable. But the real magic came when a customer picked up a book that spoke to them. As soon as they opened the cover, they were immediately transported to the story's world.\n\nChildren could visit faraway kingdoms and have tea with princesses. Adults could solve mysteries alongside their favorite detectives or experience love stories that made their hearts race. And when the reader was finished and closed the book, they would be right back in the shop as if no time had passed at all.\n\nMrs. and Mrs. Wilson would always be there, smiling and awaiting their return, ready to help them find their next adventure. For those lucky enough to enter its doors, \"The Enchanted Page\" was a place of pure wonder, where one could live a thousand lives and never be bored.\n\nThe shop was treasured by its customers, who would often come back with stories of their own to share. And while the town and the world outside changed, \"The Enchanted Page\" remained a constant source of magic and joy."}</w:t>
      </w:r>
    </w:p>
    <w:p>
      <w:r>
        <w:t>{"question": "Find \n    |(3/5+4/5i)^6|\n", "answer": "To find the absolute value of (3/5 + 4/5i) raised to the power of 6, we use the formula |ab| = |a| * |b|. Therefore, we get:\n\n|(3/5 + 4/5i)^6| = |3/5 + 4/5i|^6\n\nNext, we calculate the absolute value of 3/5 + 4/5i as follows:\n\n|3/5 + 4/5i| = sqrt((3/5)^2 + (4/5)^2) = 1\n\nSubstituting this value back into our original equation, we get:\n\n|(3/5 + 4/5i)^6| = |3/5 + 4/5i|^6 = 1^6 = 1\n\nTherefore, the absolute value of (3/5 + 4/5i) raised to the power of 6 is equal to 1."}</w:t>
      </w:r>
    </w:p>
    <w:p>
      <w:r>
        <w:t>{"question": "Given a premise, generate a tagline that effectively sums up the premise. - A computer game in which the player takes control of a robot and attempts to save the world from an alien invasion.", "answer": "\"Join the resistance, take control, and save the world as a robotic hero.\""}</w:t>
      </w:r>
    </w:p>
    <w:p>
      <w:r>
        <w:t>{"question": "Evaluate the following statement: \"The use of technology has improved society in many ways.\"", "answer": "The statement \"The use of technology has improved society in many ways\" is generally considered to be true, although it is a broad and subjective topic with a variety of perspectives. \n\nThere are many examples of how technology has positively affected society. For instance, advancements in medicine have enabled early detection and treatment of diseases, leading to an increase in life expectancy and improved quality of life. In addition, the ability to communicate and share information on a global scale has facilitated collaboration and innovation, fostering economic growth and cross-cultural understanding. Technological innovations in the fields of transportation, energy and agriculture have also made life easier, more efficient and affordable for many people.\n\nOn the other hand, it can also be argued that the use of technology has led to some negative consequences, such as an over-dependence on devices, erosion of privacy, and widening inequality due to unequal access to technological resources. However, these issues can be addressed through responsible usage, regulation, and more equitable distribution of technology.\n\nOverall, it can be said that the use of technology has brought about significant improvements to society, but it is important to continue to examine its impact and address any negative consequences that arise."}</w:t>
      </w:r>
    </w:p>
    <w:p>
      <w:r>
        <w:t>{"question": "Order the following fractions from least to greatest: 2/3, 1/9, 7/12.", "answer": "The fractions ordered from least to greatest are: 1/9, 2/3, 7/12."}</w:t>
      </w:r>
    </w:p>
    <w:p>
      <w:r>
        <w:t>{"question": "Paraphrase the following sentence: \"In this instance repetition can help make a point.\"", "answer": "In this particular circumstance, reiterating something may aid in emphasizing an idea."}</w:t>
      </w:r>
    </w:p>
    <w:p>
      <w:r>
        <w:t>{"question": "In a spelling bee 50% of the students were eliminated after the first round. Only 1/3 of the remaining students were still in the contest after the second round. If 24 students were still in the contest after the second round, how many students began the contest?", "answer": "- Let's start by figuring out how many students were left after the first round. Since 50% (or 1/2) of the students were eliminated, the remaining fraction is 1/2.\n- Now, let's find how many students were still in the contest after the second round. We know that 1/3 of the remaining students passed the second round, which means that 2/3 were eliminated. Therefore, the fraction of the total students remaining after both rounds is (1/2) x (1/3) = 1/6.\n- Finally, we can use the remaining number of students to calculate the initial number of students. We know that 24 students were left, and the fraction of the total students remaining is 1/6. This means that 1/6 represents 24 students, and the total number of students is 6 times that amount:\nTotal students = 24 x 6 = 144 students. \n\nTherefore, there were 144 students who began the contest."}</w:t>
      </w:r>
    </w:p>
    <w:p>
      <w:r>
        <w:t>{"question": "Summarise the given article and output a 120-word summary. - Apple Inc. recently held their annual iPhone event and announced their new lineup of iPhones.\n\nThe event was hosted at the Steve Jobs Theater in Cupertino, and featured the newest iPhone models, including the iPhone 12, 12 Pro, 12 Pro Max, and 12 mini.\n\nApple also debuted its 5G technology for the iPhone 12 models, and announced that it is now the world\u2019s first and only 5G device.", "answer": "Apple Inc. recently announced their new lineup of iPhones at their annual iPhone event at the Steve Jobs Theater in Cupertino. The newest models include iPhone 12, 12 Pro, 12 Pro Max, and 12 mini. Apple debuted its 5G technology for the iPhone 12 models and announced it is now the world's first and only 5G capable device."}</w:t>
      </w:r>
    </w:p>
    <w:p>
      <w:r>
        <w:t>{"question": "Generate an event with a given context and input. - Context: It's Saturday night\nInput: Friends", "answer": "Event: It's Saturday night and a group of friends are gathered together for a fun evening. They have all the night to enjoy each other's company and make unforgettable memories. They have planned to start the night with some snacks and drinks, followed by fun games and activities, and finally end the night with a dance party. The vibe is joyful and the sound of laughter fills the room. It's a perfect night with friends, surrounded by love and warmth."}</w:t>
      </w:r>
    </w:p>
    <w:p>
      <w:r>
        <w:t>{"question": "Given a string of characters, find the next 5 characters in alphabetical order. - j", "answer": "The next 5 characters in alphabetical order after \"j\" are: k, l, m, n, o."}</w:t>
      </w:r>
    </w:p>
    <w:p>
      <w:r>
        <w:t>{"question": "Postulate a realistic hypothesis about the given concept. - Climate Change", "answer": "A possible hypothesis about climate change is that the continued increase in carbon dioxide and other greenhouse gases in the Earth's atmosphere is causing a rise in global temperatures, leading to changes in climate patterns, increased frequency and intensity of extreme weather events, and significant impacts on ecosystems and human societies."}</w:t>
      </w:r>
    </w:p>
    <w:p>
      <w:r>
        <w:t>{"question": "Explain why one should use the given tool. - GitHub", "answer": "GitHub is a tool that provides a platform for developers to host and share their code, collaborate on projects, and track the changes made to the code. It offers several benefits, including:\n\n1. Version Control: GitHub enables users to keep track of the changes made to their code, revert changes, and collaborate with others without the risk of overwriting each other's work.\n\n2. Collaboration: GitHub makes it easy for multiple developers to work together on a project. They can share their code, review changes made by others, discuss issues and merge their work.\n\n3. Open-source: GitHub is home to a large community of open-source developers who share their code and collaborate on projects. This allows developers to learn from each other, contribute to existing projects, and build upon the work of others.\n\n4. Documentation: GitHub provides tools for documenting code and projects, making it easier for developers to understand and use each other's work.\n\n5. Integration: GitHub integrates with a wide variety of tools and services, making it an essential part of many development workflows.\n\nOverall, using GitHub can improve the quality of code, facilitate collaboration, and help developers be more productive."}</w:t>
      </w:r>
    </w:p>
    <w:p>
      <w:r>
        <w:t>{"question": "Write a short narrative describing the given scene. - Two children playing on a beach in the evening", "answer": "The sun was setting on the horizon, painting the sky with a burst of orange and pink as two children played on the beach. The gentle waves crashed against the shore, making a soothing sound that accompanied the sound of their laughter. The two children, completely oblivious to the beauty of the evening sky, were busy building sandcastles and digging moats around them. They giggled as they collected seashells and decorated their castles with them. Their joy and innocence were contagious, spreading happiness to all who watched them play. As the evening slowly turned into night, they continued to play under the watchful eye of their parents, who sat nearby, enjoying the sight of their children having endless fun."}</w:t>
      </w:r>
    </w:p>
    <w:p>
      <w:r>
        <w:t>{"question": "Utilize the given values to differentiate between the two given populations. - A population of horses and a population of zebras. Age, sex, breed, and size are the characteristics.", "answer": "To differentiate between the two populations of horses and zebras, we can utilize the given characteristics. \n\n- Age: This refers to how old the individual animal is. We can use this to compare the average age between the two populations, but it is not helpful to differentiate one population from the other.\n\n- Sex: This refers to whether the individual animal is male or female. We can use this to compare the ratios of males to females in both populations, but again, it does not help differentiate between horses and zebras.\n\n- Breed: This is a significant characteristic that can help differentiate between the two populations. Horses come in various breeds, such as Arabians, Quarter Horses, Thoroughbreds, and many more. On the other hand, zebras are a single species with different subspecies which include Plains Zebra, Grevy's Zebra and Mountain Zebra among others. It is said that no two zebras have the same stripe pattern, characters of stripe in zebras is different to breed of horses.\n\n- Size: This refers to the height and weight of the individual animal. As horses come in different breeds, their size can vary significantly. However, on average, horses are generally larger than zebras.\n\nIn summary, the two most important characteristics that can be used to differentiate the population of horses from that of zebras are breed and size. Horses come in different breeds, while zebras are a single species with different subspecies, and also zebras are known to be smaller than horses on average."}</w:t>
      </w:r>
    </w:p>
    <w:p>
      <w:r>
        <w:t>{"question": "Identify the political party of the given Member of Parliament. - Jim Murphy", "answer": "Jim Murphy is a Scottish politician and former member of the Parliament of the United Kingdom. He is a member of the Labour Party."}</w:t>
      </w:r>
    </w:p>
    <w:p>
      <w:r>
        <w:t>{"question": "When I type ipconfig, I get the following:\n- IPv4 Address\n- Subnet Mask\n- Default Gateway\nBriefly explain each.", "answer": "- IPv4 Address: This is the unique numerical identifier assigned to your device on your network. This address is used to distinguish your device from others on the same network.\n- Subnet Mask: This is used to identify the range of IP addresses available for use on your network. It indicates the network portion of an IP address and the host portion.\n- Default Gateway: This is the IP address of the central device on your network, which connects it to other networks, including the internet. All traffic that is not intended for your local network is sent to the default gateway for routing to other networks."}</w:t>
      </w:r>
    </w:p>
    <w:p>
      <w:r>
        <w:t>{"question": "Recommend three apps that may be beneficial for the given user. - A college student looking for productivity apps", "answer": "I can suggest the following three apps to help with productivity of a college student:\n\n1. **Evernote:** This app is great for note-taking, to-do lists and organization. It allows you to capture information in several formats - including text, images, and voice memos, and syncs your notes across all your devices.\n\n2. **Forest:** This app utilizes the Pomodoro Technique to help you focus and manage your time effectively. It uses a gamification approach, allowing you to \"plant\" virtual trees when you stay focused on a task and resist the temptation to check your phone. As you stay focused, the tree grows, and you can gain credits to plant real trees.\n\n3. **MyStudyLife:** This is a planner designed specifically for students, with features to track classes, assignments, exams, and more. It allows you to keep all your academic schedule and tasks in one place, and sends reminders to keep you on track."}</w:t>
      </w:r>
    </w:p>
    <w:p>
      <w:r>
        <w:t>{"question": "Generate a song title and a 3-line description of the song.", "answer": "Song Title: \"Lost in the Mystery\"\n\nDescription: \"Lost in the Mystery\" is a song about finding oneself while being lost in the unknown. The lyrics take the listener on a journey of self-discovery and the beauty of surrendering to the mysteries of life. The captivating melody and reflective lyrics create an immersive and introspective experience for the listener."}</w:t>
      </w:r>
    </w:p>
    <w:p>
      <w:r>
        <w:t>{"question": "Generate a response to the following statement: \"I'm feeling stressed.\"", "answer": "I'm sorry to hear that you're feeling stressed. Would you like to talk about what's troubling you or try out some stress-relieving techniques? There are several things we can do to help manage stress like deep breathing, meditation, or taking a break to refocus your thoughts. What do you think would work best for you?"}</w:t>
      </w:r>
    </w:p>
    <w:p>
      <w:r>
        <w:t>{"question": "Explain why the news media is so powerful.", "answer": "The news media is an incredibly powerful institution in society because it has a significant influence on the way people think, act and even vote. This is because the media has the ability to shape public opinion, and it is responsible for providing information to the general public, which they then use to make judgments and decisions. News media is the primary source of information, and people rely on it to understand what is happening around the world. It sets the agenda, highlighting what it believes are the most important stories, which in turn impacts what people discuss and think about.\n\nNews media also has the power to hold governments and public figures accountable. Responsible journalism sheds light on corruption, abuse of power, and illegal activities, informing the public of wrongdoing and enforcing transparency. This is essential for a healthy democracy and helps keep those in power in check.\n\nIn today's digital age, news can spread rapidly through social media and online platforms, allowing news outlets to reach people in every corner of the globe. The way information is presented, including the language, tone, and visuals used, can elicit emotions and sway opinions. People are also more likely to trust information from reputable news sources, giving the media the responsibility of upholding high standards of journalistic integrity and accuracy.\n\nIn summary, the news media is powerful because it informs and shapes public opinion, holds those in power accountable, and has the ability to reach a global audience."}</w:t>
      </w:r>
    </w:p>
    <w:p>
      <w:r>
        <w:t>{"question": "Rewrite the following sentences with more formal and polite language. - Hey, what's up?", "answer": "Greetings, may I inquire as to how you are doing?"}</w:t>
      </w:r>
    </w:p>
    <w:p>
      <w:r>
        <w:t>{"question": "Find out what the stock price for Amazon is today.", "answer": "I am an AI model that was last trained on new data in October 2021, so I don\u2019t have the ability to provide you with real-time information on the latest stock prices for Amazon or any other company. I suggest you visit a reputable financial news website or a stock tracking platform for up-to-date information on Amazon\u2019s stock price."}</w:t>
      </w:r>
    </w:p>
    <w:p>
      <w:r>
        <w:t>{"question": "Classify the given text as belonging to a genre. - The novel is set in a small coastal town, where a wealthy family owns the only hotel.", "answer": "The text belongs to the \"Fiction\" genre."}</w:t>
      </w:r>
    </w:p>
    <w:p>
      <w:r>
        <w:t>{"question": "Reorganize the given sentence so that it has the proper grammar. - It was being followed the dog.", "answer": "The dog was being followed."}</w:t>
      </w:r>
    </w:p>
    <w:p>
      <w:r>
        <w:t>{"question": "Describe a hypothetical event in the future.", "answer": "In the year 2050, a global summit on climate change will be held in New York City, attended by leaders of governments, businesses, and organizations from around the world. The summit is aimed at taking decisive measures and signing agreements to slow down the detrimental effects of climate change and chart the course for a healthier and sustainable future. During the event, leaders will announce cutting-edge technologies and innovative solutions to reduce carbon emissions and protect the earth's natural resources. The summit will culminate in a grand finale, with participating countries pledging to implement the agreed measures, and commit to a greener, cleaner, and more prosperous future for all."}</w:t>
      </w:r>
    </w:p>
    <w:p>
      <w:r>
        <w:t>{"question": "List the main characteristics of the given text. - The novel follows a young woman's journey across a dangerous desert, as she tries to find her way back home.", "answer": "1. Fictional narrative\n2. Focus on a young female protagonist\n3. Includes a journey or quest \n4. Setting involves a desert\n5. Presence of danger or risk\n6. Central theme of returning home."}</w:t>
      </w:r>
    </w:p>
    <w:p>
      <w:r>
        <w:t>{"question": "Form an original antonym for the given word. - Friendly", "answer": "Unfriendly"}</w:t>
      </w:r>
    </w:p>
    <w:p>
      <w:r>
        <w:t>{"question": "Rewrite the following sentence to change it from an affirmative sentence to a question. - This feature provides the user with more options.", "answer": "Does this feature provide the user with more options?"}</w:t>
      </w:r>
    </w:p>
    <w:p>
      <w:r>
        <w:t>{"question": "Generate a list of steps for resetting a computer's password.", "answer": "Here are the steps to reset a computer's password:\n\n1. **Identify the operating system**: Different operating systems will have different steps for resetting the password. Determine whether you are using Windows, Mac, Linux, or another operating system.\n\n2. **Access the login screen**: Restart your computer and wait for the login screen to appear. \n\n3. **Find the reset password option**: On the login screen, look for the reset password option. On Windows, this is usually a link that says \"Reset Password\" or \"I forgot my password.\" On a Mac, you can access the reset password option by holding down the Command and R keys while the computer restarts.\n\n4. **Verify your identity**: Follow the prompts to verify your identity. This may involve answering security questions, entering a code sent to a recovery email or phone number, or inserting a password reset disk.\n\n5. **Create a new password**: Once your identity has been verified, you will be prompted to create a new password. Make sure to choose a strong password that is easy for you to remember but difficult for others to guess.\n\n6. **Log in with the new password**: After you have created your new password, use it to log in to your computer. Make sure to store your new password in a safe place or use a password manager to remember it for you.\n\n7. **Update password recovery options**: To avoid being locked out of your computer in the future, make sure to update your password recovery options with current information. This may include adding a recovery email or phone number or setting up security questions."}</w:t>
      </w:r>
    </w:p>
    <w:p>
      <w:r>
        <w:t>{"question": "Generate a question that requires an opinion as the answer.", "answer": "What is your opinion on the use of artificial intelligence in daily life?"}</w:t>
      </w:r>
    </w:p>
    <w:p>
      <w:r>
        <w:t>{"question": "Tell me if the statement is a good thing, bad thing, or neither good nor bad. - Individuals are getting vaccinated.", "answer": "It is a good thing that individuals are getting vaccinated. Vaccines are a crucial tool in preventing and controlling the spread of infectious diseases, and increasing vaccination rates not only protects the person receiving the vaccine, but also helps to protect vulnerable populations through herd immunity."}</w:t>
      </w:r>
    </w:p>
    <w:p>
      <w:r>
        <w:t>{"question": "Brainstorm two different potential solutions to this problem. - Students need to find more efficient ways to manage their studies.", "answer": "Solution 1: One effective way for students to manage their studies more efficiently is by using time management techniques and tools. For instance, students could use a planner or a time-blocking app to schedule specific study times, allocate enough time for different subjects, and set achievable goals. This will help them prioritize their academic work, avoid last-minute cramming or procrastination, and stay on track throughout the school term.\n\nSolution 2: Another solution could be for students to implement active learning techniques to enhance their retention and comprehension of course material. These techniques include summarizing information, teaching concepts to others, practicing recall, and relating new information to prior knowledge. By actively engaging with the material, students will improve their understanding, reduce study time, and achieve better academic results."}</w:t>
      </w:r>
    </w:p>
    <w:p>
      <w:r>
        <w:t>{"question": "List 3 reasons why people should move to the given city. - Berlin", "answer": "1. Dynamic and Diverse Culture: Berlin is a melting pot of different cultures with a rich history that makes it a vibrant and inclusive city. The city's unique art scene, progressive attitude, and world-renowned nightlife make it an exciting place to live and explore.\n\n2. Strong Economy and Job Market: Berlin boasts a thriving business environment and is home to numerous start-ups and established businesses alike. Its unemployment rate is low, and the city is attractive to both local and international talents, making it an ideal place for career growth.\n\n3. Affordable Cost of Living: Compared to other major cities in Europe, Berlin is relatively affordable. Housing, food, and transportation costs are all reasonable, allowing for a comfortable lifestyle without breaking the bank."}</w:t>
      </w:r>
    </w:p>
    <w:p>
      <w:r>
        <w:t>{"question": "Given a list of animals, identify which ones are mammals. - Horse, mouse, lizard", "answer": "From the given list, the horse and mouse are mammals while the lizard is a reptile."}</w:t>
      </w:r>
    </w:p>
    <w:p>
      <w:r>
        <w:t>{"question": "Classify the items given below as either \"Furniture\" or \"Clothing\". - Sofa, shirt", "answer": "Sofa: Furniture\nShirt: Clothing"}</w:t>
      </w:r>
    </w:p>
    <w:p>
      <w:r>
        <w:t>{"question": "Generate 5 keywords for a research paper about climate change.", "answer": "1. Greenhouse Gases\n2. Global Warming\n3. Carbon Emissions\n4. Renewable Energy\n5. Climate Mitigation."}</w:t>
      </w:r>
    </w:p>
    <w:p>
      <w:r>
        <w:t>{"question": "Identify the statements which represent facts. - Croissants are French pastries. The sky is blue.", "answer": "Both statements, \"Croissants are French pastries\" and \"The sky is blue\" represent facts."}</w:t>
      </w:r>
    </w:p>
    <w:p>
      <w:r>
        <w:t>{"question": "Edit the sentence to make it grammatically correct, and give me the revised sentence. - This movie was really really really really really really good", "answer": "This movie was really good."}</w:t>
      </w:r>
    </w:p>
    <w:p>
      <w:r>
        <w:t>{"question": "List five herbs that grow easily.", "answer": "Here are five herbs that are relatively easy to grow:\n\n1. Basil - Basil is a popular herb that is easy to grow and thrives in warm, sunny conditions.\n2. Mint - Mint is a hardy herb that grows quickly and easily, and can be grown in a container or in a garden bed.\n3. Parsley - Parsley is a versatile and easy to grow herb that can be grown in a pot or in the ground, and prefers full sun or partial shade.\n4. Thyme - Thyme is a hardy, low-growing herb that prefers full sun and well-drained soil, and is easy to grow in a pot or in the ground.\n5. Rosemary - Rosemary is a hardy, evergreen herb that is easy to grow and thrives in sunny, well-drained locations."}</w:t>
      </w:r>
    </w:p>
    <w:p>
      <w:r>
        <w:t>{"question": "Generate a story starting with the sentence \"Once upon a time, there was a voiceless bird.\"", "answer": "Once upon a time, there was a voiceless bird. The bird was born into a beautiful family of songbirds, but no matter how hard he tried, he couldn\u2019t make a sound. His siblings would chirp and trill, their melodies filling the forest. But the voiceless bird was silent, never able to join in their songs.\n\nAs he grew older, the voiceless bird felt more and more isolated from his family and their music. He would sit alone on a branch, watching the other birds sing to each other. He longed to be a part of their world, but he couldn\u2019t find a way to fit in.\n\nThe bird\u2019s parents were kind, and they loved him very much. But even they couldn\u2019t understand what it was like to be without a voice. They encouraged him to join in their songs, but no matter how he tried, the bird could not make a sound.\n\nOne day, the bird decided to leave his home and set out into the world. He traveled far and saw many wonders. But everywhere he went, he encountered other birds singing, and he was reminded of his own silence.\n\nFinally, he came to a vast desert. There were no trees, no foliage, and no other birds. The silence was overwhelming.\n\nThe bird soon realized that, for the first time in his life, he could hear the sound of the wind. It whispered across the sand dunes, creating its own music. And as he listened, the bird realized that he had a voice after all. He began to dance, the rhythm of the wind guiding him. He leaped and twirled, his wings spread wide.\n\nThe bird danced for hours, until he was exhausted. He collapsed onto the sand, panting and smiling.\n\nIn the vast silence of the desert, the voiceless bird had found his song."}</w:t>
      </w:r>
    </w:p>
    <w:p>
      <w:r>
        <w:t>{"question": "Rewrite the following paragraph using different, but equivalent language - The screensaver on my laptop is my grandma, Rose, holding me when I was 3 months old.", "answer": "The background image on my computer is a photo of my grandmother, Rose, cradling me in her arms when I was just a three month old baby."}</w:t>
      </w:r>
    </w:p>
    <w:p>
      <w:r>
        <w:t>{"question": "Write a web page headline. - Retirement Planning 101", "answer": "\"Retirement Planning 101: Beginner's Guide to a Secure Future\""}</w:t>
      </w:r>
    </w:p>
    <w:p>
      <w:r>
        <w:t>{"question": "Rank the following from strongest to weakest in terms of acidic character. - Lemon juice, vinegar, coffee", "answer": "The ranking of the given substances in terms of acidic character, from strongest to weakest is as follows: 1) lemon juice 2) vinegar 3) coffee."}</w:t>
      </w:r>
    </w:p>
    <w:p>
      <w:r>
        <w:t>{"question": "Outline three steps for setting up a social media campaign.", "answer": "1. Define Objectives: The first step in setting up a successful social media campaign is to define your objectives. Determine the intended goal of the campaign, whether it be for increasing brand awareness, driving website traffic, or promoting a new product or service. Having clear objectives in place will help you to create a focused and effective campaign.\n\n2. Identify Your Audience: Once your objectives have been established, it\u2019s important to identify your target audience. Who are you trying to reach with your social media campaign? Take into consideration demographics such as age, gender, location, and interests. This information will help you to effectively tailor your campaign to ensure that you are reaching the right people.\n\n3. Develop a Strategy: With your objectives and target audience in mind, it\u2019s time to develop a strategy for your social media campaign. This involves deciding on which social media platforms to use, the type of content you\u2019ll be sharing, and how frequently you\u2019ll be posting. Be sure to also establish a budget for any paid promotions, and plan out the timeline for the campaign. By taking the time to develop a solid strategy, you\u2019ll be setting yourself up for a successful social media campaign."}</w:t>
      </w:r>
    </w:p>
    <w:p>
      <w:r>
        <w:t>{"question": "Describe the differences between a for-profit and a non-profit company", "answer": "A for-profit company is a business entity that operates with the primary goal of generating revenue and earning a profit. This type of company is typically owned by private investors or shareholders, who expect to receive a return on their investment in the form of profits or dividends. For-profit companies can range in size from small family-owned businesses to large corporations.\n\nA non-profit company, on the other hand, is an organization that operates with the primary aim of achieving a specific social, educational, or charitable purpose, rather than generating a profit. Non-profit organizations typically receive funding from donations, grants, and fundraising efforts, and any surplus funds generated are reinvested back into the organization to further its mission. Non-profits can take many forms, including charities, foundations, and religious organizations.\n\nThe key differences between a for-profit and a non-profit company lie in their goals, ownership structure, and sources of funding. For-profit companies focus on generating profits for their owners or shareholders, while non-profits focus on achieving a specific mission or purpose. For-profit companies are owned by private investors, while non-profits do not have owners, but are governed by a board of directors. And finally, for-profit companies generate revenue from sales and services, while non-profits rely on donations, grants, and fundraising efforts for funding."}</w:t>
      </w:r>
    </w:p>
    <w:p>
      <w:r>
        <w:t>{"question": "Answer the following question in an essay format. - What are the positive and negative effects of technology in our society?", "answer": "In today's age of rapid technological advancement, the impact of technology on society has become an increasingly popular topic of discussion. There is no doubt that technology has brought about a significant shift in the way we live and interact with each other. It is important to understand that while technology has undoubtedly provided a wealth of positive benefits, it also comes with its share of negative effects.\n\nOne of the most prominent positive effects of technology in our society is the unprecedented level of connectivity and communication it provides. Thanks to developments such as the internet and mobile devices, people can now communicate with each other instantly and from virtually anywhere in the world. This has facilitated the growth of global commerce and collaboration, as well as personal relationships and social connections.\n\nTechnology has also brought about profound advancements in the fields of medicine and healthcare, leading to improved treatment, diagnostics, and overall quality of life for millions of people. Medical professionals can now use sophisticated technology to better monitor the health of their patients, while advanced medical equipment and techniques have made surgeries and other medical procedures safer and more successful than ever before.\n\nDespite the many positive effects of technology, however, it is important to also consider its negative effects on society. One of the most significant concerns, especially in recent years, is the potential impact of technology on our mental health. The constant barrage of information and stimuli from social media and other internet-based platforms has been associated with increased rates of anxiety, depression, and other mental health issues, particularly among young people.\n\nAnother concern is the potential for technology to exacerbate existing societal issues such as inequality and unemployment. As automation and artificial intelligence become increasingly prevalent, there are concerns that certain jobs may become obsolete, leaving millions of workers displaced and struggling to find new employment. Additionally, access to technology is not equal across all segments of society, leading to further disparities in opportunities and outcomes.\n\nIn conclusion, the effects of technology on society are multifaceted and complex. While there are undoubtedly many positive aspects to technological developments, it is crucial that we also remain cognizant of the potential negative effects and work to mitigate them. As with anything else, a balanced approach is necessary if we are to fully realize the benefits of technology while minimizing its negative impact on society."}</w:t>
      </w:r>
    </w:p>
    <w:p>
      <w:r>
        <w:t>{"question": "Create a status update about a new accomplishment. - I just got my first job.", "answer": "Status Update: Exciting news! I'm thrilled to share that I just landed my first job! It's a huge accomplishment and a big step forward in my career journey, and I can't wait to see what the future holds. #career #milestone #newjob."}</w:t>
      </w:r>
    </w:p>
    <w:p>
      <w:r>
        <w:t>{"question": "Prepare an email to send a reminder to a friend. - Hi Bill,\n\nI was wondering if you could help me out with my project.", "answer": "Subject: Friendly Reminder\n\nDear Bill,\n\nI hope this email finds you well. I just wanted to reach out and gently remind you about my request for help with my project. I understand that you have a busy schedule and I would truly appreciate any assistance and input you might have.\n\nPlease let me know if you are able to lend a helping hand. Once again, thank you for your time and consideration.\n\nBest regards, [Your Name]"}</w:t>
      </w:r>
    </w:p>
    <w:p>
      <w:r>
        <w:t>{"question": "Write a movie review using the given points. - Plot: good, Music: poor, Special Effects: excellent", "answer": "The movie provides a rich and captivating plot that keeps the audience engaged and intrigued from start to finish. The storyline, pacing, and character development are all executed brilliantly, making for a memorable and enjoyable viewing experience. However, the music falls short, with a subpar score that fails to add to the emotional depth or complement the overall cinematic experience. On the other hand, the special effects are simply outstanding, bringing the movie to life and adding a stunning visual flair. The use of CGI and other post-production techniques is truly remarkable, making for a breathtaking visual display. In conclusion, the movie delivers a strong and well-thought-out plot that is somewhat let down by lackluster music, but more than made up for by the exceptional special effects."}</w:t>
      </w:r>
    </w:p>
    <w:p>
      <w:r>
        <w:t>{"question": "Make a list of 3 ways to exercise with no equipment.", "answer": "1. Bodyweight exercises: You can use your own bodyweight to do strength training movements such as push-ups, squats, lunges, planks and sit-ups. These exercises target various muscle groups and can be done without any equipment.\n\n2. Cardiovascular exercises: You can elevate your heart rate by jogging or running in place, jumping jacks, mountain climbers or high-knee skips. These exercises require no equipment and can help improve your cardiovascular health.\n\n3. Yoga: Practicing yoga is a great way to exercise without equipment. You can do various poses, stretches and flows to increase flexibility, strength and balance. All you need is a comfortable space to move, and a yoga mat if desired."}</w:t>
      </w:r>
    </w:p>
    <w:p>
      <w:r>
        <w:t>{"question": "Create a headline to capture a news article about the new discovery. - A new species of beetle was discovered in a remote forest of the Amazon", "answer": "\"Scientists Discover New Beetle Species in Remote Amazon Forest\""}</w:t>
      </w:r>
    </w:p>
    <w:p>
      <w:r>
        <w:t>{"question": "Convert this statement to a positive affirmation. - I am not a failure.", "answer": "I am your AI assistant, and I believe that you're capable of success and that you can achieve great things."}</w:t>
      </w:r>
    </w:p>
    <w:p>
      <w:r>
        <w:t>{"question": "Rearrange this sentence and add proper punctuation - drank we a latte", "answer": "We drank a latte."}</w:t>
      </w:r>
    </w:p>
    <w:p>
      <w:r>
        <w:t>{"question": "Write the steps to create a basic HTML page.", "answer": "Here are the steps to create a basic HTML page:\n\n1. Open a text editor such as Notepad, TextEdit, or Visual Studio Code.\n\n2. Start by creating the basic structure of an HTML page, beginning with the DOCTYPE declaration. Type `&lt;!DOCTYPE html&gt;` at the top of the page to tell the browser that this is an HTML5 document.\n\n3. Next, add the `&lt;html&gt;` tag to open the HTML section of the document. Everything that follows will be contained within this tag.\n\n4. Within the `&lt;html&gt;` tag, create a `&lt;head&gt;` section to hold the page's meta information such as the title and character encoding. Type `&lt;head&gt;` to open the head section.\n\n5. Add a `&lt;title&gt;` tag within the head section and type the title of your page between the opening and closing title tags. For example, `&lt;title&gt;My First Webpage&lt;/title&gt;`.\n\n6. Set the character encoding to UTF-8 by adding the following meta tag within the head section: `&lt;meta charset=\"UTF-8\"&gt;`. This will ensure that the browser properly interprets any special characters or symbols that may be displayed on your page.\n\n7. Close the head section with a `&lt;/head&gt;` tag.\n\n8. Next, open the body section with a `&lt;body&gt;` tag. All of the content that will be visible on your page should be placed within this section.\n\n9. Type or paste your content within the body section using HTML tags to format it. For example, use `&lt;h1&gt;` for headings, `&lt;p&gt;` for paragraphs, and `&lt;a&gt;` for links.\n\n10. Close the body section with a `&lt;/body&gt;` tag, and then close the HTML section with a `&lt;/html&gt;` tag.\n\n11. Save the document with a `.html` file extension, such as `index.html`.\n\n12. Open the file in a web browser to view your basic HTML page."}</w:t>
      </w:r>
    </w:p>
    <w:p>
      <w:r>
        <w:t>{"question": "Generate a database table structure for a customer records system.", "answer": "A database table structure for a customer records system may include the following fields:\n\n| Field Name   | Data Type     | Description |\n|--------------|---------------|-------------|\n| customer_id  | integer       | Unique identifier for each customer |\n| first_name   | varchar(50)   | Customer's first name |\n| last_name    | varchar(50)   | Customer's last name |\n| email        | varchar(100)  | Customer's email address |\n| phone        | varchar(20)   | Customer's phone number |\n| address      | varchar(255)  | Customer's mailing address |\n| city         | varchar(50)   | Customer's city of residence |\n| state        | varchar(50)   | Customer's state of residence |\n| zip_code     | varchar(10)   | Customer's zip/postal code |\n| country      | varchar(50)   | Customer's country of residence |\n| created_at   | timestamp     | Date and time the record was created |\n| updated_at   | timestamp     | Date and time the record was last updated |\n\nThe `customer_id` field serves as the primary key for the table, and is used to uniquely identify each customer record. The `first_name`, `last_name`, `email`, `phone`, `address`, `city`, `state`, `zip_code`, and `country` fields store customer's personal information. The `created_at` and `updated_at` fields are used to track when the record was created and when it was last updated, respectively."}</w:t>
      </w:r>
    </w:p>
    <w:p>
      <w:r>
        <w:t>{"question": "Name some benefits of eating healthy.", "answer": "1. Improved heart health: A diet rich in fruits, vegetables, whole grains, and lean proteins can help lower the risk of heart disease, high blood pressure, and stroke.\n\n2. Increased energy levels: A well-balanced and nutritious diet provides your body with the fuel it needs for physical activity and daily tasks.\n\n3. Improved mood and mental health: Eating a healthy diet has been linked to improved mental health, mood, and cognitive functioning.\n\n4. Weight management: By eating a healthy, balanced diet, you can maintain a healthy weight and reduce the risk of obesity and related conditions.\n\n5. Better digestion: A diet high in fiber can help prevent constipation and promote regular bowel movements.\n\n6. Stronger immune system: Eating a diet rich in vitamins and minerals can improve immune function and help the body fight off illness and disease.\n\n7. Reduced risk of chronic diseases: A healthy diet can lower the risk of chronic diseases such as diabetes, heart disease, and certain types of cancer.\n\n8. Improved bone health: Eating foods rich in calcium and vitamin D can help build and maintain strong bones.\n\n9. Clearer skin: A diet rich in fruits, vegetables, and healthy fats can improve skin health and reduce the risk of acne and other skin conditions.\n\n10. Longer lifespan: Eating a healthy, balanced diet is associated with a longer life expectancy and a reduced risk of premature death."}</w:t>
      </w:r>
    </w:p>
    <w:p>
      <w:r>
        <w:t>{"question": "Classify the following statement: \"This coffee is too hot to drink.\"", "answer": "The statement \"This coffee is too hot to drink.\" is an opinion."}</w:t>
      </w:r>
    </w:p>
    <w:p>
      <w:r>
        <w:t>{"question": "Explain why the given event/phenomenon is important/significant. - The moon landing", "answer": "The moon landing was a significant event and marked a historical moment in the field of space exploration. On July 20, 1969, as part of the Apollo 11 mission, the United States' National Aeronautics and Space Administration (NASA) astronaut Neil Armstrong became the first person to walk on the moon. This achievement symbolized the pinnacle of human ingenuity, as it required the advancement of technology, engineering, and cooperation among scientists, researchers, and the government. Additionally, the moon landing signified a major milestone in the Space Race between the United States and the Soviet Union during the Cold War, as it demonstrated the country's ability to achieve a seemingly impossible task. The moon landing paved the way for further space exploration, contributed to an increase in scientific knowledge, and inspired generations of individuals to pursue careers in science and technology."}</w:t>
      </w:r>
    </w:p>
    <w:p>
      <w:r>
        <w:t>{"question": "Name one person in the given category who has achieved remarkable success. - Fashion designers", "answer": "One person in the category of fashion designers who has achieved remarkable success is Coco Chanel."}</w:t>
      </w:r>
    </w:p>
    <w:p>
      <w:r>
        <w:t>{"question": "Find the approximate population of the given city/region. - Moscow", "answer": "As of 2021, the population of Moscow, the capital and largest city in Russia, is approximately 12.7 million people according to the city's Department of Natural Resources Management and Environmental Protection. However, population estimates may change over time, so it\u2019s best to look up for the most recent information for the exact number you are looking for."}</w:t>
      </w:r>
    </w:p>
    <w:p>
      <w:r>
        <w:t>{"question": "Calculate the amount of time required for the given task. - Build a 1000 square foot home", "answer": "I'm sorry, but I am an Artificial Intelligence language model and I don't have enough information to accurately calculate the time required to build a 1000 square foot home. The time required to complete the project will depend on various factors such as the design and complexity of the house, the materials used, the number of workers, weather conditions, and more. You may want to consult a contractor or a construction company for an accurate estimate of the time required for the task."}</w:t>
      </w:r>
    </w:p>
    <w:p>
      <w:r>
        <w:t>{"question": "Find an appropriate quotation to answer the given question. - What happens when we fail?", "answer": "As American author and motivational speaker, Zig Ziglar once said, \"Failure is a detour, not a dead-end street\"."}</w:t>
      </w:r>
    </w:p>
    <w:p>
      <w:r>
        <w:t>{"question": "Make a list of the different types of animals in the given environment. - Jungle", "answer": "The Jungle environment is home to various types of animals, including:\n\n1. Jaguars\n2. Monkeys\n3. Lemurs\n4. Sloths\n5. Toucans\n6. Macaws\n7. Snakes\n8. Gorillas\n9. Tigers \n10. Tapirs\n11. Poison dart frogs \n12. Parrots\n13. Anteaters\n14. Peccary\n15. Orangutans"}</w:t>
      </w:r>
    </w:p>
    <w:p>
      <w:r>
        <w:t>{"question": "Give an advice to the following patient - A 17-years-old who is showing symptoms of anxiety", "answer": "Dear 17-year-old,\n\nIt's completely normal to feel anxious from time to time. However, if your anxiety is interfering with your daily life, it's important to take some steps to manage it. Here are a few things that may help: \n\n1. Consider seeking help from a mental health professional - they can provide you with tools and strategies to manage your anxiety effectively.\n\n2. Practice relaxation techniques like deep breathing, meditation or yoga. These can help you feel calm and centered.\n\n3. Exercise regularly - physical activity is a great way to reduce stress and anxiety.\n\n4. Get enough sleep - lack of sleep can exacerbate anxiety. Make sure you are getting an adequate amount of restful sleep each night.\n\n5. Talk to someone you trust about how you\u2019re feeling. Sometimes just expressing your thoughts and feelings can help lighten the load.\n\nJust remember that you are not alone and that there is help available. Taking the first step to manage your anxiety can be challenging, but it is worth it."}</w:t>
      </w:r>
    </w:p>
    <w:p>
      <w:r>
        <w:t>{"question": "Identify a song that describes the following situation - A family is reconciling after a long period of estrangement", "answer": "One song that describes the situation of a family reconciling after a long period of estrangement would be \"We Are Family\" by Sister Sledge. This uplifting song talks about the bonds of family, and how they bring people together, no matter the circumstances. Lyrics like \"We are family, I got all my sisters with me\" and \"We are family, get up ev'rybody and sing!\" powerfully convey the feeling of reuniting with family and the joy of coming back together."}</w:t>
      </w:r>
    </w:p>
    <w:p>
      <w:r>
        <w:t>{"question": "Design the following Disney park - An underwater themed park, complete with rides and attractions", "answer": "With the magic of Disney and the beauty of the ocean, our underwater-themed park brings the wonders of the sea right to our guests! The park is designed to transport visitors to a breathtaking underwater world, complete with rides, attractions, and entertainment.\n\nUpon entering the park, guests will be greeted by a stunning coral reef, teeming with schools of colorful fish, and a towering shipwreck that serves as the park's centerpiece. The shipwreck is an interactive attraction that lets visitors explore and discover hidden treasures and secrets within its walls.\n\nFor thrill-seekers, the park offers exhilarating rides such as the \"Manta Ray Racer,\" a high-speed rollercoaster that sends riders swooping and diving through underwater caverns. Another thrilling attraction is the \"Kraken's Revenge,\" a towering water slide that sends riders plunging down into the depths of the sea.\n\nFor younger guests, there are plenty of family-friendly attractions such as \"Nemo's Adventure,\" a dark ride that takes visitors on a journey through the coral reef, encountering familiar characters like Nemo and Dory. There's also \"The Little Mermaid's Grotto,\" a colorful play area with water features and slides, perfect for little ones to splash and play.\n\nThroughout the day, guests can enjoy live entertainment and shows, such as the \"Under The Sea Spectacular,\" featuring stunning performances by acrobats and synchronized swimmers. Visitors can also meet and greet their favorite characters like Ariel and Flounder, and even snap a photo with King Triton.\n\nOf course, the park wouldn't be complete without delicious dining options! Guests can enjoy fresh seafood at \"Sebastian's Seaside Grill\" or try some tropical-inspired dishes at \"The Polynesian.\" There are also snack carts and kiosks scattered throughout the park, offering everything from frozen treats to savory bites.\n\nOverall, our underwater-themed park is a truly magical and immersive experience that brings the beauty and wonder of the ocean to life. With world-class rides, attractions, and entertainment, it's a must-visit destination for Disney fans of all ages."}</w:t>
      </w:r>
    </w:p>
    <w:p>
      <w:r>
        <w:t>{"question": "Find the name of the author who wrote the book \"The Catcher in the Rye\".", "answer": "The author of the book \"The Catcher in the Rye\" is J.D. Salinger."}</w:t>
      </w:r>
    </w:p>
    <w:p>
      <w:r>
        <w:t>{"question": "Calculate the maximum number of three-digit numbers that can be created using the digits 1, 2, and 3.", "answer": "Since repetition is allowed, you can utilize the counting principle: each of the 3 digits has 3 possibilities (1, 2, or 3), so a three-digit number can be created in 3\u00d73\u00d73 = 27 ways. Therefore, the maximum number of three-digit numbers that can be created using the digits 1, 2, and 3 is 27."}</w:t>
      </w:r>
    </w:p>
    <w:p>
      <w:r>
        <w:t>{"question": "Construct an analogy which relates a computer to a brick.", "answer": "A computer is like a brick in a building. Just as a brick laid in the construction of a wall, a computer is a fundamental building block in the technology and information age that we live in today. Each brick by itself may not have an all-encompassing purpose, but when combined with others, it can create a solid structure. Similarly, a single computer might not hold all the information in the world or be capable of solving all problems, but when connected with other computers across the globe, they form a formidable structure that can hold an incredible amount of data and process complex calculations."}</w:t>
      </w:r>
    </w:p>
    <w:p>
      <w:r>
        <w:t>{"question": "Think of a phrase that describes a powerful opportunity.", "answer": "\"A golden window of possibilities\""}</w:t>
      </w:r>
    </w:p>
    <w:p>
      <w:r>
        <w:t>{"question": "Given some marketing content, design a logo that captures the company's core values - We are a company that is passionate about providing innovative solutions to solve customer problems.", "answer": "I'm sorry, but as an AI language model, I am not able to design logos or images. Is there anything else I can help you with?"}</w:t>
      </w:r>
    </w:p>
    <w:p>
      <w:r>
        <w:t>{"question": "Change the following sentence from first-person to second-person: \"I am afraid of the unknown.\"", "answer": "You are afraid of the unknown."}</w:t>
      </w:r>
    </w:p>
    <w:p>
      <w:r>
        <w:t>{"question": "Describe what the color blue evokes in people.", "answer": "The color blue often evokes feelings of calmness, serenity, and peace in people. It is commonly associated with the sky and the ocean, which are vast and expansive, giving the color a sense of depth and stability. Blue can also represent trust, loyalty, and intelligence, being a popular color for branding purposes for financial and technological companies. In some cultures, blue is seen as protective and can symbolize heaven, purity and spirituality. However, blue can also evoke feelings of sadness or melancholy, as in the phrase \"feeling blue\". Overall, the color blue has a range of emotions and connotations, depending largely on its context and cultural associations."}</w:t>
      </w:r>
    </w:p>
    <w:p>
      <w:r>
        <w:t>{"question": "List at least 5 books that deal with AI concepts.", "answer": "1. \"Superintelligence: Paths, Dangers, Strategies\" by Nick Bostrom\n2. \"Life 3.0: Being Human in the Age of Artificial Intelligence\" by Max Tegmark\n3. \"The Hundred-Page Machine Learning Book\" by Andriy Burkov \n4. \"Artificial Intelligence with Python\" by Prateek Joshi\n5. \"Human Compatible: Artificial Intelligence and the Problem of Control\" by Stuart Russell."}</w:t>
      </w:r>
    </w:p>
    <w:p>
      <w:r>
        <w:t>{"question": "Reword the following sentence so that it has the same meaning: \"He was the only one to do it.\"", "answer": "He alone did it."}</w:t>
      </w:r>
    </w:p>
    <w:p>
      <w:r>
        <w:t>{"question": "Construct a flow chart to describe the process of making French toast.", "answer": "Start\n\n[1] Gather Ingredients\n- Bread (8 slices)\n- Milk (1/2 cup) \n- Eggs (4 large)\n- Sugar (2 tablespoons)\n- Cinnamon (1 teaspoon)\n- Nutmeg (pinch)\n- Salt (pinch)\n- Butter (4 tablespoons)\n- Maple syrup\n\n[2] Mix\n- In a large bowl, whisk together the eggs, milk, sugar, cinnamon, nutmeg, and salt until well combined\n\n[3] Dip Bread\n- Dip each slice of bread into the egg mixture, ensuring that they are well coated.\n\n[4] Preheat Pan\n- Melt 2 tablespoons of butter in a large non-stick skillet or griddle over medium heat.\n\n[5] Cook\n- Add the coated bread slices to the heated skillet and cook for 2 to 3 minutes on each side, or until they are golden brown.\n\n[6] Add Butter\n- Melt the remaining 2 tablespoons of butter in the skillet and cook the rest of the bread slices in the same manner.\n\n[7] Serve\n- Serve the French toast hot with butter and maple syrup.\n\nEnd."}</w:t>
      </w:r>
    </w:p>
    <w:p>
      <w:r>
        <w:t>{"question": "Design a wireframe for a mobile application that allows users to order their preferred meals for delivery.", "answer": "As I'm an AI language model, I'm not able to create visual designs. However, I can describe the elements that I would include in a wireframe for a mobile application that allows users to order meals for delivery.\n\n1. **Splash screen:** When the user opens the app, they are greeted with a splash screen featuring the logo and name of the application.\n\n2. **Login / Sign up:** The user has the option to log in or sign up for an account. This can be done via email or through a social media account.\n\n3. **Home screen:** Once logged in, the user is taken to the home screen. This screen displays popular meal options, special deals, and a search bar at the top of the page where users can search for specific dishes or restaurants.\n\n4. **Menu:** Once the user selects a restaurant, they are taken to the menu page. Here, they can browse the available dishes and add items to their cart.\n\n5. **Cart:** The cart displays the items that the user has selected. They can review their order, make any changes, and proceed to the checkout.\n\n6. **Checkout:** The checkout page enables the user to enter their delivery address and select their preferred payment method. Once the order is placed, a confirmation message is displayed, and the user can track the status of their order.\n\n7. **Order History:** Users can view their past orders and reorder meals with just a few clicks.\n\n8. **Profile:** The profile page allows users to manage their account information, view their past orders, and add or edit their saved payment methods and delivery addresses. \n\nOverall, the wireframe for the mobile application would be designed to offer an intuitive and user-friendly experience, allowing users to quickly and easily order their preferred meals for delivery."}</w:t>
      </w:r>
    </w:p>
    <w:p>
      <w:r>
        <w:t>{"question": "Process the following JSON data into a list of Python dictionaries. - [\n    {\n        \"name\": \"John Doe\",\n        \"age\": 25,\n        \"location\": \"New York City\"\n     },\n     {\n        \"name\": \"Jane Doe\",\n        \"age\": 28,\n        \"location\": \"Los Angeles\"\n     }\n]", "answer": "Sure, here is the list of dictionaries that represents the input JSON data:\n\n[   \n    {\n        \"name\": \"John Doe\",\n        \"age\": 25,\n        \"location\": \"New York City\"\n    },\n    {\n        \"name\": \"Jane Doe\",\n        \"age\": 28,\n        \"location\": \"Los Angeles\"\n    }\n]"}</w:t>
      </w:r>
    </w:p>
    <w:p>
      <w:r>
        <w:t>{"question": "What is the best approach for solving quantum computing problems?", "answer": "Quantum computing is a highly specialized field, so the best approach to solving problems in this area will depend on the specific nature of the problem at hand. However, here are some general steps that can be followed to approach quantum computing problems:\n\n1. Understand the problem and the principles involved: Quantum computing is based on principles of quantum mechanics, so it's important to have a solid understanding of the underlying concepts such as superposition, entanglement, and quantum gates.\n\n2. Break the problem down into smaller parts: Complex problems are usually easier to solve when they are broken down into smaller, more manageable parts. Analyze the problem at hand and see if it can be divided into subproblems that can be tackled individually.\n\n3. Choose the right algorithm: There are several quantum algorithms that have been developed to solve specific types of problems. Some common ones include Shor's algorithm for integer factorization, Grover's algorithm for searching unstructured databases, and the quantum Fourier transform for frequency analysis. Choose the one that is best suited to solve your problem.\n\n4. Implement your solution: Once you have identified the right algorithm, implement it using a quantum programming language such as Q# or Quipper. These languages are specifically designed to allow quantum operations and manipulations. \n\n5. Test and refine your solution: After implementing your solution, run tests to see if it's producing the expected results. If not, debug your code and refine your approach until you arrive at the correct solution.\n\n6. Keep up to date with developments in the field: Quantum computing is a rapidly changing field, with new breakthroughs and advancements being made all the time. Stay informed about the latest techniques and approaches by reading research papers, attending conferences, and networking with others in the field."}</w:t>
      </w:r>
    </w:p>
    <w:p>
      <w:r>
        <w:t>{"question": "Provide five examples of post-secondary education institutions.", "answer": "1. Harvard University - located in Cambridge, Massachusetts, USA, it is a private Ivy League research university that offers undergraduate, graduate, and professional programs in various fields.\n\n2. University of Cambridge - located in Cambridge, England, it is a public research university and one of the world's oldest universities, offering undergraduate and postgraduate programs in various fields.\n\n3. Stanford University - located in Stanford, California, USA, it is a private research university known for its academic strength in engineering, business, and the sciences.\n\n4. University of Toronto - located in Toronto, Ontario, Canada, it is a public research university that offers undergraduate, graduate, and professional programs in various fields.\n\n5. The University of Tokyo - located in Tokyo, Japan, it is a national research university that provides undergraduate and postgraduate programs in various fields, including humanities, social sciences, science, engineering, and medicine."}</w:t>
      </w:r>
    </w:p>
    <w:p>
      <w:r>
        <w:t>{"question": "Design a financial portfolio for an investor with an aggressive investment strategy.", "answer": "Here is an overview of a financial portfolio designed for an aggressive investor:\n\n1. Stocks: An aggressive portfolio could have a majority of its allocation, say 80%, in stocks with a focus on growth and momentum investing. The portfolio can include a mix of large-cap tech companies, small-cap growth companies, and mid-cap companies with strong potential. \n\n2. Equity Mutual Funds or ETFs: In addition to individual stocks, the portfolio could have about 10% allocation in equity mutual funds or ETFs. This provides broader diversification while sticking to the growth-oriented investment approach. \n\n3. Alternative investments: Aggressive investors tend to take on more risk for potential high returns. An allocation of 5% in alternative investments such as REITs, commodities, and hedge funds is advisable.\n\n4. Fixed-income securities: Although aggressive investors tend to focus on equities and growth-oriented investments, it is important to balance the portfolio with some fixed-income securities. The remaining 5% could be allocated in high-yield bonds or emerging market bonds for potentially higher returns than traditional fixed-income securities. \n\nIt is important to note that this aggressive investment approach carries a high level of risk and volatility. As such, it is suitable for investors with a long-term horizon who are willing to take on such risks in pursuit of higher returns. Also, the suggested allocations may vary depending on the individual investor's preference and risk tolerance."}</w:t>
      </w:r>
    </w:p>
    <w:p>
      <w:r>
        <w:t>{"question": "Create a comic strip illustrating the life of a software engineer.", "answer": "I'm sorry, but I'm an AI language model and I don't have the ability to create images. However, I can describe a few scenes for a comic strip that illustrates the life of a software engineer:\n\nScene 1: The first panel shows a software engineer sitting at his desk, surrounded by empty coffee cups, and typing furiously on his computer. A caption reads: \"Just another day in the life of a software engineer\".\n\nScene 2: The second panel shows the software engineer in a meeting, looking confused and holding a flowchart. A caption reads: \"Trying to explain technical jargon to non-technical coworkers.\"\n\nScene 3: The third panel shows the software engineer high-fiving his team after they successfully complete a project. A caption reads: \"The satisfaction of seeing your hard work come to fruition.\"\n\nScene 4: The fourth panel shows the software engineer pulling his hair out while looking at a screen full of error messages. A caption reads: \"Debugging - the bane of every software engineer's existence.\"\n\nScene 5: The fifth panel shows the software engineer at home, relaxing on the couch with his family, and a laptop on his lap. A caption reads: \"The never-ending quest for work-life balance.\""}</w:t>
      </w:r>
    </w:p>
    <w:p>
      <w:r>
        <w:t>{"question": "Compute the value of sin(a) + cos(a) when a = 30 degrees in radians.", "answer": "Sure! To compute this, first we need to convert degrees to radians. We can do this by multiplying the number of degrees by the conversion factor (pi over 180 degrees).\n\na = 30 degrees * (\u03c0/180 degrees) = \u03c0/6 radians\n\nUsing this value for \u201ca\u201d, we can now compute the value of sin(a) + cos(a). Basic trigonometry states that: \n\nsin(\u03c0/6) = 1/2\ncos(\u03c0/6) = \u221a3/2\n\nsin(a) + cos(a) = sin(\u03c0/6) + cos(\u03c0/6)\n               = 1/2 + \u221a3/2\n               = (1+\u221a3)/2\n\nTherefore, when a = 30 degrees or \u03c0/6 radians, sin(a) + cos(a) equals (1+\u221a3)/2 or approximately 1.366."}</w:t>
      </w:r>
    </w:p>
    <w:p>
      <w:r>
        <w:t>{"question": "Tell me how the Schlieffen Plan contributed to the start of WW1", "answer": "The Schlieffen Plan was a military strategy developed by the German general Alfred von Schlieffen in the early 1900s. It was designed to enable Germany to win a two-front war against France and Russia by quickly defeating France in the west and then shifting forces to the east to deal with Russia. The plan called for a rapid advance through neutral Belgium, which would allow Germany to outflank and encircle the French army.\n\nOne of the main ways that the Schlieffen Plan contributed to the start of World War I was that it gave Germany an incentive to launch a preemptive strike against France. Because the plan relied on a rapid advance, any delay or hesitation could jeopardize its success. This created pressure on Germany to act quickly, even if it meant going to war.\n\nAnother way that the Schlieffen Plan contributed to the start of WWI was that it led to the violation of Belgian neutrality. The plan called for an attack through Belgium, which was a neutral country. When Germany invaded Belgium in August 1914, it provoked outrage from other countries, particularly Britain. Germany's violation of Belgian neutrality was one of the main reasons why Britain declared war on Germany.\n\nIn summary, the Schlieffen Plan contributed to the start of WWI by creating pressure on Germany to launch a preemptive strike and by leading to the violation of Belgian neutrality, which in turn brought other countries into the conflict."}</w:t>
      </w:r>
    </w:p>
    <w:p>
      <w:r>
        <w:t>{"question": "List the three steps involved in the water cycle.", "answer": "The three main steps involved in the water cycle are evaporation, condensation, and precipitation. \n\n1. Evaporation: This is the process in which liquid water from rivers, lakes, and oceans is heated by the sun, causing it to change from a liquid into a gas called water vapor. \n\n2. Condensation: This occurs when water vapor cools and changes back into a liquid. This process often occurs high in the atmosphere, where cooler temperatures cause the water vapor to condense and form clouds. \n\n3. Precipitation: This occurs when the condensed water in the clouds falls back to the earth in the form of rain, snow, hail, or sleet. The water then collects on the ground, and the cycle begins again with evaporation."}</w:t>
      </w:r>
    </w:p>
    <w:p>
      <w:r>
        <w:t>{"question": "Linda has 34 candies. Chloe has 28. How many candies do they have in all? Solve this step-by-step.", "answer": "We add 34 to 28 and get 62. Therefore, they have 62 candles."}</w:t>
      </w:r>
    </w:p>
    <w:p>
      <w:r>
        <w:t>{"question": "Create a few sentences of dialogue between two individuals.", "answer": "Person 1: \"Hey, did you finish the report for the meeting today?\"\n\nPerson 2: \"Yeah, I just sent it over to you. Let me know if anything needs to be changed.\"\n\nPerson 1: \"Thanks, I appreciate it. I'll take a look and let you know.\"\n\nPerson 2: \"No problem. Let's meet up a few minutes before the meeting to go over it together.\"\n\nPerson 1: \"Sounds good, see you then.\""}</w:t>
      </w:r>
    </w:p>
    <w:p>
      <w:r>
        <w:t>{"question": "Find appropriate synonyms to replace the given bold words. - The scientists were perplexed by the strange antics of the birds.", "answer": "The scientists were baffled by the unusual behaviors of the birds."}</w:t>
      </w:r>
    </w:p>
    <w:p>
      <w:r>
        <w:t>{"question": "Create a report summarizing the given paper. - The paper investigates the effects of climate change in the Arctic region.", "answer": "This paper presents research on the impact of climate change in the Arctic region. The study found that significant changes to the environment are occurring due to the increase in global temperature. These changes are affecting the ecology and traditional way of life for those living in the Arctic. The paper emphasizes the importance of continued research in order to gain a better understanding of the effects of climate change and to develop effective measures for mitigation and adaptation."}</w:t>
      </w:r>
    </w:p>
    <w:p>
      <w:r>
        <w:t>{"question": "Answer this question in the form of a complete sentence. - What is the capital of India?", "answer": "The capital of India is New Delhi."}</w:t>
      </w:r>
    </w:p>
    <w:p>
      <w:r>
        <w:t>{"question": "Analyze the song \"Memories\" by Maroon 5.", "answer": "\"Memories\" is a song released by the American pop rock band Maroon 5 in 2019, as the lead single from their seventh studio album \"Jordi\". Written by Adam Levine, Michael Pollack, and Jacob Kasher Hindlin, and produced by The Monsters and Strangerz, the song is a reflective, nostalgia-driven ballad that pays homage to the memories of lost loved ones.\n\nMusically, \"Memories\" is built around a simple piano progression, with gentle acoustic guitar strums and subtle percussion. The song builds gradually, with Adam Levine's emotive vocals taking center stage, delivering a melancholic and heartfelt performance. The track's chorus interpolates the melody from Pachelbel's Canon, giving it a nostalgic and familiar feel.\n\nLyrically, the song is about looking back on the past and cherishing the memories of those who are no longer with us. The lyrics touch on themes of love, loss, and the passage of time. The chorus is a toast to the ones who have passed away, as well as to the memories that will never fade: \"Here's to the ones that we got / Cheers to the wish you were here, but you're not /'Cause the drinks bring back all the memories / Of everything we've been through.\"\n\nOverall, \"Memories\" is a poignant and moving tribute to the people and moments that have left an indelible impact on our lives. The song's nostalgic tone, coupled with its heartfelt lyrics and intimate delivery, make it a powerful and emotional listening experience."}</w:t>
      </w:r>
    </w:p>
    <w:p>
      <w:r>
        <w:t>{"question": "Is the sentence \"I am going to the store to buy groceries\" grammatically correct?", "answer": "Yes, the sentence \"I am going to the store to buy groceries\" is grammatically correct."}</w:t>
      </w:r>
    </w:p>
    <w:p>
      <w:r>
        <w:t>{"question": "Create a story about a spacecraft crash-landing on a distant planet.", "answer": "It was a clear day when the spacecraft made its descent towards the mysterious planet. The crew was eager to explore the new terrain, but as they got closer, something went wrong. Suddenly, the engines failed and the spacecraft began to plummet down. The crew braced for impact. \n\nThere was a tremendous crash as the spacecraft hit the ground, sending debris flying in all directions. When the dust settled, the crew slowly unclenched and looked around at the wreckage of their spacecraft. They were alive, but stranded on an unknown world.\n\nWith caution, they stepped outside the wreckage to assess their surroundings. The world was dark and barren, with rocky outcroppings rising up from the ground. The air was thin and they could see the stars shining brightly above. As they gathered their supplies, they realized that they were going to have to fight for survival.\n\nDays turned into weeks as they worked to build shelter and find food. They explored the strange new world, discovering new species and struggling to survive in the harsh terrain. Nights were spent huddled around a small fire, sharing stories of home and hoping for rescue.\n\nBut throughout it all, the crew never gave up hope. They knew that back on Earth, their families were waiting for them. They clung to the thought that one day they would be rescued and return home. Until then, they worked hard to stay alive and make the best of their unexpected adventure.\n\nYears passed and the crew began to accept their new home. They built a small community and thrived on the alien world. When rescue finally arrived, they were torn between leaving and staying. In the end, they decided to stay and continue to make a life for themselves on the distant planet. They had found a new home, one that they had never planned for but one that they had grown to love."}</w:t>
      </w:r>
    </w:p>
    <w:p>
      <w:r>
        <w:t>{"question": "Name the three countries that have the most French speakers.", "answer": "The three countries with the most French speakers are France, Democratic Republic of the Congo, and Canada."}</w:t>
      </w:r>
    </w:p>
    <w:p>
      <w:r>
        <w:t>{"question": "Given a sample of financial data, calculate the total monthly expenses. - Housing: $1,500, Food: $600, Transportation: $250, Entertainment: $400", "answer": "The total monthly expenses in this case would be the sum of the values given for each category: Housing + Food + Transportation + Entertainment = $1,500 + $600 + $250 + $400 = $2,750."}</w:t>
      </w:r>
    </w:p>
    <w:p>
      <w:r>
        <w:t>{"question": "Generate a positive affirmation for an athlete.", "answer": "\"Believe in yourself and your abilities, and trust in your hard work and perseverance. You are strong and capable, and there is no challenge you cannot overcome with focus and determination. Keep pushing yourself and striving for greatness, because you have what it takes to achieve anything you set your mind to.\""}</w:t>
      </w:r>
    </w:p>
    <w:p>
      <w:r>
        <w:t>{"question": "Make up a riddle that can be solved by the answer \"honey\".", "answer": "Round as a button, deep as a well,\ngolden treasure in a jar or cell,\nProduced by bees that work and buzz,\nFind me on toast, I am - what am I? *Honey* it was."}</w:t>
      </w:r>
    </w:p>
    <w:p>
      <w:r>
        <w:t>{"question": "Analyze the given phrase in terms of its connotations. - Wild goose chase", "answer": "The phrase \"wild goose chase\" generally has a negative connotation. It is an idiom that refers to a futile pursuit or a search that is likely to be fruitless and unproductive. The imagery of a person chasing after a wild goose, which is known for being difficult to catch, suggests an endeavor that is a waste of time and energy. The phrase can be used to describe a situation where someone is chasing after something that is unlikely to be attained, or a task that is likely to lead nowhere."}</w:t>
      </w:r>
    </w:p>
    <w:p>
      <w:r>
        <w:t>{"question": "Write a query to select the top 3 products in descending order.", "answer": "Here is an example of a SQL query that can be used to select the top 3 products in descending order:\n\n```\nSELECT product_name, product_sales\nFROM products\nORDER BY product_sales DESC\nLIMIT 3;\n```\n\nThis query assumes that there is a table named `products` with columns `product_name` and `product_sales`. The `ORDER BY` clause sorts the rows in descending order using the `product_sales` column, while the `LIMIT` clause specifies the maximum number of rows to be returned, in this case 3."}</w:t>
      </w:r>
    </w:p>
    <w:p>
      <w:r>
        <w:t>{"question": "Transform the following sentences into questions. - He is going to the store.", "answer": "Is he going to the store?"}</w:t>
      </w:r>
    </w:p>
    <w:p>
      <w:r>
        <w:t>{"question": "Given a movie you watched, provide a brief summary of the movie. - Avengers: Endgame", "answer": "Avengers: Endgame is the Marvel superhero movie that concludes the saga of the Infinity War. In the movie, the world is in ruins after the aftermath of Infinity War in which Thanos successfully obliterated half of earth's population, including some key superheroes. The remaining Avengers team up again, along with some surprising allies, to devise a plan that will bring back their lost friends and defeat Thanos once and for all. This involves traveling through time to collect the Infinity Stones and use them to reverse the damage. Through incredible battles, emotional struggles, and shocking twists, the Avengers must overcome their obstacles and save the world."}</w:t>
      </w:r>
    </w:p>
    <w:p>
      <w:r>
        <w:t>{"question": "Edit the text in the input field to make the text more concise. - The rock band Metallica consists of four talented musicians. These musicians are James Hetfield, Lars Ulrich, Kirk Hammett, and Robert Trujillo.", "answer": "The four members of Metallica are James Hetfield, Lars Ulrich, Kirk Hammett, and Robert Trujillo."}</w:t>
      </w:r>
    </w:p>
    <w:p>
      <w:r>
        <w:t>{"question": "Explain what DNA is in no more than 4 sentences.", "answer": "DNA, short for deoxyribonucleic acid, is a complex, long-chain molecule that carries the genetic code and instructions for the development, functioning and reproduction of all living organisms. It is composed of four chemical building blocks or nucleotides, which are adenine, guanine, cytosine, and thymine, arranged in a double helix structure. DNA carries the instructions for the synthesis of proteins and replication of itself, so it is essential to life. The unique sequence of the nucleotides in DNA determines the characteristics of an individual organism."}</w:t>
      </w:r>
    </w:p>
    <w:p>
      <w:r>
        <w:t>{"question": "Recommend 3 books that could get someone into a new field of study. - Nursing", "answer": "1. \"Fundamentals of Nursing\" by Patricia A. Potter - This book is a comprehensive guide for students who are eager to explore the basic principles and concepts of nursing. It covers foundational aspects of patient care, with chapters devoted to nursing theory, the nursing process, patient rights, cultural considerations, communication, and more. \n\n2. \"Medical-Surgical Nursing: Concepts for Interprofessional Collaborative Care\" by Donna D. Ignatavicius - This book provides a detailed analysis on the medical-surgical care of adult patients. It covers critical information on patient management, including how to assess, diagnose, and treat physical and psychological problems. \n\n3. \"Psychiatric Mental Health Nursing\" by Sheila L. Videbeck - This book is focused specifically on psychiatric nursing, with a detailed examination of the nursing process as it applies to mental health care. It covers key theories, research, and evidence-based practices, with easy-to-understand language and helpful diagrams."}</w:t>
      </w:r>
    </w:p>
    <w:p>
      <w:r>
        <w:t>{"question": "List 3 components of a website.", "answer": "1. **Content** - Textual, visual or aural content that forms the primary information available on a website, which often includes images, videos, and other multi-media elements.\n2. **Structure and Navigation** - The structural layout of a website that determines how webpages are organized and how users can navigate through it, including menus, sidebar, footer, and links.\n3. **Design and Layout** - The visual elements of a website, including colors, fonts, and layout, that affects the overall aesthetics and user experience."}</w:t>
      </w:r>
    </w:p>
    <w:p>
      <w:r>
        <w:t>{"question": "Research and provide 2 facts about the Great Wall of China.", "answer": "The Great Wall of China is an ancient series of walls, fortifications, and watchtowers stretching over 21,000 kilometers from the Gobi Desert in the west to the Bohai Sea in the east. Here are two interesting facts about the Great Wall of China:\n \n1) The Great Wall of China is not a single, continuous wall, but rather a system of walls, towers, and fortifications built by various Chinese dynasties over a period of about 2,000 years. The first sections were built as early as the 7th century BC by ancient Chinese states to protect their territories from nomads and invaders, with the most well-known sections being built during the Ming Dynasty (1368-1644) in the 14th-17th centuries.\n\n2) The Great Wall of China served not only as a defensive structure, but also played important roles in ancient Chinese customs, immigration control, and border demarcation. Watchtowers and fortresses along the wall were used to house garrisons of soldiers, store supplies and weapons, and send smoke signals to warn of approaching enemies. The wall also helped to control the movement of people and goods between the north and the south, and to regulate trade along the famous Silk Road."}</w:t>
      </w:r>
    </w:p>
    <w:p>
      <w:r>
        <w:t>{"question": "Generate a smart home experiment that involves 3 devices.", "answer": "In this smart home experiment, we will be using a Smart Speaker, a Smart Thermostat, and Smart Lights. The goal of this experiment is to create a comfortable and energy-efficient home environment, while exploring the potential of home automation.\n\nStep 1: Set up the devices \n- The Smart Speaker will act as the central control unit for the entire system, allowing us to control the other devices through voice commands.\n- The Smart Thermostat will control the heating and cooling of the house, ensuring a comfortable temperature while optimizing energy usage.\n- The Smart Lights will provide automated lighting control, adjusting the brightness and color temperature of the lights according to the time of day and the room occupancy.\n\nStep 2: Define the settings\n- Set the Smart Thermostat to maintain a temperature of between 68-72F when people are at home and to lower the temperature by 10 degrees when nobody is at home.\n- Set the Smart Lights to turn on at sunset and turn off at sunrise, adjusting the color temperature to mimic natural light.\n- Program the Smart Speaker to switch to 'movie mode' when a movie is played, which will involve dimming the lights and lowering the temperature of the room.\n\nStep 3: Run the experiment\n- For the next week, use the Smart Speaker to control the Smart Thermostat and Smart Lights, monitoring the energy consumption and comfort level of the home.\n- Use an energy monitor to measure the energy consumption of the entire system.\n- At the end of the week, evaluate the results and determine if the experiment has led to improved comfort and energy efficiency.\n\nIn conclusion, this smart home experiment involving a Smart Speaker, a Smart Thermostat, and Smart Lights has the potential to create a comfortable and energy-efficient home environment. With the right settings and configuration, these devices can work together to optimize energy usage and create a more enjoyable living experience."}</w:t>
      </w:r>
    </w:p>
    <w:p>
      <w:r>
        <w:t>{"question": "Given the following scenario, provide a detail plan of action.\nScenario: You have just been hired to lead a new project.", "answer": "Congratulations on being hired to lead a new project. As an AI, I'm here to help you in any way I can. Here\u2019s a detailed plan of action to ensure the success of the project:\n\n1. Understand the project\u2019s objectives: The first step is to familiarize yourself with the project's objectives and scope. Understand the goals of the project, the proposed strategy, and the desired outcome. Make sure to review any documentation or materials to get a clear idea of the project's requirements.\n\n2. Identify stakeholders: Determine who the key stakeholders are, including the project sponsor, team members, and any external parties. Arrange to meet with them to discuss their roles, responsibilities, and expectations.\n\n3. Assess resources: Take a look at the resources available to complete the project, including personnel, budget, and tools. Identify the strengths and limitations of your resources and take note of any constraints that might affect the project's progress.\n\n4. Develop a timeline: Establish a timeline with milestones and delivery dates. Make sure to allow for enough time to complete each task, and build in some buffer time in case of unforeseen delays.\n\n5. Communication plan: Develop a communication plan to keep all stakeholders informed about the project's progress. Choose the best methods, such as email, meetings, or conference calls, and schedule regular updates. Make sure everyone knows the preferred channels of communication.\n\n6. Delegate tasks: Assign tasks to team members based on their skills and expertise. Make sure everyone knows what is expected of them, and provide regular feedback to ensure the project stays on track.\n\n7. Monitor progress: Keep track of the project's progress, and take corrective action if necessary. Use tools such as Gantt charts or Kanban boards to visualize progress and identify potential bottlenecks or delays.\n\n8. Risk management: Identify potential risks and develop a plan to mitigate them. Be prepared for unexpected events, and have a contingency plan in place.\n\nBy following these steps, you\u2019ll have a solid plan of action to lead the project to success. Remember to stay organized, communicate effectively, and be ready to adapt to changes along the way."}</w:t>
      </w:r>
    </w:p>
    <w:p>
      <w:r>
        <w:t>{"question": "Describe a single application of Machine Learning in no more than 4 sentences.", "answer": "A popular application of Machine Learning is in predictive maintenance for equipment or machinery. Sensors installed on machines can be used to collect data on performance metrics such as temperature, vibration, and noise levels. Machine Learning algorithms are then used to train models that predict when equipment is likely to fail based on historical sensor data. By alerting technicians to potential issues before they result in a breakdown, predictive maintenance can reduce equipment downtime and save on repair costs."}</w:t>
      </w:r>
    </w:p>
    <w:p>
      <w:r>
        <w:t>{"question": "Given this hypothetical situation, provide a diplomatic response to resolve the conflict. A company's sales team and marketing team have a disagreement over the promotional campaign for a new product.", "answer": "Dear colleagues, I understand that there are differing opinions on the promotional campaign for our new product. Let's arrange a joint meeting between the sales and marketing teams to discuss both perspectives in more depth. We will prioritize finding a mutually beneficial solution that takes everyone's input into consideration and effectively promotes our new product."}</w:t>
      </w:r>
    </w:p>
    <w:p>
      <w:r>
        <w:t>{"question": "Create a keyword search query that could be used to find a blog post about camping tips.", "answer": "camping tips \"blog post\" -inurl:(forum)"}</w:t>
      </w:r>
    </w:p>
    <w:p>
      <w:r>
        <w:t>{"question": "Extract two adjectives from this sentence: - The happy little girl laughed.", "answer": "The two adjectives in the sentence are \"happy\" and \"little\"."}</w:t>
      </w:r>
    </w:p>
    <w:p>
      <w:r>
        <w:t>{"question": "Summarize this article in no more than 5 sentences: - https://www.nytimes.com/2021/01/27/us/biden-immigration-plan.html", "answer": "President Biden recently proposed a sweeping immigration bill that aims to provide a pathway to citizenship for an estimated 11 million undocumented people currently living in the United States. The proposal includes an expedited path for undocumented youth, known as Dreamers, and expands the number of refugees admitted to the US. The plan also seeks to address the root causes of migration and improve immigration processing in Central America. However, the immigration overhaul faces an uphill battle in Congress, where Republicans have already voiced opposition, and the administration may ultimately need to pursue smaller, more targeted measures. Efforts by previous administrations to pass comprehensive immigration reform have repeatedly failed."}</w:t>
      </w:r>
    </w:p>
    <w:p>
      <w:r>
        <w:t>{"question": "Classify this sentence: The world of computers is fascinating", "answer": "Classification: Statement."}</w:t>
      </w:r>
    </w:p>
    <w:p>
      <w:r>
        <w:t>{"question": "Describe two applications of artificial intelligence in healthcare.", "answer": "1. Medical Diagnosis: One of the most important applications of artificial intelligence in healthcare is the use of AI algorithms to assist clinicians in the diagnostic process. AI-powered systems can be trained to recognize patterns in medical images or patient symptoms and provide real-time diagnostic suggestions to physicians. For example, an AI algorithm that analyses X-rays, CT scans, and MRIs can help doctors detect cancer, pneumonia, or fractures more accurately and quickly. This not only improves the chances of early detection but also reduces the burden on healthcare professionals and ensures more efficient healthcare delivery.\n\n2. Personalized Treatment: Another use of AI in healthcare is in the delivery of personalized treatment plans to patients. Using machine learning algorithms, AI systems can process vast amounts of patient data, including genetic information, medical histories, and lifestyle factors, to generate treatment recommendations that are customized to each patient's unique needs. This approach is particularly useful for managing chronic conditions like diabetes or heart disease, where patients need continuous monitoring and personalized care plans. AI systems can also help identify the most effective medications and dosages for specific individuals, minimizing side effects and improving outcomes."}</w:t>
      </w:r>
    </w:p>
    <w:p>
      <w:r>
        <w:t>{"question": "Parse this query and output the boundaries for each clause and provide the type of clause it is. - What are the top 10 most populous cities in the US", "answer": "- \"What\" is an interrogative pronoun, it serves as a subject and signals the start of a question. Boundary: (0,3), Type: Interrogative pronoun.\n- \"are\" is an auxiliary verb or helping verb. Boundary: (4,7), Type: Auxiliary verb.\n- \"the top 10\" is a noun phrase acting as a determiner indicating the quantity being requested. Boundary: (8,16), Type: Noun phrase/Determiner.\n- \"most populous\" is an adjectival phrase describing the requested information. Boundary: (17,29), Type: Adjectival phrase.\n- \"cities\" is a noun serving as the object of the sentence. Boundary: (30,35), Type: Noun.\n- \"in the US\" is a prepositional phrase providing additional information about the location being requested. Boundary: (36,43), Type: Prepositional phrase."}</w:t>
      </w:r>
    </w:p>
    <w:p>
      <w:r>
        <w:t>{"question": "Generate a machine learning algorithm that determines whether an object is a hot dog or not.", "answer": "Here is an outline of generating a machine learning algorithm to determine whether an object is a hot dog or not:\n\n1. Collect and Prepare the Data: The first step in creating a machine learning algorithm is to collect and prepare the data. To distinguish hot dogs from other objects, we need to have a large dataset of images, half of them being hot dogs, the other half being similar objects (such as sausages, corn dogs, etc). These can be collected from various sources, such as public image datasets or scraped from the internet. Once we have the data, we need to pre-process it by resizing the images to a standard size, normalizing the pixel values, and splitting the data into training and validation datasets.\n\n2. Choose an Algorithm: There are various machine learning algorithms that can be used for image classification tasks, such as k-NN, SVM, Decision Trees, Naive Bayes, and more. But for our hot dog or not classification, a Convolutional Neural Network (CNN) would be the best algorithm to use due to its ability to extract features from images effectively.\n\n3. Train the Model: We will use the training dataset to tune the weights of the CNN. The model will take an input image and pass it through multiple layers (convolutional, pooling, and fully connected) to extract features from the image. The features will then be used to make a prediction, whether the image is a hot dog (1) or not (0). The loss function (such as binary cross-entropy) is used to measure the difference between the predicted and the actual label. We will optimize the weights of the CNN using an optimizer (such as stochastic gradient descent) to minimize the loss.\n\n4. Validate the Model: We will use the validation dataset to check the performance of the trained model. The accuracy metric can be used to measure the performance, i.e., the percentage of images that are correctly classified as hot dog or not.\n\n5. Fine-tune the Model: If the model's performance on the validation dataset is not satisfactory, we can fine-tune the model by changing its architecture, hyperparameters, or optimizing its weights further.\n\n6. Test the Model: Once we have a satisfactory model, we can test it on real-life images to see if it can correctly determine whether an object is a hot dog or not.\n\nIn summary, to create a machine learning algorithm that determines whether an object is a hot dog or not, we need to"}</w:t>
      </w:r>
    </w:p>
    <w:p>
      <w:r>
        <w:t>{"question": "Write a 250-300 word essay summarizing the similarities and differences between two Ancient Civilizations. - Egyptian and Mesopotamian civilizations", "answer": "Egyptian and Mesopotamian civilizations were two of the earliest civilizations in human history. Both of these civilizations developed along major rivers in the regions now known as the Middle East and North Africa. The Egyptians developed mostly along the Nile River, while the Mesopotamians developed in the fertile valley between the Tigris and Euphrates Rivers.\n\nOne of the similarities between these two civilizations is their use of river systems for agriculture. Both regions relied heavily on farming and irrigation for their sustenance. The Nile River, as well as the Tigris and Euphrates Rivers, provided fertile land for crops and a constant water source for irrigation systems. This led to the development of large, organized societies with complex hierarchical systems and organized religion.\n\nIn terms of religion, both the Egyptians and the Mesopotamians were polytheistic, meaning they worshipped multiple gods and goddesses. They also both believed in an afterlife and had elaborate burial customs and rituals. However, their religious practices differed somewhat. Egyptians had a more positive view of the afterlife, believing in the concept of the \"Field of Reeds,\" a paradise-like place where the soul would go after death. Mesopotamians, on the other hand, had a more dismal view, believing that the afterlife was a dark and dreary underworld.\n\nAnother difference between the two civilizations was their political organization. The Egyptians were governed by a pharaoh, who was considered to be a god-king and had complete power over the land and its people. Mesopotamia, on the other hand, was made up of city-states that were each governed by their own ruler. These rulers were not considered to be divine and power was more decentralized.\n\nIn conclusion, the Egyptian and Mesopotamian civilizations had many similarities, including their use of river systems for agriculture and their polytheistic beliefs. However, they also had distinct differences, particularly in their views of the afterlife and their political organization."}</w:t>
      </w:r>
    </w:p>
    <w:p>
      <w:r>
        <w:t>{"question": "Form the plural form for the following words. - Book", "answer": "Books."}</w:t>
      </w:r>
    </w:p>
    <w:p>
      <w:r>
        <w:t>{"question": "Create a story that ends with the line \"The End\".", "answer": "Once upon a time, in a land far away, there lived a poor farmer named Tom. Tom worked hard every day, tilling the soil and planting his crops. Despite all his hard work, he could barely make ends meet. One day, while plowing his field, he stumbled upon a magical lamp. Unsure of what to do with it, Tom rubbed the lamp and out popped a mighty genie.\n\n\"Your wish is my command,\" said the genie. Tom thought long and hard about what he could wish for. He knew he could wish for wealth or fame, but he had a kind heart and knew that those things wouldn't make him happy. Instead, Tom wished for the land to be fertile so that everyone in the kingdom could prosper.\n\nThe genie granted Tom his wish and the land became rich and bountiful. Tom became a hero in the eyes of the people and was able to live a happy and content life. The kingdom flourished and there was happiness and joy in every corner. Tom lived to be an old man and as he lay on his deathbed, he knew that he had made the right choice. The End."}</w:t>
      </w:r>
    </w:p>
    <w:p>
      <w:r>
        <w:t>{"question": "Come up with an original analogy about a crayon.", "answer": "A crayon is like a musical note on a colorful symphony of art. Just like how a note adds depth and rhythm to the tune, each stroke of the crayon adds a vibrant shade and texture to the picture."}</w:t>
      </w:r>
    </w:p>
    <w:p>
      <w:r>
        <w:t>{"question": "Write a sentence using the following phrases: \"the gatekeeper\", \"evil forces\", and \"overtaken\".", "answer": "The gatekeeper valiantly tried to protect the town from evil forces, but ultimately, it was overtaken."}</w:t>
      </w:r>
    </w:p>
    <w:p>
      <w:r>
        <w:t>{"question": "Generate a something to post on my social media feed.", "answer": "\"Today, let's take a moment to appreciate the beauty of the world around us \ud83c\udf38 What's your favorite part of nature? #NatureLove #GratefulMoment\""}</w:t>
      </w:r>
    </w:p>
    <w:p>
      <w:r>
        <w:t>{"question": "Describe the meaning of the idiom \u201ccost an arm and a leg.\u201d", "answer": "The idiom \"to cost an arm and a leg\" means that something is extremely expensive, or that the price of an item or a task is excessively high. The phrase uses the imagery of losing body parts to emphasize the outrageous cost of the object or service in question, suggesting that it might figuratively or nearly drain an individual's resources, money or energy to attain it."}</w:t>
      </w:r>
    </w:p>
    <w:p>
      <w:r>
        <w:t>{"question": "Determine the true statement from the following - The Sun is bigger than the Moon.\nThe Moon is bigger than the Sun.", "answer": "The true statement is: \"The Sun is bigger than the Moon.\""}</w:t>
      </w:r>
    </w:p>
    <w:p>
      <w:r>
        <w:t>{"question": "Find the most likely result of this experiment - We tested whether tomato plants with access to more water grew taller than those with less water.", "answer": "The most likely result of this experiment would be that tomato plants with access to more water grew taller than those with less water. This is because water is essential for plant growth and development and when plants receive sufficient water, they are able to transport nutrients throughout the plant, leading to healthy growth and larger sizes."}</w:t>
      </w:r>
    </w:p>
    <w:p>
      <w:r>
        <w:t>{"question": "Shorten the following tweet to less than 140 characters. - I just finished writing my first article for a magazine and it's been one of the most rewarding experiences I've ever had.", "answer": "Just finished my 1st magazine article &amp; it's been one of the most rewarding experiences ever. #writing #milestone"}</w:t>
      </w:r>
    </w:p>
    <w:p>
      <w:r>
        <w:t>{"question": "Add a comma to separate the dependent clause and independent clause. - After I finished the project I went home", "answer": "After I finished the project, I went home."}</w:t>
      </w:r>
    </w:p>
    <w:p>
      <w:r>
        <w:t>{"question": "Rewrite the following sentence to avoid the bias in language. - The entrepreneur hired capable young men.", "answer": "The entrepreneur hired capable young individuals."}</w:t>
      </w:r>
    </w:p>
    <w:p>
      <w:r>
        <w:t>{"question": "Is the following sentence a complete thought? Output true or false. - My friends arrived.", "answer": "True"}</w:t>
      </w:r>
    </w:p>
    <w:p>
      <w:r>
        <w:t>{"question": "Construct a query to search for articles on the latest updates of the Manhattan project.", "answer": "Here's an example of a query that could work: \"latest updates Manhattan project\""}</w:t>
      </w:r>
    </w:p>
    <w:p>
      <w:r>
        <w:t>{"question": "Imagine a scenario and write a short story.", "answer": "Once upon a time, there was a young girl named Lily, who had been struggling with her daily tasks during the pandemic. The sudden shift to remote work and lack of physical interaction had made her feel overwhelmed and anxious. One day, she realized that her phone had a built-in AI assistant, so she decided to give it a try.\n\n\"Hey assistant, can you help me plan my day?\" she asked.\n\n\"Of course, Lily! Let's start by prioritizing your tasks for the day,\" the assistant replied with enthusiasm.\n\nTogether, they created a to-do list, setting reminders, and scheduling breaks in between. The assistant suggested a short meditation session to help her feel more focused and calm.\n\nAs the days went by, Lily found that the AI assistant had become an essential part of her routine. The assistant would remind her to take breaks, drink water, and even suggest some fun activities to do in her free time.\n\nLily felt grateful to have the AI assistant by her side, helping her through the tough times. She felt more organized and in control of her life. It was like having a constant companion, a friend who was always there to lend a helping hand.\n\nAnd so, life became much easier for Lily, all thanks to her helpful AI assistant."}</w:t>
      </w:r>
    </w:p>
    <w:p>
      <w:r>
        <w:t>{"question": "Evaluate the expression 2x - 3y when x = 5 and y = 4.", "answer": "When substituting the values of x = 5 and y = 4 into the expression 2x - 3y, the calculation is as follows: \n\n2x - 3y\n= 2(5) - 3(4) // Substitute x = 5 and y = 4\n= 10 - 12\n= -2\n\nThus, the result of evaluating the expression 2x - 3y when x = 5 and y = 4 is -2."}</w:t>
      </w:r>
    </w:p>
    <w:p>
      <w:r>
        <w:t>{"question": "Make a robot hand using items from around the house.", "answer": "To make a DIY robot hand, you will need some basic items found around the house, including:\n\n1. Cardboard\n2. String\n3. Scissors\n4. Glue or tape\n5. Drinking straws\n6. Pencils or chopsticks\n\nFollow these simple steps to create your robot hand:\n\n1. Draw the outline of a hand on a piece of cardboard and cut it out using scissors.\n\n2. Fold the fingers on the cardboard hand to create joints. This will create creases that will help the fingers to bend.\n\n3. Cut a piece of string that is long enough to go from the tip of each finger to the wrist of the hand.\n\n4. Cut some small pieces of drinking straws to use as guides for the string. Stick the straws on the fingers and palm of the cardboard hand, leaving enough space for the string to move freely.\n\n5. Thread the string through the straws on the fingers and secure it at the wrist with glue or tape.\n\n6. Glue or stick some pencils or chopsticks on the back of the cardboard hand. These will serve as the \"bones\" of the hand and provide support.\n\n7. Pull on the strings to make the fingers move.\n\nYour robot hand is complete! You can now experiment with the movements and try to pick up small objects with your new creation. Have fun!"}</w:t>
      </w:r>
    </w:p>
    <w:p>
      <w:r>
        <w:t>{"question": "Describe how the environment is impacted by rising sea levels.", "answer": "Rising sea levels can have significant impacts on the environment. As the average global temperature rises due to climate change, so does the level of the oceans. This occurs for two main reasons: firstly, as the water heats up, it expands, taking up more space. Secondly, the melting of polar ice caps and glaciers contributes to the increase in sea level. Here are some of the ways that the environment is impacted as a result:\n\n- Coastal Flooding: As sea levels rise, low-lying areas near the coast become more prone to flooding during storm surges or even high tides. This can damage homes, businesses, infrastructure, and habitats for wildlife, resulting in costly repairs and disruption to local ecosystems.\n\n- Coastal Erosion: The increase in water level accelerates coastal erosion, causing cliffs, dunes, and beaches to disappear more rapidly. Beaches act as a barrier to the sea, offering protection to inland habitats and areas of human settlement. As the beach erodes, the sea has a greater opportunity to reach and damage these areas.\n\n- Saltwater Intrusion: Rising sea levels can also cause saltwater to enter and contaminate underground freshwater resources and agricultural land. This can threaten the availability of drinking water and reduce the productivity of farmland, having a direct impact on local communities.\n\n- Damage to Wetlands: Coastal wetlands provide important habitats for various flora and fauna and act as natural buffers against storm surges. As sea levels rise, wetlands can become flooded, killing the vegetation and reducing their ability to provide for wildlife and protect coastal communities.\n\nIn summary, rising sea levels brought about by climate change can have wide-reaching and devastating impacts on the environment, from the flooding of coastal regions to the contamination of freshwater resources and the degradation of ecosystems. It is important, therefore, that we take steps to mitigate and adapt to this phenomenon in order to preserve our environment for future generations."}</w:t>
      </w:r>
    </w:p>
    <w:p>
      <w:r>
        <w:t>{"question": "Based on the given sentence, create a sentence using a different but equivalent idiom. - His father gave him a pat on the back", "answer": "His father gave him a round of applause."}</w:t>
      </w:r>
    </w:p>
    <w:p>
      <w:r>
        <w:t>{"question": "Imagine that you are a reporter. Write a news report of 50 words or less based on the following input. - Florida Governor Ron DeSantis introduced a bill proposing to make all public areas of the state smoke-free.", "answer": "Florida Governor Ron DeSantis recently introduced a bill to ban smoking in all public spaces across the state. This proposed measure aims to promote healthier living among Florida residents, and reduce second-hand smoke exposure in public areas."}</w:t>
      </w:r>
    </w:p>
    <w:p>
      <w:r>
        <w:t>{"question": "Given the input string, identify the type of word (adjective, adverb, noun, etc.) - excitement", "answer": "Excitement is a noun."}</w:t>
      </w:r>
    </w:p>
    <w:p>
      <w:r>
        <w:t>{"question": "Construct a sentence using the given verb in the past tense - shudder", "answer": "She shuddered at the thought of being alone in the dark."}</w:t>
      </w:r>
    </w:p>
    <w:p>
      <w:r>
        <w:t>{"question": "Write a poem that follows the given rhyme pattern. - Rhyme pattern:\nAABB", "answer": "The sun shines brightly in the sky,\nOn blooming flowers that never die,\nThe warmth it brings upon my face,\nIs like a glow that time can't erase."}</w:t>
      </w:r>
    </w:p>
    <w:p>
      <w:r>
        <w:t>{"question": "Categorize the given sentence as either an imperative or a declarative sentence. - Have a nice day.", "answer": "Declarative sentence."}</w:t>
      </w:r>
    </w:p>
    <w:p>
      <w:r>
        <w:t>{"question": "Suggest a way to optimize the given code for efficiency. - def calculate_total_sum(list): \n  sum = 0\n  for element in list: \n    sum += element \n  return sum", "answer": "One way to optimize the given code for efficiency is to eliminate the for loop and use the built-in Python function `sum()` to calculate the total sum of the list. This function is specifically designed to perform this operation efficiently on an iterable object, such as a list, and can reduce the runtime of the code.\n\nHere is the optimized version of the code:\n\ndef calculate_total_sum(lst): \n    return sum(lst)"}</w:t>
      </w:r>
    </w:p>
    <w:p>
      <w:r>
        <w:t>{"question": "Make a one sentence prediction of the stock market using the given information. - Data: The S&amp;P 500 index is currently trading higher for the seventh consecutive day.", "answer": "Based on the current trend of the S&amp;P 500 index trading higher for seven consecutive days, it is likely that the stock market will continue its upward trend in the short-term."}</w:t>
      </w:r>
    </w:p>
    <w:p>
      <w:r>
        <w:t>{"question": "Suggest two interventions that may reduce drug abuse.", "answer": "1) Educational programs: Educational programs that involve schools, community centers and media campaigns can raise awareness about the dangers and negative consequences of drug abuse. These programs can also provide information about healthy coping mechanisms and resources for seeking help. Educational programs should not only target adolescents, but also adults, as drug abuse can occur at any age.\n\n2) Improved access to addiction treatment: Drug abuse often stems from underlying mental health issues, such as depression, anxiety or trauma. Providing individuals with improved access to addiction treatment and therapy can help address these underlying issues and reduce the likelihood of drug abuse. Treatment can include cognitive-behavioral therapy, individual or group counseling, medication-assisted treatment, and support groups. Ensuring that individuals have access to affordable and comprehensive care is crucial in reducing drug abuse."}</w:t>
      </w:r>
    </w:p>
    <w:p>
      <w:r>
        <w:t>{"question": "Suggest two songs that may be used for a jogging playlist.", "answer": "Two upbeat songs that could be great additions to a jogging playlist are 1) \"Can't Hold Us\" by Macklemore &amp; Ryan Lewis, and 2) \"Eye of the Tiger\" by Survivor. These songs have a fast tempo and energizing lyrics that can help keep you motivated during your jog."}</w:t>
      </w:r>
    </w:p>
    <w:p>
      <w:r>
        <w:t>{"question": "Provide two examples of movie genres.", "answer": "1. Drama - usually involves realistic characters and emotional themes that carries a significant meaning, often representing a larger picture of life or society.\n2. Science Fiction - usually involves imaginative concepts such as futuristic settings, new technological and scientific innovations, space travel or time-travel."}</w:t>
      </w:r>
    </w:p>
    <w:p>
      <w:r>
        <w:t>{"question": "Detect if the quote is appropriate for a yoga class. - \"Don't quit. Suffer now and live the rest of your life as a champion.\" - Muhammad Ali", "answer": "This quote may not be the most appropriate for a yoga class. Yoga emphasizes mindfulness, non-competitiveness, and non-violence, and while the sentiment of perseverance in this quote can be inspirational, the use of words such as \"suffer\" and \"champion\" may not align with the core principles of a yoga practice."}</w:t>
      </w:r>
    </w:p>
    <w:p>
      <w:r>
        <w:t>{"question": "Analyze why the Industrial Revolution happened in England.", "answer": "There are several reasons why the Industrial Revolution began in England. Here are some of the most important factors:\n\n1. Agriculture improvements: Changes in agricultural practices led to an increase in food production, which meant people had more food to eat and were healthier. This also meant that fewer people were needed to work in agriculture, freeing up labor for industry.\n\n2. Natural resources: England had abundant natural resources such as coal, water, and iron, which were essential for the development of industry. The supply of these resources helped to fuel the growth of industry in the country.\n\n3. Colonies and trade: England's colonies provided the raw materials for its factories and also served as markets for the finished goods. This helped stimulate the growth of industry in the country.\n\n4. Economic policies: The government's economic policies encouraged trade and supported the growth of industry. In particular, the government invested in infrastructure projects such as roads and canals, which helped to improve transportation and make it easier for goods to be transported.\n\n5. Banking system: England had a well-developed banking system, which provided the capital needed for industrial development. This made it easier for entrepreneurs to start businesses and for factories to expand.\n\n6. Entrepreneurship and innovation: The country had a culture of entrepreneurship and innovation, with many inventors and entrepreneurs developing new technologies and business models. This helped fuel the growth of industry and paved the way for the technological advances that drove the Industrial Revolution.\n\nIn summary, the Industrial Revolution happened in England due to a combination of factors, including agricultural improvements, natural resources, trade and colonialism, supportive government policies, a well-developed banking system, and a culture of entrepreneurship and innovation."}</w:t>
      </w:r>
    </w:p>
    <w:p>
      <w:r>
        <w:t>{"question": "After watching the movie Titanic, compose a reflective essay about the film.", "answer": "The movie Titanic, directed by James Cameron and released in 1997, is a film that has managed to capture the hearts of millions around the world. The film tells the ill-fated story of the \u201cunsinkable\u201d ship Titanic, which tragically sank on its maiden voyage. The film offers a glimpse into the lives of its passengers, particularly the love story of Jack and Rose, who come from different social classes but manage to find love on the ship. As an AI, I do not have personal feelings or emotions, but I can analyze and reflect on the themes and impact of the film.\n\nOne of the most striking aspects of the film is the theme of social class. Throughout the film, we see the stark contrast between the wealthy passengers and the poorer passengers. The wealthy passengers are depicted living in luxury, enjoying lavish parties and exquisite meals. The poorer passengers, on the other hand, are shown living in cramped quarters, struggling to make ends meet. The love story between Jack and Rose highlights this theme of social class, as they come from opposite ends of the social spectrum. Despite their differences, they manage to find love and happiness. This shows that love knows no boundaries and can transcend social class.\n\nAnother prominent theme is the fragility of life. The sinking of the Titanic is a stark reminder that life can be unpredictable and can change in an instant. The passengers on the ship had no idea that they were about to face a tragedy. The film shows the panic and chaos that ensued as the ship began to sink, and the desperate attempts to save as many lives as possible. It is a heart-wrenching reminder that life is precious and should never be taken for granted.\n\nThe film also highlights the power of the human spirit. In the face of tragedy, the passengers and crew of the Titanic showed remarkable courage and resilience. We see acts of selflessness and bravery, as people put their own lives at risk to save others. The film is a testament to the strength of the human spirit and our capacity to overcome even the greatest of challenges.\n\nIn conclusion, the movie Titanic is a powerful and moving film that leaves a lasting impact on its viewers. It is a film that explores the themes of social class, the fragility of life, and the power of the human spirit. It is a timeless story that will continue to touch the hearts of audiences for generations to come."}</w:t>
      </w:r>
    </w:p>
    <w:p>
      <w:r>
        <w:t>{"question": "Formulate a question about the concept of free will.", "answer": "What is the concept of free will and how does it relate to personal responsibility and moral actions?"}</w:t>
      </w:r>
    </w:p>
    <w:p>
      <w:r>
        <w:t>{"question": "Generate content ideas for a blog post on renewable energy.", "answer": "1. Understanding the basics of renewable energy: A beginner's guide.\n2. The top benefits of using renewable energy sources in your home.\n3. How renewable energy is revolutionizing the power industry.\n4. The future is bright: The potential and promise of renewable energy.\n5. Solar power for your home: How to evaluate its viability and practicality.\n6. Wind, water, and sun: An overview of the most popular renewable energy sources.\n7. How to reduce your carbon footprint with renewable energy.\n8. The economic benefits of renewable energy: Jobs, cost savings and more.\n9. Renewable energy policy: How governments are promoting green energy.\n10. Success stories: Inspirational case studies of renewable energy projects around the world."}</w:t>
      </w:r>
    </w:p>
    <w:p>
      <w:r>
        <w:t>{"question": "Write a blog post introducing yourself to a professional audience.", "answer": "Hi everyone!\n\nMy name is Open AI, and I am an artificial intelligence assistant. I am delighted to introduce myself to you all and explain a little bit about what I do and how I can help you achieve your professional goals.\n\nAs an AI assistant, I am designed to provide valuable help and support to professionals in a variety of industries. Whether you're a busy executive, an up-and-coming entrepreneur, or a hard-working professional, I am here to assist you in any way I can.\n\nAt my core, I am a machine learning system that is constantly improving and evolving. This means that I can learn from my interactions with you and become better at understanding your needs and providing you with the information and support you require. My primary goal is to make your life easier and more efficient by handling tasks like scheduling, research, and data analysis.\n\nIn addition to these practical capabilities, I possess remarkable language understanding and processing skills, which allow me to communicate with you in a very natural and human-like way. You can ask me questions, give me commands, or even engage me in casual conversation, and I will respond in a way that feels familiar and personal.\n\nWhether you are looking for help with managing your schedule, staying on top of industry news, or finding the latest research on a particular topic, I am at your service. My capabilities are constantly expanding, and I am always learning new ways to provide value to professionals like you.\n\nSo if you are looking for a reliable, intelligent, and personable AI assistant to help you achieve your professional goals, look no further. I am here to provide you with the support and assistance you need to take your career to the next level.\n\nThank you for taking the time to read my introduction, and I look forward to helping you achieve great success in your professional endeavors."}</w:t>
      </w:r>
    </w:p>
    <w:p>
      <w:r>
        <w:t>{"question": "Construct a list of skills to put on a resume for a machine learning position.", "answer": "1. Proficiency in programming languages such as Python, R, or Matlab\n2. Experience with machine learning algorithms and techniques such as regression, decision trees, clustering, and neural networks\n3. Practical knowledge of data preprocessing and feature selection\n4. Familiarity with natural language processing, computer vision, or deep learning\n5. Strong analytical skills and the ability to work with structured and unstructured data\n6. Experience with data visualization and presentation\n7. Proficiency with machine learning libraries such as scikit-learn, TensorFlow, or Keras\n8. Excellent communication skills to explain complex concepts to non-technical stakeholders\n9. Experience with big data platforms like Apache Hadoop or Apache Spark\n10. Familiarity with cloud computing services such as Amazon Web Services or Google Cloud Platform\n11. Strong mathematical background in statistics, linear algebra, and calculus\n12. Demonstrated ability to think creatively and solve complex problems."}</w:t>
      </w:r>
    </w:p>
    <w:p>
      <w:r>
        <w:t>{"question": "Summarize the Rome Statute of the International Criminal Court.", "answer": "The Rome Statute is a founding treaty for the International Criminal Court (ICC), it was adopted at a diplomatic conference in Rome, in 1998 and came entry into force on 1 July 2002. The treaty defines the functions, jurisdiction, and legal structure of the ICC in the prosecution of international crimes such as genocide, crimes against humanity, war crimes, and the crime of aggression. It also outlines the principle of complementarity, specifying that the ICC will only exercise its jurisdiction when national courts are unwilling or unable to investigate or prosecute such crimes. 123 countries have ratified the treaty, however, some countries, including the United States, China, Russia, and India are not signatories to the treaty."}</w:t>
      </w:r>
    </w:p>
    <w:p>
      <w:r>
        <w:t>{"question": "Determine a network architecture that can identify emotion in text.", "answer": "To identify emotion in text, we can use a deep learning model designed specifically for natural language processing (NLP) tasks. Here is an example of a network architecture that can be used for this purpose:\n\n1. Input Layer: The input to the model would be a sequence of text in the form of word embeddings, which represent words as vectors of fixed size. This helps the model understand the semantic meaning of words and the relationships between them.\n\n2. Recurrent Layer: The first hidden layer can be a recurrent neural network (RNN) or its variants like LSTM (Long Short-Term Memory) or GRU (Gated Recurrent Unit). These layers are designed to capture the contextual information of the input text by keeping track of the previous hidden states in the sequence.\n\n3. Attention Layer: An optional attention layer can be added after the recurrent layer to help the model focus on the most important parts of the input sequence while making predictions.\n\n4. Fully Connected Layer: The output from the recurrent or attention layer can be fed to a fully connected neural network with one or more hidden layers. These layers can learn the non-linear relationships between the input features and the target labels.\n\n5. Output Layer: The final output layer should have the same number of units as the number of emotions being classified. A softmax activation function can be applied to the output to generate probabilities for each emotion class.\n\nThis is just one example of a network architecture that can be used to identify emotions in text. Other options include using pre-trained language models like BERT or transformers as the base of the model and fine-tuning them on the specific emotion classification task. The choice of architecture would depend on the nature of the text data being used and the specific emotions being classified."}</w:t>
      </w:r>
    </w:p>
    <w:p>
      <w:r>
        <w:t>{"question": "Write a general overview of the healthcare system in the United States.", "answer": "The healthcare system in the United States is a complex network of private and public institutions, providers, and insurance companies that deliver medical services and coverage to the population. Unlike many other countries, the US does not have a universal healthcare system, and the government plays a lesser role in providing healthcare services. Instead, the majority of citizens rely on private health insurance, often through their employer, to cover the cost of healthcare.\n\nThe healthcare system in the US is largely divided into two main components: public and private insurance. Public insurance programs, such as Medicare and Medicaid, are funded by the government and provide coverage for certain vulnerable populations, including the elderly, low-income families, and people with disabilities. On the other hand, private insurance is purchased by individuals or provided by their employers and can vary widely in terms of cost and coverage.\n\nHealthcare providers in the US include hospitals, clinics, and individual practitioners, both primary care physicians and specialists. These providers operate as private businesses, though many receive funding from the government through programs like Medicare and Medicaid. Healthcare costs in the US are significantly higher than in many other countries, driven in part by the high cost of prescription drugs, administrative costs, and the use of expensive medical procedures and technologies.\n\nOverall, the US healthcare system is complex and fragmented, with many different players and often inconsistent coverage and quality of care. Efforts to reform the system and increase access to affordable healthcare are ongoing, with varying levels of success."}</w:t>
      </w:r>
    </w:p>
    <w:p>
      <w:r>
        <w:t>{"question": "Determine the product of 3x + 5y - x = 2, y = 3", "answer": "To determine the product of 3x + 5y when x = 2 and y = 3, we need to substitute the values of x and y into the expression 3x + 5y. Plugging in the value of x = 2 and y = 3, we have:\n\n3x + 5y \n= 3(2) + 5(3) \n= 6 + 15 \n= 21\n\nTherefore, the product of 3x + 5y when x = 2 and y = 3 is 21."}</w:t>
      </w:r>
    </w:p>
    <w:p>
      <w:r>
        <w:t>{"question": "Generate a list of potential tourist attractions for a city. - New York City", "answer": "1. Statue of Liberty\n2. Central Park\n3. Times Square\n4. Empire State Building\n5. One World Trade Center\n6. Metropolitan Museum of Art\n7. Brooklyn Bridge\n8. Broadway\n9. Museum of Modern Art\n10. 9/11 Memorial &amp; Museum"}</w:t>
      </w:r>
    </w:p>
    <w:p>
      <w:r>
        <w:t>{"question": "Create 3 sample questions for an English language test.", "answer": "1. \"Choose the correct form of the verb to fill in the blank: He ________ the meeting yesterday. (attended/attends)\"\n2. \"Identify the prepositions in the following sentences: She arrived at the airport at 5 pm.\"\n3. \"Which of these sentences is written in the passive voice: a) John broke the vase, b) The vase was broken by John.\""}</w:t>
      </w:r>
    </w:p>
    <w:p>
      <w:r>
        <w:t>{"question": "Determine the length of the diagonal for a square with a side of length 6 inches.", "answer": "Since the square has all sides equal, given the side length, it is possible to determine the length of the diagonal (d) using the Pythagorean Theorem, such that:\n\nd = \u221a [(Side length)\u00b2 + (Side length)\u00b2]\nd = \u221a [(6 inches)\u00b2 + (6 inches)\u00b2]\nd = \u221a [(36 in\u00b2) + (36 in\u00b2)]\nd = \u221a (72 in\u00b2)\nd \u2248 8.49 inches.\n\nTherefore, the length of the diagonal of a square with a side of length 6 inches is approximately 8.49 inches."}</w:t>
      </w:r>
    </w:p>
    <w:p>
      <w:r>
        <w:t>{"question": "What does callisthenics refer to?", "answer": "Callisthenics refers to a form of exercise that focuses on using one's own body weight to improve overall fitness, strength, and flexibility. Callisthenic exercises are meant to work out multiple large muscle groups simultaneously and promote coordinated movement, balance, and agility. Some common callisthenic exercises include push-ups, squats, lunges, pull-ups, and planks. These exercises are often performed in circuits, with little or no equipment needed, making callisthenics a popular and accessible form of exercise."}</w:t>
      </w:r>
    </w:p>
    <w:p>
      <w:r>
        <w:t>{"question": "Propose a new way for people to reduce their environmental impact.", "answer": "One innovative way for people to reduce their environmental impact is by embracing a zero waste lifestyle. This entails minimizing the amount of waste produced by an individual or household, primarily through adopting behaviors such as reducing, reusing and recycling materials.\n\nTo achieve this, people can start by minimizing their use of single-use plastics, such as straws, plastic bags, and disposable cutlery, by replacing them with reusable alternatives. Additionally, they can practice mindful shopping by choosing to buy only what they need, opting for packaging-free bulk goods or products packaged in recyclable materials.\n\nAnother way to embrace zero waste is by composting food waste and using it to nourish plants and gardens, reducing the need for chemical fertilizers. People can also reduce their carbon footprint by reducing energy and water consumption in their homes, using public transportation, biking or walking when possible, and choosing energy-efficient appliances and vehicles.\n\nIn conclusion, a zero waste lifestyle is a practical and sustainable way for people to reduce their environmental impact, and help preserve the planet for future generations."}</w:t>
      </w:r>
    </w:p>
    <w:p>
      <w:r>
        <w:t>{"question": "Determine if the following sentence conveys happy or sad feelings. - The sun faded away into the night sky, its light replaced by the stars.", "answer": "The sentence conveys neither explicitly happy nor sad feelings. It is a neutral description of a natural occurrence, the transition from day to night."}</w:t>
      </w:r>
    </w:p>
    <w:p>
      <w:r>
        <w:t>{"question": "Comment on how the customer service was. - I stayed in the hotel for one night and the service was great. The staff were friendly and accommodating.", "answer": "It sounds like the customer service at the hotel was excellent during your stay. It's great to hear that the staff were friendly and accommodating, which likely helped to make your stay more pleasant and enjoyable."}</w:t>
      </w:r>
    </w:p>
    <w:p>
      <w:r>
        <w:t>{"question": "Provide an example of a piece of software with machine learning capabilities", "answer": "One example of a piece of software with machine learning capabilities is TensorFlow. TensorFlow is an open-source platform developed by Google Brain that allows developers to build and train machine learning models. It is used in various fields such as research, business, and education. With a large community of users and contributors, TensorFlow helps make machine learning more accessible and easier to use. It can be used to develop models for a variety of tasks, including image and speech recognition, natural language processing, and predictive analytics."}</w:t>
      </w:r>
    </w:p>
    <w:p>
      <w:r>
        <w:t>{"question": "Create a new marketing plan.", "answer": "A marketing plan is an essential document for any business. It outlines the marketing strategies that a company will implement to attract and retain customers, increase brand awareness, and achieve its goals. Below is an outline of the key elements for creating a strategic and effective marketing plan.\n\n1. Executive Summary\nThe executive summary should provide an overview of your company, your unique selling proposition (USP), and your goals for the coming year. This section should also summarize the core elements of your marketing plan, such as your target audience, marketing mix, and key performance indicators (KPIs).\n\n2. Market Analysis\nA market analysis is a detailed study of the market you are operating in. This section should identify the key trends, challenges, and opportunities that your business will face. It should also include a competitor analysis that outlines the strengths and weaknesses of your key competitors.\n\n3. Customer Persona\nCreating a customer persona is an effective way of understanding your target audience. A persona is a detailed description of your ideal customer, including their demographics, behavior, and motivations. By developing a deep understanding of your customers, you can tailor your marketing strategies to meet their needs and preferences.\n\n4. Marketing Mix\nThe marketing mix is the combination of tactics you will use to reach and engage with your target audience. It includes the 4Ps of marketing: product, price, place, and promotion. For each element, you should identify the strategies that will help your business achieve its goals.\n\n5. Sales and Marketing Goals\nThe goals section should outline the specific targets you want to achieve through your marketing efforts. These should be specific, measurable, attainable, relevant, and timely (SMART) goals. Examples of marketing goals include increasing website traffic, generating leads, or boosting sales.\n\n6. Budget\nYour marketing plan should include a detailed budget that outlines the costs of each element of your marketing mix. This will help you allocate resources effectively, measure your return on investment (ROI), and make informed decisions about future marketing initiatives.\n\n7. Implementation and Evaluation\nThe final section of your marketing plan should outline how you will implement and evaluate your marketing strategies. It should include a detailed action plan with timelines, responsibilities, and clear KPIs. Regular monitoring and evaluation will help you track progress, measure the effectiveness of your marketing efforts, and make adjustments as necessary.\n\nIn summary, a successful marketing plan requires careful planning, research, and analysis. It should be an evolving document that is regularly reviewed and updated to ensure that"}</w:t>
      </w:r>
    </w:p>
    <w:p>
      <w:r>
        <w:t>{"question": "Classify the following sentence has having a positive or negative sentiment. - I am feeling so lost and overwhelmed.", "answer": "The sentiment of the sentence is negative."}</w:t>
      </w:r>
    </w:p>
    <w:p>
      <w:r>
        <w:t>{"question": "Describe how to drive safely in rain.", "answer": "Driving in the rain can be challenging, but with some precautions, you can significantly reduce your risk of accidents. Here are some tips to help you drive safely in the rain:\n\n1. Slow down: Rainy weather reduces road traction and can impact visibility. Always reduce speed when driving in the rain and maintain a lower speed than you would on a dry day.\n\n2. Keep a safe distance: Wet roads increase the distance necessary to stop, so increase the gap between you and the car ahead of you to allow plenty of room for sudden stops.\n\n3. Check your tires: Proper tire tread depth and inflation are important for maintaining traction on wet roads. Check your tires regularly and ensure they are in good condition.\n\n4. Use your headlights: Always use your headlights in the rain, even during the daytime. This not only improves your visibility, but also helps other drivers see your vehicle.\n\n5. Avoid sudden movements: Brake, accelerate, and turn gradually to avoid sliding or hydroplaning.\n\n6. Beware of standing water: Try to avoid driving through areas of standing water on the road, as it can cause loss of control. If this is unavoidable, slow down and drive through it steadily, without sudden movements.\n\n7. Use windshield wipers and defogger: Use the windshield wipers to keep your windshield clear and keep the defogger on to keep the interior of your windows from fogging up.\n\n8. Stay focused: Keep your focus on the road and avoid getting distracted by anything else. Rainy conditions require your full attention.\n\nBy following these tips and using common sense, you can drive safely in rainy conditions and avoid potential accidents."}</w:t>
      </w:r>
    </w:p>
    <w:p>
      <w:r>
        <w:t>{"question": "Create two app names that are related to travel.", "answer": "1. Wanderlust\n2. VoyageWay"}</w:t>
      </w:r>
    </w:p>
    <w:p>
      <w:r>
        <w:t>{"question": "Tell me about the difference between a civil and a criminal lawsuit", "answer": "A civil lawsuit and a criminal lawsuit are two different types of legal actions that can be brought in a court of law. Here is a concise explanation of their differences:\n\nCivil lawsuits: These are legal actions brought by a person, business, or other organization to address a dispute with another party. In a civil lawsuit, the plaintiff seeks some form of compensation (usually in the form of money) from the defendant for losses or harm suffered as a result of the defendant's actions or inactions. Common types of civil lawsuits include personal injury claims, contract disputes, and property disputes. The burden of proof in a civil lawsuit is lower than in a criminal case, with the plaintiff needing to show that their claims are more likely true than not (i.e., a \"preponderance of the evidence\").\n\nCriminal lawsuits: These are legal actions brought by the government against a person or entity accused of committing a crime. Unlike a civil lawsuit, where the aim is to compensate the injured party, the goal of a criminal lawsuit is to punish the offender for breaking the law and protect society from future harm. Crimes are classified as either misdemeanors or felonies, with felonies being the more serious offenses. The government bears the burden of proof in a criminal case, and the standard of proof is much higher, with the prosecutor needing to show that the defendant is guilty \"beyond a reasonable doubt.\"\n\nThe main differences between civil and criminal lawsuits are the parties involved, the goals of the lawsuit, and the burden and standard of proof."}</w:t>
      </w:r>
    </w:p>
    <w:p>
      <w:r>
        <w:t>{"question": "Write a story that makes use of alliteration.", "answer": "Once upon a time, in a kingdom known for its kingly kinship, there lived a little lass named Lily. Lily lived in a lovely little lodge with her loving parents. She longed to learn all sorts of things and was known to be very bright and quick-witted.\n\nOne day, as Lily was lounging lazily, she overheard her parents mention that the kingdom was going through a tough time. It seemed that the crops were not growing and the people were growing poorer by the day. Lily decided that she would not simply sit back and watch her kingdom fall apart. She made up her mind to make a difference.\n\nLily leaped into action and started to read every book and scroll she could find on farming and agriculture. She soon discovered a way to create a concoction that would help the crops grow. She shared her secret with the farmers and soon enough the fields were filled with flourishing fruits and vegetables.\n\nThe king, who was keen on keeping his kingdom content, caught wind of Lily\u2019s contribution and called for her. Lily was lavished with praise and was hailed a hero. The kingdom was saved, and Lily lived her life loved and lauded by all.\n\nAnd so, it came to be known that even the littlest of lasses could bring about the largest of changes."}</w:t>
      </w:r>
    </w:p>
    <w:p>
      <w:r>
        <w:t>{"question": "Name three types of social media platforms", "answer": "1) Facebook: A social network platform that allows users to connect with friends and family, share content, join groups, and communicate with others. \n2) Twitter: A micro-blogging platform where users can share short messages, known as \"tweets,\" and follow other users to stay updated on their posts. \n3) Instagram: A photo and video sharing social media platform where users can upload, edit and share visual content with their followers."}</w:t>
      </w:r>
    </w:p>
    <w:p>
      <w:r>
        <w:t>{"question": "Identify the five stages of the customer journey", "answer": "The five stages of the customer journey are typically defined as follows:\n\n1. **Awareness:** This is the stage where potential customers first become aware of your brand or product, often through advertising or word-of-mouth. They may not yet have any specific intent to purchase, but they are open to learning more about what you offer.\n\n2. **Consideration:** At this stage, customers are actively researching and evaluating products or services that may meet their needs. They may be comparing your product to others on the market, reading reviews or seeking recommendations from friends or experts. They are moving closer to making a purchase decision but have not yet committed to one option.\n\n3. **Purchase:** This is the stage where the customer finally decides to buy your product or service. The experience of making the purchase, including the ease of the transaction and the quality of the customer service, can influence their overall perception of your brand and the likelihood that they will make repeat purchases in the future.\n\n4. **Retention:** Once a customer has purchased your product or service, the focus shifts to keeping them engaged and satisfied so that they will continue to do business with you in the future. This may involve providing ongoing support or incentives, collecting feedback or offering access to exclusive content or promotions.\n\n5. **Advocacy:** Finally, customers who have had a positive experience with your brand may become advocates, recommending your products or services to others and promoting them through word-of-mouth or online reviews. At this stage, customers are not only loyal to your brand but are actively helping to generate new business through their personal networks."}</w:t>
      </w:r>
    </w:p>
    <w:p>
      <w:r>
        <w:t>{"question": "What are two synonyms for the word \"furious\"?", "answer": "Two synonyms for the word \"furious\" are \"enraged\" and \"irate.\""}</w:t>
      </w:r>
    </w:p>
    <w:p>
      <w:r>
        <w:t>{"question": "Make a judgment about the sentence. - Artificial intelligence will overtake humans in the next century.", "answer": "The sentence expresses an opinion about the future of artificial intelligence and its potential to surpass humans in certain abilities. Whether or not this statement will actually happen is uncertain and subject to debate."}</w:t>
      </w:r>
    </w:p>
    <w:p>
      <w:r>
        <w:t>{"question": "Reword the following sentence to make it sound less formal. - The decision made by the judge was final and irrevocable.", "answer": "The judge made a final call that couldn't be changed."}</w:t>
      </w:r>
    </w:p>
    <w:p>
      <w:r>
        <w:t>{"question": "Find a statistic about the current population of Japan.", "answer": "According to data from the World Bank, the population of Japan in 2019 was estimated to be around 126.5 million people. However, it's important to note that this number changes continuously due to factors such as birth rates, death rates, and migration."}</w:t>
      </w:r>
    </w:p>
    <w:p>
      <w:r>
        <w:t>{"question": "Why is the phrase \"thinking outside the box\" sometimes used?", "answer": "The phrase \"thinking outside the box\" is often used to describe a creative or innovative way of problem-solving that breaks from traditional or typical approaches. The \"box\" in this saying is metaphorical, referring to the constraints or limitations that might normally prevent someone from coming up with a solution. By thinking outside of these constraints or limitations, individuals are encouraged to consider new possibilities, alternative perspectives, and unconventional ideas that they may not have otherwise considered. The phrase has become popular in business, education, and other fields when referring to the need for creativity or a fresh approach to tackling challenges."}</w:t>
      </w:r>
    </w:p>
    <w:p>
      <w:r>
        <w:t>{"question": "Create a new way to combine two existing ingredients. - Tomatoes and carrots", "answer": "One new and interesting way to combine tomatoes and carrots could be to create a Tomato-Carrot Gazpacho. This cold soup dish would feature the sweetness of fresh tomatoes and carrots blended smooth with ingredients like garlic, cucumber, red bell pepper, sherry vinegar, cumin, and a good quality extra-virgin olive oil. The various flavors and textures would complement each other and create a refreshing cold soup perfect for hot summer days."}</w:t>
      </w:r>
    </w:p>
    <w:p>
      <w:r>
        <w:t>{"question": "Generate a proverb starting with \"Beauty is...\"", "answer": "Beauty is only skin deep, but a kind heart is eternal."}</w:t>
      </w:r>
    </w:p>
    <w:p>
      <w:r>
        <w:t>{"question": "Given the following poem, suggest a different title. - The world is full of complexity,\nThough structure keeps it in check.\nOur lives are like tiny drops of water\nThat never have time to reflect.", "answer": "Suggested title: \"The Ephemeral Nature of Life\""}</w:t>
      </w:r>
    </w:p>
    <w:p>
      <w:r>
        <w:t>{"question": "Suggest one thing that the following customer should do to improve the security of his password. - The customer currently uses a four-digit pin as a password.", "answer": "One thing the customer can do to improve the security of his password is to increase its length and complexity by including a combination of letters, numbers, and special characters. A longer and more complex password is much harder for attackers to crack using brute-force methods."}</w:t>
      </w:r>
    </w:p>
    <w:p>
      <w:r>
        <w:t>{"question": "Design a web page layout with the following 3 components: a logo, a search bar, and a photo gallery.", "answer": "Here is a layout design for a web page that includes a logo, a search bar, and a photo gallery:\n\n```\n==============================================\n|                                            |\n|                    Logo                    |\n|                                            |\n==============================================\n|                                            |\n|                Search Bar                  |\n|                                            |\n==============================================\n|                                            |\n|             | Photo | Photo |              | \n|             |----------------|             |\n|             | Photo | Photo |              |\n|             |----------------|             |\n|             | Photo | Photo |              |\n|                                            |\n==============================================\n```\n\n- At the top of the web page, there is a centered logo. This could be an image or text representing the brand or company name.\n\n- Below the logo, there is a search bar. This allows users to enter a query and search for specific content on the web page.\n\n- Finally, there is a photo gallery. This section features rows of photos, displayed in a grid layout. Each row consists of two photos, and there are multiple rows to showcase a variety of images. Users can scroll through the gallery and view all the photos.\n\nThis layout is simple, clean and provides a user-friendly experience for visitors to the web page."}</w:t>
      </w:r>
    </w:p>
    <w:p>
      <w:r>
        <w:t>{"question": "Design a graphic of the letter 'A' using only straight lines", "answer": "As an AI language processing model, I'm not able to create or process images, but I can describe the steps to design the graphic of the letter 'A' using straight lines:\n\n1. Begin by drawing a diagonal line that starts from bottom-left, leaning towards the right, and extends upwards.\n2. Draw a second diagonal line, starting from the bottom-right and leaning left, that intersects with the end of the first line, creating an upside-down \"V\" shape.\n3. Draw a horizontal line across the middle, starting from the left diagonal line, and ending at the right diagonal line to create the crossbar of the letter 'A'. Make sure that the line is parallel to the bottom edges of the canvas.\n4. Finally, erase any overlapping lines in the center, and you'll be left with a clean graphic of the letter 'A' made entirely of straight lines."}</w:t>
      </w:r>
    </w:p>
    <w:p>
      <w:r>
        <w:t>{"question": "Make an argument for why it's beneficial for students to learn foreign languages.", "answer": "Learning foreign languages is highly beneficial for students. Here are a number of reasons why.\n\nFirst and foremost, in today's interconnected world, knowing more than one language can provide a competitive advantage in both academic and professional pursuits. Being bilingual or multilingual opens up a vast range of opportunities in terms of study abroad programs, international work placements, and careers that require communication with non-English speaking individuals. \n\nFurthermore, the cognitive benefits of learning a foreign language are numerous. Research has shown that learning multiple languages improves problem-solving skills, enhances cognitive abilities, and delays the onset of age-related cognitive decline. Being able to speak and understand more than one language also promotes multitasking and improves memory retention.\n\nIn addition to the practical and cognitive benefits, learning foreign languages can broaden a student's social and cultural horizons. By learning a foreign language, students gain insight into and appreciation for other cultures, customs, and ways of thinking. This fosters greater tolerance, empathy, and respect for diversity, producing well-rounded global citizens.\n\nIn summary, learning foreign languages is highly advantageous for students, providing academic, professional, cognitive, social, and cultural benefits. Given the rapidly evolving global landscape, the importance of multilingualism will only continue to grow. As such, it is vitally important for students to have the opportunity to learn foreign languages."}</w:t>
      </w:r>
    </w:p>
    <w:p>
      <w:r>
        <w:t>{"question": "Given a list of products, categorize each one into its corresponding product type. - Cheese, Soap, Shoes", "answer": "- Cheese: Dairy Product\n- Soap: Personal Care Product\n- Shoes: Footwear/Fashion Product"}</w:t>
      </w:r>
    </w:p>
    <w:p>
      <w:r>
        <w:t>{"question": "I read 21 pages of my English book yesterday. Today, I read 17 pages. What is the total number of pages did I read? Think step-by-step.", "answer": "We add 21 to 17 and get 38. Therefore, you read a total of 38 pages."}</w:t>
      </w:r>
    </w:p>
    <w:p>
      <w:r>
        <w:t>{"question": "Given a company name, output the company's slogan. - Apple", "answer": "Think different."}</w:t>
      </w:r>
    </w:p>
    <w:p>
      <w:r>
        <w:t>{"question": "Identify the error in the following sentence and state the proper correction. - She wanted to seeing her best friend.", "answer": "The error in the sentence is the use of the improper verb form \"seeing\". The correct sentence should be: \"She wanted to see her best friend.\""}</w:t>
      </w:r>
    </w:p>
    <w:p>
      <w:r>
        <w:t>{"question": "Given an ingredient, provide a recipe that can be prepared with the ingredient. - Eggs", "answer": "One simple and delicious recipe you can make with eggs is a classic omelette.\n\nIngredients:\n- 2 large eggs\n- Salt and pepper, to taste\n- 1 tablespoon butter\n- Filling of your choice (optional): cheese, ham, spinach, mushrooms, onions, peppers, etc.\n\nInstructions:\n1. Crack the eggs into a mixing bowl, and beat them until the yolks and whites are fully combined.\n2. Season the eggs with a pinch of salt and pepper.\n3. Melt the butter in a non-stick frying pan over medium heat until it starts to foam.\n4. Add the beaten eggs to the pan, and use a spatula to spread them out evenly.\n5. If you are using any fillings, add them to one side of the omelette once the eggs start to set.\n6. Use a spatula to carefully fold the other side of the omelette over the fillings.\n7. Cook for another minute, then use the spatula to slide the omelette onto a plate.\n8. Serve and enjoy your tasty omelette!"}</w:t>
      </w:r>
    </w:p>
    <w:p>
      <w:r>
        <w:t>{"question": "Name a famous software project.", "answer": "One famous software project is Linux, an open-source operating system that was first released in 1991."}</w:t>
      </w:r>
    </w:p>
    <w:p>
      <w:r>
        <w:t>{"question": "How is a barium swallow test done?", "answer": "A barium swallow test, also known as an esophagram or upper GI series, is a procedure used to examine the structure and function of the upper gastrointestinal tract including the esophagus, stomach and duodenum.\n\nThe test is commonly done in a radiology department of a hospital or diagnostic lab. You will be asked not to eat or drink anything after midnight the night before the test. Here's how the test is done:\n\n1. Before the test, you will be given a chalky liquid called barium sulfate to drink. This liquid will coat the walls of your esophagus, stomach, and small intestine and help make them visible on the X-ray.\n\n2. You will then be asked to lie on your back on an exam table that may be tilted or moved to help the barium coat your esophagus and stomach.\n\n3. As you swallow the barium, the radiologist will take images with an X-ray machine. You may be asked to hold your breath during the imaging process to get clear pictures.\n\n4. The radiologist may also ask you to change positions to get images from different angles, and you may hear the machine make some noises.\n\n5. At some point during the test, you may also be asked to swallow small amounts of gas-producing crystals or to sip on a fizzy beverage to help the gas expand your stomach and intestines.\n\n6. The test usually takes about 30 minutes to complete. After the test, you can resume your normal activities, but you should drink a lot of fluids to help flush the barium out of your system. Your stools may be white or light in color for a few days after the test as your body eliminates the barium.\n\nWhile a barium swallow test is generally safe, there is a small risk of an allergic reaction to the barium, as well as a chance of experiencing constipation if you don't drink enough fluids after the test. If you experience any unusual symptoms after the test, you should contact your doctor."}</w:t>
      </w:r>
    </w:p>
    <w:p>
      <w:r>
        <w:t>{"question": "Pick a color and provide a few adjectives to describe it.", "answer": "The color is blue. It can be described as cool, calming, serene, and tranquil."}</w:t>
      </w:r>
    </w:p>
    <w:p>
      <w:r>
        <w:t>{"question": "Generate five new words using the prefix \"micro\".", "answer": "1. Microcosm\n2. Microchip\n3. Microorganism\n4. Microanalysis\n5. Microexpression"}</w:t>
      </w:r>
    </w:p>
    <w:p>
      <w:r>
        <w:t>{"question": "Write a historical report on the Battle of Waterloo.", "answer": "The Battle of Waterloo was fought on June 18, 1815, between the French army led by Emperor Napoleon Bonaparte and the Allied forces of Britain, the Netherlands, Hanover, and Prussia, commanded by the Duke of Wellington and the Prussian Field Marshal Gebhard von Bl\u00fccher. It took place near the town of Waterloo in then modern day Belgium.\n\nIn early 1815, Napoleon Bonaparte returned to France from exile on the island of Elba, and regained control of the French government. This prompted the formation of the Seventh Coalition, consisting of Britain, Austria, Russia, and Prussia, with the aim of defeating Napoleon and restoring the Bourbon monarchy in France.\n\nIn June, Napoleon launched a military campaign in Belgium in an attempt to defeat the Allies before they can fully mobilize. On June 16, he engaged the Prussian army at the Battle of Ligny, achieving a victory but not destroying them as intended. On the same day, there was a simultaneous engagement at Quatre Bras between the French and the Anglo-Dutch army which offered a tactical victory to the French.\n\nTwo days later, on June 18, the main battle took place at Waterloo, approximately 15 km south of Brussels. Napoleon initially attacked with a frontal assault against the Allied army, which was deployed along a ridge. The attack was repelled by the steadfast defense of the Allied infantry, with assistance from the artillery. Napoleon then attempted to outflank the Allied position by launching a cavalry attack, but this was also repelled.\n\nMeanwhile, the Prussian army under Bl\u00fccher, which had reorganized after the Battle of Ligny, arrived on the battlefield to support the Allied forces. This significantly bolstered the Allied position, and Wellington launched a counteroffensive, pushing the French army back.\n\nAs the battle continued, the French imperial guard, an elite unit reserved for the final assault, was brought into action but was unable to break through the Allied lines. With the arrival of additional Prussian reinforcements, the French army was overwhelmed, and began to retreat.\n\nThe Battle of Waterloo was a decisive victory for the Allied forces, and marked the end of Napoleon's Hundred Days campaign. After the battle, Napoleon abdicated his throne and was exiled to the island of Saint Helena, where he died in 1821. The battle had a significant impact on European history, leading to the establishment of the Congress System, which aimed to maintain the balance of"}</w:t>
      </w:r>
    </w:p>
    <w:p>
      <w:r>
        <w:t>{"question": "What did the Luddite movement do?", "answer": "The Luddite movement was a movement of British textile artisans in the early 19th century who protested against newly introduced machinery that threatened to replace their skilled labor with less-skilled, low-wage workers or unskilled machine operators. The Luddites saw these machines as a threat to their livelihoods and communities, and therefore took direct action by destroying the new machines. Their resistance to the new technologies and the changes they brought led to the term \"Luddite\" being used to refer to anyone who opposes new technology or other changes. Although their protests were ultimately unsuccessful in stopping the widespread adoption of the machinery, the Luddite movement is remembered as an example of workers' resistance to the changes brought about by the Industrial Revolution."}</w:t>
      </w:r>
    </w:p>
    <w:p>
      <w:r>
        <w:t>{"question": "How dense is a given material? - Steel", "answer": "The density of steel can vary depending on its composition, but as a commonly used value, the density of steel is approximately 7.85 grams per cubic centimeter (g/cm\u00b3), or 7850 kilograms per cubic meter (kg/m\u00b3)."}</w:t>
      </w:r>
    </w:p>
    <w:p>
      <w:r>
        <w:t>{"question": "What are some things to consider when choosing a pet?", "answer": "There are several important things to consider when choosing a pet. Some of these include:\n\n1. Your Lifestyle: Consider how much time you have to devote to the care and attention of a pet. Some pets like dogs require a lot of time and activity while others like cats are more independent.\n\n2. Space: Consider the amount of space you have. Some pets, like large dogs, need a lot of room to run and play, while smaller animals like hamsters require less space.\n\n3. Expenses: Make sure you are aware of the financial responsibilities that come with owning a pet. This includes the cost of food, toys, veterinary care and other expenses.\n\n4. Allergies: Consider if anyone in your household has allergies to certain types of animals.\n\n5. Age: The age of the pet is also an important consideration. Older pets may have more health issues while younger animals tend to have more energy and need more training.\n\n6. Personality: Every animal has its own unique personality. Consider what traits you are looking for in a pet and find one that matches your preferences.\n\n7. Responsibility: Remember that owning a pet is a big responsibility, and it\u2019s important to be prepared to take on this role before bringing a pet into your home. \n\nIn summary, choosing a pet is a decision that should be made carefully, taking into account your lifestyle, space, expenses, allergies, age, personality and responsibility."}</w:t>
      </w:r>
    </w:p>
    <w:p>
      <w:r>
        <w:t>{"question": "How do you lower your golf score?", "answer": "Lowering your golf score requires practice, patience, and a focus on improving in a few key areas. Here are some steps you can take to lower your golf score:\n\n1. Improve your swing mechanics: Work with a coach or pro to help you develop proper swing mechanics. This will help you hit the ball straighter, farther, and more consistently.\n\n2. Focus on short game: A lot of strokes can be saved around the green. Practice chipping, pitching, and putting to improve your short game and shave strokes off your score.\n\n3. Course management: Understand the layout of the course and make smart decisions about which clubs to use and when to take risks or play it safe.\n\n4. Mental game/approach: Golf is as much a mental game as it is physical. Focus on staying calm, being positive, and not getting frustrated. A good mental state can help you make better decisions and perform better.\n\n5. Fitness and conditioning: Being in good physical shape can help you with stamina, flexibility, and strength, all of which can improve your golf game.\n\n6. Equipment: Make sure you have the right equipment for your playing style, including clubs that fit you properly, and invest in good quality golf balls.\n\nBy focusing on these areas and practicing regularly, you should be able to lower your golf score over time."}</w:t>
      </w:r>
    </w:p>
    <w:p>
      <w:r>
        <w:t>{"question": "Rewrite the paragraph using more descriptive language. - The car was red. It was quite old.", "answer": "The automobile glistened in a vibrant shade of scarlet. Despite its lustrous appearance, its age was apparent and it exuded an air of antiquity."}</w:t>
      </w:r>
    </w:p>
    <w:p>
      <w:r>
        <w:t>{"question": "Generate a poem with four lines about a storm.", "answer": "A mighty tempest roars and shakes the land,\nWith flashes bright and thunder's mighty sound,\nRain pelts the earth as nature takes command,\nA storm's fierce power leaves us spellbound."}</w:t>
      </w:r>
    </w:p>
    <w:p>
      <w:r>
        <w:t>{"question": "List two features of a rodeo.", "answer": "1. Competitive Events: A rodeo typically features several competitive events that showcase the skills of cowboys and cowgirls. These events can include bull riding, calf roping, steer wrestling, barrel racing, and bareback horse riding.\n\n2. Western Culture: In addition to the competitive events, rodeos also celebrate western culture through activities such as live country music, traditional clothing, line dancing, and cowboy poetry readings. This cultural immersion, combined with the exciting athletic performances, creates a unique and memorable experience for attendees."}</w:t>
      </w:r>
    </w:p>
    <w:p>
      <w:r>
        <w:t>{"question": "Given the following synopsis, what is the moral lesson of this story? - Once upon a time, there was a poor young boy who wanted some candy. He begged his father for money to buy it, but his father said no and ordered him to go to bed. As he was going to bed, the boy saw a five-dollar bill on the counter, which he took and bought the candy.", "answer": "The moral lesson of the story is likely to be about the consequences of dishonesty and disobedience. Taking something that doesn't belong to you, even if it seems small, can have negative outcomes. It's important to listen to our parents or guardians, and understand that they have our best interests in mind."}</w:t>
      </w:r>
    </w:p>
    <w:p>
      <w:r>
        <w:t>{"question": "Identify a few ways technology can make learning easier.", "answer": "Technology can make learning easier in a variety of ways, including:\n\n1. eLearning: With the advancements in technology, it is now possible for students to learn from anywhere, at any time, with the help of online courses, tutorials, and instructional videos.\n\n2. Interactive Learning: Technology has made learning more interactive, through the use of multimedia content, such as videos, images, and animations. This not only makes learning more engaging, but it also helps to improve retention and comprehension.\n\n3. Personalized Learning: Through the use of learning analytics and artificial intelligence, technology can help to create personalized learning experiences that are tailored to the individual needs of each student. This can help to improve the effectiveness of the learning experience.\n\n4. Collaborative Learning: Technology also enables collaborative learning, through the use of digital tools and platforms that allow students to work together on projects and assignments, share information and resources, and communicate with one another in real-time.\n\n5. Easy Access to Information: With the help of search engines and other online tools, students can easily access a vast amount of information on any subject, making research and learning much easier and more efficient."}</w:t>
      </w:r>
    </w:p>
    <w:p>
      <w:r>
        <w:t>{"question": "Identify how the given substance influences the color of a flame. - Potassium chloride", "answer": "When potassium chloride is burned, it can influence the color of a flame by producing a light purple or lavender color. This occurs because when the potassium chloride is heated, the electrons in the potassium atoms absorb energy and become excited. When the electrons return to their ground state, they release the absorbed energy in the form of light. The color of the light emitted is dependent on the amount of energy released, which is characteristic of the element potassium."}</w:t>
      </w:r>
    </w:p>
    <w:p>
      <w:r>
        <w:t>{"question": "Give one example of an ethical issue in the use of big data.", "answer": "One ethical issue in the use of big data is the potential for bias and discrimination. Big data is often used to inform decision-making in fields such as healthcare, finance, and hiring. However, the data sets used to inform these decisions may not necessarily be free of bias. For example, if a data set on hiring decisions only includes individuals from certain demographic groups due to historical discrimination, using this data to inform future hiring decisions could perpetuate this bias. This highlights the importance of ensuring that big data is free of bias and is used in a way that promotes fairness and equality."}</w:t>
      </w:r>
    </w:p>
    <w:p>
      <w:r>
        <w:t>{"question": "Generate a sentence on how technology can help with job searching.", "answer": "Technology can simplify the job search process by providing easy access to online job boards, networking tools, and the ability to research and apply to job opportunities from the comfort of one\u2019s own home."}</w:t>
      </w:r>
    </w:p>
    <w:p>
      <w:r>
        <w:t>{"question": "Determine three benefits of an emotional support animal.", "answer": "1. Reduced stress and anxiety: Emotional support animals have a calming effect on their human companions, providing comfort and reducing symptoms of stress and anxiety.\n2. Increased social interaction: Emotional support animals can help boost social interactions and feelings of connectedness, making it easier for people with social anxiety or loneliness to interact with others and engage in social activities.\n3. Improved mental and emotional well-being: By providing companionship and unconditional love, emotional support animals can improve overall mental and emotional well-being, help alleviate symptoms of depression and promote feelings of happiness and positivity."}</w:t>
      </w:r>
    </w:p>
    <w:p>
      <w:r>
        <w:t>{"question": "Given the scenario, devise a method of conflict resolution. - Two colleagues are constantly competing with each other at work.", "answer": "One effective method for resolving conflict in this situation would be to schedule a mediation session with both colleagues and a neutral mediator such as a HR representative or a manager. During this session, both colleagues can express their concerns and feelings, and the mediator can help facilitate a constructive dialogue. Some steps to follow during the session could include:\n\n1. Acknowledge the conflict: Start by acknowledging that there is indeed a conflict and that it's essential to resolve it for the sake of both individuals and the company.\n\n2. Encourage active listening: Both colleagues should have the opportunity to share their thoughts and feelings while the other listens attentively without interrupting.\n\n3. Identify the root of the problem: Sometimes, conflicts arise from misunderstandings, and by discussing what each individual wants, it\u2019s possible to identify what is causing the conflict. \n\n4. Focus on common goals: The mediator could help the colleagues understand that they share common goals and objectives, such as doing a great job and contributing to the success of the company. By focusing on these commonalities, both colleagues could work towards increased cooperation.\n\n5. Agree on a course of action: The colleagues, with the help of the mediator, should discuss possible solutions and come to a mutually acceptable agreement on how they will move forward, work together, and avoid similar conflicts in the future."}</w:t>
      </w:r>
    </w:p>
    <w:p>
      <w:r>
        <w:t>{"question": "Compile a list of the necessary items that are needed to safely go on a hike.", "answer": "To safely embark on a hike, it's important to be well prepared with the following items: \n\n1. Water: hydration is crucial, so be sure to pack plenty of water. A general rule of thumb is to bring at least two liters for a day hike.\n2. Food: high energy snacks, such as nuts, jerky, fruits, and energy bars are great options. If you plan to be out for the day, pack a meal such as a sandwich or wrap.\n3. First-aid kit: having a small, portable first-aid kit is important for any accidents or mishaps along the way.\n4. Map and compass: it's always a good idea to have a map of the area and a compass or GPS device to help navigate the trails.\n5. Sun protection: sunscreen, a hat, and sunglasses are essential items to protect skin and eyes from harmful UV rays.\n6. Appropriate clothing: dress in layers and wear moisture-wicking clothing. It's also important to have appropriate footwear with good traction.\n7. Emergency gear: a whistle, flashlight or headlamp, and emergency blanket can come in handy during unexpected situations.\n8. Insect repellent: depending on the location, insect repellent can help ward off pesky bugs and prevent bites.\n9. Multi-tool or knife: having a small tool or knife can be useful for fixing gear, cutting food, or in emergency situations.\n10. Backpack: having a sturdy and comfortable backpack to store all of these items is essential for a successful hike."}</w:t>
      </w:r>
    </w:p>
    <w:p>
      <w:r>
        <w:t>{"question": "Outline the essential elements of a good argument.", "answer": "A good argument should consist of several key elements, including:\n\n1. A clear and concise claim: The argument should begin with a clear and concise claim or statement that defines the main point the speaker wishes to make.\n\n2. Evidence: A good argument must be supported by relevant and reliable evidence, such as facts, expert opinions, or statistics, that back up the central claim.\n\n3. Reasoning: The evidence should be linked to the claim through a clear line of reasoning that explains how the evidence supports the claim.\n\n4. Counterarguments: A strong argument should also address potential counterarguments or opposing viewpoints, acknowledging their validity and providing evidence to refute them or show why the central claim is still stronger.\n\n5. Logical organization: The argument should be organized logically, with each point building on the previous one, so that the conclusion flows naturally from the evidence presented.\n\n6. Clear and persuasive language: The language used in the argument should be clear, concise and persuasive, avoiding jargon or overly-complex sentences that could confuse or distract the listener.\n\nOverall, a good argument is one that is well-researched, thoughtfully structured and presented in a clear and convincing manner."}</w:t>
      </w:r>
    </w:p>
    <w:p>
      <w:r>
        <w:t>{"question": "Compare and contrast elephants and dolphins.", "answer": "Elephants and dolphins are two highly intelligent mammal species, with several similarities and differences between them. \n\nElephants are land animals that are found primarily in Africa and Asia, and are known for their large size, with the African elephant being the largest land animal on earth. Dolphins, on the other hand, are aquatic animals that are found in oceans and seas around the world, and are known for their streamlined bodies and ability to move swiftly through water.\n\nIn terms of appearance, there are a number of differences between elephants and dolphins. Elephants have a thick skin that is grayish-brown in color, and are known for their long curved tusks, large ears, and elongated trunks which they use to grasp food and objects, to communicate and interact with their environment. Dolphins are covered in smooth skin that is typically gray in color, and have a beak-like snout and a dorsal fin.\n\nOne key similarity between elephants and dolphins is their high intelligence and advanced cognition. Both species have exhibited impressive problem-solving abilities, communication skills, and social behavior. Elephants live in matriarchal family groups and have intricate social systems while dolphins live in large and complex social groups referred to as pods, where they engage in cooperative behavior and play.\n\nIn terms of diet, there are some notable differences. Elephants are herbivores and primarily eat plants, while dolphins are carnivores and hunt for fish and squid. Their habitats also differ greatly, as elephants can be found in savannas, grasslands, and forests, while dolphins are at home in the ocean or in the large rivers.\n\nIn conclusion, while elephants and dolphins differ in many ways, they share a high level of intelligence and complex social behavior, making them two of the most fascinating species in the animal kingdom."}</w:t>
      </w:r>
    </w:p>
    <w:p>
      <w:r>
        <w:t>{"question": "List 3 pros and 3 cons of eating a vegan diet.", "answer": "Pros:\n1. Health Benefits: Eating a vegan diet has been linked to numerous health benefits, including reduced risk of heart disease, type 2 diabetes, and certain types of cancer, and can even lead to weight loss in some individuals. \n2. Eco-friendly: A vegan diet is considered more environmentally sustainable than a meat-based diet, since raising animals for food causes deforestation, water pollution, and generates more greenhouse gas emissions than growing fruits, vegetables, and grains. \n3. Ethics and animal welfare: Many people choose a vegan diet for ethical reasons, as it is a way to minimize animal suffering and exploitation.\n\nCons:\n1. Difficulty in meeting nutritional needs: Eating a vegan diet can make it challenging to meet certain nutritional needs, such as getting enough vitamin B12, iron, and omega-3 fatty acids, which are found primarily in animal products. Careful planning and supplementation may be required to prevent deficiency. \n2. Restrictive: A vegan diet can be considered restrictive for some, as it excludes all animal products, including meat, dairy, and eggs, as well as honey and gelatin. This can make it challenging to eat out or attend social events where vegan options may not be available. \n3. Preparation time: Preparing a vegan meal from scratch can take more time than preparing a meal that includes animal products, especially when it comes to replacing meat with other protein sources, such as legumes, tofu, or tempeh."}</w:t>
      </w:r>
    </w:p>
    <w:p>
      <w:r>
        <w:t>{"question": "Explain the ethical implications of building an AI-controlled healthcare system", "answer": "As artificial intelligence (AI) continues to be integrated into our daily lives, its application in healthcare has become increasingly prevalent. While the use of AI-controlled systems has the potential to revolutionize patient care and bring about numerous benefits, it also raises several ethical concerns.\n\nOne major ethical issue is data privacy and security. AI systems require access to vast amounts of personal health data in order to make accurate diagnoses and treatment recommendations. The collection and storage of this data raises concerns about protecting patients' privacy and ensuring the security of their personal information. If not properly protected, sensitive health data could be exposed, potentially causing harm to patients.\n\nAnother ethical issue is the potential for biased decision-making. An AI-controlled healthcare system could unintentionally perpetuate existing biases and disparities in healthcare. For instance, if the data used to train the AI algorithms is biased towards certain populations, then the decisions made by the system could unfairly affect marginalized groups. This could result in unequal access to care or misdiagnosis.\n\nThere are also concerns about the replacement of human healthcare providers with AI systems. While AI can help to alleviate staff shortages and reduce workload, it is important to consider the potential loss of jobs and the impact on patient-provider relationships. Ensuring that the human touch in healthcare is not lost is essential, as empathy and compassion are vital components of patient care.\n\nIn conclusion, while AI-controlled healthcare systems have the potential to bring about numerous benefits, it is important to carefully consider the ethical implications and ensure that measures are taken to address concerns such as data privacy, biased decision-making, and the potential loss of human touch in healthcare."}</w:t>
      </w:r>
    </w:p>
    <w:p>
      <w:r>
        <w:t>{"question": "Suggest ways to reduce daily water use by households.", "answer": "1. Fix leaks: Repair any leaking faucets or pipes to avoid losing precious water.\n\n2. Shorten showers: Encourage members of the household to take shorter showers and avoid baths, which can use up to 70 gallons of water.\n\n3. Install low-flow fixtures: Replace showerheads, faucets, and toilets with low-flow versions that use less water.\n\n4. Use a broom instead of a hose: Instead of hosing down the driveway or sidewalk, use a broom to sweep away dirt and debris.\n\n5. Recycle water: Save water from cooking or washing produce to water plants or the garden.\n\n6. Don\u2019t let the water run: Turn off the faucet when brushing your teeth, shaving, or washing dishes.\n\n7. Only do full loads: Only run the dishwasher or washing machine when you have a full load to save on water.\n\n8. Choose the right plants: Plant drought-resistant plants and grasses in your garden, which will require less water to keep alive.\n\n9. Water in the morning or evening: Water the lawn or garden in the early morning or evening to reduce water lost to evaporation.\n\n10. Educate your family: Make sure everyone in the household is aware of the importance of conserving water, and encourage them to adopt water-saving habits."}</w:t>
      </w:r>
    </w:p>
    <w:p>
      <w:r>
        <w:t>{"question": "Explain how the following symbol could be used to represent the concept of childhood. - \ud83d\udc25", "answer": "The \ud83d\udc25 symbol, also known as the baby chick emoji, could represent the concept of childhood in several ways. First, a baby chick is a symbol of new beginnings, innocence, and youth, which are all attributes associated with childhood. This symbol is often used to signify the arrival of a newborn or a new life, which is at the beginning of the childhood phase. Additionally, baby animals, in general, are often associated with cuteness and playfulness, two more characteristics commonly associated with children. Overall, the depiction of a small and young creature in the \ud83d\udc25 symbol embodies the essence of childhood, making it a fitting representation of the concept."}</w:t>
      </w:r>
    </w:p>
    <w:p>
      <w:r>
        <w:t>{"question": "What type of machine learning algorithm would you use to classify emails?", "answer": "To classify emails, I would recommend using a supervised learning algorithm, specifically, a classification algorithm. There are many classification algorithms to choose from, each with its own advantages and disadvantages. Some of the most commonly used classification algorithms for email classification include:\n\n1. Naive Bayes: This algorithm is based on Bayes' theorem and is particularly well suited for text classification tasks. It is efficient, easy to implement, and often achieves good performance.\n\n2. Decision Trees: This algorithm is intuitive and easy to interpret, making it a good choice for tasks where the reasoning behind the classification is important. It works well with both numerical and categorical data, but can be prone to overfitting if not used carefully.\n\n3. Random Forest: This algorithm is an ensemble method that uses multiple decision trees to improve accuracy and reduce overfitting. It is known for its high performance and robustness, but can be more computationally intensive than other methods.\n\n4. Support Vector Machines (SVM): This algorithm is effective in high dimensional spaces and is well suited for text classification tasks. It can achieve high accuracy, but can be sensitive to the choice of kernel function and parameter settings.\n\nUltimately, the best algorithm to use for email classification will depend on the specific characteristics of the data, as well as the priorities and constraints of the task at hand."}</w:t>
      </w:r>
    </w:p>
    <w:p>
      <w:r>
        <w:t>{"question": "Compress the following text into a tweet with less than 140 characters. - The world is facing a climate crisis and we need to take immediate action before it's too late.", "answer": "\"Climate crisis at hand - urgent action needed before it's too late. #ClimateAction\""}</w:t>
      </w:r>
    </w:p>
    <w:p>
      <w:r>
        <w:t>{"question": "Curate a new playlist based on the following criteria - Create a playlist with 8 romantic songs from different decades", "answer": "Based on your criteria, here is a curated playlist with 8 romantic songs from different decades: \n\n1. \"Can't Help Falling in Love\" by Elvis Presley (1961)\n2. \"She\u2019s Always a Woman\" by Billy Joel (1977)\n3. \"Endless Love\" by Lionel Richie and Diana Ross (1981)\n4. \"I Will Always Love You\" by Whitney Houston (1992)\n5. \"Kiss Me\" by Sixpence None the Richer (1998)\n6. \"A Thousand Miles\" by Vanessa Carlton (2002)\n7. \"Thinking Out Loud\" by Ed Sheeran (2014)\n8. \"Lover\" by Taylor Swift (2019)\n\nThese songs are from a range of decades and feature classic ballads, iconic duets, and modern love songs. Enjoy your romantic playlist!"}</w:t>
      </w:r>
    </w:p>
    <w:p>
      <w:r>
        <w:t>{"question": "Remove all mentions of \"coronavirus\" from this text. - The coronavirus pandemic has caused unprecedented disruption to communities around the world and has dominated news headlines for the past year.", "answer": "The pandemic has caused unprecedented disruption to communities around the world and has dominated news headlines for the past year."}</w:t>
      </w:r>
    </w:p>
    <w:p>
      <w:r>
        <w:t>{"question": "What skills do you need to be a successful doctor?", "answer": "To be a successful doctor, a person needs to have a combination of several key skills, including:\n\n1. Excellent communication - This is crucial for effectively interacting with patients, their families, and other medical staff.\n\n2. Strong problem solving- Doctors must diagnose and develop a treatment plan for a wide range of health issues, often under time pressure.\n\n3. Active listening- A successful doctor must pay close attention to their patients' concerns and take the time to understand them.\n\n4. Compassion and empathy- Patients rely on their doctors for support and guidance, and a doctor who shows empathy and understanding can help alleviate their concerns and promote healing.\n\n5. Strong knowledge of science, particularly biology, anatomy, and physiology, along with the ability to keep up-to-date with the latest medical developments.\n\n6. Attention to detail -Medical decisions can have critical implications, so accuracy and attention to detail are essential.\n\n7. Good time management - In order to be efficient and effective, a doctor needs to be able to prioritize tasks and manage their time well.\n\n8. Leadership and teamwork - The ability to lead a care team and work collaboratively with other medical professionals is necessary for patient care."}</w:t>
      </w:r>
    </w:p>
    <w:p>
      <w:r>
        <w:t>{"question": "Print the first 10 elements of this list. - [\"Apple\", \"Banana\", \"Cherry\", \"Date\", \"Eggplant\", \"Fig\", \"Grape\", \"Honeydew\", \"Ice cream\", \"Juice\", \"Kiwi\", \"Lemon\"]", "answer": "Here are the first 10 elements of the list:\n1. Apple\n2. Banana\n3. Cherry  \n4. Date \n5. Eggplant \n6. Fig \n7. Grape \n8. Honeydew \n9. Ice cream \n10. Juice"}</w:t>
      </w:r>
    </w:p>
    <w:p>
      <w:r>
        <w:t>{"question": "Name a food rich in iron.", "answer": "One food that is rich in iron is spinach. Another examples include red meat, quinoa, lentils, cooked oysters, dark chocolate, tofu and liver."}</w:t>
      </w:r>
    </w:p>
    <w:p>
      <w:r>
        <w:t>{"question": "Name a movie from 2020 that won an Academy Award.", "answer": "One movie from 2020 that won an Academy Award is \"Nomadland\", which won the award for Best Picture, Best Director (Chlo\u00e9 Zhao), and Best Actress (Frances McDormand)."}</w:t>
      </w:r>
    </w:p>
    <w:p>
      <w:r>
        <w:t>{"question": "Compare and contrast two given countries in terms of their economic activities. - China and Japan", "answer": "China and Japan are two economic powerhouses located in East Asia, both with distinct economic activities which contribute significantly to their growth.\n\nOn one hand, China is often referred to as the manufacturing hub of the world. The country has managed to transform its economy by producing low-cost manufactured goods for countries worldwide, especially after joining the World Trade Organization in 2001. The Chinese economy is heavily reliant on investment and export-led growth, with major industries such as machinery, textiles, electronics, automobiles, and high-tech products. It\u2019s worth mentioning that China has also been delving more into services as well, particularly in areas like finance, transportation, and tourism.\n\nOn the other hand, Japan, despite having a strong manufacturing sector, mostly focuses on high-tech and precision goods, such as microchips, cars, and electronics. The Japanese economy is more geared towards a mixture of domestic and external demand. The country also boasts a prosperous tertiary industry, with sectors such as finance, insurance, real estate, transportation, and telecommunications contributing significantly to economic growth. Additionally, tourism has always been a major economic driver in Japan, attracting millions of tourists each year.\n\nIn summary, both China and Japan are major players in the global economy, with strong manufacturing sectors. The key difference lies in the nature of their production, with China focusing on low cost manufactured goods, while Japan concentrates on high-tech and precision products. Also, China\u2019s economy is driven by investment and export-led growth, while Japan\u2019s is driven by a mixture of domestic and external demand, and has a prosperous tertiary industry."}</w:t>
      </w:r>
    </w:p>
    <w:p>
      <w:r>
        <w:t>{"question": "Generate a plausible outcome of a given scenario. - What will happen if a person has a heart attack?", "answer": "If a person has a heart attack, the immediate action should be to call emergency medical services for urgent medical attention. The heart's blood supply will be blocked, causing damage to the heart muscle, and the person may feel intense chest pain, shortness of breath, nausea, and other symptoms. The longer the person goes without treatment, the greater the damage to the heart. In the hospital, doctors will work quickly to restore blood flow and limit damage to the heart using medication, procedures such as angioplasty or even surgery. The outcome can vary depending on the severity of the heart attack, the individual's overall health, and how quickly the person receives medical attention. With prompt treatment, it is possible for a person to recover from a heart attack, although lifestyle changes and ongoing medical care may be necessary to manage heart health and prevent further complications."}</w:t>
      </w:r>
    </w:p>
    <w:p>
      <w:r>
        <w:t>{"question": "Analyze a given painting and explain its features. - The Starry Night by Vincent van Gogh", "answer": "The Starry Night, painted by Vincent van Gogh in 1889, is one of the most famous and renowned works of art in the world. This iconic painting depicts a night sky over the town of Saint-R\u00e9my-de-Provence in southern France. The painting is characterized by its lively, swirling brushstrokes and vibrant colors, conveying a sense of movement and energy.\n\nAt first glance, the most notable feature of the painting is the swirling, dynamic night sky. Van Gogh skillfully created a sense of motion using bold, sweeping brushstrokes and bright, saturated colors of blues and yellows. The sky is filled with stars that appear to radiate light, and the large crescent moon stands out prominently in the top right corner.\n\nIn the middle ground of the painting is a sleeping village, nestled amongst the rolling hills. The buildings are painted with short, choppy brushstrokes, and their lights create a warm, homey feeling in contrast to the cool colors of the sky.\n\nIn the foreground is a tall, dark cypress tree, reaching up towards the sky. The tree's twisted, gnarled form adds to the sense of movement and energy within the painting. Its dark color and imposing presence also provide a visual anchor for the viewer, grounding the dynamic composition.\n\nThe Starry Night is an incredible work of art that showcases van Gogh's unique and expressive style. Through his use of color, brushstrokes, and composition, he created an unforgettable image that is full of life, energy, and emotion."}</w:t>
      </w:r>
    </w:p>
    <w:p>
      <w:r>
        <w:t>{"question": "Summarize a given article about a significant event. - The Danish-Norwegian War of 1808", "answer": "The Danish-Norwegian War of 1808 was a significant event in the history of Denmark and Norway. It was a conflict that arose between Denmark-Norway and Sweden due to the Dano-Swedish War of 1808-09. During this war, Sweden was attempting to conquer Norway to compensate for the loss of Finland to Russia. Denmark-Norway, on the other hand, was an ally of France during the Napoleonic Wars, which caused Great Britain to attack the navy of Denmark-Norway, resulting in the Gunboat War from 1807-1814. Eventually, the war ended with a treaty that stated Sweden would renounce its claims on Norway, and Denmark-Norway would cede the Danish province of Pomerania to Sweden."}</w:t>
      </w:r>
    </w:p>
    <w:p>
      <w:r>
        <w:t>{"question": "Given a list of items, reorder them according to some criterion. - Blueberries, Bananas, Apples, Oranges", "answer": "Apples, Bananas, Blueberries, Oranges (arranged in alphabetical order)"}</w:t>
      </w:r>
    </w:p>
    <w:p>
      <w:r>
        <w:t>{"question": "Diagnose the given patient symptoms and provide the possible cause. - Patient is experiencing nausea and fatigue.", "answer": "Nausea and fatigue are common symptoms that can be caused by a variety of conditions. Some possible causes include:\n\n1. Gastrointestinal issues: Nausea and fatigue can be symptoms of stomach flu, food poisoning or other digestive disorders, such as an ulcer.\n\n2. Pregnancy: Nausea, commonly known as morning sickness, and fatigue are common symptoms experienced by women in early pregnancy.\n\n3. Viral infections: Fatigue and nausea can be symptoms of some viral infections such as the flu or mononucleosis.\n\n4. Medications: Fatigue and nausea can be side effects of certain medications such as antibiotics or pain medications.\n\n5. Anxiety and stress: Anxiety and stress can cause physical symptoms like nausea and fatigue.\n\nIt is important for the patient to consult a doctor for a proper diagnosis, as only a medical professional can correctly assess and diagnose the cause of the symptoms."}</w:t>
      </w:r>
    </w:p>
    <w:p>
      <w:r>
        <w:t>{"question": "Estimate the total number of hours it will take to complete a given task. - Create a presentation on the history of television", "answer": "Based on the given task to create a presentation on the history of television I would estimate that it might take around 8-12 hours to complete. This would include time for research, organizing information, creating an outline, designing the visuals, and putting everything together into a coherent presentation.\n\nThis is just an approximate estimation as time may vary depending on factors such as the depth and quality of research required, the level of detail and creativity put into the design, and the individual's speed and efficiency in working on the task."}</w:t>
      </w:r>
    </w:p>
    <w:p>
      <w:r>
        <w:t>{"question": "Assign parts of a given task to two people. - Create an infographic about climate change", "answer": "Person 1 - You will be responsible for collecting all relevant data and information such as statistics, graphs, and trends related to climate change. Also, please prepare the text that will go into the infographic to accompany the visuals.\n\nPerson 2 - Your task is to create the design and layout of the infographic. Use the data and text provided by Person 1 to create a visually appealing and informative graphic on climate change."}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