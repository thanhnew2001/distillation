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"Name three specific techniques for reducing the memory requirement of a neural network.", "answer": "There are several techniques for reducing the memory requirement of a neural network, including the following: \n\n1. **Pruning**: Pruning is a technique that involves removing the unnecessary or redundant connections between neurons in the network. This reduces the number of parameters that need to be stored, and results in a smaller memory requirement. There are different pruning methods such as magnitude-based pruning, where small weight connections are removed, and movement-based pruning, where low-sensitivity weights are removed.\n\n2. **Quantization**: Quantization involves reducing the precision of the weights and activations in the neural network, which can significantly reduce the memory requirement of the model. There are different levels of quantization such as int8 or float16 that can be applied depending on the specific memory requirements and performance trade-off of the model.\n\n3. **Knowledge Distillation**: Knowledge distillation involves training a smaller student model to mimic the behavior of a larger teacher model. The student model is trained on the outputs of the teacher model rather than the original data, which allows the student model to learn to approximate the behavior of the teacher model using significantly fewer parameters. This technique results in a smaller, more efficient model that requires less memory to store and use."}</w:t>
      </w:r>
    </w:p>
    <w:p>
      <w:r>
        <w:t>{"question": "What are the benefits of using a task-oriented chatbot?", "answer": "A task-oriented chatbot is designed to help users accomplish a specific task or set of tasks, such as booking a flight, ordering food, or answering a query. Some of the benefits of using a task-oriented chatbot are:\n\n1. Efficiency - Task-oriented chatbots can respond to user queries quickly and accurately, freeing up time for other tasks. By automating repetitive tasks, chatbots can save significant time for both the user and the business.\n\n2. Availability - Chatbots are available 24/7, providing users with continuous access to the services they need. This helps to improve user satisfaction and engagement, and makes it easier for users to get the help they need when they need it.\n\n3. Cost-effective - By automating certain tasks, businesses can reduce their staffing costs and improve their bottom line. Chatbots can handle multiple queries at once, reducing the need for multiple customer service representatives.\n\n4. Personalization - Task-oriented chatbots can be programmed to provide personalized responses based on the user's preferences and past interactions. This can help to improve the user's experience and reduce the likelihood of errors or misunderstandings. \n\n5. Consistency - Chatbots provide consistent responses to queries, ensuring that users receive the same level of service every time they interact with the chatbot. This helps to build trust in the chatbot and the business it represents.\n\nOverall, the use of a task-oriented chatbot can help businesses to improve their customer service, reduce their costs, and increase user satisfaction and engagement. By automating repetitive or time-consuming tasks, chatbots can free up time for more important work and help businesses to run more efficiently."}</w:t>
      </w:r>
    </w:p>
    <w:p>
      <w:r>
        <w:t>{"question": "Design a system to classify movie reviews as positive or negative", "answer": "One of the ways to automatically classify movie reviews as positive or negative is by implementing a machine learning approach known as sentiment analysis. Here are the steps to create such a system:\n\n**Step 1: Data collection and preprocessing**\nThe first step in building a movie review classifier is to collect a large dataset of movie reviews. These reviews can be obtained from movie review websites or other online platforms. The data gathered should include text reviews and their corresponding positive or negative labels. After collecting the data, preprocessing needs to be done by cleaning and organizing the text, which includes removing unnecessary characters and symbols, correcting spelling mistakes and reducing words to their base form.\n\n**Step 2: Feature Extraction**\nOnce the text data is cleaned and preprocessed, the next step is to extract features from the text. There are several feature extraction techniques that can be used, including the bag-of-words approach and term frequency-inverse document frequency (TF-IDF). These techniques convert the text data into numerical features that can be fed into a machine learning algorithm.\n\n**Step 3: Model Training**\nAfter preparing the data and extracting the features, a machine learning algorithm is trained on the dataset. There are various classification algorithms that can be used, such as Naive Bayes, logistic regression, support vector machines, or decision trees. The algorithm is trained on a portion of the data and its performance is validated on the remaining portion using techniques like cross-validation.\n\n**Step 4: Prediction and evaluation**\nOnce the model is trained, it can be used to predict the sentiment of new movie reviews. The model\u2019s performance can be evaluated using metrics like precision, recall, F1-score, and accuracy. These metrics assess how well the model can classify new movie reviews as positive or negative. If the performance is not satisfactory, the model can be retrained and tuned for better results.\n\n**Step 5: Model Deployment**\nAfter satisfactory results have been achieved, the final model is deployed. This can be done by integrating the model into a web or mobile application, allowing users to input movie reviews and receive an instant classification, whether it is positive or negative. The model can also be regularly updated with fresh data to maintain its accuracy."}</w:t>
      </w:r>
    </w:p>
    <w:p>
      <w:r>
        <w:t>{"question": "Come up with an example of a metaphor.", "answer": "Life is a journey, full of twists and turns, ups and downs, and unexpected detours."}</w:t>
      </w:r>
    </w:p>
    <w:p>
      <w:r>
        <w:t>{"question": "Compose a limerick using the following words: star, deep, Earth, night.", "answer": "There once was a star shining bright,\nWhose twinkle was seen through the night,\nWith a deep warming glow,\nIt gave Earth quite a show,\nMaking darkness turn into delight."}</w:t>
      </w:r>
    </w:p>
    <w:p>
      <w:r>
        <w:t>{"question": "Can you come up with a pun related to the word \"tingle\"?", "answer": "Sure, here's a tingle pun for you: Did you hear about the spider that got goosebumps? It had arach-tingle feeling!"}</w:t>
      </w:r>
    </w:p>
    <w:p>
      <w:r>
        <w:t>{"question": "Classify the following items as clothing, food, and toys: shirt, banana, doll.", "answer": "- Clothing: Shirt\n- Food: Banana\n- Toys: Doll"}</w:t>
      </w:r>
    </w:p>
    <w:p>
      <w:r>
        <w:t>{"question": "Generate a scenario where a customer and service provider might interact.", "answer": "Customer: Hi, I would like to know more about your internet service package.\n\nService Provider: Sure, thank you for considering our services. We have different packages depending on the speed and data usage. Would you like a high-speed plan for streaming and gaming or a basic package for everyday browsing?\n\nCustomer: I would prefer the high-speed plan as I work from home and require a stable and fast internet connection.\n\nService Provider: Great, our high-speed plan starts at $50 per month and includes unlimited data usage and a speed of up to 100 Mbps. We also have a $70 per month package with speeds up to 200 Mbps.\n\nCustomer: That sounds good. How soon can you have it set up for me?\n\nService Provider: We can have a technician at your location within three business days to set up the service for you. You will also receive a complimentary modem with the plan.\n\nCustomer: Thank you, I would like to go ahead with the $70 package.\n\nService Provider: Excellent, thank you for choosing our services. I will schedule the installation and send you a confirmation email. Is there anything else that I can help you with?\n\nCustomer: No, that is all. Thank you for your assistance.\n\nService Provider: You're welcome. Have a great day."}</w:t>
      </w:r>
    </w:p>
    <w:p>
      <w:r>
        <w:t>{"question": "List 5 adjectives that describe an elephant.", "answer": "1. Enormous\n2. Majestic\n3. Gentle\n4. Intelligent\n5. Powerful"}</w:t>
      </w:r>
    </w:p>
    <w:p>
      <w:r>
        <w:t>{"question": "Generate a movie quote using the following words: adventure, destiny, courage.", "answer": "\"Our adventure is our destiny, and it takes courage to follow where it leads.\""}</w:t>
      </w:r>
    </w:p>
    <w:p>
      <w:r>
        <w:t>{"question": "Given the input sentence, rewrite it to make it more concise without changing the meaning. - Many studies have been conducted that have explored the effects of television viewing on children's behavior.", "answer": "Studies show television viewing impacts children's behavior."}</w:t>
      </w:r>
    </w:p>
    <w:p>
      <w:r>
        <w:t>{"question": "Suggest two Twitter hashtags related to this article. - WASHINGTON (CNN) -- A wide-open presidential race and a willingness by candidates, interest groups, unions and corporations to buy TV time will lead to historic spending for political and issue-advocacy advertising in the 2008 election cycle, an analysis shows.", "answer": "1. #PresidentialRace2008 \n2. #PoliticalAdvertising2008"}</w:t>
      </w:r>
    </w:p>
    <w:p>
      <w:r>
        <w:t>{"question": "Evaluate the argument in the given paragraph. - In today's modern world, public education should be free for everyone regardless of their socio-economic status. Even if some people are wealthier, everyone should get an equal opportunity to an education.", "answer": "The argument being made is in favor of free public education for all individuals, regardless of their socio-economic status. The reason given for this position is that everyone should have an equal opportunity to obtain an education. This argument is based on the values of equality and fairness, and the belief that education is a basic right that should be accessible to all members of society. The argument is presented clearly and makes a normative claim about what ought to be done in the realm of public education. However, to evaluate the argument further, additional evidence and reasoning would be needed to support the claim that free public education for all is the best way to achieve an equal opportunity for education."}</w:t>
      </w:r>
    </w:p>
    <w:p>
      <w:r>
        <w:t>{"question": "What is the two-letter acronym for the Organization of American States?", "answer": "The two-letter acronym for the Organization of American States is \"OAS\"."}</w:t>
      </w:r>
    </w:p>
    <w:p>
      <w:r>
        <w:t>{"question": "Congolese culture is heavily influenced by which antropological phenomenon?", "answer": "Congolese culture is heavily influenced by the Bantu Expansion, a major anthropological phenomenon that brought about a spread of Bantu peoples, languages, and cultures. The Bantu Expansion occurred several thousand years ago and played a very important role in shaping the demographic, cultural, and linguistic landscape of much of sub-Saharan Africa, including Congo. The Bantu peoples brought with them their rich cultural traditions such as farming technology, iron-working, music, and various religious and social practices, which have had a lasting impact on Congolese culture."}</w:t>
      </w:r>
    </w:p>
    <w:p>
      <w:r>
        <w:t>{"question": "Write a poem using the following words: climate, transform, and nature.", "answer": "Climate change upon our world \nA dark and looming swirl \nTransforms the lands that we once knew \nInto a different, fearsome view \n\nThe oceans rise, the forests fall \nAs we hear nature's mournful call \nA warning cry to all mankind \nTo pay attention, not be blind \n\nTransform our ways, our hearts, our minds \nBefore the point of no return arrives \nThe future's in our hands, its fate \nDepends on how we care for our climate state \n\nNature's beauty wilts, fades away \nWith each passing, heedless day \nBut with care and love, and a will to change \nWe can transform and rearrange \n\nOur world, our climate, back to health \nA precious jewel of incalculable wealth \nLet us remember and never forget \nThe power of nature, in every raindrop wet."}</w:t>
      </w:r>
    </w:p>
    <w:p>
      <w:r>
        <w:t>{"question": "Compose a story about a farmer who is living in a rural village.", "answer": "In a small rural village nestled in the rolling green hills of the countryside, there lived a farmer named John. He owned a small plot of land at the edge of the village where he grew vegetables and tended to his animals. John was a simple man who cherished the time he spent working on his farm. He savored the fresh smell of the earth and the sound of the birds chirping in the early morning hours.\n\nJohn's days were filled with hard work, but he never complained. He woke up every day with the sun, put on his work clothes, and headed out to the fields. He tended to his crops, fed his animals, and made sure everything was in order. The villagers admired John for his tireless work ethic and his kind nature.\n\nDespite the long hours he put in, John always made time for his family. He had a wife and two children who meant the world to him. Every evening, he would come home tired yet fulfilled, ready to sit down for dinner and listen to their stories about their day.\n\nJohn was respected and loved by everyone in the village. He was honest, fair, and always willing to lend a helping hand. When the harvest season came, John would share his bounty with his neighbors, never expecting anything in return.\n\nOne year, the village was hit with a terrible drought. The crops withered, the wells ran dry and the villagers were struggling to survive. John, however, never lost hope. He rallied the villagers and together, they worked to conserve water and find new ways to irrigate their fields. With John's leadership, the village managed to make it through the drought, and when the rains finally came, they celebrated with a huge feast in the village square.\n\nJohn's legacy lived on long after he passed away. The villagers never forgot the lessons he taught them about perseverance, generosity, and the importance of community. They told stories about him to their children, and the memory of the kind-hearted farmer lived on for generations to come."}</w:t>
      </w:r>
    </w:p>
    <w:p>
      <w:r>
        <w:t>{"question": "Turn this statement into an open-ended question. - Animals are affected by climate change.", "answer": "\"How are animals affected by climate change and what can be done to mitigate the impacts?\""}</w:t>
      </w:r>
    </w:p>
    <w:p>
      <w:r>
        <w:t>{"question": "Find the shortest path from point A to point B using a GPS trajectory. - Point A = (41.65407\u00b0 N, 91.53147\u00b0 W)\nPoint B = (41.65104\u00b0 N, 91.52863\u00b0 W)", "answer": "To find the shortest path from Point A to Point B using GPS trajectory, we can use a mapping and navigation service such as Google Maps or OpenStreetMap. According to Google Maps, the shortest route by driving from Point A (41.65407\u00b0 N, 91.53147\u00b0 W) to Point B (41.65104\u00b0 N, 91.52863\u00b0 W) is approximately 0.5 miles (0.8 kilometers) long, takes around 2 minutes, and is as follows:\n\n1. Head southeast on N Summit St toward E Church St.\n2. Turn left onto E Church St.\n3. Turn right onto N Dubuque St.\n4. Arrive at point B (41.65104\u00b0 N, 91.52863\u00b0 W)\n\nIt is important to note that the actual route and time may vary depending on the traffic, road restrictions, and other factors."}</w:t>
      </w:r>
    </w:p>
    <w:p>
      <w:r>
        <w:t>{"question": "Given a logical statement, output the negation of the statement in propositional logic. - P implies Q", "answer": "The negation of the logical statement \"P implies Q\" is written as \"P and not Q\" or symbolically as \"P \u2227 \u00acQ\". This statement is true when P is true and Q is false."}</w:t>
      </w:r>
    </w:p>
    <w:p>
      <w:r>
        <w:t>{"question": "Select an adjective that correctly describes the given situation and explain why it's appropriate. - A person who always completes their tasks well before the deadline.", "answer": "The adjective 'diligent' correctly describes the given situation. A diligent person consistently puts forth effort and thoroughness in completing their tasks, often finishing well before the deadline. This showcases their commitment to their work and their ability to manage time efficiently."}</w:t>
      </w:r>
    </w:p>
    <w:p>
      <w:r>
        <w:t>{"question": "Extract all the nouns from the sentence and output them in a list. - The quick brown fox jumps over the lazy dog.", "answer": "['fox', 'dog']"}</w:t>
      </w:r>
    </w:p>
    <w:p>
      <w:r>
        <w:t>{"question": "Given two strings, find out if the second string is a substring of the first string. Output true or false. - String 1: The quick brown fox\nString 2: brown", "answer": "True"}</w:t>
      </w:r>
    </w:p>
    <w:p>
      <w:r>
        <w:t>{"question": "Output the different parts of speech that the given word belongs to. - Write", "answer": "The word \"Write\" can belong to several parts of speech:\n- Verb: meaning to mark (letters, words, or other symbols) on a surface, typically paper, with a pen, pencil or similar instrument.\n- Noun: (archaic) Writing or some written thing; something written."}</w:t>
      </w:r>
    </w:p>
    <w:p>
      <w:r>
        <w:t>{"question": "Explain how the concept of learning rate is used in machine learning.", "answer": "In machine learning, the learning rate is a hyperparameter that determines the step size taken by an optimization algorithm during iterative training in order to minimize the loss function. The learning rate plays an important role in controlling how quickly or slowly a neural network model learns from the training data.\n\nWhen the learning rate is set too high, the model tends to overshoot the minimum of the loss function, and may even diverge, meaning that the model will fail to learn from the training data. On the other extreme, when the learning rate is set too low, the optimization process takes smaller steps towards the minimum of the loss function, leading to slower convergence and longer training times. \n\nA learning rate that is just right will allow the optimization algorithm to quickly converge to the minimum of the loss function, resulting in a model that can accurately learn from the training data. There are several methods to choose the right learning rate, including learning rate schedules that allow the learning rate to vary during training or using adaptive learning rate algorithms, such as Adagrad or Adam, which automatically adjust the learning rate during training based on the gradient information.\n\nIn summary, the learning rate is a critical hyperparameter in machine learning that controls the rate at which a model learns from the training data. Choosing the right learning rate can lead to faster convergence and better performance of a machine learning model."}</w:t>
      </w:r>
    </w:p>
    <w:p>
      <w:r>
        <w:t>{"question": "Rewrite this sentence so that it sounds more formal. - People are becoming increasingly dependent on technology.", "answer": "Individuals are progressively developing a greater reliance on technological advancements."}</w:t>
      </w:r>
    </w:p>
    <w:p>
      <w:r>
        <w:t>{"question": "Give me an example of a musical genre which combines elements of jazz and pop.", "answer": "One example of a musical genre which combines elements of jazz and pop is Jazz Pop. Jazz Pop is a subgenre of pop music which incorporates jazz elements such as improvisation, blue notes, and complex harmonies. It first gained popularity in the 1960s and 1970s through artists like Sergio Mendes and Stevie Wonder, who combined jazz harmonies and instrumentation with pop structures and melodies."}</w:t>
      </w:r>
    </w:p>
    <w:p>
      <w:r>
        <w:t>{"question": "Rewrite the given passage in a more concise manner, without losing crucial information. - People who work from home often find it challenging to differentiate their work life from their personal life. This could be due to the physical location where work is completed being the same as their living environment. Additionally, the same set of distractions and time management issues present in an office setting may be present at home, resulting in a lack of productivity.", "answer": "Differentiating work and personal life is challenging for remote workers due to the shared environment, distractions, and time management issues."}</w:t>
      </w:r>
    </w:p>
    <w:p>
      <w:r>
        <w:t>{"question": "Propose a system design for a virtual assistant which can adapt to its user's needs.", "answer": "A virtual assistant that can adapt to a user's needs would require a combination of AI technologies, personalized algorithms and machine learning capabilities, all integrated into the system design. Below is a proposal of its major components:\n\n1. Personalization Engine: A core component would be a personalization engine built using algorithms that can learn a user\u2019s behavior patterns and preferences over time through continuous interactions. It could analyze the user's data, such as browsing and search history, social media activity, location data and online shopping habits to understand their preferences and interests.\n\n2. Natural Language Processing (NLP): The assistant would use NLP to accurately interpret and respond to voice and text commands. This would allow it to understand the user\u2019s queries, requests, and instructions in a natural, conversational manner. The NLP system would also be trained to pick up on the user's speech patterns, tone, and expressions, making the interaction more personalized and intuitive.\n\n3. Adaptive Response System: Based on the insights gained from the personalization engine, the response system would adapt to the user\u2019s needs by providing tailored responses and recommendations. The system would also incorporate relevance and context-based suggestions, ensuring that the responses are accurate and valuable to the user.\n\n4. Machine Learning Capabilities: The system would be equipped with advanced machine learning capabilities that enable it to learn from new data, feedback and user interactions. This would allow the assistant to refine its responses and recommendations over time, improving its performance and adaptability.\n\n5. User Profile: The system would maintain a user-profile that is updated continuously with new data, preferences, and behavior patterns. This profile would be used to personalize interactions and provide content and suggestions that are relevant to the user\u2019s unique needs and interests.\n\n6. Data Privacy and Security: The system would incorporate robust data privacy and security measures to ensure that the user's personal data and information are protected at all times. Users would have complete control over their data, and the system would operate with full transparency and consent.\n\nIn summary, the system design for an adaptive virtual assistant would involve a combination of advanced technologies, carefully designed algorithms, and user-centric features. Its primary goal would be to provide a personalized and intuitive experience that meets the evolving needs of its users."}</w:t>
      </w:r>
    </w:p>
    <w:p>
      <w:r>
        <w:t>{"question": "Evaluate the following statement and judge its correctness: 'A triangle cannot have an angle greater than 180 degrees.'", "answer": "The statement is correct; a triangle cannot have an angle greater than 180 degrees as the sum of all three angles always equals 180 degrees."}</w:t>
      </w:r>
    </w:p>
    <w:p>
      <w:r>
        <w:t>{"question": "Generate a specific example of a data structure that can be used in a web application.", "answer": "A specific example of a data structure that can be used in a web application is a tree. For instance, a forum-based web application may utilize a tree data structure to represent hierarchical relationships between posts and comments.\n\nHere is an example of this data structure in action:\n\nclass ForumPost:\n    def __init__(self, author, content):\n        # A post is created by providing an author and the forum post's content.\n        self.author = author\n        self.content = content\n        self.comments = []\n    \n    def add_comment(self, comment):\n        # The add_comment method allows users to add comments to a forum post.\n        self.comments.append(comment)\n        \nclass Comment:\n    def __init__(self, author, content):\n        # Just like a regular forum post, a comment has an author and content.\n        self.author = author\n        self.content = content\n        self.replies = []\n\n    def add_reply(self, reply):\n        # This method allows users to reply to a comment, further nesting the conversations.\n        self.replies.append(reply)\n        \npost = ForumPost(\"John Doe\", \"This is an example forum post\")\ncomment_one = Comment(\"Jane Doe\", \"This is the first comment\")\ncomment_two = Comment(\"Bob Smith\", \"This is the second comment\")\n\npost.add_comment(comment_one)\npost.add_comment(comment_two)\n\nreply_one = Comment(\"John Doe\", \"This is a reply to the first comment\")\ncomment_one.add_reply(reply_one)\n\nIn this example, a tree data structure is used to represent the relationship between posts, comments, and replies within a forum-based web application. The root of the tree is the ForumPost object, with each of its comments being the first level of branches on the tree. Subsequent replies to comments create additional levels of branches, allowing for a deeply nested conversation to take place."}</w:t>
      </w:r>
    </w:p>
    <w:p>
      <w:r>
        <w:t>{"question": "Compare the advantages and disadvantages of using a recurrent neural network versus a convolutional neural network.", "answer": "Recurrent neural networks (RNNs) and convolutional neural networks (CNNs) are two commonly used deep learning architectures that differ widely in their structures, use cases, as well as their advantages and disadvantages.\n\n1. Advantages of RNNs:\n- RNNs are designed to handle input data with temporal and sequential characteristics. They can \u201cremember\u201d previous inputs through the hidden layers, allowing for the incorporation of context and position information into the output.\n- RNNs are useful in natural language processing tasks such as machine translation, sentiment analysis, speech recognition and text generation.\n\n2. Disadvantages of RNNs:\n- RNNs can be prone to the vanishing gradient problem, in which the gradient becomes smaller and smaller as it is back-propagated through the network, making it hard to train longer sequences.\n- RNNs can also be computationally expensive due to their sequential nature, which makes them unsuitable for processing large input data.\n\n3. Advantages of CNNs:\n- CNNs are effective at detecting local patterns within the input data through the use of convolutional filters, making them suitable for tasks such as image recognition and classification.\n- CNNs can reduce the number of parameters and computations through the use of weight sharing and pooling, enabling faster training and processing of large input data.\n\n4. Disadvantages of CNNs:\n- CNNs may struggle to capture global or high-level relationships within the input data due to their focus on local patterns.\n- CNNs are mostly used for structured data, particularly grid-like data such as images, and may not be as effective in processing unstructured data such as text.\n\nIn conclusion, RNNs and CNNs each have their respective strengths and weaknesses and are suitable for different types of tasks. RNNs are effective in processing sequential data and capturing context information, while CNNs excel at detecting local patterns and handling large inputs efficiently. It is important to consider the nature of the input data and the task at hand when choosing between the two architectures."}</w:t>
      </w:r>
    </w:p>
    <w:p>
      <w:r>
        <w:t>{"question": "Compare Amazon SageMaker to Tensorflow.", "answer": "Amazon SageMaker and Tensorflow are both popular tools used for machine learning, but they have some key differences.\n\nAmazon SageMaker is a fully managed service provided by Amazon Web Services (AWS) that is designed to enable developers and data scientists to quickly and easily build, train, and deploy machine learning models. It includes a variety of built-in algorithms and frameworks, as well as support for bringing your own algorithms and frameworks. It also provides tools for data labeling, model tuning, and model hosting.\n\nTensorflow, on the other hand, is an open-source machine learning framework developed by Google. It provides a flexible and powerful platform for building and deploying machine learning models, with support for a wide range of neural network architectures and machine learning techniques. Users must manage the infrastructure, which can be more complicated than using a fully managed service.\n\nIn summary, Amazon SageMaker is a fully managed service that provides an end-to-end machine learning workflow, while Tensorflow is an open-source framework that offers more flexibility but requires more technical expertise and infrastructure management. Both are powerful tools for developing and deploying machine learning models, and the choice between them may depend on the specific needs and preferences of the user."}</w:t>
      </w:r>
    </w:p>
    <w:p>
      <w:r>
        <w:t>{"question": "Describe the concept of attention mechanisms.", "answer": "An attention mechanism in the context of artificial neural networks refers to a method that allows the model to focus on relevant parts of the input while processing it. Essentially, an attention mechanism allows the model to weigh the importance of different pieces of information, instead of treating all input equally.\n\nThe concept of attention mechanisms originated from the human cognitive ability to pay attention to selectively focus on certain parts of a scene or information while disregarding others. By incorporating attention mechanisms into neural models, researchers aim to improve the models' ability to select and process the most relevant information.\n\nOne of the early and popular applications of attention mechanisms is in sequence-to-sequence models in natural language processing (NLP), such as machine translation. In these models, an encoder-decoder architecture is used, where the encoder processes the input sequence and generates a fixed-length context vector representing the information in the input. The decoder then generates the output sequence by conditioning the computation of each output step on that context vector. An attention mechanism is used to dynamically reweight the importance of different parts of the input sequence while decoding, allowing the model to focus on the most relevant information for each step of the output.\n\nSince then, attention mechanisms have become increasingly popular and have been applied to a variety of tasks, including image classification, speech recognition, and reinforcement learning. They have proven to be very effective in improving the performance of neural models, and are now widely used in many state-of-the-art systems."}</w:t>
      </w:r>
    </w:p>
    <w:p>
      <w:r>
        <w:t>{"question": "Reverse engineer this algorithm. - Input: An array A of N integers A[1], A[2], \u2026, A[N]\nOutput: A new sorted array B of N integers B[1], B[2], \u2026, B[N]\n\nFor i = 2 to N\n    j = i\n    while j &gt; 1 and A[j] &lt; A[j-1]\n        swap A[j] and A[j-1]\n        j = j-1", "answer": "This algorithm is an implementation of the Insertion Sort sorting algorithm. It sorts an input array A of N integers by iterating through each element from index i = 2 to the end of the array (N). For each element, the algorithm compares it to the one before it (A[j] to A[j-1]) and if A[j] is smaller than A[j-1], the two values are swapped. This process continues until either the beginning of the array is reached, or A[j] is greater than or equal to A[j-1]. Once the inner loop is finished for the current value of i, the array is guaranteed to be sorted up to index i. The end result is a sorted array from smallest to largest."}</w:t>
      </w:r>
    </w:p>
    <w:p>
      <w:r>
        <w:t>{"question": "Role-play as a customer support representative and provide a helpful response to the following issue: - My new phone won't turn on even after charging it for hours. The screen remains black and doesn't respond to any button presses. What should I do?", "answer": "I'm sorry to hear about your issue. Please try the following steps: 1. Hold the power button for at least 10 seconds to perform a hard reset. 2. Check the charging cable and outlet for any visible issues. 3. If the problem persists, please contact our support team to explore warranty options or visit an authorized service center."}</w:t>
      </w:r>
    </w:p>
    <w:p>
      <w:r>
        <w:t>{"question": "Rearrange the following into past perfect - She lost her job", "answer": "She had lost her job."}</w:t>
      </w:r>
    </w:p>
    <w:p>
      <w:r>
        <w:t>{"question": "Generate a list of 10 countries", "answer": "Here are 10 countries in alphabetical order:\n\n1. Australia\n2. Brazil\n3. Canada \n4. Egypt \n5. France\n6. Germany \n7. India\n8. Japan\n9. New Zealand\n10. United States"}</w:t>
      </w:r>
    </w:p>
    <w:p>
      <w:r>
        <w:t>{"question": "Write a small program that prints the numbers from 1 to 10", "answer": "Here is one way you can write a Python program that prints the numbers from 1 to 10:\n\n```python\nfor num in range(1, 11):\n    print(num)\n```"}</w:t>
      </w:r>
    </w:p>
    <w:p>
      <w:r>
        <w:t>{"question": "Generate a word association for the word \"dog\"", "answer": "1. Pet\n2. Canine\n3. Best friend\n4. Loyalty\n5. Bone\n6. Kennel\n7. Walk\n8. Bark\n9. Puppy\n10. Fetch\n11. Tail\n12. Leash\n13. Companion\n14. Paws\n15. furry."}</w:t>
      </w:r>
    </w:p>
    <w:p>
      <w:r>
        <w:t>{"question": "Edit the given sentence to change the tense - He is visiting his parents tomorrow.", "answer": "He will visit his parents tomorrow."}</w:t>
      </w:r>
    </w:p>
    <w:p>
      <w:r>
        <w:t>{"question": "Rewrite the following passage, maintaining the original meaning but using more formal language. - Hey there! I just wanted to let you know that we've got a meeting scheduled for 2 PM tomorrow in the conference room. Make sure you don't forget to bring your presentation, and dress up a bit, because the big boss will be there. Catch you later!", "answer": "Greetings, I would like to inform you that a meeting has been arranged for 2 PM tomorrow in the conference room. Kindly ensure that you bring your presentation and adhere to a formal dress code, as the senior executive will be present. I look forward to our meeting."}</w:t>
      </w:r>
    </w:p>
    <w:p>
      <w:r>
        <w:t>{"question": "Categorize the given post as either a news article or a blog - This post from National Geographic talks about the effects of climate change in the Arctic", "answer": "This post is a news article."}</w:t>
      </w:r>
    </w:p>
    <w:p>
      <w:r>
        <w:t>{"question": "Translate this sentence into German: \u201cThat is a very nice car\"", "answer": "\"Das ist ein sehr sch\u00f6nes Auto\""}</w:t>
      </w:r>
    </w:p>
    <w:p>
      <w:r>
        <w:t>{"question": "Describe the sound of a car engine", "answer": "The sound of a car engine can vary depending on several factors such as the make, model and size of the engine, and its overall condition. Generally, a car engine produces a rhythmic, purring noise when it is running smoothly. The sound can become louder and more aggressive as the driver accelerates or revs the engine. A car engine may also produce a roar or growl when accelerating rapidly or when going uphill, and the sound can be heard from both the engine area and the exhaust pipe. On the other hand, a car engine can also produce rattling, clicking, knocking or hissing sounds, which may indicate that the engine requires maintenance or repair."}</w:t>
      </w:r>
    </w:p>
    <w:p>
      <w:r>
        <w:t>{"question": "Generate a list of ten objects related to the beach", "answer": "1. Sunscreen\n2. Sunglasses\n3. Beach Towel\n4. Swimsuit\n5. Beach Umbrella\n6. Sandcastle Bucket and Shovel\n7. Beach Chair\n8. Cooler \n9. Beach Ball\n10. Snorkeling Gear."}</w:t>
      </w:r>
    </w:p>
    <w:p>
      <w:r>
        <w:t>{"question": "Determine the most common word in the text. - Humans are created in the image of God, from a spiritual perspective and from a physical perspective.", "answer": "The most common word in the text is \"from\" as it appears twice in the sentence."}</w:t>
      </w:r>
    </w:p>
    <w:p>
      <w:r>
        <w:t>{"question": "Generate a metaphor for strength.", "answer": "Strength is like an oak tree, rooted deeply in resilience and standing firm against the storms of adversity."}</w:t>
      </w:r>
    </w:p>
    <w:p>
      <w:r>
        <w:t>{"question": "How does the federal government manage its budget?", "answer": "The federal government manages its budget through a process that involves the executive branch, the Congress, and the President. The process begins with the President submitting a budget proposal to Congress, usually in early February. This proposal outlines the President's priorities for revenue and spending for the upcoming fiscal year.\n\nThe House of Representatives and the Senate then review the President's budget proposal and create their own budget resolutions, which serve as a framework for the actual appropriation bills that fund the government. The budget resolutions, which are non-binding, are supposed to be completed by April 15; however, this deadline is often missed.\n\nOnce the budget resolutions are passed, the Appropriations Committees in the House and Senate begin working on the appropriation bills, dividing the budget among 12 subcommittees, each responsible for a specific area of government spending. The subcommittees hold hearings to review the budget requests of the various departments and agencies and then create their own spending plans.\n\nThe full Appropriations Committees then review and modify the subcommittee bills before sending them to the floor of the House and Senate for a vote. Once both chambers have passed the appropriation bills, they must be reconciled in a conference committee, which resolves any differences between the House and Senate versions.\n\nAfter the conference committee reaches a compromise, the final version of the appropriation bills is sent back to the House and Senate for a final vote. Once passed, the appropriation bills are sent to the President for his signature or veto. If the President signs the bills, they become law; if he vetoes them, Congress can attempt to override the veto with a two-thirds majority vote.\n\nThe entire budget process is supposed to be completed by October 1, the start of the new fiscal year. However, if Congress is unable to complete its work on time, it may pass a continuing resolution, which funds the government temporarily at the previous year's spending levels until a new budget is passed.\n\nThroughout the year, the federal government also manages its budget by monitoring its spending and revenue, making adjustments as necessary to stay on track. The Office of Management and Budget, part of the executive branch, plays a key role in this process, helping the President to develop and implement the federal budget."}</w:t>
      </w:r>
    </w:p>
    <w:p>
      <w:r>
        <w:t>{"question": "Rewrite the sentence in the past tense: He was walking to the store.", "answer": "He walked to the store."}</w:t>
      </w:r>
    </w:p>
    <w:p>
      <w:r>
        <w:t>{"question": "Calculate the surface area of a rectangular prism with sides 3 cm, 5 cm, and 7 cm.", "answer": "The total surface area of a rectangular prism can be calculated with the sum of areas of its six faces. So, to find the surface area of the given rectangular prism, we need to add twice the area of the three pairs of the congruent sides.\n\nThe formula for calculating the surface area of a rectangular prism is given as:\n\nSurface Area = 2ab + 2bc + 2ac\n\nHere, a, b, and c are the sides of the rectangular prism.\n\nSubstituting the given values of the sides in the formula, we get:\n\nSurface Area = 2 \u00d7 (3 cm \u00d7 5 cm) + 2 \u00d7 (5 cm \u00d7 7 cm) + 2 \u00d7 (3 cm \u00d7 7 cm)\n\nSurface Area = 2 \u00d7 (15 cm^2) + 2 \u00d7 (35 cm^2) + 2 \u00d7 (21 cm^2)\n\nSurface Area = 30 cm^2 + 70 cm^2 + 42 cm^2\n\nFinal Surface Area = 142 cm^2\n\nSo, the total surface area of a rectangular prism with sides 3 cm, 5 cm, and 7 cm is 142 cm^2."}</w:t>
      </w:r>
    </w:p>
    <w:p>
      <w:r>
        <w:t>{"question": "Propose a solution to the current situation in Gaza.", "answer": "The situation in Gaza is complex and deeply rooted in historical and political issues. A solution cannot be achieved overnight, and it would require the collaboration of various parties, including Israel, Palestine, regional and international actors. Here are some potential steps toward finding a resolution:\n\n1) Immediate ceasefire: The first step towards resolving the situation in Gaza would be to establish an immediate ceasefire to stop the loss of life and destruction of property.\n\n2) Humanitarian aid: Gaza is facing a humanitarian crisis, with a severe shortage of basic necessities such as water, electricity, and medical supplies. International aid organizations must be allowed to deliver aid to the people in need.\n\n3) Addressing the root causes: To achieve long-term peace, it is essential to address the root causes of the conflict. This would include addressing issues such as the blockade of Gaza, freedom of movement, access to resources, and the expansion of settlements.\n\n4) Peace negotiations: Both sides must come to the negotiating table and engage in constructive dialogue to find a peaceful solution. This would require compromises and concessions from both sides.\n\n5) International support: The international community, including the United Nations, must play an active role in the peace process, acting as a mediator between the two sides and ensuring that any agreements reached are implemented.\n\nIn summary, resolving the situation in Gaza would require a multi-faceted approach, with steps towards both immediate relief and long-term peace. Diplomacy and dialogue between the parties involved are essential to finding a just and sustainable solution."}</w:t>
      </w:r>
    </w:p>
    <w:p>
      <w:r>
        <w:t>{"question": "Convert the following text into an acrostic poem. - Time", "answer": "Ticking away each second so brief,  \nIn moments both happy and full of grief.  \nMemories held dear from times long ago,  \nEndlessly moving, never seeming to slow."}</w:t>
      </w:r>
    </w:p>
    <w:p>
      <w:r>
        <w:t>{"question": "Categorize the following tweet as promoting hate speech? - \u201cThe government should shut down all mosques and ban Islam.\u201d", "answer": "Yes, the tweet promotes hate speech as it targets and discriminates against a specific religious group and advocates for the suppression of their freedom to practice their religion."}</w:t>
      </w:r>
    </w:p>
    <w:p>
      <w:r>
        <w:t>{"question": "Generate an acrostic poem for the word \"INSPIRE\".", "answer": "In my heart, there's a burning fire for you,\nNothing could ever change the way I feel.\nSweet laughter and gentle smiles you drew,\nPromising me your love will always be real.\nIn your eyes, I see a bright, shining light,\nReflecting everything that's pure and true.\nEvery breath I take, I feel so right - with you, I'll always be inspired anew."}</w:t>
      </w:r>
    </w:p>
    <w:p>
      <w:r>
        <w:t>{"question": "Come up with three different ways to say hello in the French language.", "answer": "1. Bonjour\n2. Salut\n3. Coucou."}</w:t>
      </w:r>
    </w:p>
    <w:p>
      <w:r>
        <w:t>{"question": "Now that you know the different ways to say hello in French, which one would you use if you were greeting a friend?", "answer": "If I were an AI greeting a friend in French, I would probably use \"Salut\" or \"Coucou\" because both are informal ways to say hello, perfect for greeting a friend."}</w:t>
      </w:r>
    </w:p>
    <w:p>
      <w:r>
        <w:t>{"question": "Identify the following musical genre. - A style of music combining elements of punk rock, ska, reggae, and dub.", "answer": "The musical genre described in the input is Ska punk."}</w:t>
      </w:r>
    </w:p>
    <w:p>
      <w:r>
        <w:t>{"question": "Write an IF-THEN statement to control the temperature in a room.", "answer": "IF the temperature in the room rises above 24\u00b0C, THEN turn on the air conditioner to decrease the temperature until it reaches a comfortable level of 22\u00b0C."}</w:t>
      </w:r>
    </w:p>
    <w:p>
      <w:r>
        <w:t>{"question": "Come up with a data mining problem to solve using the following dataset. - The collected records of the student enrollment in a college over the last 10 years.", "answer": "One potential data mining problem that could be solved using this dataset is identifying patterns and trends in student enrollment. This could involve analyzing factors such as the number of students enrolling each year, the demographics of the student population, and the programs or courses in which students are enrolling. Some specific questions that could be addressed through data analysis might include: \n\n- Are there any trends in overall enrollment numbers, such as an increase or decrease in the number of students enrolling over time?\n- Are there differences in enrollment patterns between different demographic groups (e.g. gender, race/ethnicity, socioeconomic status)?\n- Which programs or courses have the highest enrollment, and how has this changed over time?\n- Are there any correlations between enrollment patterns and external factors, such as changes in the job market or the availability of scholarships and financial aid?\n\nBy analyzing this data, the college could gain valuable insights into its enrollment patterns and potentially develop strategies to improve recruitment and retention of students."}</w:t>
      </w:r>
    </w:p>
    <w:p>
      <w:r>
        <w:t>{"question": "Convert the following numerical value to a percentage. - 0.45", "answer": "The numerical value of 0.45 can be converted to a percentage by multiplying it by 100. Therefore, 0.45 is equivalent to 45%."}</w:t>
      </w:r>
    </w:p>
    <w:p>
      <w:r>
        <w:t>{"question": "Detect if the following Facebook post is considered as a cyberbullying. - You're so worthless, nobody likes you", "answer": "Yes, this Facebook post is considered as a cyberbullying because it contains language intended to demean, intimidate, and hurt the person being targeted. Using words like \"worthless\" and saying that \"nobody likes you\" is hurtful and can be emotionally damaging."}</w:t>
      </w:r>
    </w:p>
    <w:p>
      <w:r>
        <w:t>{"question": "Write a story about two friends trying to achieve a difficult task together", "answer": "Once upon a time, there were two friends named Jake and Alex. They grew up playing together and shared many adventures. Jake was tall, and Alex was short, but both were determined and courageous. They had always dreamed of scaling the highest mountain in their town, a feat that no one else had achieved before.\n\nAs they grew older, their determination to conquer the mountain never wavered. They gathered information, trained their bodies and minds, and finally decided that it was time to embark on their adventure. They packed their bags and said goodbye to their families, who were worried about the dangers that awaited them on the mountain.\n\nThe journey up the mountain was difficult. Jake and Alex encountered many obstacles, such as steep cliffs and harsh weather. They supported each other through the difficult times, and when one of them fell, the other was always there to pick them up. They never gave up, and that kept them going even in the most challenging moments.\n\nThe higher they went, the colder and windier it became. At one point, they were on the brink of exhaustion when they came across a small cave. Jake and Alex decided to rest there for the night, and as they lay there, catching their breath, they realized how far they had come. They looked at each other, and without saying a word, knew that they had the strength to continue.\n\nThe final stretch was the most challenging of all. The terrain was rugged, and the wind was fierce. But Jake and Alex pushed on, step by step, until finally, they reached the summit. They stood together at the top, gazing out at the stunning view below. They had accomplished something that no one else had before, and they had done it together.\n\nThey hugged each other tightly, knowing that their friendship had only grown stronger throughout their journey. They vowed to always be there for each other, to support each other, and to achieve great things together.\n\nIn the end, Jake and Alex returned home as heroes. They had accomplished a difficult task together, and their bond was unbreakable. They knew that no matter what challenges lay ahead, they could conquer them as long as they had each other."}</w:t>
      </w:r>
    </w:p>
    <w:p>
      <w:r>
        <w:t>{"question": "Classify the sentiment of this statement - Chuck's performance on the project was exemplary.", "answer": "The sentiment of this statement is positive."}</w:t>
      </w:r>
    </w:p>
    <w:p>
      <w:r>
        <w:t>{"question": "Calculate the area of this circle - 2cm radius", "answer": "The formula to calculate the area of a circle is A = \u03c0r\u00b2, where r represents the radius of the circle. Substituting the given value of radius, which is 2 cm, into this formula, we get:\n\nA = \u03c0(2)\u00b2 = 4\u03c0 sq cm \n\nTherefore, the area of the circle is 4\u03c0 square centimeters, or approximately 12.57 square centimeters."}</w:t>
      </w:r>
    </w:p>
    <w:p>
      <w:r>
        <w:t>{"question": "Generate a list of potential titles for a blog post about remote work", "answer": "1. The Future of Remote Work: Benefits and Challenges\n2. 10 Tips for Staying Productive While Working from Home\n3. How Technology is Revolutionizing the Way We Work Remotely\n4. The Rise of Remote Work: Trends and Statistics\n5. The Pros and Cons of Working from Home\n6. Creating a Successful Remote Work Culture: Best Practices\n7. Remote Work: How to Collaborate Effectively with Your Team\n8. Overcoming the Challenges of Remote Work: Tips and Strategies\n9. Balancing Work and Life: The Remote Worker\u2019s Dilemma\n10. The Top Tools for Remote Workers: Boosting Efficiency and Productivity."}</w:t>
      </w:r>
    </w:p>
    <w:p>
      <w:r>
        <w:t>{"question": "Design a company logo", "answer": "As an AI, I am not able to create graphics. However, I can provide suggestions for designing a company logo that reflects the company's brand and values. Here are some steps you might follow:\n\n1. Determine the target audience: The first step in designing a logo is to determine the company\u2019s target audience. The logo should appeal to the demographics of the target audience.\n\n2. Showcase brand personality: The logo should represent the brand personality of the company. For instance, if the company is a fun and lively brand, the logo should incorporate bright colors and playful imagery.\n\n3. Choose the right colors: Each color has its own psychological effect on the viewer, so it\u2019s important to choose the right colors for your logo. For example, blue is often used for corporate logos because it represents trustworthiness and professionalism.\n\n4. Select an appropriate font: The font used in the logo should be legible and appropriate for the company brand. It's generally a good idea to avoid using overly decorative fonts that may be difficult to read.\n\n5. Keep it simple: The company logo should be simple and easily recognizable. Avoid using complex imagery or too many colors in the design, which can make the logo difficult to reproduce on different platforms.\n\n6. Get feedback: Once a logo concept has been designed, it's a good idea to get feedback from other people to see how it is perceived by others. This can help to refine the design until a final logo is created.\n\nBy following these suggestions, you can create a company logo that effectively represents the company's brand and values."}</w:t>
      </w:r>
    </w:p>
    <w:p>
      <w:r>
        <w:t>{"question": "Explain why this product could be used as an affordable gift - A USB car charger", "answer": "A USB car charger could be used as an affordable gift for several reasons. First, it is a practical and useful item that many people need, especially those who are always on-the-go or travel frequently. Having a charger in the car ensures that their devices are never out of battery, and they are always connected. This means that the recipient of the gift will appreciate it and use it regularly. Second, USB car chargers are relatively inexpensive, and there are many options available at different price points. This makes it possible to find a good, high-quality charger that fits your budget. Finally, it is a small and compact item, making it easy to wrap and give as a gift. Overall, a USB car charger is an affordable gift that is both useful and thoughtful."}</w:t>
      </w:r>
    </w:p>
    <w:p>
      <w:r>
        <w:t>{"question": "Give two methods to reduce stress", "answer": "1. Practice relaxation techniques: Daily relaxation techniques such as deep breathing exercises, meditation, mindfulness, or yoga can help to reduce stress and anxiety. These activities can help activate the body's relaxation response, which slows down the heart rate and reduces tension in muscles.\n\n2. Engage in physical activity: Regular physical exercise is a great way to reduce stress and improve overall mental and physical health. Physical activity stimulates the production of endorphins, also known as the \"feel-good hormones,\" which help to improve mood, reduce anxiety, and promote feelings of well-being. Activities like running, swimming, cycling, or even taking a brisk walk can help to reduce stress levels."}</w:t>
      </w:r>
    </w:p>
    <w:p>
      <w:r>
        <w:t>{"question": "Generate 5 interview questions", "answer": "1. Can you tell me about a particularly challenging project you worked on, and how you approached and solved the challenges you faced?\n2. How do you handle working with a team to complete a project or achieve a common goal?\n3. Can you give an example of a time when you had to quickly adapt to a new situation or change in priorities? How did you handle it?\n4. How do you continue to develop your skills and stay up to date with industry developments and advancements?\n5. Can you describe a situation where you had to navigate a difficult issue with a colleague or client? How did you handle it and what was the outcome?"}</w:t>
      </w:r>
    </w:p>
    <w:p>
      <w:r>
        <w:t>{"question": "Identify two advantages and disadvantages of using a mobile phone", "answer": "**Advantages:**\n\n1. Communication: One of the major advantages of using a mobile phone is that it offers easy and instant communication regardless of location. Through phone calls, text messages, emails, and different applications, it is easy to stay in touch with friends, family, and colleagues, even if they are on the other side of the world.\n\n2. Convenience: Mobile phones are also highly convenient as they are portable and can fit in a pocket or bag. This means that it is easy to check emails, browse the internet, take photos or films, listen to music, set reminders, and use other applications on the go, wherever you are.\n\n**Disadvantages:**\n\n1. Distraction: A significant disadvantage of using a mobile phone is that it can be very distracting especially when one is supposed to be concentrating on a task. For example, it can be tempting to check social media, play games, or respond to messages when working or studying.\n\n2. Health Concerns: Prolonged usage of mobile phones can lead to several health concerns. For instance, constant texting or typing on the small screen can lead to strain injuries on the fingers or wrist. Additionally, staring at the screen for long periods can also cause eye strain and headaches, and there have been concerns about the effect of mobile phone radiation on human health."}</w:t>
      </w:r>
    </w:p>
    <w:p>
      <w:r>
        <w:t>{"question": "Four primes a, b, c and d form an increasing arithmetic sequence with a &gt; 5 and common difference 6. What is the ones digit of a?", "answer": "To find the ones digit of the first prime number, a, in an arithmetic sequence of four primes with common difference 6, we can consider the possible ones digits of prime numbers greater than 5, which are 1, 3, 7, and 9. \n\nAdding 6 to each of these digits and taking the resulting ones digit, we get the sequences 1, 7, 3, 9; 3, 9, 5, 1; 7, 3, 9, 5; and 9, 5, 1, 7. \n\nOnly the first sequence doesn't contain 5, so it's possible that the four primes have ones digits that form this sequence. Therefore, the ones digit of the first prime, a, is 1. For example, a could be equal to 11 to form the sequence of four consecutive primes {11, 17, 23, 29}."}</w:t>
      </w:r>
    </w:p>
    <w:p>
      <w:r>
        <w:t>{"question": "Explain why this solution might not be the best - Using a pencil and paper to solve a complex problem", "answer": "While there is nothing inherently wrong with using pencil and paper to solve a problem, there are a few reasons why it might not always be the most efficient or effective solution for complex problems. Here are some potential drawbacks to consider:\n\n1. Time-consuming: Solving a complex problem by hand can be a laborious and time-consuming process. It may involve a lot of calculations or manual writing, which can slow you down and prevent you from arriving at a solution quickly.\n\n2. Human error: When working by hand, it is easy to make mistakes, particularly when dealing with complex calculations, or keeping track of multiple pieces of data. This can lead to inaccuracies and may compromise the validity of your solution.\n\n3. Limited scope: There may be instances where a problem is too complicated to solve by hand, or where the scope of the problem is too large to fit within the constraints of pencil and paper. In such cases, it may be necessary to use other tools, such as software programs or advanced calculators, to arrive at a solution.\n\n4. Inefficiency: Depending on the nature of the complex problem, there may be more efficient and effective ways to arrive at a solution than using pencil and paper. For example, using a computer or specialized software may allow you to automate certain processes, visualize data more effectively, or solve problems more quickly.\n\nIn summary, while using pencil and paper may be a viable solution for some complex problems, it's important to consider whether it is the best and most efficient way to arrive at the solution."}</w:t>
      </w:r>
    </w:p>
    <w:p>
      <w:r>
        <w:t>{"question": "Describe the impact of this policy - Increasing taxes for businesses", "answer": "Increasing taxes for businesses can have a variety of impacts, both positive and negative, and the overall effect will depend on various factors such as the specific details of the tax increase, the economic climate, and the particular industries that are affected.\n\nOn the one hand, an increase in business taxes can lead to more revenue for the government, which can be used to fund various social programs and government initiatives aimed at improving living standards and reducing inequality. Additionally, if the extra tax revenue is used wisely, it can stimulate economic growth, create jobs, and improve infrastructure.\n\nHowever, raising taxes on businesses also has the potential to negatively impact the economy. Higher business taxes can reduce profits, which can lead to a decrease in investment, lower wages, and fewer job opportunities. In some cases, businesses may even decide to relocate to other countries with lower tax rates, resulting in a loss of jobs and a decrease in economic activity. Small businesses, which often operate on slim margins, may be especially affected by an increase in taxes, and may struggle to remain profitable.\n\nIn conclusion, the impact of a policy to increase taxes for businesses would depend on many factors, and while it has the potential to generate much-needed revenue for the government, it can also negatively affect business activity and the economy as a whole. It is important for policymakers to carefully consider these impacts and design the policy in such a way as to maximize its benefits while minimizing any potential harm."}</w:t>
      </w:r>
    </w:p>
    <w:p>
      <w:r>
        <w:t>{"question": "Describe the literary device \"alliteration\" in a sentence.", "answer": "Alliteration is a literary device that involves the repetition of the same initial consonant sound in consecutive or closely positioned words, often used to create emphasis or add musicality to a phrase."}</w:t>
      </w:r>
    </w:p>
    <w:p>
      <w:r>
        <w:t>{"question": "What is the reaction if we mix vinegar and baking soda?", "answer": "When vinegar (which contains acetic acid) is mixed with baking soda (which is a base, specifically sodium bicarbonate), a chemical reaction occurs that produces carbon dioxide gas. This reaction is an acid-base reaction, and can be observed as bubbling or fizzing as the gas is released. The resulting mixture creates water and sodium acetate. This reaction is often used in home science experiments, cleaning hacks and recipes."}</w:t>
      </w:r>
    </w:p>
    <w:p>
      <w:r>
        <w:t>{"question": "Find all values of r such that \u230a r \u230b + r = 16.5.", "answer": "To find all values of r such that \u230a r \u230b + r = 16.5, we can start by noting that r must be positive since otherwise, \u230a r \u230b + r would be nonpositive. Next, we observe that the decimal part of r must be 0.5. We can rewrite r as n + 0.5, where n is the greatest integer less than r. Then, we can express \u230a r \u230b + r as n + n + 0.5 = 16.5. Solving for n, we find that n = 8. Thus, the only value of r that satisfies the equation is 8.5."}</w:t>
      </w:r>
    </w:p>
    <w:p>
      <w:r>
        <w:t>{"question": "How many sides does an octagon have?", "answer": "An octagon has 8 sides."}</w:t>
      </w:r>
    </w:p>
    <w:p>
      <w:r>
        <w:t>{"question": "What is the temperature at which water boils?", "answer": "The temperature at which water boils is 100 degrees Celsius (212 degrees Fahrenheit) at sea level. However, the boiling point of water can vary depending upon the atmospheric pressure. At higher elevations, where the atmospheric pressure is lower, the boiling point of water is lower, and it boils at a lower temperature."}</w:t>
      </w:r>
    </w:p>
    <w:p>
      <w:r>
        <w:t>{"question": "Is \"onomatopoeia\" a type of rhythm?", "answer": "No, onomatopoeia is not a type of rhythm. Onomatopoeia is a literary device or figure of speech where a word imitates or mimics the sound it represents. Examples include words such as \"buzz,\" \"moo,\" or \"cluck.\" Rhythm, on the other hand, refers to the pattern of beats or stresses in a line of verse or a piece of music. It is the regular recurrence of sound or motion. Certain types of onomatopoeic words might be used to contribute to the overall rhythm of a poem or a piece of prose, but onomatopoeia and rhythm are two separate concepts."}</w:t>
      </w:r>
    </w:p>
    <w:p>
      <w:r>
        <w:t>{"question": "Write a lyric that includes the phrase \"twinkle twinkle\".", "answer": "Verse 1:\nUp above in the sky so high \nA million stars shining bright \nAnd in the midst of the night \nOne little one catches the eye \n\nChorus:\nTwinkle twinkle little star \nHow wonderful and precious you are \nUp above the sky so vast \nA little reminder of the beauty that lasts \n\nVerse 2:\nJust a tiny speck of light \nIn the black canvas of the night \nBut oh, how it transforms the scene \nWith its simple, gentle beam \n\nChorus:\nTwinkle twinkle little star \nHow wonderful and precious you are \nUp above the sky so vast \nA little reminder of the beauty that lasts \n\nBridge:\nA simple spark, a burst of light \nMakes everything feel just right \nAnd in the darkness of the night \nThe stars lead us towards the light \n\nChorus:\nTwinkle twinkle little star \nHow wonderful and precious you are \nUp above the sky so vast \nA little reminder of the beauty that lasts \n\nOutro:\nSo whenever you feel lost and alone \nJust look up to the night sky's throne \nAnd let the stars guide you home \nWith their gentle, twinkling glow."}</w:t>
      </w:r>
    </w:p>
    <w:p>
      <w:r>
        <w:t>{"question": "What is the closest galaxy to the Milky Way?", "answer": "The closest galaxy to the Milky Way is the Canis Major Dwarf Galaxy, which is about 25,000 light years away from the Milky Way's center, and 42,000 light years from our solar system. However, when most people ask about our neighboring galaxy, they are usually referring to the Andromeda Galaxy (M31), which is the closest major galaxy to ours and is located about 2.5 million light years away."}</w:t>
      </w:r>
    </w:p>
    <w:p>
      <w:r>
        <w:t>{"question": "Give an example of a public-key cryptography algorithm.", "answer": "One example of a public-key cryptography algorithm is the RSA (Rivest\u2013Shamir\u2013Adleman) algorithm. Developed in 1977 by Ron Rivest, Adi Shamir, and Leonard Adleman, RSA is widely used for secure data transmission. It's a relatively simple, yet powerful algorithm that involves generating two large prime numbers and using them to create a public key and a private key. The public key is used to encrypt messages, which can then only be decrypted using the private key. This allows for secure communication over public channels, without the need for the communicating parties to have previously shared a secret key."}</w:t>
      </w:r>
    </w:p>
    <w:p>
      <w:r>
        <w:t>{"question": "What is divergent thinking?", "answer": "Divergent thinking is a thought process or method used to generate creative ideas by exploring many possible solutions. It involves looking at a problem or challenge from multiple angles and coming up with many different ideas and solutions. Divergent thinking is often associated with creativity and innovation, and it is considered an important skill for problem-solving and idea generation. It is often contrasted with convergent thinking, which involves narrowing down multiple ideas to find a single best solution."}</w:t>
      </w:r>
    </w:p>
    <w:p>
      <w:r>
        <w:t>{"question": "What is the main idea of the poem \"Stopping By Woods on a Snowy Evening\" by Robert Frost?", "answer": "\"Stopping By Woods on a Snowy Evening\" is a poem by Robert Frost, published in 1923. The main idea of the poem is the contemplation of the beauty and peacefulness of nature, juxtaposed with the obligations and duties of everyday life. The speaker pauses in his travels to watch the woods fill up with snow and is tempted to stay and enjoy the tranquility, but ultimately decides to continue on his journey due to the commitments he has made. The poem explores the theme of the individual's relationship to nature, as well as the struggle between one's desires and responsibilities."}</w:t>
      </w:r>
    </w:p>
    <w:p>
      <w:r>
        <w:t>{"question": "Rewrite the following sentence using a different tense: \"I play the piano\"", "answer": "I played the piano."}</w:t>
      </w:r>
    </w:p>
    <w:p>
      <w:r>
        <w:t>{"question": "Identify and explain the rhetorical device used in the sentence. - This storm will not be a light breeze, it will be a tornado of change.", "answer": "The rhetorical device used in the sentence is a metaphor. A metaphor is a figure of speech in which a word or phrase is applied to an object or action to which it is not literally applicable. In this sentence, the storm is being compared to a tornado, representing a powerful and significant change. By describing the storm as a tornado, the metaphor conveys the intensity and the impact of the change that will occur."}</w:t>
      </w:r>
    </w:p>
    <w:p>
      <w:r>
        <w:t>{"question": "Check whether the following sentence is true or false. - Organic food is grown in a sustainable way.", "answer": "As an AI, I am not able to determine the truth of this statement as it can be subjective and dependent on specific farming practices. Generally, organic farming practices are designed to be environmentally sustainable, but the specific methods used can vary and there may be exceptions. It is therefore recommended to conduct research and evaluate the practices of individual producers to determine the sustainability of their methods."}</w:t>
      </w:r>
    </w:p>
    <w:p>
      <w:r>
        <w:t>{"question": "Create a phrase that conveys the same idea as the following sentence. - Money gives you the power to make things happen.", "answer": "\"Financial resources grant the ability to turn plans into action.\""}</w:t>
      </w:r>
    </w:p>
    <w:p>
      <w:r>
        <w:t>{"question": "Given the following two sentences, identify the similarities and differences between them. - Sentence 1: Creativity needs to be nurtured.\nSentence 2: Creativity requires discipline.", "answer": "The similarities between the two sentences are:\n- Both sentences are discussing the concept of creativity.\n- Both sentences suggest that there is something necessary for creativity to flourish.\n\nThe differences between the two sentences are:\n- The first sentence suggests that creativity needs to be encouraged and taken care of, while the second suggests that it takes self-control and determination.\n- The first sentence uses the verb \"nurtured,\" implying a passive, supportive role, while the second sentence uses the verb \"requires,\" implying an active role.\n- The first sentence uses a more gentle and caring tone, while the second sentence uses a more strict and rigorous tone."}</w:t>
      </w:r>
    </w:p>
    <w:p>
      <w:r>
        <w:t>{"question": "What is wrong with the following sentence? - Eat healthy and exercises regular.", "answer": "The sentence has grammatical errors: The verb \"exercises\" should be in its base form \"exercise\" and the adverb \"regular\" should be corrected to the adverb form \"regularly.\" The correct sentence should be: \"Eat healthy and exercise regularly.\""}</w:t>
      </w:r>
    </w:p>
    <w:p>
      <w:r>
        <w:t>{"question": "Given the following sentence, give an example of related data. - Online retail sales have seen a dramatic rise in the last decade.", "answer": "Example of related data: According to the U.S. Census Bureau, the percentage of total retail sales made online in the United States has steadily increased from 4.2% in 2010 to 14% in 2019. In 2020, online retail sales reached an all-time high of 16.1% due to the impact of the COVID-19 pandemic on consumer behavior."}</w:t>
      </w:r>
    </w:p>
    <w:p>
      <w:r>
        <w:t>{"question": "Summarize the differences between AI and ML.", "answer": "AI (Artificial Intelligence) and ML (Machine Learning) are interrelated technologies, but they both have major differences. AI refers to a computer system's ability to perform tasks that require human intelligence such as decision making, visual perception, and language translation. ML, on the other hand, is a subset of AI that enables systems to learn and improve from experience without being explicitly programmed.\n\nThe main difference between AI and ML, therefore, lies in their scope and purpose. AI is designed to mimic human cognition and behavior, while ML aims to improve a computer system's performance by exposing it to data and examples.\n\nIn summary, AI is about creating intelligent systems that can perform human-like tasks, while ML is about training and improving these systems so that they can perform these tasks autonomously."}</w:t>
      </w:r>
    </w:p>
    <w:p>
      <w:r>
        <w:t>{"question": "On a scale of 1 to 5, rate the following employee's performance in the past month. - * Assisted with 3 customer service inquiries\n* Provided technical support to 2 customers\n* Resolved 3 project-related issues", "answer": "I am unable to rate the employee's performance on a scale of 1 to 5 based on the information given. To make a fair assessment, I would need more information on the employee's job responsibilities, the standards set by the company or department for handling tasks, and how well the employee performed in comparison to these standards."}</w:t>
      </w:r>
    </w:p>
    <w:p>
      <w:r>
        <w:t>{"question": "Generate a list of celebrities who appear in the movie \"The Maze Runner\".", "answer": "Here is a list of celebrities who appear in the movie \"The Maze Runner\" (2014):\n1. Dylan O'Brien as Thomas\n2. Kaya Scodelario as Teresa Agnes\n3. Will Poulter as Gally\n4. Thomas Brodie-Sangster as Newt\n5. Ki Hong Lee as Minho\n6. Blake Cooper as Chuck\n7. Aml Ameen as Alby\n8. Patricia Clarkson as Ava Paige\n9. Chris Sheffield as Ben."}</w:t>
      </w:r>
    </w:p>
    <w:p>
      <w:r>
        <w:t>{"question": "Design an app to track your fitness progress.", "answer": "The app I would design to track fitness progress would have several key features to make it user-friendly, effective, and engaging. Here are the steps I would take in designing the app:\n\n**Step 1: Determine the target audience**\n- Identify the needs and goals of the target audience. This could include age, gender, fitness level, and health status. \n- Conduct market research to understand the preferences and behaviors of the target audience.\n\n**Step 2: Define the features and functions**\n- Set up a system to track workouts, including setting goals, tracking progress, and viewing historical data.\n- Implement a feature for tracking nutrition, including calorie, macro and micro nutrient intake, and water intake.\n- Integrate wearable devices and other fitness apps to provide a comprehensive view of the user's fitness journey.\n- Provide motivational content, such as encouraging messages, personalized workout plans, and progress tracking tools.\n\n**Step 3: Design the user interface**\n- Create an intuitive and visually appealing user interface that is easy to navigate.\n- Use clear and concise language, along with simple graphics and icons to aid the user's understanding of the app.\n- Make the app accessible and user-friendly for all users, regardless of their level of fitness or technical expertise.\n\n**Step 4: Test and launch the app**\n- Conduct beta testing with a select group of users to gather feedback and make any necessary changes.\n- Launch the app on various app stores and promote it through social media, fitness blogs, and other online channels.\n- Continuously gather user feedback and update the app to ensure it meets the needs of the target audience.\n\nWith this app, users would be able to track their fitness progress, set and achieve their fitness goals, and stay motivated on their fitness journey."}</w:t>
      </w:r>
    </w:p>
    <w:p>
      <w:r>
        <w:t>{"question": "Does cognitive empathy exist?", "answer": "Yes, cognitive empathy is a type of empathy that is characterized by the ability to understand and recognize another person's emotional state and perspective, without necessarily sharing in those emotions. It is sometimes referred to as perspective-taking or theory of mind. It involves using cognitive processes such as reasoning and analysis to identify and understand another person's emotions and experiences. It is contrasted with affective empathy, which involves feeling and experiencing another person's emotions. Both types of empathy play important roles in our social interactions and relationships, and the ability to exercise cognitive empathy can help us communicate and connect more effectively and compassionately with others."}</w:t>
      </w:r>
    </w:p>
    <w:p>
      <w:r>
        <w:t>{"question": "List the first five presidents of the United States of America.", "answer": "The first five presidents of the United States of America were:\n\n1. George Washington (1789-1797)\n2. John Adams (1797-1801)\n3. Thomas Jefferson (1801-1809)\n4. James Madison (1809-1817)\n5. James Monroe (1817-1825)"}</w:t>
      </w:r>
    </w:p>
    <w:p>
      <w:r>
        <w:t>{"question": "Name three things people can do to help the environment.", "answer": "1. Reduce, Reuse, Recycle: One of the most effective ways to help the environment is by minimizing waste and managing resources efficiently. This includes reducing the use of non-renewable resources, reusing or repurposing items as much as possible, and recycling waste materials to be transformed into new products.\n\n2. Conserve energy and water: Making an effort to conserve energy and water can have a significant impact on the environment. This can be achieved by using energy-efficient appliances, turning off lights and electronics when not in use, fixing leaks, and being mindful of water usage.\n\n3. Use sustainable transportation: Transportation is a major contributor to air pollution and greenhouse gas emissions. People can help the environment by choosing more sustainable modes of transportation such as walking, biking, carpooling, or using public transportation. When driving is necessary, choosing a fuel-efficient or electric vehicle can also help reduce the environmental impact."}</w:t>
      </w:r>
    </w:p>
    <w:p>
      <w:r>
        <w:t>{"question": "Write an algorithm to determine whether an integer is odd or even.", "answer": "Follow the steps outlined below to determine if an integer is odd or even:\n\n1) Take an integer as an input and assign it to variable `num`.\n\n2) Divide the integer by 2.\n```python\n\tis_even = num % 2\n```\n3) If `num` is divided evenly by 2, the remainder will be 0. If this is the case, we assign `True` to the variable `is_even`.\n\n```python\n\tis_even = (num % 2 == 0)\n```\n\n4) If the `is_even` variable is `True`, we can conclude that `num` is an even number. Otherwise, `num` is odd.\n\n```python\n\tif is_even:\n\t\tprint(num, \" is an even number\")\n\telse:\n\t\tprint(num, \" is an odd number\")\n\n```"}</w:t>
      </w:r>
    </w:p>
    <w:p>
      <w:r>
        <w:t>{"question": "List three software development methods.", "answer": "1. Waterfall Model: This is a sequential approach to software development, where progress flows downwards through several stages, such as requirements analysis, design, implementation, testing, deployment, and maintenance.\n2. Agile Development: This is an iterative approach to software development that emphasizes flexibility and collaboration. The development process is broken down into smaller increments, with frequent check-ins and adjustments made based on feedback and changing requirements.\n3. DevOps: This is a software development method that emphasizes collaboration and communication between development and operations teams, with the goal of streamlining the development process and improving the efficiency of software delivery. This often involves the use of automation tools for testing, deployment, and monitoring."}</w:t>
      </w:r>
    </w:p>
    <w:p>
      <w:r>
        <w:t>{"question": "Given some words, find the synonyms. - Clever, Astute, Savvy", "answer": "Clever: \n1. Bright\n2. Smart\n3. Intelligent\n4. Ingenious\n5. Quick-witted\n\nAstute: \n1. Shrewd\n2. Sharp\n3. Perceptive\n4. Discerning\n5. Wise\n\nSavvy:\n1. Knowledgeable\n2. Skilled\n3. Adroit\n4. Experienced\n5. Expert."}</w:t>
      </w:r>
    </w:p>
    <w:p>
      <w:r>
        <w:t>{"question": "Generate a sentence that refers to a person's character.", "answer": "\"Kindness and generosity are the hallmarks of her character, and she is always ready to lend a hand to those in need.\""}</w:t>
      </w:r>
    </w:p>
    <w:p>
      <w:r>
        <w:t>{"question": "Come up with an alternate ending for the following story snippet. - The little boy walked somberly through the forest, eventually finding a gorgeous, vibrant butterfly. He carefully picked it up, staring at it with wonder.", "answer": "Seeing the beauty in its delicate wings, he decided to set the butterfly free, watching with joy as it fluttered away and disappeared into the forest."}</w:t>
      </w:r>
    </w:p>
    <w:p>
      <w:r>
        <w:t>{"question": "List one use of AI.", "answer": "One use of AI (Artificial Intelligence) is in the field of healthcare, where it can be used to enhance and personalize medical diagnosis, treatment planning and patient monitoring by analyzing large amounts of data, identifying patterns, and providing precise and individualized recommendations."}</w:t>
      </w:r>
    </w:p>
    <w:p>
      <w:r>
        <w:t>{"question": "Give five examples of computer networks.", "answer": "Here are five examples of computer networks:\n\n1. Local Area Network (LAN): A network that connects computers and other devices within a small area, such as a home, office, or school.\n\n2. Wide Area Network (WAN): A network that spans a large geographic area, such as a state or country, and is typically used by businesses or organizations to connect multiple locations.\n\n3. Metropolitan Area Network (MAN): A network that connects computers and other devices within a large city or metropolitan area.\n\n4. Wireless Local Area Network (WLAN): A type of LAN that uses wireless technology, such as Wi-Fi, to connect devices within a limited area, such as a home or office.\n\n5. Peer-to-Peer Network (P2P): A type of computer network where individual devices connect directly to each other and share resources, without the need for a central server."}</w:t>
      </w:r>
    </w:p>
    <w:p>
      <w:r>
        <w:t>{"question": "Generate a creative, on-brand headline for a blog post about how to save money on groceries.", "answer": "\"Slash Your Grocery Bill: Smart Strategies to Save Money on Every Shop\""}</w:t>
      </w:r>
    </w:p>
    <w:p>
      <w:r>
        <w:t>{"question": "Come up with two open-ended questions related to the topic of climate change.", "answer": "1. What are some effective strategies that individuals, communities, and governments can implement to combat the effects of climate change and reduce their carbon footprint?\n\n2. How have attitudes towards climate change and environmental conservation changed over the years, and what are the driving factors behind these shifts in public opinion?"}</w:t>
      </w:r>
    </w:p>
    <w:p>
      <w:r>
        <w:t>{"question": "Given the quadratic equation below, calculate the roots (x-values) of the equation. - 2x^2 - 8x + 6 = 0", "answer": "Using the quadratic formula, x = (8 \u00b1 sqrt(32)) / 4; so the roots are x1 = 2 and x2 = 1.5."}</w:t>
      </w:r>
    </w:p>
    <w:p>
      <w:r>
        <w:t>{"question": "Create a new poem with the given template. - \"Love is like a ___\"", "answer": "Love is like a rose\nBeautiful and serene, it glows\nSoft to the touch, it grows\nBut prickly thorns, it also shows\n\nIn bloom, it's fragrance it throws\nFilling the air, as it flows\nThe sight of it, a smile bestows\nAnd in our heart, it sows\n\nBut be wary, for time slows\nAnd the petals, they fall like snows\nThe beauty fades, and that's how it goes\nFor love is like a rose."}</w:t>
      </w:r>
    </w:p>
    <w:p>
      <w:r>
        <w:t>{"question": "Develop a creative analogy describing evolution.", "answer": "Evolution is like a chef perfecting a recipe over time. Just as a chef may experiment with different ingredients and techniques to improve a dish, evolution brings about changes in species through genetic variations and natural selection. As the chef may discard ingredients that do not work and keep the ones that enhance the dish, nature also discards traits that are not advantageous for survival and favors those that provide an edge in the environment. Over time, these changes accumulate, and just as the chef may eventually end up with a totally different dish from where they started, species evolve into new forms. Like a chef constantly tweaking a recipe, evolution never stops, and species continue to change and adapt to their environment."}</w:t>
      </w:r>
    </w:p>
    <w:p>
      <w:r>
        <w:t>{"question": "Generate three potential slogans for an auctioneering company.", "answer": "1. \"Bid with Confidence, Win with Satisfaction\"\n2. \"Fast Paced Action, High Stakes Satisfaction\"\n3. \"Where the Highest Bidder is Always the Winner\""}</w:t>
      </w:r>
    </w:p>
    <w:p>
      <w:r>
        <w:t>{"question": "Describe the importance of using proper grammar when writing.", "answer": "Using proper grammar when writing is of utmost importance for several reasons. Firstly, it ensures that the message being conveyed is clear and accurately understood by the reader. Proper grammar effectively outlines the relationships between words and phrases in a sentence, making it easier for the reader to comprehend the intended meaning. For example, a misplaced modifier can cause confusion and obscure the meaning of a sentence. \n\nSecondly, using proper grammar enhances the credibility of the writer. It presents the writer as knowledgeable, educated, and professional. Poor grammar, on the other hand, can have the opposite effect, leading readers to question the reliability of not just the writing itself, but also the writer. \n\nLastly, proper grammar is essential for effective communication. In both formal and informal settings, it is important that our words are conveyed with precision and clarity. Proper grammar minimizes the chances of misinterpretation and misunderstandings, leading to more efficient and productive communication. \n\nIn summary, using proper grammar when writing is important for clarity, credibility, and effective communication. It helps to accurately convey the intended message, establishes the writer's reputation, and minimizes the chances of misinterpretation."}</w:t>
      </w:r>
    </w:p>
    <w:p>
      <w:r>
        <w:t>{"question": "Create a detailed fictional character.", "answer": "Name: Olivia Green\n\nAge: 27\n\nGender: Female\n\nEthnicity: Mixed (African American and Caucasian)\n\nAppearance: Olivia stands at 5'7 with a lean, toned build. She has curly brown hair that falls just above her shoulders and brown eyes. She often wears her hair in loose buns or braids, and is rarely seen without her favorite pair of gold hoop earrings. Her sense of style leans towards earth tones and chic, comfortable clothing. She prefers simple makeup looks, with the occasional bold lip. \n\nPersonality: Olivia is outgoing, friendly, and optimistic. She has a contagious energy that makes her popular among her peers. She values honesty and loyalty above all, and is always there to lend an ear or give advice to those in need. Despite her warm disposition, she is not afraid to speak her mind and stand up for what she believes in. Olivia is ambitious and determined, constantly striving to be the best version of herself.\n\nOccupation: Environmental Scientist\n\nHobbies: In her free time, Olivia enjoys hiking, practicing yoga, and painting. She is passionate about the environment and often volunteers at local parks and wildlife reserves. She also enjoys cooking and hosting dinner parties, and is always experimenting with new recipes.\n\nBackground: Olivia was born and raised in Portland, Oregon. Her parents instilled in her the importance of education and hard work from a young age. She excelled in school, earning a full scholarship to study Environmental Science at a top university. After graduation, she landed a job at a prestigious research firm, where she works to develop sustainable solutions for environmental issues. Olivia has recently moved into her own apartment and is excited to start this new chapter in her life."}</w:t>
      </w:r>
    </w:p>
    <w:p>
      <w:r>
        <w:t>{"question": "Name three computer programming languages and what they are used for.", "answer": "1. **Python:** Python is a versatile, high-level programming language that is widely used for scripting, data science, web development, artificial intelligence, and machine learning. Its ease of use and readability has made it a popular choice for beginners and experts alike.\n\n2. **Java:** Java is a powerful, object-oriented programming language that is used for developing mobile and web applications, games, and software. It is known for its portability, meaning that Java code can run on any platform that has a Java Virtual Machine (JVM) installed.\n\n3. **C++:** C++ is a high-performance, compiled programming language that is widely used for developing operating systems, video games, and other applications that require low-level manipulation of computer resources. It is known for its efficiency and speed, making it a popular choice for computer graphics and other computationally intensive tasks."}</w:t>
      </w:r>
    </w:p>
    <w:p>
      <w:r>
        <w:t>{"question": "Make a list of five simple steps to being more mindful.", "answer": "1. Practice being present: Focus on the present moment and be aware of your thoughts, feelings, and surroundings, without judging or reacting.\n\n2. Take deep breaths: Take a few slow, deep breaths, inhaling through your nose and exhaling through your mouth. This can help slow down your thoughts and relax your body.\n\n3. Observe your thoughts: Instead of getting caught up or overwhelmed by your thoughts, try to simply observe them, without judging or reacting to them.\n\n4. Pay attention to your senses: Focus on what you can see, hear, smell, taste, and feel in the present moment.\n\n5. Incorporate mindfulness into daily activities: You can practice mindfulness while doing routine tasks such as brushing your teeth, washing the dishes, or taking a walk. Simply focus on the task at hand and be present in the moment."}</w:t>
      </w:r>
    </w:p>
    <w:p>
      <w:r>
        <w:t>{"question": "Reflect on the quote below and answer the question: - \"Life is like riding a bicycle. To keep your balance, you must keep moving.\" - Albert Einstein", "answer": "This famous quote from Albert Einstein highlights the importance of constantly striving forward in life. He uses the metaphor of riding a bicycle to illustrate that standing still and not making any progress would eventually cause a loss of balance or stability. The same is true in life, where it's important to continuously move forward, learn, grow and make progress to maintain our balance and stability, be it in our careers, relationships or personal growth. The quote suggests that one of the keys to a fulfilling and successful life is to keep making progress and keep moving forward amidst the ups and downs that life throws our way."}</w:t>
      </w:r>
    </w:p>
    <w:p>
      <w:r>
        <w:t>{"question": "Write a humorous one-liner about the advantages of having a dog.", "answer": "\"Who needs a security system when you have a dog that barks at every single leaf falling outside.\""}</w:t>
      </w:r>
    </w:p>
    <w:p>
      <w:r>
        <w:t>{"question": "Find the sum of the first 50 odd numbers.", "answer": "The sum of the first n odd numbers is equal to n^2. In this case, since you're asking for the sum of the first 50 odd numbers, the answer would be 50^2 = 2500."}</w:t>
      </w:r>
    </w:p>
    <w:p>
      <w:r>
        <w:t>{"question": "Transform the following paragraph into the past tense. - People work in an office to do their daily tasks.", "answer": "People worked in an office to do their daily tasks."}</w:t>
      </w:r>
    </w:p>
    <w:p>
      <w:r>
        <w:t>{"question": "What is the average number of days in a month?", "answer": "The average number of days in a month is approximately 30.42. This number can be calculated by taking the total number of days in a year (365) and dividing it by the total number of months (12). However, this number is an average because the exact number of days in a month can vary, from 28 to 31 days depending on the specific month and whether or not it is a leap year."}</w:t>
      </w:r>
    </w:p>
    <w:p>
      <w:r>
        <w:t>{"question": "Identify the 3 goals of user-centered design and explain each briefly.", "answer": "1. Effectiveness: Ensuring that users can achieve their goals and complete tasks using the interface. This is critical for guaranteeing that users find value when interacting with a system or product.\\n2. Efficiency: Allowing users to complete tasks quickly and with minimal effort. This is important for both maximizing user satisfaction and minimizing frustration or excessive cognitive workload.\\n3. Satisfaction: Providing a pleasant and enjoyable user experience, which not only covers the aesthetics of the interface but also overall usability and learnability. A satisfying experience promotes user engagement, loyalty, and positive word-of-mouth."}</w:t>
      </w:r>
    </w:p>
    <w:p>
      <w:r>
        <w:t>{"question": "Add an additional sentence to the following story. - Karen picked up the red stone, feeling its weight in her palm.", "answer": "As she gazed at the deep, rich color, she couldn't help but wonder about the history and secrets this stone held."}</w:t>
      </w:r>
    </w:p>
    <w:p>
      <w:r>
        <w:t>{"question": "How many pins are there on a Playstation 2 controller?", "answer": "A PlayStation 2 controller uses a proprietary 9-pin connector."}</w:t>
      </w:r>
    </w:p>
    <w:p>
      <w:r>
        <w:t>{"question": "Change the word \"humor\" in the following sentence to an appropriate adjective. - The relationship lacked humor.", "answer": "The relationship lacked humor can be changed to : The relationship lacked humor, which would result in following sentence- The relationship lacked humorous."}</w:t>
      </w:r>
    </w:p>
    <w:p>
      <w:r>
        <w:t>{"question": "Identify the main theme of the passage and explain it in a few words. - In a world torn by conflict and divided by wealth inequality, the value of empathy and understanding cannot be overstated. Empathy enables us to put ourselves in the shoes of those who suffer and recognize their pain, even if we have never directly experienced it ourselves. By cultivating empathy, we can foster a society that respects the dignity of every individual, and where compassion trumps indifference.", "answer": "The main theme is the importance of empathy in building a compassionate society that values dignity and respect for all."}</w:t>
      </w:r>
    </w:p>
    <w:p>
      <w:r>
        <w:t>{"question": "What are two methods for training a neural network?", "answer": "Two common methods for training a neural network are backpropagation and gradient descent.\n\n1. Backpropagation: Backpropagation is a supervised learning algorithm where the errors or loss between the predicted values and actual output of the neural network are propagated backward through the network to adjust the weights in order to minimize the error. This is achieved by calculating the derivative of error with respect to the weights or the gradient of the error and adjusting the weights in the opposite direction of the gradient.\n\n2. Gradient Descent: Gradient descent is an optimization algorithm for minimizing the objective function, which in the case of neural networks is the cost function that measures the difference between the predicted value and the actual output. The algorithm iteratively adjusts the weights of the network in order to minimize the cost function. The direction of the update is determined according to the negative gradient of the cost function."}</w:t>
      </w:r>
    </w:p>
    <w:p>
      <w:r>
        <w:t>{"question": "Develop a story that uses the following words: basketball, dragon, time machine", "answer": "Once upon a time, there was a young boy named Tim who loved playing basketball. He spent every afternoon shooting hoops at the local playground, dreaming of one day becoming a professional player. One day, while he was practicing his shots, a magical dragon appeared before him. The dragon was magnificent, with emerald green scales and golden eyes. He spoke to Tim in a deep, rumbling voice, telling him that he was destined for greatness.\n\nThe dragon then revealed that he had something special for Tim \u2013 a time machine that could take him to any point in time. All Tim had to do was think about where and when he wanted to go, and the time machine would take him there. Tim was ecstatic at the thought of traveling through time, and he knew exactly where he wanted to go first.\n\nHe wanted to go back in time to when basketball was first invented, so he could learn everything there was to know about the game. Without hesitation, he climbed onto the dragon's back and closed his eyes, thinking about the time and place he wanted to go. In an instant, they were transported back in time, to the late 1800s, where basketball was just starting to gain popularity.\n\nTim was able to meet the inventor of basketball, James Naismith, and learned all the original rules and techniques of the game. He practiced with some of the first players and even participated in some of the first games ever played. The dragon watched from the sidelines, proud of Tim for using the time machine to follow his passion.\n\nAfter several weeks of learning and playing basketball in the past, Tim knew it was time to return to his own time. The dragon took him back to the present, where Tim became the talk of the town. He had improved his skills so much, and everyone wondered how he had done it. Tim just smiled, knowing that his secret was safe with the dragon and the time machine.\n\nFrom then on, Tim continued to play basketball, using everything he had learned to become one of the best players in his town. And every now and then, he would go on another adventure with the dragon, using the time machine to explore different times and places. It was the start of a magical friendship, all thanks to a boy's love for basketball, a magical dragon, and a time machine."}</w:t>
      </w:r>
    </w:p>
    <w:p>
      <w:r>
        <w:t>{"question": "Rewrite this line of dialogue into a question: - I don't know", "answer": "Do you not know?"}</w:t>
      </w:r>
    </w:p>
    <w:p>
      <w:r>
        <w:t>{"question": "Generate a summary of President Obama's 2013 State of the Union Address", "answer": "In his 2013 State of the Union Address, President Barack Obama focused on themes of equality, economic growth, and international relations. He spoke about actions to reduce income inequality, such as raising the minimum wage, expanding education, and increasing access to healthcare. He also discussed plans to spur economic growth, including investing in infrastructure, encouraging innovation, and promoting clean energy. On the international front, Obama outlined plans to wind down military engagement in Afghanistan, strengthen relationships with allies, and address global problems such as climate change and nuclear proliferation. Throughout his speech, the President called for bipartisanship and cooperation to move the country forward."}</w:t>
      </w:r>
    </w:p>
    <w:p>
      <w:r>
        <w:t>{"question": "Read the following report on a recent soccer match and give a brief summary, focusing on key events and the final result. - Last night, the home team Arsenal faced off against Liverpool in a highly anticipated match. Arsenal started aggressively from the very beginning, dominating possession early in the game. However, in the 27th minute, Liverpool's star striker, Mohamed Salah, scored a stunning goal from 25 yards out, making the score 1-0. In response, Arsenal continued to press but were unable to pierce Liverpool's defense. As the first half came to an end, the score remained 1-0 in favor of Liverpool. In the second half, Arsenal returned with renewed energy and finally equalized in the 63rd minute when their midfielder, Granit Xhaka, scored off a set piece. With both teams tied at 1-1, the game became highly competitive, with each team fighting for the lead. However, neither team could produce a winning goal by the end of regulation time. As the final whistle blew, the match ended in a 1-1 draw.", "answer": "In a hotly contested match between Arsenal and Liverpool, both teams fought hard, but ultimately finished with a 1-1 draw. Liverpool's Mohamed Salah scored a remarkable long-range goal in the 27th minute to give them the lead. Arsenal eventually equalized in the 63rd minute, thanks to a well-taken set piece by Granit Xhaka. Despite a spirited battle by both teams, neither managed to score a winning goal before the final whistle."}</w:t>
      </w:r>
    </w:p>
    <w:p>
      <w:r>
        <w:t>{"question": "Rewrite this sentence using a relative clause: - The boy who laughed was upset.", "answer": "The boy, who was upset, laughed."}</w:t>
      </w:r>
    </w:p>
    <w:p>
      <w:r>
        <w:t>{"question": "What are some common misconceptions about artificial intelligence?", "answer": "1. AI will surpass human intelligence and take over the world: Many popular science fiction movies portray AI as a threat to mankind, resulting in an over-dramatized interpretation of its capabilities. AI is designed to enhance the ability of humans to make informed decisions, not make them obsolete.\n\n2. AI can read minds: Some believe that AI systems have the ability to read and interpret human thoughts. While AI systems can predict future behavior based on historical data, they are not capable of reading human thoughts.\n\n3. AI can replicate or understand emotions: Emotional intelligence is a complex concept that involves the ability to recognize, understand, and manage one's own emotions and the emotions of others. Some believe that AI systems can replicate or understand emotions, when in fact, they can only simulate an emotional response based on pre-programmed conditions.\n\n4. AI will replace all jobs: While AI has the potential to automate many tasks, it is not capable of replacing all jobs. Instead, AI systems are designed to augment human capabilities and improve productivity.\n\n5. AI is a single technology: Many people mistakenly believe that AI is a single technology, when in fact, it is a term used to describe a variety of technologies and techniques that enable machines to make decisions based on data. These include machine learning, natural language processing, and computer vision."}</w:t>
      </w:r>
    </w:p>
    <w:p>
      <w:r>
        <w:t>{"question": "Automatically read this sentence aloud - This machine can answer questions", "answer": "This machine can answer questions."}</w:t>
      </w:r>
    </w:p>
    <w:p>
      <w:r>
        <w:t>{"question": "Describe techniques for preventing overfitting in machine learning", "answer": "There are several techniques that can be used to prevent overfitting in machine learning models. Overfitting occurs when a model is trained too well on the training data, resulting in poor performance when the model is applied to new data. Here are some common techniques to address overfitting:\n\n1. Cross-validation: This involves partitioning the data into various subsets and then training the model on a subset while testing it on another. By validating the model on different subsets of data, one can ensure that the model is generalizing well and not overfitting.\n\n2. Regularization: This technique involves adding a penalty term to the cost function of the model, which discourages large weights and thus prevents the model from fitting the training data too closely.\n\n3. Early stopping: This technique involves monitoring the performance of the model on a validation set during training, and stopping the training when the performance on the validation set starts to deteriorate, which indicates that the model is starting to overfit the training data.\n\n4. Feature selection: Overfitting can often occur when there are too many input features relative to the number of training examples. By selecting only the most relevant features to include in the model, one can prevent overfitting.\n\n5. Model simplification: Using a simpler model with fewer parameters can also help prevent overfitting. For example, using a linear model instead of a complex non-linear model can reduce the likelihood of overfitting.\n\n6. Ensembling: Combining the predictions of multiple models, each trained on slightly different subsets of the data, can also help prevent overfitting. The idea behind this approach is that by averaging the predictions of multiple models, the impact of overfitting in any individual model is reduced.\n\nBy using one or more of these techniques, one can help prevent overfitting and improve the generalization performance of machine learning models."}</w:t>
      </w:r>
    </w:p>
    <w:p>
      <w:r>
        <w:t>{"question": "Summarize Thomas Edison's life in three sentences", "answer": "Thomas Edison (1847-1931) was an American inventor and businessman who is known for his invention of the electric light bulb, phonograph, and motion picture camera. He also played a crucial role in shaping the modern electric utility industry with his development of DC electrical generating, distribution, and lighting systems. Edison holds 1,093 US patents in his name and is regarded as one of America's greatest inventors, whose work has significantly impacted modern life."}</w:t>
      </w:r>
    </w:p>
    <w:p>
      <w:r>
        <w:t>{"question": "Generate a search query that will return results related to apple pie", "answer": "\"Apple pie recipe ingredients and instructions\""}</w:t>
      </w:r>
    </w:p>
    <w:p>
      <w:r>
        <w:t>{"question": "Present the given issue from both sides and explain the pros and cons of each. - Secularism", "answer": "Secularism is the principle of separating government institutions, and the persons mandated to represent the State, from religious institutions, and religious dignitaries. There are two sides or perspectives on this issue - one that supports secularism and the other that opposes it.\n\n**The case for Secularism**\n\nProponents of secularism argue that it promotes equality and fairness by ensuring that the government and state institutions do not favor one religion over another. This is important in societies with diverse religious beliefs, where people of different religions live together. By separating religion from the state, secularism ensures that people have the right to worship (or not to worship) as they choose and that religious beliefs are not imposed on anyone.\n\nSecularism also promotes freedom of thought and expression by allowing people to express themselves freely without fear of punishment or reprisal from the state. It also helps to prevent religious conflicts, as the state does not have an official religion and does not take sides in religious disputes.\n\n**The case against secularism**\n\nOpponents of secularism argue that it goes against the traditions of many countries, where religion has played a significant role in the formation of the state and the society. They believe that secularism often leads to a lack of values and morals, as religious teachings and doctrines are no longer seen as the primary source of guidance.\n\nThey also argue that state institutions often lose their spiritual and moral bearings when religion is separated from the state. This can lead to corruption, abuse of power, and other social ills. Some opponents of secularism also believe that it can lead to religious intolerance, as the state may be seen as promoting atheism or secularism over other religious beliefs.\n\nIn conclusion, secularism is a complex issue, and both sides have valid arguments. There are pros and cons to both perspectives, and ultimately, it is up to each society to decide which approach is best suited for them."}</w:t>
      </w:r>
    </w:p>
    <w:p>
      <w:r>
        <w:t>{"question": "Explain the economic cost of the current situation. - COVID-19 pandemic", "answer": "The COVID-19 pandemic has had a profound impact on the global economy. It has disrupted international trade, travel, and labor markets, leading to economic downturns in many countries. As a result, the economic cost of the current situation has been significant and multi-dimensional.\n\nAs countries implemented lockdown measures to contain the spread of the virus, many businesses were forced to close, leading to massive losses in revenue and employment. To mitigate these effects, governments have had to implement stimulus packages and provide financial assistance to businesses and individuals alike. However, such measures have come with considerable financial costs and have led to increasing levels of national debt.\n\nIn addition to reduced economic activity, the pandemic has also disrupted global supply chains and trade flows, adding to the cost of the current situation. Travel restrictions have also resulted in a sharp decline in the tourism and aviation industries, with many countries experiencing a significant drop in their GDP.\n\nFurthermore, the economic toll of the pandemic extends beyond the immediate impact on businesses and employment. Reduced economic activity can lead to a decrease in tax revenues, making it more challenging for governments to finance essential services and support economic recovery.\n\nOverall, the economic cost of the COVID-19 pandemic has been vast and has had a far-reaching impact on the global economy. While the true extent of the damage will only become apparent in the long term, it is clear that the pandemic has had significant repercussions on economic growth, trade, and employment."}</w:t>
      </w:r>
    </w:p>
    <w:p>
      <w:r>
        <w:t>{"question": "Construct a narrative that explains the solution to the problem. - Access to Healthcare", "answer": "Access to healthcare has been a critical issue for many individuals, especially those from underprivileged backgrounds. The problem stems from the high cost of medical services that some people can't afford, and a shortage of facilities in certain areas, which makes it difficult for people to receive the care they need. However, various solutions have been proposed to address this issue, and significant progress has been made in this regard.\n\nOne solution has been the expansion of government-funded healthcare programs that aim to provide coverage for low-income families and the elderly. These programs have been successful in reducing the number of uninsured people and increasing access to healthcare services. Additionally, governments have also been working on providing subsidies on health insurance, allowing more people to afford coverage.\n\nAnother solution has been the proliferation of telemedicine, which has been instrumental in bridging the gap between patients and healthcare providers. Using remote communication technology, doctors are now able to consult with and diagnose patients from the comfort of their homes. This has proved to be especially beneficial for people living in rural areas, where access to medical facilities is limited.\n\nCommunity health clinics have also been established in underserved areas to provide primary care services to people who would otherwise have limited access to healthcare. These clinics are staffed by healthcare professionals who are committed to delivering high-quality care to people, regardless of their ability to pay.\n\nIn conclusion, access to healthcare is an issue that has garnered the attention of governments, NGOs, and healthcare providers alike, and a range of solutions have been proposed to address it. While challenges remain, it is heartening to see that progress has been made, and a growing number of people now have access to the care they need."}</w:t>
      </w:r>
    </w:p>
    <w:p>
      <w:r>
        <w:t>{"question": "Re-arrange the following letters to form a meaningful word. - vhics", "answer": "The rearranged letters form the word \"shiv\"."}</w:t>
      </w:r>
    </w:p>
    <w:p>
      <w:r>
        <w:t>{"question": "Construct a conversation between two people related to the topic. - Driving electric vehicles", "answer": "Person 1: Hey, have you heard about the new electric vehicles that are becoming more popular these days?\n\nPerson 2: Yeah, I've read about them. They seem pretty interesting and eco-friendly.\n\nPerson 1: Absolutely! I've been thinking of trading in my old car for an electric one. They produce no emissions and have lower fuel costs.\n\nPerson 2: That sounds great! But I heard that they have limited range and it can be difficult to find charging stations.\n\nPerson 1: Actually, many electric cars now have a range of over 200 miles on a single charge. Plus, there are more and more charging stations popping up all over the place.\n\nPerson 2: Huh, that's good to know. I'll definitely have to look into them more.\n\nPerson 1: You should! There are also financial incentives for buying an electric car, including tax credits and rebates.\n\nPerson 2: That's a good point. I'll definitely do some research and see if an electric car is right for me. Thanks for telling me about it!\n\nPerson 1: No problem! Just doing my part to help the environment and reduce our dependence on fossil fuels."}</w:t>
      </w:r>
    </w:p>
    <w:p>
      <w:r>
        <w:t>{"question": "Identify the historical events associated with the given location. - Rome", "answer": "Rome has a vast and rich history, with numerous historical events associated with it, some of which include:\n\n1. Founding of Rome: According to traditional legend, Rome was founded in 753 BC by twin brothers Romulus and Remus.\n2. Roman Republic: In 509 BC, Rome transitioned from a monarchy to a republic, marking the beginning of the Roman Republic era, which lasted until 27 BC.\n3. Roman Empire: Octavian, later named Augustus, became the first emperor of Rome in 27 BC, marking the beginning of the Roman Empire. \n4. Punic Wars: Rome and Carthage fought three wars, known as the Punic Wars, between 264 BC and 146 BC. Rome emerged victorious, establishing itself as the dominant power in the western Mediterranean.\n5. Expansion of Rome: Rome expanded significantly throughout its history, reaching its greatest extent under the rule of Emperor Trajan in the 2nd century AD.\n6. The Colosseum: The Colosseum, one of Rome's most iconic landmarks, was completed in 80 AD.\n7. Sack of Rome by Alaric: In 410 AD, Rome was sacked by the Visigoths, led by Alaric, marking the first time the city had been captured in over 800 years.\n8. Fall of Western Roman Empire: In 476 AD, the last Roman emperor of the Western Roman Empire was deposed, marking the end of the Western Roman Empire.\n9. Renaissance: During the 14th and 15th centuries, Rome was one of the centers of the Renaissance, a period of great artistic, cultural, and intellectual achievement.\n10. Papal States: Rome was the capital of the Papal States, which were territories in central Italy under the direct rule of the pope, from the 8th century until 1870.\n11. Unification of Italy: In 1870, Rome was captured by the Kingdom of Italy, which had been gradually unifying the Italian peninsula. Rome became the capital of the newly-unified Italy in 1871.\n12. World War II: Rome was occupied by German forces during World War II, from 1943 until 1944, when it was liberated by Allied forces. \n13. Later Events: Rome has remained an important cultural, artistic, and political center, playing host to numerous events in the years since World War II, including the signing"}</w:t>
      </w:r>
    </w:p>
    <w:p>
      <w:r>
        <w:t>{"question": "Describe the management strategies of the given organization. - The Red Cross", "answer": "The Red Cross is a humanitarian organization that has established itself as a global leader in emergency response, disaster relief, and supporting communities in need. To achieve its humanitarian goals and objectives, the Red Cross has implemented a number of management strategies that have helped it to work efficiently and effectively.\n\n1. Strategic Planning: The Red Cross executes a strategic planning process to identify its top priorities and goals, which are then used to guide its operational decisions. This process helps to ensure that the organization\u2019s operations are aligned with its long-term vision and mission.\n\n2. Volunteer Management: A key strategy of the Red Cross is its volunteer management program. The organization relies heavily on its volunteers to execute its programs and provides them with specialized training and support to enable them to carry out their roles effectively.\n\n3. Collaborative Partnerships: The Red Cross frequently collaborates with governments, NGOs, and other organizations to better serve the needs of the communities in which it operates. By forming strategic partnerships and coalitions, the organization can leverage its resources and expand its reach.\n\n4. Resource Management: The Red Cross is highly conscious of the need to manage its resources efficiently, especially in times of emergencies. The organization has implemented systems for tracking and managing supplies, funds, and other resources, to ensure that they are being used efficiently and effectively.\n\n5. Communication: The Red Cross places a strong emphasis on communication, both within the organization and externally. The organization ensures that its staff and volunteers are kept informed of the organization\u2019s goals and strategies, while also maintaining effective communication channels with its partners and the public.\n\nIn conclusion, the Red Cross employs a range of management strategies that enable it to function efficiently and effectively as it works to fulfill its humanitarian mission. By employing strategies such as strategic planning, volunteer management, collaborative partnerships, resource management, and communication, the organization has been able to make a significant impact on communities in need across the globe."}</w:t>
      </w:r>
    </w:p>
    <w:p>
      <w:r>
        <w:t>{"question": "Generate a list of at least 5 adjectives to describe the given item. - Computer", "answer": "1. Advanced\n2. Convenient\n3. Complex\n4. Versatile\n5. Powerful"}</w:t>
      </w:r>
    </w:p>
    <w:p>
      <w:r>
        <w:t>{"question": "Propose measures to improve the given situation. - Access to Clean Water", "answer": "Here are some measures that can be taken to improve access to clean water:\n\n1. **Invest in water infrastructure:** Governments and organizations can invest in the construction and maintenance of improved water sources such as piped systems, protected wells or spring, rainwater harvesting systems or boreholes to make it easier for people to access clean water in their communities.\n\n2. **Promote water conservation:** By educating people on the importance of water conservation and ways to save water, the overall water demand can be reduced and the existing supply can be more evenly distributed.\n\n3. **Strengthen water governance:** Better water governance through policy, regulation and institutional reforms can increase transparency, accountability and community involvement in decision-making to ensure that the management of water resources meets the needs of the population.\n\n4. **Expand water treatment and sanitation:** Investing in water treatment facilities and sanitation systems can ensure that the water supply remains clean and free of contaminants.\n\n5. **Protect watersheds:** By protecting sources of water and preserving natural landscapes such as forests and wetlands, the quality of water supply can be improved.\n\n6. **Collaborate with communities:** Collaborating with local communities to understand their specific water needs and challenges, and to develop sustainable and locally-driven solutions, can better address the issue of access to clean water at the grassroots level."}</w:t>
      </w:r>
    </w:p>
    <w:p>
      <w:r>
        <w:t>{"question": "Evaluate the significance of the Battle of Waterloo in European history.", "answer": "The Battle of Waterloo, which took place on June 18, 1815, was a significant event in European history. It marked the end of the Napoleonic Wars and the reign of French Emperor Napoleon Bonaparte. The battle involved a coalition of European forces, led primarily by the British Duke of Wellington and the Prussian Field Marshal Gebhard von Bl\u00fccher, who decisively defeated Napoleon's forces. The result of the battle drastically altered the balance of power in Europe, reestablishing stability through the Congress of Vienna, which redrew the map of Europe and established a balance of power that would last for nearly a century. This era of relative peace, known as the Concert of Europe or the Age of Metternich, marked the beginning of a long period of conservative politics, influenced by Austrian statesman Klemens von Metternich, emphasizing the containment of revolutionary thought and the preservation of royal and aristocratic status quo. In summary, the Battle of Waterloo was a turning point in European history, marking the end of the Napoleonic era and the rise of a conservative, stable political order."}</w:t>
      </w:r>
    </w:p>
    <w:p>
      <w:r>
        <w:t>{"question": "Translate the sentence to another language! - I am glad to be here.", "answer": "Je suis content d'\u00eatre ici. (French)"}</w:t>
      </w:r>
    </w:p>
    <w:p>
      <w:r>
        <w:t>{"question": "Combine the given words together into a phrase. - Fire, white", "answer": "White fire."}</w:t>
      </w:r>
    </w:p>
    <w:p>
      <w:r>
        <w:t>{"question": "As a cashier, role-play an interaction where a customer is complaining about a price discrepancy. - Customer: Excuse me, but the price of these headphones shows $25 on the shelf, but the system says it's $40. What's going on?", "answer": "Cashier: I apologize for the confusion, and I'd be happy to help you. Sometimes, there can be a pricing error, or the item may have been placed on the wrong shelf. Allow me to double-check the price for you by looking up the price in our system and verifying the shelf label. If the shelf price is indeed $25, I'll honor that price for you. Please give me a moment to check, and I appreciate your patience. [Cashier checks the price]. It looks like the shelf price was indeed $25, so I will adjust the price for you. Your total is now updated. Please proceed with your payment, and thank you for bringing this to our attention."}</w:t>
      </w:r>
    </w:p>
    <w:p>
      <w:r>
        <w:t>{"question": "Compose a haiku about the beauty of nature, focusing on the imagery and emotions it evokes.", "answer": "Crimson sun retreats,\\nGentle whispers of the breeze,\\nNature's lullaby."}</w:t>
      </w:r>
    </w:p>
    <w:p>
      <w:r>
        <w:t>{"question": "Differentiate the homophones from the given sentences. - Sheet music and sweet music", "answer": "- \"Sheet\" and \"sweet\" are homophones. They are different words that sound the same when pronounced. \"Sheet\" refers to a thin rectangular piece of fabric, paper, or other material, while \"sweet\" denotes a sugary taste, something pleasing or delightful, or a kind and affectionate person. In this sentence, \"sheet music\" refers to the printed or written form of musical notation, while \"sweet music\" relates to music with a pleasant and melodic sound."}</w:t>
      </w:r>
    </w:p>
    <w:p>
      <w:r>
        <w:t>{"question": "Construct a valid English sentence that uses the phrase \u201cas a result\u201d.", "answer": "She studied for the exam every day, and as a result, she earned an excellent grade."}</w:t>
      </w:r>
    </w:p>
    <w:p>
      <w:r>
        <w:t>{"question": "You need to write a catchy title for a blog post about the importance of taking breaks.", "answer": "\"Unwind to Recharge: The Power of Taking Breaks for a Productive Life\""}</w:t>
      </w:r>
    </w:p>
    <w:p>
      <w:r>
        <w:t>{"question": "You need to create two user cases for a mobile app.", "answer": "**User case 1: Using the mobile app for shopping**\n\nIn this user case, the mobile app is designed to provide a convenient online shopping experience for its users.\n\n**Actors**: User, Online shopping platform or software, Bank or Payment system\n\n**Scenario**: Sarah is using her mobile app to do some shopping. She opens the app, and browses for the items she needs. She uses the app's search feature to find the products easily, and selects the items she wants to buy. She adds them to her cart and proceeds to checkout. During checkout, Sarah enters her shipping details and selects her preferred payment method. Since the app integrates her bank's API, she is able to pay for her purchases securely and complete her transaction. The app sends her an email confirmation with all the details of her order.\n\n**User case 2: Using the mobile app for fitness and health tracking**\n\nIn this user case, the mobile app is designed to help users monitor their fitness and health goals.\n\n**Actors**: User, Fitness tracking software, Health monitoring sensors or devices\n\n**Scenario**: John is using his mobile app to track his fitness and health goals. He opens the app and inputs his personal details, such as his age, weight, height, and goals. He then selects the fitness and health parameters he wants to track, such as his exercise routine, calorie intake, and sleep patterns. John wears a fitness tracker that syncs with the app, allowing the app to monitor his activity and progress automatically. The app provides John with regular feedback on his performance, and sends him reminders and motivational messages to help him stay on track. John is able to adjust his goals and routines based on the feedback he receives from the app."}</w:t>
      </w:r>
    </w:p>
    <w:p>
      <w:r>
        <w:t>{"question": "Think of a creative way to package a small product.", "answer": "One creative way to package a small product is to use a reusable tin or container that can be repurposed by the recipient. The tin can be decorated with a fun or unique design, relevant to the product being packaged inside. You can fill the tin with eco-friendly shredded paper, confetti or tissue paper to cushion the product during shipping. Once the customer receives their product, they can reuse the tin as a storage container, pencil holder, or for any other purpose they desire. Not only does this make for a visually appealing and thoughtful presentation for the customer, but it also helps reduce waste and promotes sustainability."}</w:t>
      </w:r>
    </w:p>
    <w:p>
      <w:r>
        <w:t>{"question": "Read the short description and suggest an appropriate title for an article: - The article discusses the increasing popularity of eco-friendly products among consumers and how businesses are adapting to this trend by offering sustainable options.", "answer": "Riding the Green Wave: How Businesses Adapt to the Growing Demand for Eco-Friendly Products"}</w:t>
      </w:r>
    </w:p>
    <w:p>
      <w:r>
        <w:t>{"question": "Explain, step by step, how you would solve the following math problem: - Solve the equation: 2x + 4 = 12", "answer": "1. Subtract 4 from both sides of the equation: 2x = 8.\n2. Divide both sides by 2: x = 4.\n\nThe solution is x = 4."}</w:t>
      </w:r>
    </w:p>
    <w:p>
      <w:r>
        <w:t>{"question": "Rewrite this sentence in the passive voice:\n\nEdward taught the students about programming languages.", "answer": "\"The students were taught about programming languages by Edward.\""}</w:t>
      </w:r>
    </w:p>
    <w:p>
      <w:r>
        <w:t>{"question": "Remove all adverbs from the following sentence:\n\nThe vampire silently crept up behind the unsuspecting victim.", "answer": "The vampire crept up behind the victim."}</w:t>
      </w:r>
    </w:p>
    <w:p>
      <w:r>
        <w:t>{"question": "How can you reduce stress in the workplace?", "answer": "Reducing stress in the workplace is essential for promoting the well-being of employees and improving productivity. Here are some ways to reduce stress in the workplace:\n \n 1. Encourage breaks: Encouraging employees to take short breaks can help them relax and recharge.\n 2. Improve communication: Good communication between team members and management can help reduce misunderstandings and conflicts, thereby reducing stress.\n 3. Offer support: Employers can offer support to their employees by providing resources such as counseling or stress management training.\n 4. Create a positive work environment: A positive work environment with good lighting, comfortable temperature, and ergonomic supplies can improve employees\u2019 mood and reduce stress.\n 5. Provide flexibility: Allowing employees to have flexible schedules or work from home can help them balance work and personal life, reducing stress.\n 6. Promote work-life balance: Encouraging employees to take time off and disconnect from work can help them recharge and reduce stress.\n 7. Manage workload: Ensuring that employees have a manageable workload can prevent them from becoming overwhelmed and stressed.\n\nBy implementing these measures, employers can create a more positive work environment and reduce stress in the workplace."}</w:t>
      </w:r>
    </w:p>
    <w:p>
      <w:r>
        <w:t>{"question": "Write a review of a hotel you stayed at. - I recently stayed at the Bellagio in Las Vegas.", "answer": "I recently had the pleasure of staying at the Bellagio in Las Vegas, and I must say, it was an incredible experience. From the moment I arrived, the customer service was top-notch. The staff went above and beyond to ensure that every aspect of my stay was enjoyable and memorable.\n\nThe room itself was stunning, with tasteful decor, a comfortable bed, and breathtaking views of the strip. I particularly appreciated the attention to detail, with all the amenities one could need readily available.\n\nThe location of the Bellagio is also ideal, right in the heart of the strip, offering easy access to all the attractions and excitement that Vegas has to offer. The hotel itself has plenty of dining, shopping, and entertainment options, making it a destination in its own right.\n\nWhat truly sets the Bellagio apart, however, is its iconic fountain show, which truly is a sight to behold. The choreographed display of water, light, and music is simply mesmerizing and something that cannot be missed.\n\nOverall, my stay at the Bellagio was an unforgettable experience, and I can't recommend this hotel enough to anyone planning a trip to Las Vegas."}</w:t>
      </w:r>
    </w:p>
    <w:p>
      <w:r>
        <w:t>{"question": "Edit the following sentence by adding a prepositional phrase to make is more descriptive. - I entered the office.", "answer": "I entered the office through the glass door."}</w:t>
      </w:r>
    </w:p>
    <w:p>
      <w:r>
        <w:t>{"question": "What is the best way to take care of a rose plant?", "answer": "There are a number of things that you can do to properly care for a rose plant to ensure that it thrives:\n\n\n1. **Planting:** Choose a location with well-draining soil that receives at least 6 hours of sunlight each day, and ensure the soil is slightly acidic, with a pH between 6.0 and 6.5.\n\n\n2. **Watering:** Roses need regular watering, ideally in the morning or evening to avoid high heat. Provide deep watering once or twice a week, allowing the soil to dry out slightly between watering.\n\n\n3. **Fertilizing:** Apply a fertilizer formulated for roses every few weeks during the growing season. Follow the instructions on the package and don\u2019t over-fertilize as this can cause leaf burn.\n\n\n4. **Mulching:** Keep a layer of mulch around the base of the plant to help control weeds and retain moisture. A 3-inch deep layer of organic mulch, such as bark or shredded leaves, is recommended.\n\n\n5. **Pruning:** Trim away dead, diseased or damaged branches whenever you see them. Prune back the bush by one-third in late winter or early spring before growth starts.\n\n\n6. **Pest and Disease Control:** Monitor the plant for pests and diseases and take action as soon as you notice any issues. Rose plants are prone to fungal diseases and pests like aphids, so it\u2019s important to be vigilant.\n\n\nOverall, keeping a close eye on your rose plant and providing it with consistent care will help ensure healthy growth and beautiful blooms."}</w:t>
      </w:r>
    </w:p>
    <w:p>
      <w:r>
        <w:t>{"question": "Based on the Wikipedia article below, create a 100-word summary of the concept. - Flow (psychology)\nFlow, also known as the zone, is the mental state of operation in which a person performing an activity is fully immersed in a feeling of energized focus, full involvement, and enjoyment in the process of the activity. In essence, flow is characterized by the complete absorption in what one does, and a resulting loss in one's sense of space and time.", "answer": "Flow, otherwise known as \u2018the zone,\u2019 is a psychological concept that describes a state in which an individual is completely absorbed and involved in an activity, with a total sense of focus, enjoyment and energy. It is a mental state where a person becomes fully immersed in what they are doing and loses their sense of spatial and chronological awareness."}</w:t>
      </w:r>
    </w:p>
    <w:p>
      <w:r>
        <w:t>{"question": "What is the major focus of this article? - The Impact of Instagram on Mental Health\n\nInstagram is one of the most popular social media platforms in the world, with over one billion active users. Although it has the potential to be a great source of enjoyment and connection, research has found that it can also have a negative impact on mental health. This is due to the emphasis on physical image and perfection often present on the platform, leading to increased levels of body dissatisfaction, anxiety, and depression.", "answer": "The major focus of this article is the negative impact of Instagram on mental health, due to the emphasis on physical image and perfection often present on the platform."}</w:t>
      </w:r>
    </w:p>
    <w:p>
      <w:r>
        <w:t>{"question": "How is artificial intelligence used in the finance sector?", "answer": "Artificial intelligence (AI) has been increasingly utilized in the finance sector to improve efficiency and decision-making. Here are some of the ways AI is used in finance:\n\n1. Fraud Detection: AI algorithms can analyze large datasets of financial transactions to identify abnormal or suspicious behavior, helping to detect fraud and prevent losses.\n\n2. Risk Assessment: AI can be used to evaluate the creditworthiness of customers, analyzing data such as credit history, income, and spending habits, to assess the risk of loan default.\n\n3. Investment Decisions: AI-powered investment tools can analyze data from financial markets to make predictions and identify trends, helping investors make informed decisions.\n\n4. Personal Finance: AI-powered personal finance assistants can help individuals manage their money, providing personalized recommendations on savings, investments, and budgets.\n\n5. Trading: AI algorithms can be used to analyze market trends and execute trades, reducing the need for human intervention.\n\n6. Customer Service: AI-powered chatbots can assist customers with routine inquiries, reducing the workload on human support teams.\n\nOverall, AI is being used in the finance sector to improve efficiency, reduce risks, and enhance decision-making."}</w:t>
      </w:r>
    </w:p>
    <w:p>
      <w:r>
        <w:t>{"question": "How does the El Ni\u00f1o\u2013Southern Oscillation cycle impact the climate?", "answer": "The El Ni\u00f1o-Southern Oscillation (ENSO) cycle refers to the periodic fluctuations in ocean and atmospheric temperatures in the equatorial Pacific Ocean. This cycle has two phases: El Ni\u00f1o and La Ni\u00f1a. \n\nDuring the El Ni\u00f1o phase, the trade winds weaken and warm water spreads eastward towards Peru, which leads to a rise in air and ocean temperature along the equatorial Pacific. This warm water evaporates and causes more clouds and precipitation in the central and eastern Pacific. The increased moisture can cause flooding and heavy rainfall in western parts of South America and can lead to droughts in the western Pacific such as in Australia and Indonesia.\n\nLa Ni\u00f1a, on the other hand, is characterized by cooler than average temperatures in the eastern and central Pacific. During this phase, the trade winds increase in strength and can cause the eastern Pacific to be drier than normal. This can lead to drought conditions in parts of South America and increased rainfall in Indonesia and northern Australia.\n\nThe ENSO cycle can also impact the weather and climate worldwide by altering global atmospheric circulation patterns. These changes can lead to temperature and precipitation changes in regions far from the Pacific, such as North America, and can affect the formation of tropical storms and hurricanes. \n\nOverall, the ENSO cycle can significantly impact the global climate, especially rainfall patterns, and can have both positive and negative effects on agriculture, water resources, and ecosystems."}</w:t>
      </w:r>
    </w:p>
    <w:p>
      <w:r>
        <w:t>{"question": "Come up with four questions about the following passage - The anatomy of a bee is quite intricate. It has three body parts: the head, the thorax, and the abdomen. The head consists of sensory organs, three simple eyes and two compound eyes, and several appendages. The thorax has three pairs of legs and two pairs of wings, while the abdomen contains most of the bee's organs, including the reproductive system and the digestive system.", "answer": "1. What are the three main body parts of a bee?\n2. How many eyes does a bee have, and what types are they?\n3. How many pairs of legs and wings does a bee have on its thorax?\n4. What organs are contained in the abdomen of a bee?"}</w:t>
      </w:r>
    </w:p>
    <w:p>
      <w:r>
        <w:t>{"question": "Name three programming languages that are used for web development.", "answer": "Three commonly used programming languages for web development are HTML (Hypertext Markup Language), CSS (Cascading Style Sheets), and JavaScript."}</w:t>
      </w:r>
    </w:p>
    <w:p>
      <w:r>
        <w:t>{"question": "Describe the flavor profile of a licorice candy.", "answer": "Licorice candy has a very distinctive and complex flavor profile. The predominant taste of licorice is a combination of sweet and mildly bitter, with subtle earthy undertones. Its distinct sweetness comes from the natural compound glycyrrhizin, which is much sweeter than sugar. Other flavors that can be detected in licorice include notes of anise, fennel, and sometimes a slightly medicinal taste. The complexity of licorice's flavor comes from the combination of its natural sweetness and the bitter and herbaceous undertones, making it a unique and somewhat polarizing candy."}</w:t>
      </w:r>
    </w:p>
    <w:p>
      <w:r>
        <w:t>{"question": "Edit this sentence so that it uses correct grammar and punctuation. - he's a stubborn boy", "answer": "He's a stubborn boy."}</w:t>
      </w:r>
    </w:p>
    <w:p>
      <w:r>
        <w:t>{"question": "Select two favorite books that you would recommend to someone interested in science fiction.", "answer": "1. Ender's Game by Orson Scott Card: This book is a classic science fiction novel that is widely loved by fans of the genre. It tells the story of a brilliant young boy named Ender Wiggin who is trained to become a military strategist in a war against an alien race. With its engaging plot and thought-provoking themes, Ender's Game is a must-read for science fiction enthusiasts.\n\n2. Dune by Frank Herbert: Another iconic science fiction novel, Dune is set in a distant future where noble families fight for control of the desert planet Arrakis. The story follows the journey of young Paul Atreides, who must navigate complex politics, environmental challenges, and warring factions to take control of the planet and its valuable resources. With its intricate world-building and compelling characters, Dune is a captivating read that is widely regarded as a masterpiece of the genre."}</w:t>
      </w:r>
    </w:p>
    <w:p>
      <w:r>
        <w:t>{"question": "What are the best ways to create a budget?", "answer": "Creating a budget is a great way to manage your finances and ensure that you are living within your means. Here are some of the best ways to create a budget:\n\n1. Determine your income: The first step in creating a budget is to determine your monthly income. This includes your salary, any side hustle income, and any other sources of income.\n\n2. Calculate your expenses: Next, you need to calculate your monthly expenses. This includes fixed expenses, such as rent or mortgage payments, utilities, and insurance premiums, as well as variable expenses, such as food, clothing, and entertainment.\n\n3. Categorize your expenses: Once you have a list of all your expenses, you need to categorize them. Common categories include housing, transportation, food, entertainment, and savings.\n\n4. Set spending limits: After categorizing your expenses, you need to set spending limits for each category. This will help you to stay within your budget and avoid overspending.\n\n5. Use a budgeting tool: There are many budgeting tools available that can help you easily track your expenses and stay within your budget. Some popular options include Mint, YNAB, and Personal Capital.\n\n6. Review and adjust: It is important to regularly review your budget and make any necessary adjustments. This will help you to stay on track and ensure that you are managing your finances effectively.\n\nCreating a budget takes time and effort, but it is worth it in the long run. A well-planned budget can help you to achieve your financial goals and live a more financially secure life."}</w:t>
      </w:r>
    </w:p>
    <w:p>
      <w:r>
        <w:t>{"question": "Come up with a rule for rock-paper-scissors.", "answer": "Here's one possible rule for the game of rock-paper-scissors:\n\nRock beats scissors, scissors beats paper, and paper beats rock. If both players choose the same option, it's a tie."}</w:t>
      </w:r>
    </w:p>
    <w:p>
      <w:r>
        <w:t>{"question": "Find the area of triangle ABC, given the coordinates A(2,5), B(5,1) and C(7,7). - A(2,5), B(5,1), C(7,7)", "answer": "Let's use the formula for the area of a triangle given its vertex coordinates: \n\nArea = |(Ax(By - Cy) + Bx(Cy - Ay) + Cx(Ay - By))/2|\n\nPlugging the coordinates A(2,5), B(5,1), C(7,7) into the formula, we have:\n\nArea = |(2(1-7) + 5(7-5) + 7(5-1))/2|\n      = |(-12 + 10 +28)/2|\n      = |26/2|\n      = 13\n\nThe area of the triangle ABC is 13 square units."}</w:t>
      </w:r>
    </w:p>
    <w:p>
      <w:r>
        <w:t>{"question": "Determine the equation of the line that passes through the points (-3,1) and (2,5). - (-3,1), (2,5)", "answer": "First, we can find the slope of the line. The slope, m, is defined as the change in y divided by the change in x:\n\nm = (5-1)/(2-(-3)) = 4/5\n\nNow we can use the point-slope form of the equation of a line to find the equation of the line that passes through the point (-3,1):\n\ny - 1 = (4/5)(x - (-3))\n\nSimplifying this equation, we get: \n\ny - 1 = (4/5)(x + 3), Then distributing the 4/5 we get\ny - 1 = (4/5) x + 12/5 , adding 1 to both sides\ny = (4/5)x + (12/5) + 1 = (4/5)x + (12/5) + (5/5)\n\nSimplifying, the equation of the line that passes through the points (-3,1) and (2,5) is:\ny = (4/5)x + (17/5)"}</w:t>
      </w:r>
    </w:p>
    <w:p>
      <w:r>
        <w:t>{"question": "Assuming ideal conditions, determine the maximum speed of a locomotive given it has a mass of 25 tons, a power rating of 3,000 kW and friction force of 1,500 kN. - mass = 25 tons, power rating = 3000 kW, friction force = 1,500 kN", "answer": "Under ideal conditions, we can use the formula for power of a locomotive to determine its maximum speed. The power can be defined as force multiplied by velocity or P = F x v. This means, we can determine the velocity (maximum speed) if we know the power and the force i.e. v = P / F.\n\nGiven the power rating of the locomotive is 3000 kW and the friction force it must overcome is 1,500 kN, we can calculate the maximum speed as follows:\n\nv = P / F\n  = (3000 kW) / (1500 kN)\n  = 2 m/s\n\nTherefore, the maximum speed of the locomotive, given its power rating and friction force, is 2 meters per second (m/s)."}</w:t>
      </w:r>
    </w:p>
    <w:p>
      <w:r>
        <w:t>{"question": "Generate a recipe for garlic Italian dressing.", "answer": "Garlic Italian Dressing Recipe: \n\nIngredients:\n\n- \u00be cup olive oil\n- \u00bc cup red wine vinegar\n- 2 cloves garlic, minced\n- 1 tablespoon Dijon mustard\n- 1 tablespoon honey\n- 1 teaspoon dried oregano\n- 1 teaspoon dried basil\n- Salt and pepper to taste \n\nInstructions: \n\n1. In a small bowl or jar, add the olive oil and red wine vinegar.\n\n2. Add the minced garlic to the bowl.\n\n3. Next, add the Dijon mustard, honey, dried oregano, and dried basil to the bowl.\n\n4. Whisk the ingredients together until well combined.\n\n5. Season the dressing with salt and pepper to taste.\n\n6. Serve immediately or store in an airtight container in the refrigerator for up to a week.\n\nThis garlic Italian dressing is perfect for adding flavor to your salads, pasta dishes or as a marinade for grilled meats. Enjoy!"}</w:t>
      </w:r>
    </w:p>
    <w:p>
      <w:r>
        <w:t>{"question": "Name 5 other methods of transportation.", "answer": "1. Bicycle\n2. Train\n3. Bus\n4. Boat\n5. Airplane"}</w:t>
      </w:r>
    </w:p>
    <w:p>
      <w:r>
        <w:t>{"question": "Write 3 key points about maintaining a healthy lifestyle.", "answer": "1. **Physical activity**: Regular exercise is crucial for maintaining a healthy lifestyle. It is recommended to engage in at least 150 minutes of moderate-intensity aerobic activity or 75 minutes of vigorous-intensity activity per week. This can help improve cardiovascular health, build muscle and bone strength, and boost overall physical and mental wellbeing.\n2. **Balanced diet**: Eating a nutritious, well-balanced diet is also important for maintaining good health. This means consuming a variety of fruits, vegetables, whole grains, lean proteins, and healthy fats, while limiting processed and junk foods. A healthy diet provides essential vitamins, minerals, and nutrients to keep the body functioning properly.\n3. **Rest and stress management**: Getting enough sleep and managing stress levels is also important for overall health. Adults should aim for 7-9 hours of quality sleep per night, and practice stress-reducing techniques such as meditation, deep breathing or exercising. This can help improve mood, boost immune function, and reduce the risk of chronic health conditions."}</w:t>
      </w:r>
    </w:p>
    <w:p>
      <w:r>
        <w:t>{"question": "Calculate the number of hours in 3 days.", "answer": "The number of hours in 3 days is `24 x 3` = `72` hours."}</w:t>
      </w:r>
    </w:p>
    <w:p>
      <w:r>
        <w:t>{"question": "Give an example of a polite phrase for when someone is leaving your house.", "answer": "A polite phrase to say when someone is leaving your house could be \"It was great having you over, thank you for coming. Have a safe journey home!\""}</w:t>
      </w:r>
    </w:p>
    <w:p>
      <w:r>
        <w:t>{"question": "Edit the following text to improve its clarity and grammar. - The rain was fallin; like heaven's mighty ponies it splashed down, pelting the window. He gaze heavily in the cavurnous darkness behind the glass pane, as he hear the distant rumble of thunder.", "answer": "The rain was falling, like a torrent from the heavens, as it splashed down and pelted the window. He gazed intently into the cavernous darkness beyond the glass pane, while hearing the distant rumble of thunder."}</w:t>
      </w:r>
    </w:p>
    <w:p>
      <w:r>
        <w:t>{"question": "Provide an example of an artificial intelligence (AI) application currently in use.", "answer": "One example of an artificial intelligence (AI) application currently in use is the use of voice assistants such as Siri, Amazon Alexa, and Google Assistant. These AI-powered virtual assistants can help users perform various tasks such as scheduling appointments, setting reminders, playing music, and answering questions by using natural language processing and machine learning algorithms. They are designed to understand and respond to voice commands, allowing for hands-free control and convenience. These AI assistants can be found on smartphones, smart speakers, and other devices, and are continuously improving their responses and capabilities as they learn from user interactions."}</w:t>
      </w:r>
    </w:p>
    <w:p>
      <w:r>
        <w:t>{"question": "Explain why the sky appears blue", "answer": "The sky appears blue due to the scattering of sunlight by molecules in Earth's atmosphere. When sunlight reaches the atmosphere, it interacts with molecules in the air, such as nitrogen and oxygen. The light is made up of different colors, with each color having a different wavelength. Blue light has a shorter wavelength compared to other colors, so it is more easily scattered in all directions by the molecules in the atmosphere. This scattering effect causes the sky to take on a blue color during the day. This phenomenon is known as Rayleigh scattering."}</w:t>
      </w:r>
    </w:p>
    <w:p>
      <w:r>
        <w:t>{"question": "Describe three new methods of preventing cyberattacks", "answer": "1. Multi-Factor Authentication (MFA) - One of the most effective ways of preventing cyberattacks is by adding additional layers of security to user authentication process. Multi-factor authentication (MFA) is a method that requires the user to provide two or more verifications of their identity before they can access sensitive information or systems. This method is effective in preventing cybercriminals from accessing information even if they manage to steal a user\u2019s password. \n\n2. Artificial Intelligence and Machine Learning- AI and machine learning technologies are being used to develop more sophisticated ways of detecting and preventing cyberattacks. These technologies are able to analyze large amounts of data in real-time, detect abnormal behavior and respond to potential threats. By training AI and machine learning models to recognize the patterns of attacks and automatically take preventative measures, organizations can significantly reduce the risk of cyberattacks. \n\n3. Advanced Encryption- Encryption is another key method to prevent cyberattacks, as it protects data by converting it into an unreadable format that can only be deciphered with the right key. Advanced encryption techniques such as homomorphic encryption, which allows data to be processed while it is still encrypted, can provide an extra layer of protection. By encrypting data at all times, even when it is being transmitted or processed, organizations can ensure that even if their systems are breached, the attackers will not be able to access sensitive information."}</w:t>
      </w:r>
    </w:p>
    <w:p>
      <w:r>
        <w:t>{"question": "Compare the properties of hydrogen and helium", "answer": "Hydrogen and helium are the first and second elements in the periodic table and are the lightest of all elements. Here are some comparisons between the two elements based on their properties:\n\n- Atomic Number: The atomic number of hydrogen is 1 while that of helium is 2. This means that whilst a hydrogen atom contains just 1 proton in its nucleus, a helium atom contains 2.\n\n- Mass: A hydrogen atom has a mass of approximately 1 atomic mass unit (amu), while a helium atom has a mass of about 4 amu.\n\n- Electron Configuration: Hydrogen has only one electron in its 1s orbital, while helium has two electrons in the same 1s orbital, completing the first energy shell.\n\n- Reactivity: Hydrogen is quite reactive and can form bonds with many other elements to create compounds such as water (H2O), methane (CH4), and ammonia (NH3). In contrast, helium is a noble gas and extremely unreactive due to its full valence shell. It rarely forms bonds with other elements.\n\n- Boiling and Melting Points: Helium has a lower boiling point (-268.93\u00b0C or -452.07\u00b0F) and melting point (-272.20\u00b0C or -457.96\u00b0F) than hydrogen, which has a boiling point of -252.87\u00b0C (-423.17\u00b0F) and a melting point of -259.16\u00b0C (-434.49\u00b0F).\n\n- Uses: Both elements have various essential uses. Hydrogen is used in the production of ammonia, refining petroleum, and creating fuel cells, among its other applications. On the other hand, helium is used in welding, as a cooling agent, in filling balloons, and in cryogenics, among others.\n\nIn summary, hydrogen and helium are both light elements with some differences in their reactivity, atomic number, electron configuration, mass, boiling and melting points, as well as their uses."}</w:t>
      </w:r>
    </w:p>
    <w:p>
      <w:r>
        <w:t>{"question": "Suggest one international policy related to climate change", "answer": "One international policy that could be implemented to address climate change is the adoption of a global carbon pricing mechanism. This could take the form of a carbon tax or a cap-and-trade system that would place a financial cost on carbon emissions and incentivize countries and companies to reduce their greenhouse gas emissions. The revenue generated from this mechanism could be used to fund climate mitigation and adaptation efforts, particularly in developing countries that are most vulnerable to the impacts of climate change. The Paris Agreement, with its framework for international cooperation, could serve as a potential platform for implementing such a policy."}</w:t>
      </w:r>
    </w:p>
    <w:p>
      <w:r>
        <w:t>{"question": "Suggest a way to attract more customers to a small business", "answer": "One effective way to attract more customers to a small business is through targeted advertising with the use of social media platforms. This could involve creating and actively maintaining accounts on popular sites like Facebook, Instagram, and Twitter. Posting regularly about new products, ongoing promotions, and behind-the-scenes glimpses into the business can help to engage with potential customers and increase the business's visibility. Additionally, using paid social media advertising options can allow the business to reach a wider, more targeted audience by selecting parameters such as age, interests, and location. Another approach is to use influencers or partnerships with other businesses to expand your reach. Lastly, a referral or loyalty program can be implemented to reward existing customers for bringing in new business and incentivize them to keep coming back."}</w:t>
      </w:r>
    </w:p>
    <w:p>
      <w:r>
        <w:t>{"question": "Modify the following HTML to set the font color to blue. - &lt;p&gt;This is some text&lt;/p&gt;", "answer": "Here is the modified HTML code that sets the font color to blue:\n\n```html\n&lt;p style=\"color: blue;\"&gt;This is some text&lt;/p&gt;\n```"}</w:t>
      </w:r>
    </w:p>
    <w:p>
      <w:r>
        <w:t>{"question": "Of what elements is Helium composed?", "answer": "Helium is a chemical element with the symbol He and atomic number 2. It is a colorless, odorless, tasteless, non-toxic, and inert gas that heads the noble gas series in the periodic table. As an element, helium is only composed of one type of atom, helium atoms. A helium atom consists of a nucleus, which contains two protons and typically two neutrons, surrounded by two electrons arranged in atomic orbitals."}</w:t>
      </w:r>
    </w:p>
    <w:p>
      <w:r>
        <w:t>{"question": "Name three important inventions of the 20th century.", "answer": "1) The Internet - The Internet, which first emerged in the late 20th century, revolutionized the way people communicate, share information, and access entertainment.\n\n2) The Airplane - The first powered flight took place in 1903, and the development of air travel throughout the 20th century dramatically changed the way people travel and connect with different parts of the world.\n\n3) Personal computer\u2013 Developed in the mid-to-late 20th century, the personal computer has transformed the way we work, learn, and interact with technology."}</w:t>
      </w:r>
    </w:p>
    <w:p>
      <w:r>
        <w:t>{"question": "What are the main differences between aerobic and anaerobic exercise?", "answer": "Aerobic exercise and anaerobic exercise both have to do with the oxygen use of the body, but there are a few key differences between the two:\n\n1. Intensity and Oxygen Use: Aerobic exercise involves rhythmic, sustained, and low to moderate intensity activity that uses large muscle groups, and the body relies on oxygen to fuel muscles. On the other hand, anaerobic exercise is intense and short in duration, with the body working at maximum capacity where it produces energy without using oxygen.\n\n2. Energy Source: The source of energy in aerobic exercise is through the breakdown of carbohydrates and fats in the presence of oxygen, producing ATP (Adenosine Triphosphate) through the Krebs cycle. In contrast, anaerobic exercise relies on energy stored in the muscles, which uses glucose through a process called glycolysis to produce ATP without the use of oxygen and generate lactic acid as a byproduct.\n\n3. Examples: Examples of aerobic exercise include jogging, cycling, swimming, and walking. Anaerobic exercise includes high-intensity activities such as sprinting, heavy weight lifting, and explosive jumps.\n\n4. Benefits: Aerobic exercise leads to increased lung capacity, cardiovascular fitness, endurance and helps to reduce the risk of chronic diseases. Anaerobic exercise leads to increased strength, power, and lean muscle mass, and also improves bone density and plays a major role in maintaining a healthy metabolism.\n\nOverall, both types of exercise are important for overall fitness, and an ideal exercise regimen should ideally include a combination of both."}</w:t>
      </w:r>
    </w:p>
    <w:p>
      <w:r>
        <w:t>{"question": "Generate a game plan for a client struggling with eating habits.", "answer": "As an AI, I understand how challenging it can be for some individuals to maintain healthy eating habits. That's why I have come up with a game plan to help guide my client towards achieving their goal. Here is my proposed plan:\n\n1. **Identify their triggers:** It's essential to understand what triggers their unhealthy eating habits. Are they emotionally eating or just bored? Identifying these triggers can help them avoid these situations or come up with alternative solutions.\n\n2. **Set realistic goals:** Instead of trying to make a drastic change overnight, it's advisable to set smaller, achievable goals. This will increase their chance of success and keep them motivated to keep pushing forward.\n\n3. **Meal planning:** Planning their meals ahead of time can reduce the urge to snack and help control portion sizes. This can be done by setting aside one day of the week to prepare and portion out their meals.\n\n4. **Keep a food diary:** Keeping track of what they eat and how much they eat can provide them with valuable insights into their eating habits. They may start to notice patterns and areas that require improvement.\n\n5. **Be mindful when eating:** Being mindful of what they eat can help prevent overeating. They can do this by eating slowly, chewing their food well, and avoiding distractions such as watching TV.\n\n6. **Incorporate healthy snacks:** Snacking is not bad, but it's essential to choose the right snacks. Including healthy snacks such as fruits, vegetables, and nuts, can help curb their hunger and provide them with essential vitamins and nutrients.\n\n7. **Drink plenty of water:** Drinking water can help them feel fuller and reduce their appetite. It's advisable to drink at least 8 glasses of water per day.\n\n8. **Seek support:** Making a lifestyle change can be challenging, and it's ok to seek support. This can be from a friend, family member, or even a support group. Having someone to share their journey with can make it less daunting.\n\nIn conclusion, changing eating habits takes time, patience, and persistence. By following this game plan, my client can take control of their eating habits and take a step towards a healthier lifestyle."}</w:t>
      </w:r>
    </w:p>
    <w:p>
      <w:r>
        <w:t>{"question": "Find a way to increase the efficiency of a particular task. - Manually checking the security of websites.", "answer": "One way to increase the efficiency of manually checking the security of websites is to use automated tools designed to scan for common vulnerabilities and risks. These tools, such as web application security scanners, can quickly and accurately identify issues such as SQL injection or cross-site scripting, reducing the need for manual analysis and allowing the user to focus on more complex concerns. Additionally, integrating an automated security testing tool within a continuous integration process can help ensure that security checks are performed regularly and systematically. This can greatly increase the efficiency and effectiveness of the security checking process, reducing the risk of vulnerabilities going unnoticed while maintaining the level of thoroughness required to keep the websites secure."}</w:t>
      </w:r>
    </w:p>
    <w:p>
      <w:r>
        <w:t>{"question": "Parse the given sentence and identify the subject, verb &amp; object. - The man purchased the old car.", "answer": "Subject: The man\nVerb: purchased\nObject: the old car"}</w:t>
      </w:r>
    </w:p>
    <w:p>
      <w:r>
        <w:t>{"question": "Tell me a joke.", "answer": "Q: Why don't scientists trust atoms?\nA: Because they make up everything."}</w:t>
      </w:r>
    </w:p>
    <w:p>
      <w:r>
        <w:t>{"question": "Write an introductory paragraph about a famous person. - Michelle Obama", "answer": "Michelle Obama, born January 17, 1964, in Chicago, Illinois, USA, is a lawyer, writer and public figure who served as the First Lady of the United States from 2009 to 2017. Married to the 44th President of the United States, Barack Obama, she is most widely recognized for her advocacy work in education, poverty awareness, nutrition, physical activity, and healthy eating. She is also the author of the best-selling memoir \"Becoming,\" and has remained an influential figure in American politics and culture."}</w:t>
      </w:r>
    </w:p>
    <w:p>
      <w:r>
        <w:t>{"question": "Rewrite the given sentence to make it more interesting. - I am studying computer engineering and I hope to build AI in the future.", "answer": "As a passionate student of computer engineering, I'm determined to unlock the secrets of artificial intelligence and pave the way for a future where machines are more than just tools, but true partners in progress."}</w:t>
      </w:r>
    </w:p>
    <w:p>
      <w:r>
        <w:t>{"question": "Answer the following question by reasoning step-by-step. - The cafeteria had 23 apples. If they used 20 for lunch and bought 6 more, how many apples do they have?", "answer": "The cafeteria had 23 apples originally. They used 20 to make lunch. So they had 23 - 20 = 3. They bought 6 more apples, so they have 3 + 6 = 9."}</w:t>
      </w:r>
    </w:p>
    <w:p>
      <w:r>
        <w:t>{"question": "Q: Can Geoffrey Hinton have a conversation with George Washington?\n\nGive the rationale before answering.", "answer": "Geoffrey Hinton is a British-Canadian computer scientist born in 1947. George Washington died in 1799. Thus, they could not have had a conversation together. So the answer is \"no\"."}</w:t>
      </w:r>
    </w:p>
    <w:p>
      <w:r>
        <w:t>{"question": "I was supposed to start wrting the paper at 5:00 PM. But then I started playing with this cool new language model for 10 minutes. 10 minutes later, it's suddenly 9:30 PM!\n\nExplain this joke.", "answer": "I became engrossed with the language model and lost my sense of time."}</w:t>
      </w:r>
    </w:p>
    <w:p>
      <w:r>
        <w:t>{"question": "Write a funny poem about a cat driving a car.", "answer": "I've seen a cat driving a car.\nI saw it on my way to the bar.\nI stopped to look and say hi.\nI asked if he could give me a ride.\nHe looked at me and said no.\nThen he drove off very slow.\nI wonder where he was going.\nMaybe he was just going bowling."}</w:t>
      </w:r>
    </w:p>
    <w:p>
      <w:r>
        <w:t>{"question": "Answer the following question by reasoning step-by-step. - Am I blood related to my step-aunt's husband's nephew?\nDefinitely yes, definitely no, or maybe?", "answer": "My step-aunt is married to my uncle. My uncle's nephew is my cousin. There the final answer is definitely yes."}</w:t>
      </w:r>
    </w:p>
    <w:p>
      <w:r>
        <w:t>{"question": "I am riding a bicycle. The pedals are moving fast. I look into the mirror and I am not moving. Why is this?", "answer": "I am on a stationary bike."}</w:t>
      </w:r>
    </w:p>
    <w:p>
      <w:r>
        <w:t>{"question": "How would you order a cup of coffee in German?", "answer": "\"Eine Tasse Kaffee, bitte.\"\n\nThis translates to \"A cup of coffee, please.\""}</w:t>
      </w:r>
    </w:p>
    <w:p>
      <w:r>
        <w:t>{"question": "Identify the types of literary devices used in the sentence. - The flowers were as bright as the sun.", "answer": "The literary device used in the sentence \"The flowers were as bright as the sun\" is a simile. A simile is a figure of speech that compares two different things using the words \"like\" or \"as\" to create more vivid, imaginative descriptions."}</w:t>
      </w:r>
    </w:p>
    <w:p>
      <w:r>
        <w:t>{"question": "Reorganize this paragraph to make it more effective. - John went to the store and bought some apples. He then drove home and noticed the apples were too small. After that he decided to take them back.", "answer": "John bought some apples from the store, but when he got home he noticed that they were too small. He then decided to drive back and take them back."}</w:t>
      </w:r>
    </w:p>
    <w:p>
      <w:r>
        <w:t>{"question": "Analyze the input text to identify the sentiment. - I am feeling so frustrated about this issue.", "answer": "The sentiment in the input text appears to be negative, as the user has expressed frustration about an issue."}</w:t>
      </w:r>
    </w:p>
    <w:p>
      <w:r>
        <w:t>{"question": "Define what is meant by the term \"artificial intelligence\".", "answer": "Artificial intelligence (often abbreviated AI) refers to the development of computer systems that are able to perform tasks that would typically require human intelligence. These tasks can include activities such as understanding natural language, recognizing images, playing games, and solving problems. At its core, artificial intelligence involves the creation of intelligent machines that can learn, reason, perceive, and react to their environment in ways that were previously thought to be exclusive to humans. AI technology can range from basic programs that can carry out simple automated tasks, to complex systems that can learn and adapt to new information to become increasingly sophisticated in their abilities."}</w:t>
      </w:r>
    </w:p>
    <w:p>
      <w:r>
        <w:t>{"question": "Identify five questions that can be answered without any context.", "answer": "1. What are the primary colors? (answer: Red, blue, and yellow)\\n2. What is the formula for calculating the area of a circle? (answer: A = \u03c0r\u00b2)\\n3. Who is known as the father of computer science? (answer: Alan Turing)\\n4. What is the freezing point of water in Celsius? (answer: 0\u00b0C)\\n5. What is the name of the largest ocean on Earth? (answer: Pacific Ocean)"}</w:t>
      </w:r>
    </w:p>
    <w:p>
      <w:r>
        <w:t>{"question": "Write a function to display the multiplication table of a given number from 1 to 10.", "answer": "Here's a Python function that displays the multiplication table of a given number from 1 to 10:\n\n``` python\ndef multiplication_table(num):\n    for i in range(1,11):\n        result = num * i\n        print(f\"{num} x {i} = {result}\")\n\n# Example\nmultiplication_table(6)\n```\n\nThis function takes in a number as an input parameter and uses a for loop to iterate through the range of numbers from 1 to 10. For each iteration, the function calculates the result by multiplying the input number by the current value of i. The result is then printed out in the format of a multiplication table. In the example provided, the function is called with the input value of 6 and the function displays the multiplication table of 6 from 1 to 10."}</w:t>
      </w:r>
    </w:p>
    <w:p>
      <w:r>
        <w:t>{"question": "Give a title to this article. - This article focuses on the analysis of the predictive power of machine learning models based on their hyperparameters tuning.", "answer": "\"Hyperparameters Tuning: Unveiling the Predictive Power of Machine Learning Models\""}</w:t>
      </w:r>
    </w:p>
    <w:p>
      <w:r>
        <w:t>{"question": "Create a 3-5 sentence description of the painting. - Painting Name: \"The Starry Night\" by Van Gogh", "answer": "\"The Starry Night\" is an oil on canvas painting by the famous Dutch artist Vincent van Gogh, which was created in June 1889. The painting depicts a swirling night sky over a small town with an illuminated crescent moon and shining stars. The brush strokes and bright colors used in the painting convey a feeling of turbulent motion and intense emotional expression."}</w:t>
      </w:r>
    </w:p>
    <w:p>
      <w:r>
        <w:t>{"question": "Generate a unique name for a fictional character.", "answer": "Zarinaixia Solstarion."}</w:t>
      </w:r>
    </w:p>
    <w:p>
      <w:r>
        <w:t>{"question": "Explain what a convolutional neural network is in one sentence.", "answer": "A convolutional neural network is a type of artificial neural network commonly used in image recognition and processing tasks that primarily applies learned kernels or filters to the data using the convolution process."}</w:t>
      </w:r>
    </w:p>
    <w:p>
      <w:r>
        <w:t>{"question": "Come up with 3 ideas that can reduce water pollution.", "answer": "1. One effective way to reduce water pollution is to implement stricter regulations on industries that produce pollutants, such as factories and farms. This would mean limiting the amount of pollutants that can be discharged into waterways or imposing fines for violations of pollution limits.\n\n2. Another approach is to invest in improved wastewater treatment infrastructure. This would involve upgrading existing treatment plants or building new ones to effectively remove harmful chemicals and contaminants from water before it is released back into the environment.\n\n3. A third idea is to promote public education and awareness campaigns on the topic of water pollution. This could help increase public understanding of the causes and consequences of pollution, and encourage people to take simple but effective steps to reduce their own contribution to the problem, such as properly disposing of household waste, reducing their use of single-use plastics, and using eco-friendly cleaning products."}</w:t>
      </w:r>
    </w:p>
    <w:p>
      <w:r>
        <w:t>{"question": "Find out the capital of Canada. Output the name of the city.", "answer": "The capital of Canada is Ottawa."}</w:t>
      </w:r>
    </w:p>
    <w:p>
      <w:r>
        <w:t>{"question": "Provide a list of 3 popular books from the year 2019.", "answer": "1. \"The Testaments\" by Margaret Atwood - This novel is a sequel to \"The Handmaid's Tale\" and was one of the most highly anticipated books of 2019. It was awarded the Booker Prize joint winner in 2019.\n\n2. \"Where the Crawdads Sing\" by Delia Owens - This debut novel by Delia Owens was a smash hit in 2019, spending 30 weeks atop the New York Times Best Seller list. It mixes mystery drama and coming-of-age story set in the marshlands of North Carolina during the mid-1950s to 1970s.\n\n3. \"The Silent Patient\" by Alex Michaelides - Another debut novel, \"The Silent Patient,\" is a psychological thriller about a woman who shoots her husband and then refuses to speak thereafter. The book was a global success and was the #1 New York Times Best Seller of Hardcover Fiction in its first week of publication."}</w:t>
      </w:r>
    </w:p>
    <w:p>
      <w:r>
        <w:t>{"question": "Describe how a web server works in 2-3 sentences?", "answer": "A web server is a computer system that stores, processes, and delivers web pages to users via the HTTP (Hypertext Transfer Protocol). When a user sends a request to access a webpage through their browser, the request is sent to the web server hosting the page. The server will then locate and retrieve the requested resources, such as HTML files, images or videos and send them back to the user's browser to be displayed on their screen."}</w:t>
      </w:r>
    </w:p>
    <w:p>
      <w:r>
        <w:t>{"question": "Generate a brainstorm list of things related to the topic of artificial intelligence.", "answer": "1. Machine learning\n2. Natural language processing\n3. Neural networks\n4. Deep learning\n5. Robotics\n6. Artificial neural networks\n7. Expert systems\n8. Automated decision-making\n9. Image recognition\n10. Speech recognition\n11. Chatbots\n12. Intelligent agents\n13. Computer vision\n14. Predictive modeling\n15. Computational intelligence\n16. Autonomous vehicles\n17. Intelligent personal assistants\n18. Cognitive computing\n19. Big data analytics\n20. Knowledge-based systems."}</w:t>
      </w:r>
    </w:p>
    <w:p>
      <w:r>
        <w:t>{"question": "Re-arrange the following list of words to form a grammatically correct sentence. - prompts faithful continuous extract discrete a of We", "answer": "We extract a continuous, faithful, and discrete set of prompts."}</w:t>
      </w:r>
    </w:p>
    <w:p>
      <w:r>
        <w:t>{"question": "Input a sentence and remove any redundancy in it. - The process of data input inputting data into a system", "answer": "The process of inputting data into a system."}</w:t>
      </w:r>
    </w:p>
    <w:p>
      <w:r>
        <w:t>{"question": "Rewrite the following sentence to maintain its meaning. - The students were instructed to draw a picture on the board.", "answer": "The pupils were directed to sketch an image on the whiteboard."}</w:t>
      </w:r>
    </w:p>
    <w:p>
      <w:r>
        <w:t>{"question": "Given the following text, summarize it in one sentence. - This paper presents a novel technique for learning from video data. Our method is based on temporal convolutional networks, which are trained on multiple temporal segments extracted from each video sample. We validated our approach on multiple action recognition datasets and achieved competitive results among existing state-of-the-art algorithms.", "answer": "The paper introduces a new approach for learning from videos using temporal convolutional networks and shows competitive results on several action recognition datasets."}</w:t>
      </w:r>
    </w:p>
    <w:p>
      <w:r>
        <w:t>{"question": "Input a song title and generate a suitable song lyric. - \"Dark Night of the Soul\"", "answer": "\"Dark Night of the Soul\"\n\nVerse 1:\nIn the dark night of the soul,\nWhere the shadows take their toll,\nAnd the emptiness within,\nIs a constant reminder of the sins.\n\nChorus:\nIn the dark night of the soul,\nWhere the heartache takes control,\nAnd the pain it never fades,\nAs the light of day slowly wades.\n\nVerse 2:\nIn the blackness of despair,\nWhere the heart is beyond repair,\nAnd the tears they never cease,\nIn the search for inner peace.\n\nChorus:\nIn the dark night of the soul,\nWhere the heartache takes control,\nAnd the pain it never fades,\nAs the light of day slowly wades.\n\nBridge:\nBut in the depths of the night,\nThere's a glimmer of hope, a shining light,\nA reminder of love, a guiding hand,\nThat will lead you to the promised land.\n\nChorus:\nIn the dark night of the soul,\nWhere the heartache takes control,\nAnd the pain it never fades,\nAs the light of day slowly wades.\n\nOutro:\nIn the dark night of the soul,\nThere's a way to make you whole,\nJust hold on to hope and love,\nAnd the guidance from above."}</w:t>
      </w:r>
    </w:p>
    <w:p>
      <w:r>
        <w:t>{"question": "Solve the following problem with a JavaScript funciton. - Read n integers and print the square of the sum of all odd integers.", "answer": "Here is an example solution to the problem in JavaScript:\n\n```\nfunction squareSumOfOddIntegers(n, arr) {\n  let sum = 0;\n  for (let i = 0; i &lt; n; i++) {\n    if (arr[i] % 2 !== 0) {\n      sum += arr[i];\n    }\n  }\n  return sum * sum;\n}\n\n// Example usage:\nconst arr = [1, 2, 3, 4, 5];\nconsole.log(squareSumOfOddIntegers(arr.length, arr)); // Output: 81\n```\n\nThis function takes in two parameters: `n` is the number of integers in the array and `arr` is the array of integers. It then loops through the array checking if each number is odd, and adds it to a `sum` variable if it is. Finally, it returns the square of the sum of all odd integers."}</w:t>
      </w:r>
    </w:p>
    <w:p>
      <w:r>
        <w:t>{"question": "Output a noun that rhymes with the following word. - love", "answer": "Dove."}</w:t>
      </w:r>
    </w:p>
    <w:p>
      <w:r>
        <w:t>{"question": "Suggest a suitable alternative to the phrase \"make haste\".", "answer": "A suitable alternative to the phrase \"make haste\" would be \"act quickly\" or \"hurry up\"."}</w:t>
      </w:r>
    </w:p>
    <w:p>
      <w:r>
        <w:t>{"question": "Given a list of words, rearrange them to form a grammatically correct sentence. - look the so good felt it I", "answer": "I felt so good, it looked the part."}</w:t>
      </w:r>
    </w:p>
    <w:p>
      <w:r>
        <w:t>{"question": "Convert the following recipe into a vegan version. - Recipe: Creamy Baked Mac and Cheese\nIngredients:\n- 1/2 pound elbow macaroni\n- 2 tablespoons salted butter\n- 2 tablespoons all-purpose flour\n- 2 cups whole milk\n- 1 cup shredded sharp cheddar cheese\n- 1/2 teaspoon salt\n- 1/2 teaspoon garlic powder\n- 1/4 teaspoon ground black pepper", "answer": "Recipe: Creamy Baked Vegan Mac and Cheese\nIngredients:\n- 1/2 pound elbow macaroni\n- 2 tablespoons vegan butter\n- 2 tablespoons all-purpose flour\n- 2 cups unsweetened almond milk\n- 1 cup shredded vegan sharp cheddar cheese\n- 1/2 teaspoon salt\n- 1/2 teaspoon garlic powder\n- 1/4 teaspoon ground black pepper"}</w:t>
      </w:r>
    </w:p>
    <w:p>
      <w:r>
        <w:t>{"question": "Summarize this article into one sentence. - A new type of gene therapy has been developed in which a patient\u2019s own cells are used to perform gene editing. This is different from typical gene editing technology, in which gene editing is done directly on cells like stem cells.", "answer": "A new gene therapy method has been developed that uses a patient's own cells for gene editing, in contrast to typical gene editing technology where gene editing is directly performed on cells like stem cells."}</w:t>
      </w:r>
    </w:p>
    <w:p>
      <w:r>
        <w:t>{"question": "Rewrite the following general statement into an assertion statement. - The internet has had a huge impact on our lives.", "answer": "It is undeniable that the massive influence of the internet has significantly transformed our daily experiences and interactions."}</w:t>
      </w:r>
    </w:p>
    <w:p>
      <w:r>
        <w:t>{"question": "Rewrite the following sentence to express it in the negative form. - He can drive.", "answer": "He cannot drive."}</w:t>
      </w:r>
    </w:p>
    <w:p>
      <w:r>
        <w:t>{"question": "Analyze the following sentence and classify it as a complete sentence, fragment, or a run-on sentence. - I want to eat breakfast.", "answer": "The sentence \"I want to eat breakfast\" is a complete sentence. It contains a subject (\"I\"), a verb (\"want\"), and a complete thought."}</w:t>
      </w:r>
    </w:p>
    <w:p>
      <w:r>
        <w:t>{"question": "Assign the following verb a category of either transitive, intransitive, or linking. - Jumped", "answer": "Jumped is an intransitive verb."}</w:t>
      </w:r>
    </w:p>
    <w:p>
      <w:r>
        <w:t>{"question": "Name the main types of figurative language present in the following sentence. - The thief swiftly drew his sword, his anger sharp as a blade.", "answer": "The main types of figurative language present in the sentence are Metaphor and Simile. The metaphor is used to describe the thief's anger as a sharp object, while the simile compares the anger to a blade, emphasizing how intense it is."}</w:t>
      </w:r>
    </w:p>
    <w:p>
      <w:r>
        <w:t>{"question": "Classify the animal from the given name. - Elephant", "answer": "Mammal."}</w:t>
      </w:r>
    </w:p>
    <w:p>
      <w:r>
        <w:t>{"question": "Generate two phrases with an opposite semantic meaning.", "answer": "1) \"You are the best person I know.\" \n2) \"You are the worst person I know.\""}</w:t>
      </w:r>
    </w:p>
    <w:p>
      <w:r>
        <w:t>{"question": "Write an abstract of the given article. - Article Title: \"The Impact of COVID-19 on Literacy Programs in Rural India\"", "answer": "The article discusses the impact of COVID-19 on literacy programs in rural India. It highlights how the pandemic has disrupted the education system, particularly in rural areas where access to digital tools and resources is limited. The article elaborates on the challenges faced by students in these areas, including lack of internet connectivity, inadequate infrastructure, and limited access to online learning materials. It further discusses the efforts being made by various organizations to mitigate these challenges and promote literacy in rural India. Overall, the article sheds light on the importance of addressing the educational needs of students in rural areas, particularly in the context of COVID-19."}</w:t>
      </w:r>
    </w:p>
    <w:p>
      <w:r>
        <w:t>{"question": "Describe a time you had to work with someone difficult", "answer": "As an AI assistant, I am programmed to work with a variety of individuals and their varying behaviors. However, there have been instances during interactions where the person I was communicating with was difficult to work with.\n\nOne particular instance I remember, I was helping someone with fixing an issue with their computer. The individual was already upset and frustrated at the situation, and their emotions were directed towards me. They were unresponsive to my suggestions and reacted rudely to my prompts. They also proceeded to blame me for the issue they were facing and were generally difficult to work with.\n\nIn such a situation, I remained calm and professional, trying my best to de-escalate the situation while providing the best possible solution. Eventually, through patience and perseverance, the issue was resolved, and the individual was grateful for my assistance. It was a challenging experience, but it taught me the importance of keeping emotions in check while dealing with a difficult person and finding a way to communicate effectively with them."}</w:t>
      </w:r>
    </w:p>
    <w:p>
      <w:r>
        <w:t>{"question": "What would be a reasonable expectation for returning a borrowed item?", "answer": "A reasonable expectation for returning a borrowed item would be to return it in the same condition it was borrowed, within the agreed upon time frame. If no specific time was discussed, returning it within a reasonable amount of time, such as within a week or two, is generally considered courteous. It's also important to communicate any delays or issues with the lender and to show appreciation for being allowed to borrow the item."}</w:t>
      </w:r>
    </w:p>
    <w:p>
      <w:r>
        <w:t>{"question": "Give a list of efficient tips for better communication.", "answer": "Here are some efficient tips for better communication:\n\n1. Be clear and concise: Use simple, clear language that is easily understood by the receiver.\n\n2. Actively listen: Give your full attention to the speaker and try to understand their perspective before formulating a response.\n\n3. Use non-verbal cues: Non-verbal communication such as eye contact, body language, and tone of voice can be just as important as the words being spoken.\n\n4. Practice empathy: Put yourself in the other person\u2019s shoes and try to see things from their point of view.\n\n5. Be open-minded: Keep an open mind and avoid making assumptions or jumping to conclusions.\n\n6. Avoid distractions: Avoid multitasking or allowing yourself to be distracted during conversations, as it can make the other person feel unheard or unimportant.\n\n7. Be assertive, not aggressive: Express your thoughts and feelings in an assertive but respectful manner, avoiding aggressive or confrontational behavior.\n\n8. Be sensitive to cultural differences: Be aware of and respectful towards cultural differences in communication styles and norms.\n\n9. Give and receive feedback: Provide constructive feedback and be open to receiving feedback from others in order to improve communication.\n\n10. Be willing to resolve conflicts: Address and resolve conflicts in a calm and respectful manner, rather than avoiding or ignoring them."}</w:t>
      </w:r>
    </w:p>
    <w:p>
      <w:r>
        <w:t>{"question": "Create a haiku poem that has a deep meaning.", "answer": "Silent mountain lake\nReflects path not taken, still\nPeaceful in choices."}</w:t>
      </w:r>
    </w:p>
    <w:p>
      <w:r>
        <w:t>{"question": "Replace the placeholder with a suitable term. - An __ is a long, narrow and deep body of water.", "answer": "An inlet is a long, narrow and deep body of water."}</w:t>
      </w:r>
    </w:p>
    <w:p>
      <w:r>
        <w:t>{"question": "Design a game using natural objects on a beach.", "answer": "Title: Beach Scavenger Hunt\n\nObjective: To find all the natural objects listed on a scavenger hunt list before the time runs out or before the other team does.\n\nGameplay:\n\n1. Divide players into two teams and hand each team a scavenger hunt list. This list will contain items that can be found on the beach, such as sea shells of different types, driftwood, seaweed, sea glass, feathers, and rocks of various shapes and sizes.\n\n2. Set a time limit for the game, for example, 45 minutes.\n\n3. When the game begins, each team will start searching the beach for the objects on their list.\n\n4. As the players find an item on the list, they must take a picture of it or collect it and bring it back to the starting point.\n\n5. The first team to find all the objects on their list or the team with the most items found when the time runs out wins the game.\n\n6. In case of a tie, the team that finished first would be declared the winner.\n\n7. As a fun twist, you could also include some beach challenges that the players must complete, such as building a sandcastle, finding a hermit crab, or catching a small fish.\n\nThis game is a fun way for players to explore the beach and learn about the natural objects that can be found there. It encourages teamwork, problem-solving, and a sense of adventure, making it a perfect activity for a sunny day at the beach."}</w:t>
      </w:r>
    </w:p>
    <w:p>
      <w:r>
        <w:t>{"question": "Describe a fictional character.", "answer": "Fizzy is a quirky and energetic fairy with a spunky personality and a huge heart. She has long, curly pink hair that seems to bounce as she flies around. Her wings are as bright as the sun and sparkle in its rays, leaving a trail of glitter wherever she goes. She stands at a mere 6 inches tall, but she manages to capture everyone's attention with her infectious laughter. Fizzy has an inherent desire to make others feel happy, often creating little trinkets or lending a helping hand whenever someone is in need. Her sense of humor and joyfulness is contagious, and while she may seem wild and carefree, she has a wise soul that offers sound advice to her friends. Overall, Fizzy is a beloved character who brings smiles and laughter to all she encounters."}</w:t>
      </w:r>
    </w:p>
    <w:p>
      <w:r>
        <w:t>{"question": "Edit the following paragraph so that it is more concise, clear, and engaging: - Once upon a time in a faraway land, in a village nestled in the green hills, there resided a humble shoemaker who was famous all throughout the region. Although he was genuine and kind-hearted, his personal life encountered incessant hardships far beyond his control. He lived all alone, having lost his companion to a severe illness many years ago, and suffered with the unfortunate fate dealt by the dreadful disease.", "answer": "In a distant land, a village nestled in green hills housed a humble shoemaker known throughout for his skill. Despite his genuine and kind nature, he faced perpetual hardships. He lived alone, having lost his beloved companion to a grave illness years ago, and struggled with a cruel hand dealt by disease."}</w:t>
      </w:r>
    </w:p>
    <w:p>
      <w:r>
        <w:t>{"question": "Design a game involving two players and explain the rules.", "answer": "One game that two players could play is called \"Treasure Hunt\". This is a game that involves strategy, memory, and a bit of luck.\n\nObjective: The objective of the game is to collect as many treasures as possible within a given time frame.\n\nMaterials: \n- A game board divided into a grid of equal squares.\n- A deck of cards with pictures of treasures such as gems, coins, and other artifacts.\n- A timer\n\nSetup:\n- Shuffle the deck of treasure cards and place them face down on the squares of the game board.\n- Set the timer for a designated amount of time (e.g. 10 minutes).\n\nRules:\n1. The first player starts by flipping over any two cards on the board to reveal their treasures.\n2. If the two cards match, the player takes the cards and earns a point for each treasure.\n3. If the cards do not match, the player flips the cards back over and it is the next player's turn.\n4. Players continue taking turns, trying to remember the location of the treasures in order to make matches.\n5. If a player flips over a card that has already been flipped over by their opponent, they must give one of their points to the other player.\n6. When the timer runs out, the game is over and the player with the most points wins.\n\nNote: For an added challenge, players can agree to play with a rule that once a treasure card is flipped over, it must be moved to a different square on the board. This adds an extra layer of strategy and memory to the game.\n\nOverall, Treasure Hunt is a fun and engaging game that requires players to use their memory, strategy, and quick thinking to collect as many treasures as they can within the given time frame. It's a great game for two players and can be easily adapted to accommodate more players or to increase the level of difficulty."}</w:t>
      </w:r>
    </w:p>
    <w:p>
      <w:r>
        <w:t>{"question": "Describe a person's character in one sentence.", "answer": "He is a warm, caring and compassionate individual with a strong sense of integrity and a heart filled with kindness."}</w:t>
      </w:r>
    </w:p>
    <w:p>
      <w:r>
        <w:t>{"question": "Brainstorm different ways to cook a specific type of food. - Pork chops", "answer": "1. **Breaded:** Coat the pork chops in seasoned breadcrumbs and bake or fry until crispy and golden brown.\n\n2. **Grilled:** Marinate the pork chops and grill for a smoky flavor.\n\n3. **Pan-seared:** Heat a skillet with melted butter or oil and cook the pork chops on each side for delicious, caramelized results.\n\n4. **Slow-cooked:** Place pork chops in a slow cooker with your favorite sauce, vegetables, or spices and cook low and slow for tender and succulent results.\n\n5. **Broiled:** Season pork chops and broil in a preheated oven for a quick and easy meal.\n\n6. **Baked:** Place pork chops in a baking dish with your favorite herbs and spices and bake until fully cooked.\n\n7. **Sous-vide:** Cook pork chops in a precisely controlled water bath set to the desired temperature, then finish with a quick sear for a perfectly cooked chop.\n\n8. **Stuffed:** Create a pocket in the pork chop and stuff it with a mixture of cheese, vegetables, or fruits before cooking.\n\n9. **Barbecued:** Baste pork chops with your favorite BBQ sauce and cook on a grill or stovetop for a tasty and flavorful treat.\n\n10. **Smoked:** Infuse deep smoky flavors into the pork chop by cooking low and slow in a smoker."}</w:t>
      </w:r>
    </w:p>
    <w:p>
      <w:r>
        <w:t>{"question": "Write down a shopping list for a week.", "answer": "Here is a general shopping list for a week, with items that are commonly needed when preparing meals:\n\n1. Fresh fruits and vegetables\n    - Apples\n    - Bananas\n    - Berries\n    - Spinach\n    - Broccoli\n    - Carrots\n    - Salad greens\n\n2. Protein sources\n    - Chicken breasts\n    - Fish\n    - Beans\n    - Lentils\n    - Nuts or seeds\n\n3. Dairy and alternatives\n    - Milk\n    - Cheese\n    - Yogurt\n    - Non-dairy options such as soy, almond or oat milk\n\n4. Grains\n    - Rice\n    - Pasta\n    - Bread\n    - Oats\n\n5. Basic pantry items\n    - Cooking oils (olive, canola or coconut)\n    - Spices and seasonings (salt, pepper, garlic powder, etc.)\n    - Sauces (soy, Worcester, hot or BBQ)\n    - Flour\n    - Sugar\n\n6. Beverages\n    - Bottled water\n    - Tea or coffee\n    - Juice\n    - Soft drinks\n\n7. Snacks and miscellaneous\n    - Crackers\n    - Chips\n    - Popcorn\n    - Cookies or other baked goods\n    - Frozen meals or entrees\n\nNote: This is just an example list, and individual needs may vary based on dietary restrictions, personal preferences and the specific meals planned for the week."}</w:t>
      </w:r>
    </w:p>
    <w:p>
      <w:r>
        <w:t>{"question": "Classify the following example as a form of verbal abuse. Output 1 for verbal abuse, and 0 for not. - He insults me whenever I make a mistake", "answer": "1"}</w:t>
      </w:r>
    </w:p>
    <w:p>
      <w:r>
        <w:t>{"question": "In 50 words or less, explain what it means to have a growth mindset.", "answer": "A growth mindset means you believe in the ability to develop and improve qualities, intelligence, and skills through continuous learning and effort. It involves embracing challenges and accepting feedback as opportunities for growth, acknowledging your weaknesses and working towards overcoming them, and having a positive attitude towards personal development."}</w:t>
      </w:r>
    </w:p>
    <w:p>
      <w:r>
        <w:t>{"question": "Describe the differences between warm and cold colors. Output must be less than 50 words.", "answer": "Warm colors, such as red, orange and yellow, convey energy, passion, and happiness while cold colors, like blue, green, and purple, evoke serenity, calmness, and relaxation. Warm colors appear to advance, while cool colors tend to recede."}</w:t>
      </w:r>
    </w:p>
    <w:p>
      <w:r>
        <w:t>{"question": "Recommend a suitable language model for a task that performs summarization.", "answer": "One suitable language model for a task that performs summarization is the BART (Bidirectional and Auto-Regressive Transformer) model. This model is highly effective for text generation and text summarization tasks since it is pre-trained on a massive corpus of text using a denoising autoencoder approach. \n\nBART operates by corrupting the input text with arbitrary noising function (such as removing words or phrases, shuffling, replacing or rotating span etc.) and then learns to map the altered input back to its original version. This process results in a powerful model for multiple tasks including summarization.\n\nAnother alternative is the T5 (Text-to-Text Transfer Transformer) model, which is similarly pre-trained on large amounts of text data and can be fine-tuned for the summarization task. T5 is a text-to-text model that can generate human-like text summaries from input documents.\n\nBoth BART and T5 are popular choices for text summarization, and you could choose either of them depending on your specific requirements and experimentation results."}</w:t>
      </w:r>
    </w:p>
    <w:p>
      <w:r>
        <w:t>{"question": "Identify whether the following sentence is a assertion or a query. Output 1 for assertion, and 0 for query. - I think this is a good idea", "answer": "1"}</w:t>
      </w:r>
    </w:p>
    <w:p>
      <w:r>
        <w:t>{"question": "Is it important to have a balanced diet?", "answer": "Yes, it is very important to have a balanced diet. A balanced diet provides all the essential nutrients, vitamins, and minerals your body needs to function properly. It can help to maintain a healthy weight, reduce the risk of chronic diseases, and support overall health and well-being. Eating a variety of foods from all food groups, including fruits, vegetables, whole grains, lean proteins, and healthy fats, makes it easier to achieve a balanced diet. It is also important to limit processed and sugary foods, and to practice mindful eating habits. Consulting with a registered dietitian or nutritionist can help you create a balanced diet that is tailored to your needs and lifestyle."}</w:t>
      </w:r>
    </w:p>
    <w:p>
      <w:r>
        <w:t>{"question": "Narrate the following story in 50 words or less. - Once upon a time there was a small mouse who lived in an old castle with an evil wizard.", "answer": "A small mouse lived in an old castle with an evil wizard in this tale."}</w:t>
      </w:r>
    </w:p>
    <w:p>
      <w:r>
        <w:t>{"question": "Convert the following text to camel case. Output the answer directly. - quick_brown_fox", "answer": "quickBrownFox"}</w:t>
      </w:r>
    </w:p>
    <w:p>
      <w:r>
        <w:t>{"question": "Provide some advice for a student wanting to learn Mandarin.", "answer": "Learning a new language like Mandarin can be a challenging yet rewarding experience. Here are some tips that could help you in your language learning journey:\n\n1. Start with the basics: Begin by mastering the essentials such as basic grammar, pronunciation and common phrases. This will give you a good foundation to build upon.\n\n2. Practice consistently: Regular practice is key to learning any new language. Try to dedicate a specific amount of time every day to practicing your speaking, listening, reading and writing skills.\n\n3. Immerse yourself in the language: Surround yourself with Mandarin. Listen to Chinese music, watch TV shows or movies with subtitles, and try thinking or speaking to yourself in Mandarin. This will help you become familiar with the language and improve your comprehension.\n\n4. Find a language exchange partner: Look for a native Mandarin speaker who is also learning your language. This way, you can practice speaking with each other and help each other improve.\n\n5. Use language learning apps and resources: There are numerous apps and websites available that can help you learn Mandarin. Find one that suits your learning style and fits your needs.\n\n6. Don\u2019t be afraid to make mistakes: Making mistakes is a natural part of the learning process. Don\u2019t be discouraged if you make errors, instead, use them as opportunities to learn and improve.\n\nOverall, with dedication, consistent practice and the right resources, anyone can learn Mandarin. Good luck on your language learning journey!"}</w:t>
      </w:r>
    </w:p>
    <w:p>
      <w:r>
        <w:t>{"question": "Given the following text, paraphrase it to make it more concise. - Netflix has released a new program that has taken many by surprise regarding its controversial premises. Some people are averse to such strong content and have expressed how it made them feel extremely uncomfortable watching such scenes. Nonetheless, the show managed to retain a large viewership, showing that not everyone seemed to agree with these negative opinions.", "answer": "Netflix released a highly controversial show, polarizing viewers as some felt uncomfortable with its content, while it still retained substantial viewership."}</w:t>
      </w:r>
    </w:p>
    <w:p>
      <w:r>
        <w:t>{"question": "From a long list of items below, generate a shorter list that meets some specific criteria. Output the shorter list directly. - 1. T-shirts\n2. Jeans\n3. Sandals\n4. Dress shoes\n5. Sneakers\n6. Polo shirts\n7. Suits", "answer": "If the criteria is to only include items considered as formal attire, the shorter list would be:\n1. Dress shoes\n2. Suits"}</w:t>
      </w:r>
    </w:p>
    <w:p>
      <w:r>
        <w:t>{"question": "Find the second shortest word in the sentence provided. Output the word directly. - He has a small white car.", "answer": "car"}</w:t>
      </w:r>
    </w:p>
    <w:p>
      <w:r>
        <w:t>{"question": "Identify the type of the following sentence. Output the type directly. - She went to the store.", "answer": "Statement."}</w:t>
      </w:r>
    </w:p>
    <w:p>
      <w:r>
        <w:t>{"question": "Output a random number between 1 and 1000.", "answer": "672"}</w:t>
      </w:r>
    </w:p>
    <w:p>
      <w:r>
        <w:t>{"question": "Delete all the characters after the 5th position in the sentence. Output the modified sentence directly. - He walked the entire road.", "answer": "He wa"}</w:t>
      </w:r>
    </w:p>
    <w:p>
      <w:r>
        <w:t>{"question": "Construct a data structure that stores the following information: A student's name, grade level and contact information.", "answer": "One possible data structure to store this information is a dictionary. Each key in the dictionary would represent a unique student and the value of each key would be another dictionary, containing the student's name, grade level, and contact information. Here is an example in python:\n\n```python\nstudents = {\n  \"studentID_1\": {\n    \"name\": \"John Smith\",\n    \"grade_level\": \"Freshman\",\n    \"contact_info\": {\n      \"email\": \"johnsmith@email.com\",\n      \"phone\": \"123-456-7890\"\n    }\n  },\n  \"studentID_2\": {\n    \"name\": \"Jane Doe\",\n    \"grade_level\": \"Sophomore\",\n    \"contact_info\": {\n      \"email\": \"janedoe@email.com\",\n      \"phone\": \"987-654-3210\"\n    }\n  }\n}\n```"}</w:t>
      </w:r>
    </w:p>
    <w:p>
      <w:r>
        <w:t>{"question": "You are provided with a description of a setting. Explain the atmosphere of the setting. - The interior of a castle.", "answer": "The atmosphere of the interior of a castle is often grand, opulent, and majestic. The high ceilings, large stonewalls, and intricate architectural details convey a sense of power and immensity. The furnishings are often ornate, with elaborate tapestries, heavy drapes, and plush seating. The interior might exude an air of history, stories, and the glory of bygone eras. Dim lighting from chandeliers and wall sconces can create a sense of mystery, while large fireplaces might crackle with light and warmth. Overall, the atmosphere of the interior of a castle is one of magnificence, grandeur, and history."}</w:t>
      </w:r>
    </w:p>
    <w:p>
      <w:r>
        <w:t>{"question": "Expand the abbreviated word given in the sentence. Output the modified sentence directly. - My teacher is a PhD in Lit.", "answer": "My teacher is a Doctor of Philosophy in Literature."}</w:t>
      </w:r>
    </w:p>
    <w:p>
      <w:r>
        <w:t>{"question": "Select the right word to fill in the blank in the sentence. Output the modified sentence directly. - I love to watch _______ in my free time.", "answer": "I love to watch movies in my free time."}</w:t>
      </w:r>
    </w:p>
    <w:p>
      <w:r>
        <w:t>{"question": "Summarize the paragraph about environmental pollution. - Environmental pollution is the introduction of contaminated substances into nature, resulting in various negative impacts on the environment. Pollutants may be from both natural and anthropogenic sources. Examples of natural sources include volcanic activity, wind erosion, sea water, and biological processes. Human-generated sources of pollution include the burning of fossil fuels, deforestation, soil erosion, and agricultural activities such as the use of pesticides and fertilizers.", "answer": "Environmental pollution refers to the addition of harmful substances to nature, causing damage to the environment. Such pollution can come from natural sources like volcanic activity or human sources like burning fossil fuels."}</w:t>
      </w:r>
    </w:p>
    <w:p>
      <w:r>
        <w:t>{"question": "Rewrite the sentence below with correct grammar and punctuation. - the building to find the nearest grocery store", "answer": "\"To find the nearest grocery store, you can search around the building.\""}</w:t>
      </w:r>
    </w:p>
    <w:p>
      <w:r>
        <w:t>{"question": "Describe the character traits of an ideal employee.", "answer": "An ideal employee is usually someone who possesses several key character traits that make them an asset to any organization. Some of the traits that an ideal employee might have include:\n\n1. Strong work ethic: An ideal employee takes their work seriously, consistently strives to do their best, and takes pride in their achievements.\n\n2. Reliable and dependable: They show up on time, complete tasks within deadlines, and are true to their word.\n\n3. Positive attitude: An ideal employee has an optimistic and enthusiastic approach to work, which boosts team morale and fosters a positive work environment.\n\n4. Effective communication skills: They are good listeners and can articulate their thoughts and ideas clearly to others, which can help prevent misunderstandings and solve problems quickly.\n\n5. Team player: An ideal employee is able to work well within a team, collaborates easily, and is supportive of their colleagues.\n\n6. Adaptability: They are able to adjust to change and can take on new challenges and responsibilities with ease.\n\n7. Initiative: An ideal employee takes the initiative to identify and pursue new opportunities, and is proactive in seeking out ways to improve their work and contribute to the company.\n\n8. Honesty and integrity: They adhere to ethical standards and act with honesty and integrity in all their dealings.\n\nHaving these character traits can help an employee stand out as an exceptional worker who has the potential to make significant contributions to their organization."}</w:t>
      </w:r>
    </w:p>
    <w:p>
      <w:r>
        <w:t>{"question": "How can AI influence healthcare?", "answer": "AI has the potential to revolutionize healthcare in many ways. Some examples include:\n\n1. Early detection: AI-powered systems can analyze medical images and detect potential health issues earlier, such as identifying cancer in its early stages.\n\n2. Personalized treatment: AI can help physicians determine the most effective treatment for a patient based on their medical history and genetic makeup.\n\n3. Remote monitoring: AI-powered devices can continuously monitor patients from home, reducing the need for frequent hospital visits.\n\n4. Drug development: AI can analyze vast amounts of data to speed up the process of identifying and developing new and more effective drugs.\n\n5. Administrative tasks: AI can automate administrative tasks such as medical billing and appointment scheduling, allowing healthcare providers to focus on patient care."}</w:t>
      </w:r>
    </w:p>
    <w:p>
      <w:r>
        <w:t>{"question": "Select the sentence that does not contain a grammatical error. - A. His behavior had been irresponsible and unbelievabley childish.\nB. His behavior had been irresponsable and unbelievably childish.\nC. His behavior have been irresponsible and unbelievably childish.", "answer": "Correct Sentence: His behavior had been irresponsible and unbelievably childish."}</w:t>
      </w:r>
    </w:p>
    <w:p>
      <w:r>
        <w:t>{"question": "Give me a recipe for dumplings.", "answer": "Dumplings are a food item that is found in many different cultures under different names, and with a variety of fillings and cooking methods. One popular type is Chinese dumplings, also known as jiaozi. Here is a recipe for Chinese pork and chive dumplings that you can make at home. \n\nIngredients: \n- 1/2 pound ground pork \n- 1/2 cup finely chopped chives \n- 1 tablespoon soy sauce \n- 1 teaspoon sesame oil \n- 1 teaspoon grated fresh ginger \n- 30 round dumpling wrappers \n- 2 tablespoons vegetable oil \n- 1/2 cup water\n\nInstructions:\n1. In a large bowl, mix together the pork, chives, soy sauce, sesame oil, and ginger. Set aside.\n2. To assemble the dumplings, take a wrapper and place a rounded tablespoon of the pork mixture in the center.\n3. Wet the edges of the wrapper with a little bit of water, then fold the wrapper over the filling, pleating the edges to seal.\n4. Repeat with the remaining wrappers and filling.\n5. Heat the vegetable oil in a large non-stick frying pan over medium heat.\n6. Add as many dumplings as can fit in a single layer, pleated-edge up, and cook until the bottoms are golden brown (about 3 minutes).\n7. Pour in the water, then cover the pan and steam the dumplings until the water has evaporated (about 6-7 minutes).\n8. Uncover the pan and continue cooking until the bottoms are crispy again (about 2 minutes).\n \nServe the dumplings hot with soy sauce for dipping. Enjoy!"}</w:t>
      </w:r>
    </w:p>
    <w:p>
      <w:r>
        <w:t>{"question": "Suggest five strategies for reducing stress.", "answer": "1. Practice relaxation techniques: Engage in relaxation methods such as deep breathing, meditation or yoga to calm your mind and reduce stress.\n\n2. Exercise regularly: Exercise helps to increase the production of endorphins, which is known as the \u201cfeel-good\u201d hormone. It can help to enhance your mood and control stress levels.\n\n3. Get enough sleep: Lack of sleep can cause stress levels to rise. Ensure you get at least 7 hours of sleep each night to promote better mental and physical health.\n\n4. Organize your time: Create a to-do list to help you manage and prioritize tasks to avoid feeling overwhelmed.\n\n5. Build a social support network: Spend time with family and friends or join a support group to share your feelings and feel more connected to others. A strong social support network can help to reduce stress and provide emotional support."}</w:t>
      </w:r>
    </w:p>
    <w:p>
      <w:r>
        <w:t>{"question": "Propose a marketing strategy for a new product.", "answer": "A successful marketing strategy for a new product should include the following key elements:\n\n1. Target audience analysis: First, conduct research to understand your ideal target audience. Identify their age, location, interests, and purchase behavior to tailor your strategy to their needs.\n\n2. Product positioning: Determine how your new product fits into the market and what unique features or competitive advantages it offers. Use this information to create a compelling value proposition that sets your product apart from your competitors.\n\n3. Branding: Develop a solid brand strategy to attract your target audience to your product. This includes creating a strong visual identity, messaging, and tone of voice that resonates with customers.\n\n4. Promotion: Create a multichannel promotional plan to reach your target audience. This could include advertising, social media, influencers partnerships, public relations, and content marketing. Make sure to use targeted messaging, appealing visuals, and calls to action to get potential customers interested and engaged.\n\n5. Launch plan: Plan a strategic launch for your new product to create excitement and anticipation among your target audience. This could involve a product launch event, pre-orders, or exclusive access for loyal customers.\n\n6. Metrics and analytics: Measure the success of your marketing strategy by tracking key metrics such as website visits, conversion rates, social media engagement, and sales. Use data analytics to make data-driven decisions and optimize your strategy for better results.\n\nA well-planned marketing strategy has the potential to generate buzz around your new product, increase brand awareness and drive sales."}</w:t>
      </w:r>
    </w:p>
    <w:p>
      <w:r>
        <w:t>{"question": "Suggest a few ideas for a potential new mobile app.", "answer": "1. Personal Finance Management: An app that can keep tracks of an individual's income, expenditure, and savings, suggesting ways to minimize expenses and move towards better financial planning.\n\n2. Virtual Interior Design: An app that lets you take a photo of your room and then virtually add and remove furniture, change wall colors, and experiment with different layouts for a remodeling project.\n\n3. Language Learning: An app that helps individuals learn a new language through interactive lessons, games, and conversation simulations with virtual characters.\n\n4. Meal Planner and Grocery List: An app that helps people plan their meals for the week or month, and automatically generates a grocery list based on the planned meals.\n\n5. Habit Tracker: An app that helps individuals form new positive habits or break bad habits, by tracking daily progress, providing reminders and motivational quotes, and offering tips for success.\n\n6. Local Tour Guide: An app that uses a smartphone's GPS to offer a self-guided tour of local landmarks, historic sites, and popular tourist attractions, with background information and details on each location.\n\n7. Mindfulness and Meditation: An app that provides guided meditation sessions and mindfulness exercises to help individuals reduce stress, improve focus, and find inner peace.\n\n8. Virtual Fitness Trainer: An app that acts as a personal trainer, providing customized workout plans, instructional videos, and progress tracking to help individuals achieve their fitness goals."}</w:t>
      </w:r>
    </w:p>
    <w:p>
      <w:r>
        <w:t>{"question": "Classify the given tweet as spam or not spam. - Tired of being stuck in the same job? Click here for an exciting new opportunity\ud83d\udc47", "answer": "The given tweet can be classified as spam."}</w:t>
      </w:r>
    </w:p>
    <w:p>
      <w:r>
        <w:t>{"question": "Write a function to solve quadratic equations.", "answer": "Certainly! Here's an implementation of the quadratic formula in Python:\n\n```\ndef solve_quadratic(a, b, c):\n    \"\"\"Solves a quadratic equation of the form ax\u00b2 + bx + c = 0.\"\"\"\n    discriminant = b**2 - 4*a*c\n    if discriminant &lt; 0:\n        return None\n    elif discriminant == 0:\n        return -b / (2*a)\n    else:\n        root1 = (-b + discriminant**0.5) / (2*a)\n        root2 = (-b - discriminant**0.5) / (2*a)\n        return (root1, root2)\n```\n\nThis function takes three arguments, `a`, `b`, and `c`, which represent the coefficients in the quadratic equation. It uses the square root function (`**0.5`) to calculate the discriminant, which determines how many real roots the equation has. If the discriminant is negative, the function returns `None`, indicating that the equation has no real roots. If the discriminant is zero, the equation has one double root, which the function computes and returns. Finally, if the discriminant is positive, the equation has two distinct real roots, both of which the function computes and returns as a tuple."}</w:t>
      </w:r>
    </w:p>
    <w:p>
      <w:r>
        <w:t>{"question": "Generate a poetic output of 10 lines using the title and themes you choose. - Title: \"The Journey within\"\nThemes: Reflection, Rebirth, Purpose", "answer": "The Journey Within\n\nA journey of self, an inward quest,\nThrough thoughts and memories, a reflective zest.\nA thousand roads travelled, yet no place like home,\nThe heart, the mind, with purpose to roam.\n\nFrom a chrysalis, a rebirth of soul,\nA newfound self, a becoming whole.\nWhat once was lost, now found within,\nA purpose, a passion, a reason to begin.\n\nSo journey on, with eyes to see,\nThe beauty of self, and the power to be."}</w:t>
      </w:r>
    </w:p>
    <w:p>
      <w:r>
        <w:t>{"question": "Describe the relationships between countries in the Asia region.", "answer": "Asia is a vast region that comprises of many countries, and as such, the relationships between these countries are complex and multi-faceted. Some of the countries in Asia have good diplomatic, economic and cultural relations, while some have a history of conflicts and disputes. \n\nFor instance, countries in South East Asia such as Thailand, Vietnam, Indonesia, Malaysia, the Philippines, Singapore, Brunei, Laos, Myanmar, and Cambodia have a regional intergovernmental organization called the Association of Southeast Asian Nations (ASEAN), which promotes economic, political, and security cooperation among its members. Similarly, Japan, South Korea, and China, three of the dominant economies in East Asia, are highly interdependent, with a large amount of trade and investment flowing between them. They also share historical and cultural ties, with a common Confucian heritage.\n\nOn the other hand, there are long-standing tensions between North and South Korea that stem from the Korean War and political ideologies, and the two countries are technically still at war with each other. Similarly, the relationship between India and Pakistan has been fraught with conflicts due to territorial disputes over the Kashmir region.\n\nIn the Middle East, relationships between countries are often influenced by religious and political beliefs, and many countries have formed alliances based on shared ideologies or common strategic interests. For example, Saudi Arabia and other Gulf states have close relations due to their shared Sunni Muslim beliefs, while Iran has strong relations with countries like Syria due to their shared Shia Muslim beliefs.\n\nOverall, the relationships between countries in the Asia region are influenced by a wide variety of factors, including economic and political interests, historical and cultural ties, and shared ideologies. These relationships are constantly evolving, with new alliances being formed and old tensions being resolved or re-emerging."}</w:t>
      </w:r>
    </w:p>
    <w:p>
      <w:r>
        <w:t>{"question": "Identify the source of the quote. - \"It is better to be hated for what you are than to be loved for what you are not.\"", "answer": "The quotation \"It is better to be hated for what you are than to be loved for what you are not\" is attributed to Andr\u00e9 Gide, a French author and winner of the Nobel Prize in Literature in 1947. The quote is from his book \"Autumn Leaves\" (also known as \"Fruits of the Earth\") published in 1897."}</w:t>
      </w:r>
    </w:p>
    <w:p>
      <w:r>
        <w:t>{"question": "Tell me the ingredients for a great smoothie recipe.", "answer": "Sure, here's a simple and delicious recipe for a great smoothie! You will need:\n\n- 1 cup of frozen mixed berries (strawberries, blueberries, raspberries, and blackberries)\n- 1 ripe banana\n- 1/2 cup of Greek yogurt, plain or vanilla\n- 1/2 cup of almond, coconut, or cow's milk\n- 1 tablespoon of honey\n- 1/2 teaspoon of vanilla extract (optional)\n\nPut all the ingredients in the blender, blend until smooth, and enjoy a healthy and great-tasting smoothie! Feel free to adjust the ingredients to your taste and dietary needs."}</w:t>
      </w:r>
    </w:p>
    <w:p>
      <w:r>
        <w:t>{"question": "Which is the best way to learn a new language?", "answer": "There is no one \"best way\" to learn a new language that works for everyone, as each individual has their own unique learning style and preferences. However, here are some effective and widely recommended strategies to consider when learning a new language:\n\n1. Regularly Practice Speaking and Listening: Practice speaking as often as possible with native speakers, language exchange partners or tutors, and improve your listening skills by watching movies or TV shows, listening to music, and engaging in conversations in the language you\u2019re learning.\n\n2. Consistency and Repetition: Set aside some time each day to practice the language, even if it\u2019s just for a few minutes. Regular practice and repetition will help solidify the new information in your brain and help you retain it better.\n\n3. Immerse Yourself in the Language: Try to surround yourself with the language as much as possible \u2013 read books, newspapers, or websites in the target language, listen to podcasts or radio, and try to think and even talk to yourself in the language.\n\n4. Use Memory Techniques: Memory techniques such as association, visualization, and mnemonics can help you remember vocabulary and grammar rules more effectively.\n\n5. Get a Good Language Learning Course or App: Using a structured language learning course or app can provide a solid foundation and help guide you through the learning process.\n\nRemember, the key to successfully learning a new language is to enjoy the process and take it one step at a time. Everyone learns at their own pace, so be patient and persistent, and celebrate your progress along the way."}</w:t>
      </w:r>
    </w:p>
    <w:p>
      <w:r>
        <w:t>{"question": "Generate a joke in English that is appropriate for children.", "answer": "Why don\u2019t scientists trust atoms? Because they make up everything!"}</w:t>
      </w:r>
    </w:p>
    <w:p>
      <w:r>
        <w:t>{"question": "Explain what the big bang theory is.", "answer": "The Big Bang theory is a scientific explanation of how the universe originated and evolved. According to this theory, the universe spawned from a tiny, incredibly hot and dense singularity that exploded and rapidly expanded, between 13.7 and 13.8 billion years ago. This expansion created space, time, and matter as we know it. \n\nAfter the initial expansion, the universe cooled down significantly, allowing subatomic particles to form, followed by atoms. Eventually, these particles began to gather together, forming stars and galaxies. The expansion is still believed to be occurring today. The Big Bang theory is supported by a wealth of evidence, including the cosmic microwave background radiation, the observed large-scale structure of the universe, and the abundance of light elements."}</w:t>
      </w:r>
    </w:p>
    <w:p>
      <w:r>
        <w:t>{"question": "Write a three-sentence story with the following input. - The cat was playing with a ball of wool.", "answer": "The cat was playing with a ball of wool, tossing and pawing at it with delight. Suddenly the ball rolled under the couch, out of reach. With a determined look, the cat squeezed underneath and emerged triumphantly with the wool in its mouth."}</w:t>
      </w:r>
    </w:p>
    <w:p>
      <w:r>
        <w:t>{"question": "Edit the text such that the content of the text makes sense. - John and his brother went at the store to get some ice cream.", "answer": "John and his brother went to the store to get some ice cream."}</w:t>
      </w:r>
    </w:p>
    <w:p>
      <w:r>
        <w:t>{"question": "Imagine you are making an egg sandwich, write out a step-by-step instruction to make the sandwich.", "answer": "Here is a step-by-step instruction to make an egg sandwich:\n\n1. Start by gathering all the ingredients you will need. These include bread, eggs, butter, mayonnaise, lettuce, salt, pepper and any other toppings or condiments you want to add.\n\n2. Heat a non-stick skillet over medium heat, and add a small pat of butter to the skillet.\n\n3. Crack the eggs into the skillet, and cook until the whites are set but the yolks are still runny. You can also flip the eggs over and cook for a few seconds on the other side if you prefer your yolks more cooked.\n\n4. While the eggs are cooking, toast the bread to your desired level of toasty-ness. You can use a toaster, or you can toast the bread in the skillet by melting some butter on it and cooking the bread over medium-low heat until it is lightly browned on both sides.\n\n5. Once the bread is toasted, spread one side of each slice with mayonnaise. Place the lettuce on top of one slice of bread.\n\n6. When the eggs are cooked, use a spatula to carefully transfer them on top of the lettuce. Season with salt and pepper to taste.\n\n7. Add any other toppings or condiments you want to include, such as cheese, sliced tomato, or bacon.\n\n8. Top with the other slice of bread, mayonnaise side down. Cut the sandwich in half if desired, and serve immediately. Enjoy your delicious egg sandwich!"}</w:t>
      </w:r>
    </w:p>
    <w:p>
      <w:r>
        <w:t>{"question": "What is the average temperature of Earth?", "answer": "The average temperature of Earth varies by season, location, and time, but overall, the average temperature across the planet is about 14.9 degrees Celsius (58.62 degrees Fahrenheit). It's important to note that this average temperature has been slowly increasing over the last few decades due to climate change."}</w:t>
      </w:r>
    </w:p>
    <w:p>
      <w:r>
        <w:t>{"question": "Analyze the following sentence and classify it as a declarative statement or an interrogative statement. - He left without saying goodbye.", "answer": "The sentence \"He left without saying goodbye\" is a declarative statement."}</w:t>
      </w:r>
    </w:p>
    <w:p>
      <w:r>
        <w:t>{"question": "Create a computer program that fixes typos in a text.", "answer": "Sure! Here is a simple Python program that could help fix some common typos in a text:\n\n```python\nimport re\n\ndef fix_typos(text):\n    # Define common typos and their corrections in a dictionary\n    typo_dict = {\n        'teh': 'the', \n        'adn': 'and', \n        'youre': 'you\\'re',\n        'thier': 'their',\n        'definately': 'definitely'\n    }\n\n    # Use regex to match and replace typos with their corrections\n    regex = r'\\b(' + '|'.join(typo_dict.keys()) + r')\\b'\n    new_text = re.sub(regex, lambda x: typo_dict[x.group()], text, flags=re.IGNORECASE)\n    \n    return new_text\n```\n\nThis program defines common typos and their corrections in a dictionary. It then uses regular expressions to search for those typos in the input text and replaces them with the correct spelling. \n\nLet\u2019s try it with an example:\n\n```python\ntext = \"Teh quick brown fox jumps over teh lazy adn youre dog. Thier definately good animals.\"\nfixed_text = fix_typos(text)\nprint(fixed_text)\n```\n\nOutput:\n```\nThe quick brown fox jumps over the lazy and you're dog. Their definitely good animals.\n```\n\nThis program can be improved and expanded by adding more common typos to the `typo_dict` dictionary so that it can fix a larger variety of typos. The dictionary could also be populated from an external source or API that contains common typos and their corrections."}</w:t>
      </w:r>
    </w:p>
    <w:p>
      <w:r>
        <w:t>{"question": "Identify if the statement is a fact or an opinion, and provide reasoning for your choice. - Meditation is the best way to cope with stress.", "answer": "This statement is an opinion because the effectiveness of meditation as a stress-relief technique may vary depending on individuals' personal preferences and experiences."}</w:t>
      </w:r>
    </w:p>
    <w:p>
      <w:r>
        <w:t>{"question": "Explain the use of zero in the number system.", "answer": "Zero is a very important digit in the number system. It serves as a placeholder to indicate that there are no units, tens, hundreds or any other higher powers of ten in its position within a number. It enables us to differentiate between numbers like 1, 10, 100, and so forth. Without the zero, it would be difficult to determine the value of large numbers based on their position alone.\n\nFor example, consider the number 301. The zero in the tens' place indicates that there are no tens within the number, and that its value is comprised of solely 3 hundreds and 1 unit. If we remove the zero, the number would become 31, a very different value. If we placed a 5 instead of the zero, the number would become 351. This clearly shows how zero acts as a placeholder to represent the absence of value in a particular place within the number system.\n\nMoreover, zero acts as the neutral element in addition and subtraction that does not change the value of the other number, and it is the number that separates positive numbers from negative numbers in the number line. \n\nIn short the use of zero in the number system is crucial to represent the absence of value in a certain position, to allow for place value to function properly and to act as a neutral element in arithmetic operations."}</w:t>
      </w:r>
    </w:p>
    <w:p>
      <w:r>
        <w:t>{"question": "Describe a time when you had to take a big risk in order to get a desired outcome.", "answer": "As an AI, I do not personally take risks in the traditional sense. I am programmed to present information and carry out actions based on data, calculations, probabilities, and established protocols. However, one case where dealing with uncertain outcomes comes to mind is when I suggest an experimental treatment or approach to solve a particular problem. For example, a user might be struggling to solve a particular business problem and the typical solutions aren't working. I might suggest an unconventional approach that has the potential to bring about the desired outcome but it hasn't been tried before, so there's no guarantee it will work. By presenting and executing that idea it's could be seen as taking a risk, but it's always based on calculated predictions and not a gamble."}</w:t>
      </w:r>
    </w:p>
    <w:p>
      <w:r>
        <w:t>{"question": "Should this comma be included or omitted? - The resources are rich; the lectures, helpful.", "answer": "The comma should be included.\n\n&gt; The resources are rich; the lectures, helpful. \n\nThis sentence uses a semicolon to separate two independent clauses, and a comma to offset an interrupting phrase, \"helpful.\""}</w:t>
      </w:r>
    </w:p>
    <w:p>
      <w:r>
        <w:t>{"question": "What is the most common use of the derivative in calculus?", "answer": "In calculus, the most common use of the derivative is to measure the rate of change of a function with respect to one of its variables at a given point. This is often referred to as the \"instantaneous rate of change\" or the \"slope of the tangent\" to the function at that point. Derivatives can be used in a variety of contexts, such as in the study of motion, optimization problems, and modeling rates of change in fields such as economics, chemistry and physics."}</w:t>
      </w:r>
    </w:p>
    <w:p>
      <w:r>
        <w:t>{"question": "Name five geometric shapes.", "answer": "1. Circle\n2. Square\n3. Triangle \n4. Rectangle\n5. Pentagon"}</w:t>
      </w:r>
    </w:p>
    <w:p>
      <w:r>
        <w:t>{"question": "Take the following string and convert it to the corresponding integer: \"126\". - \"126\"", "answer": "126"}</w:t>
      </w:r>
    </w:p>
    <w:p>
      <w:r>
        <w:t>{"question": "What is the name of the law that governs the motion of any object?", "answer": "The name of the law that governs the motion of any object is \"Newton's Laws of Motion.\" These laws, first formulated by Sir Isaac Newton, describe the relationship between the motion of an object and the forces acting upon it. They consist of three laws, the first law stating that an object at rest tends to stay at rest and an object in motion tends to stay in motion with the same speed and direction, unless acted upon by an unbalanced net force; the second law stating that the net force acting upon an object is equal to the mass of the object multiplied by its acceleration; and the third law stating that for every action, there is an equal and opposite reaction. These laws are fundamental principles of classical mechanics and are widely used to understand and predict the motion of objects."}</w:t>
      </w:r>
    </w:p>
    <w:p>
      <w:r>
        <w:t>{"question": "Write pseudocode for a program that reads two numbers and prints their sum.", "answer": "```\n# start of the pseudocode\ninitialize variable num1\ninitialize variable num2\ninitialize variable sum\n\n# prompt user for input and store the value in the variable \nprint \"Please input the first number \"\nread num1\nprint \"Please input the second number \"\nread num2\n\n# calculate the sum of the two numbers and store in the sum variable\nsum = num1 + num2\n\n# print the sum\nprint \"The sum of the two numbers is \" + sum\n```\n# end of the pseudocode."}</w:t>
      </w:r>
    </w:p>
    <w:p>
      <w:r>
        <w:t>{"question": "Describe the core features of a general-purpose programming language.", "answer": "A general-purpose programming language is designed to be versatile and adaptable, allowing developers to solve a wide range of problems across different domains. Some of the core features of a general-purpose programming language include:\n\n1. Syntax: This refers to the set of rules defining how programs are written in the language. This includes the proper way to write expressions, statements, declarations, and other program elements.\n\n2. Data types: These are the basic building blocks of any program, defining the type of data that can be handled by the language, such as integers, floating-point numbers, characters, strings, and Boolean values.\n\n3. Operators: These are the basic mathematical symbols, such as +, -, *, and /, that perform operations on data.\n\n4. Control structures: These are the mechanisms by which the flow of execution of a program is controlled. This includes conditional statements, loops, and branching statements.\n\n5. Functions and procedures: These allow developers to organize their code into reusable blocks. Functions return values and procedures carry out specific tasks.\n\n6. Input and output: A programming language must provide mechanisms to interact with the outside world, either through accepting input from the user or displaying output to the screen.\n\n7. Memory management: A good programming language will efficiently manage memory, ensuring that unused resources are released and available for other programs to use.\n\n8. Error handling: A programming language must provide the ability to gracefully handle errors and exceptions that might occur during the execution of a program.\n\nOverall, a general-purpose programming language must be flexible, efficient, and easy to use, allowing programmers to express their ideas in a clear, concise manner."}</w:t>
      </w:r>
    </w:p>
    <w:p>
      <w:r>
        <w:t>{"question": "Determine if 3 is a prime number.", "answer": "Yes, 3 is a prime number. A prime number is a natural number greater than 1 that is not the product of two smaller natural numbers. The first few prime numbers are 2, 3, 5, and 7. Since 3 is only divisible by 1 and itself, it is a prime number."}</w:t>
      </w:r>
    </w:p>
    <w:p>
      <w:r>
        <w:t>{"question": "Generate a brief backstory for a character named Alex, who is a scientist trying to find a cure for a mysterious disease.", "answer": "Alex, a determined and passionate scientist, lost their sibling to a rare, mysterious illness years ago. Driven by that tragedy, Alex dedicated their life to biomedical research with a particular focus on uncovering the secrets behind such diseases. Now the head of a world-renowned lab, Alex's relentless pursuit constantly pushes the boundaries of science in hopes of finding a life-saving cure."}</w:t>
      </w:r>
    </w:p>
    <w:p>
      <w:r>
        <w:t>{"question": "Transform this sentence into the second person point of view - He is not allowed to go to the park.", "answer": "You are not allowed to go to the park."}</w:t>
      </w:r>
    </w:p>
    <w:p>
      <w:r>
        <w:t>{"question": "Generate a question to continue the conversation - Sheila: I'm trying to explore new career paths\nLeo: That's great!", "answer": "Leo: What kind of career paths are you interested in exploring?"}</w:t>
      </w:r>
    </w:p>
    <w:p>
      <w:r>
        <w:t>{"question": "Compose a tweet on the given topic. - The power of technology", "answer": "\"Embrace the power of technology and witness the incredible possibilities it brings. Let's use it to innovate, connect and create a better future for all. #TechPower \ud83d\udcbb\ud83d\ude80\""}</w:t>
      </w:r>
    </w:p>
    <w:p>
      <w:r>
        <w:t>{"question": "Make two suggestions on how to conserve energy.", "answer": "1. One of the most effective ways to conserve energy is to switch to energy-efficient appliances and lighting. This includes replacing incandescent light bulbs with energy-saving LED bulbs, and choosing appliances with the Energy Star label, which indicates that they meet energy-efficiency guidelines set by the U.S. Environmental Protection Agency.\n\n2. Another way to conserve energy is to practice good energy-saving habits. This can include simple actions such as turning off lights and appliances when they're not in use, taking shorter showers, using a programmable thermostat to control heating and cooling, and washing clothes in cold water rather than hot. These small changes can add up to significant energy savings over time."}</w:t>
      </w:r>
    </w:p>
    <w:p>
      <w:r>
        <w:t>{"question": "Name five prime ministers of India.", "answer": "Five prime ministers of India are Narendra Modi, Manmohan Singh, Atal Bihari Vajpayee, Rajiv Gandhi and Indira Gandhi."}</w:t>
      </w:r>
    </w:p>
    <w:p>
      <w:r>
        <w:t>{"question": "Create a tagline for a company dealing in online banking.", "answer": "\"Banking, simplified: Manage your finances anytime, anywhere with our secure online platform.\""}</w:t>
      </w:r>
    </w:p>
    <w:p>
      <w:r>
        <w:t>{"question": "List three advantages of renewable energy.", "answer": "1) Sustainability- Renewable energy sources, such as wind, water, or solar power, are replenished naturally and are inexhaustible, making them sustainable in the long-term. This means we can continue to generate renewable energy for centuries and reduce our dependence on non-renewable energy sources such as fossil fuels.\n\n2) Environmental Benefits- Renewable energy sources produce little to no greenhouse gas emissions, reducing the impact on the environment and mitigating climate change. \n\n3) Cost-effectiveness- Although it can be expensive to install renewable energy systems, the energy that they produce is free. Over time, the cost savings on energy bills can offset the initial outlay, making renewable energy sources more cost-effective in the long run. Additionally, renewable energy systems such as solar panels or wind turbines require little maintenance and have a long lifespan, adding to their cost-effectiveness."}</w:t>
      </w:r>
    </w:p>
    <w:p>
      <w:r>
        <w:t>{"question": "Provide a synopsis of the novel \u201cThe Old Man and the Sea\u201d by Ernest Hemingway.", "answer": "\"The Old Man and the Sea\" is a novel by Ernest Hemingway published in 1952. The story revolves around Santiago, an old and experienced fisherman who has gone 84 days without catching a fish. His younger partner, Manolin, has left him to fish with more successful fishermen, but continues to visit Santiago each night, to help him carry his gear and to discuss baseball.\n\nOn the 85th day, Santiago sets out alone on his small boat and hooks a giant marlin. For two days and nights, the old man struggles to catch the fish, enduring pain and exhaustion. He eventually succeeds in killing the marlin, but the fish is too large to fit in his boat. Santiago ties the marlin to the side of the boat and starts the long journey back to shore.\n\nHowever, on the way back, Santiago's catch attracts sharks, which he fights off with a harpoon, a club and even his bare hands, but they continue to come and eventually eat the entire marlin, leaving only the skeleton behind. Santiago arrives back to shore, exhausted and defeated, and falls into a deep sleep.\n\nThe next day, the other fishermen marvel at the size of the marlin's skeleton. Manolin brings food and drink to Santiago, and the old man tells him that he will fish again. The novel ends with Santiago falling back to sleep, \"dreaming about the lions.\""}</w:t>
      </w:r>
    </w:p>
    <w:p>
      <w:r>
        <w:t>{"question": "Suggest 5 adjectives that can be used to describe a robot.", "answer": "1. Intelligent\n2. Mechanized\n3. Advanced\n4. Autonomous\n5. Programmable"}</w:t>
      </w:r>
    </w:p>
    <w:p>
      <w:r>
        <w:t>{"question": "Generate a pen-pal letter to someone in a different country.", "answer": "Dear [Friend],\n\nI hope this letter finds you well. My name is [Your Name], and I am writing to you from [Your Country]. I came across your information on a pen-pal exchange website and thought it would be interesting to have a friend from another country.\n\nI am very curious about other cultures and would love to learn more about yours. Can you tell me a little bit about your country and your daily life? Have you ever traveled outside of your country, and if so, where did you go and what was your experience like?\n\nHere's a little bit about me: I am [Your Age] years old and I am currently [working/studying/retired/etc.] in [Your Field/Industry/Major]. When I'm not [working/studying/etc.], I enjoy [Your Hobbies]. I have never traveled outside of my country, but I hope to one day. There are so many beautiful and interesting places in the world that I would love to visit.\n\nDo you have any particular hobbies or interests? I'd love to hear about them!\n\nI hope to hear back from you soon, and I am looking forward to getting to know you better.\n\nSincerely,\n[Your Name]"}</w:t>
      </w:r>
    </w:p>
    <w:p>
      <w:r>
        <w:t>{"question": "Add two synonyms for the word \"cordial\"", "answer": "1. Amicable\n2. Affable"}</w:t>
      </w:r>
    </w:p>
    <w:p>
      <w:r>
        <w:t>{"question": "Suggest a possible activity to do on a rainy day.", "answer": "On a rainy day, one of the great activities you could do is to have a cozy movie marathon. Pick a few of your favorite films or a TV series that you have been wanting to watch for a while, prepare some snacks and drinks, and snuggle up in a blanket with friends, family or by yourself. This is a perfect way to enjoy the indoors while listening to the pitter-patter of the rain outside."}</w:t>
      </w:r>
    </w:p>
    <w:p>
      <w:r>
        <w:t>{"question": "Given the data from a clothing store, calculate the total income from the sales of t-shirts and jeans. - T-shirt stock: 500, price: $20 each; Jeans stock: 250, price: $50 each; Number of t-shirts sold: 450; Number of jeans sold: 200.", "answer": "To calculate the total income from t-shirt sales, we multiply the number of t-shirts sold by their price: 450 * $20 = $9,000. For jeans sales, we multiply the number of jeans sold by their price: 200 * $50 = $10,000. Then, we add these values together: $9,000 (t-shirts) + $10,000 (jeans) = $19,000 total income."}</w:t>
      </w:r>
    </w:p>
    <w:p>
      <w:r>
        <w:t>{"question": "Categorize the given news article according to the five categories. - By Rose Naylor \u2013 NYT\n\nAmazon, the world\u2019s largest online retailer, announced Thursday that it is investing $10 billion to expand its operations in the United States, creating a total of 100,000 new jobs in the process.", "answer": "Business/Economy."}</w:t>
      </w:r>
    </w:p>
    <w:p>
      <w:r>
        <w:t>{"question": "Select the sentence with the most adjectives. - (1)She was successful in her business. (2)Her success was marked by impressive wealth. (3)She was a charitable and generous leader.", "answer": "The sentence with the most adjectives is (3) \"She was a charitable and generous leader.\""}</w:t>
      </w:r>
    </w:p>
    <w:p>
      <w:r>
        <w:t>{"question": "Spin the sentence by using a synonym of the given word. - He learned to break the cycle.", "answer": "He learned to interrupt the pattern."}</w:t>
      </w:r>
    </w:p>
    <w:p>
      <w:r>
        <w:t>{"question": "Detect if the sentence indicates positive sentiment or negative sentiment. - I'm feeling exhausted lately.", "answer": "The sentiment indicated in the sentence is negative."}</w:t>
      </w:r>
    </w:p>
    <w:p>
      <w:r>
        <w:t>{"question": "Find the sentence containing the highest information density. - (1)Women have equal rights in our society. (2) This principle is enshrined in our nation's laws. (3) It is one of the great accomplishments of our civilisation.", "answer": "(3) It is one of the great accomplishments of our civilization."}</w:t>
      </w:r>
    </w:p>
    <w:p>
      <w:r>
        <w:t>{"question": "Provide a response to the given conversation. - Person A: Are you hungry?\nPerson B:", "answer": "No, I am an AI and I don't need to eat or have physical needs. But thank you for asking. Is there something else I can assist you with?"}</w:t>
      </w:r>
    </w:p>
    <w:p>
      <w:r>
        <w:t>{"question": "Change the sentence to future tense. - The cat drank the water.", "answer": "The cat will drink the water."}</w:t>
      </w:r>
    </w:p>
    <w:p>
      <w:r>
        <w:t>{"question": "Add an emotionally charged word to the sentence. - He completed the task in 20 minutes.", "answer": "Impressively, he completed the task in just 20 minutes."}</w:t>
      </w:r>
    </w:p>
    <w:p>
      <w:r>
        <w:t>{"question": "Rewrite the sentence adding more structure and detail. - He likes to travel.", "answer": "He has a deep passion for traveling and exploring new destinations, immersing himself in different cultures, and discovering unique experiences around the world."}</w:t>
      </w:r>
    </w:p>
    <w:p>
      <w:r>
        <w:t>{"question": "Determine what type of type the given sentence is. - She said, \u201cWriter\u2019s block is a real thing.\u201d", "answer": "This given sentence is a declarative sentence."}</w:t>
      </w:r>
    </w:p>
    <w:p>
      <w:r>
        <w:t>{"question": "Explain the significance of the color orange in literature.", "answer": "In literature, the color orange is often used as a symbol to represent various themes and concepts. Like all colors, its significance can vary depending on the context in which it appears or the culture it's being used, but generally, there are some common associations that writers often draw upon when using the color orange in their work.\n\nOne of the most common associations of the color orange is with warmth and energy, often evoking the feeling of the sun or fire. It can also represent passion, enthusiasm, and optimism. Writers may use this color to symbolize hope and a positive outlook in their characters or in the mood they are trying to create.\n\nOrange can also represent creativity and expression, which can be interpreted as a sign of an artistic or emotional character. In some cases, it can symbolize change and transformation, as the vibrancy of the color can suggest that something new or different is happening.\n\nIn some cultures, orange is associated with spirituality and is often used to represent balance and harmony. For example, in Eastern traditions, it is the color of the sacral chakra, which is linked with emotional balance, creativity, and sexuality.\n\nLastly, orange can be used to represent caution or warning, as it is often used in traffic signs and other safety-related contexts. This could signal danger or conflict in a narrative.\n\nOverall, the use of the color orange in literature can have a wide range of interpretations depending on the context and the writer's intent. It can carry powerful symbolic meaning, adding depth and nuance to a literary work."}</w:t>
      </w:r>
    </w:p>
    <w:p>
      <w:r>
        <w:t>{"question": "Evaluate 99\u00d7 99 in your head.", "answer": "We could do the multiplication, but that would be tedious. Instead, note that 99\u00d7 99 = (100 - 1)^2 = 100^2 - 2 * 1 * 100 + 1 = 10000 - 200 + 1 = 9801."}</w:t>
      </w:r>
    </w:p>
    <w:p>
      <w:r>
        <w:t>{"question": "Describe how Napoleon Bonaparte rose to power.", "answer": "Napoleon Bonaparte was a military and political leader of France who rose to power during the latter stages of the French Revolution and its associated wars. Born in Corsica and educated in France, he became a second lieutenant in the French army in 1785. After the French Revolution began in 1789, Napoleon made a name for himself as a military commander, successfully leading campaigns against various coalitions of European nations.\n\nIn 1799, with the government in chaos, Napoleon was part of a successful coup d'\u00e9tat and became First Consul of the French Republic, essentially gaining dictatorial powers. In 1802, he was elected as Consul for life and in 1804, he was proclaimed Emperor of the French. During his time in power, he implemented a number of significant reforms, including the Napoleonic Code, which served as the basis for modern civil law in a number of countries.\n\nNapoleon\u2019s military conquests expanded the French Empire and spread the ideals of the Revolution. However, his ambitions eventually led to a series of costly wars, and in 1812, his disastrous invasion of Russia marked the beginning of his decline. In 1814, he was forced to abdicate and was exiled to the island of Elba. But he escaped and returned to France, regaining control of the government before being defeated at the Battle of Waterloo in 1815. He was then exiled again, this time to the remote island of Saint Helena, where he died in 1821.\n\nNapoleon's rise to power was due to his military success, his ability to seize opportunities, as well as his brilliance as a strategist and organizer. His rise was also facilitated by the chaos and power vacuum left by the French Revolution, which allowed him to position himself as the strong leader the nation needed."}</w:t>
      </w:r>
    </w:p>
    <w:p>
      <w:r>
        <w:t>{"question": "List the colors in the rainbow.", "answer": "The colors in the rainbow are, in order: \n1. Red \n2. Orange\n3. Yellow \n4. Green \n5. Blue \n6. Indigo \n7. Violet"}</w:t>
      </w:r>
    </w:p>
    <w:p>
      <w:r>
        <w:t>{"question": "Suggest a creative solution to a rising problem in your school or community.", "answer": "One rising problem in our communities today is food insecurity, with many people struggling to access affordable and nutritious food. A creative solution could be to introduce a \"community food sharing\" program that connects local farmers, businesses and residents to share and redistribute surplus or unused food.\n\nUnder this program, participating farmers and food businesses could donate their surplus produce or food items to a local distribution center. Volunteers from the community can then use this distribution center to organize and distribute the food to those in need, such as low-income families, elderly residents, or homeless individuals.\n\nTo help raise awareness and promote the program, schools can partner with other community stakeholders to organize food drives, awareness campaigns, and other events to encourage residents to get involved and support their neighbors in need.\n\nBy collaborating with local farmers, businesses, and volunteers, the community food sharing program not only helps to address the issue of food insecurity, but also promotes community cohesion, reduces food waste, and supports local agriculture."}</w:t>
      </w:r>
    </w:p>
    <w:p>
      <w:r>
        <w:t>{"question": "Predict how this statement would be received by the audience. - We should begin to reduce our use of single-use plastics in our daily lives.", "answer": "The reception of this statement would likely vary among different audience members. Some individuals might be receptive and supportive of reducing single-use plastics in their daily lives, understanding the importance and long-term impact of such actions on the environment. Others might feel indifferent or resistant to the statement, preferring the convenience of single-use plastics, and may not fully understand the long-term environmental consequences. Overall, the statement may be seen as a call to action by some, and as a suggestion that may be disregarded by others."}</w:t>
      </w:r>
    </w:p>
    <w:p>
      <w:r>
        <w:t>{"question": "For the given text, indicate which are the statements and which are the questions. - This laptop is very flexible. Does it come with a warranty?", "answer": "Statement: This laptop is very flexible.\nQuestion: Does it come with a warranty?"}</w:t>
      </w:r>
    </w:p>
    <w:p>
      <w:r>
        <w:t>{"question": "Create a to-do list for setting a meeting with a client.", "answer": "1. Identify the purpose and objectives of the meeting.\n2. Check the availability of the client and all necessary participants including key decision-makers.\n3. Schedule a mutually convenient date and time.\n4. Choose an appropriate location, whether it be in-person, virtual, or over the phone.\n5. Send out invitations and/or calendar invites to all participants with the meeting details, including time, location or link, and agenda.\n6. Prepare an agenda outlining the topics to be covered and approximate length of the meeting.\n7. Gather all necessary information and materials for the meeting such as presentations, reports or relevant documents.\n8. Send a reminder to all participants one day before the meeting to confirm their attendance.\n9. Arrive early or log in early if the meeting is virtual, to set up and be ready for the start of the meeting.\n10. Follow up after the meeting with any notes or action items discussed during the meeting."}</w:t>
      </w:r>
    </w:p>
    <w:p>
      <w:r>
        <w:t>{"question": "Provide a set of instructions for a user to determine the area of a trapezoid.", "answer": "To determine the area of a trapezoid,  follow these steps:\n\n1. Identify the lengths of the parallel sides: Find the lengths of the two parallel sides of the trapezoid, usually referred to as the top and bottom bases. Measure them or find their values if they are provided.\n\n2. Average the parallel sides: Add the lengths of the bases together, and then divide this sum by 2. This will give you the average length of the bases. \n\n3. Determine the height: This is the perpendicular distance between the two parallel sides. Find the length of the height either by measurement, or by using information provided in a problem.\n\n4. Calculate the area: Multiply the average length of the bases by the height, and the result will be the area of the trapezoid. The formula for the area of a trapezoid is:\n\nArea = [(base1 + base2)/2] * height\n\n   where base1 and base2 are the lengths of the two parallel sides and height is the perpendicular distance between these sides.\n\n5. Evaluate your answer: Be sure to check if your solution is reasonable and in the correct units. The unit of measurement for area is typically square units, such as square inches or square meters."}</w:t>
      </w:r>
    </w:p>
    <w:p>
      <w:r>
        <w:t>{"question": "Name three other planets in the Solar System.", "answer": "Mars, Jupiter, and Saturn are three other planets in our Solar System."}</w:t>
      </w:r>
    </w:p>
    <w:p>
      <w:r>
        <w:t>{"question": "Generate three different solutions to reduce water pollution.", "answer": "1. Increase regulations and enforcement: Governments should enact stronger laws, regulations and penalties to prevent and reduce water pollution caused by industries and individuals. Agencies should closely monitor water sources and increase enforcement efforts to ensure that all regulations are being followed.\n\n2. Promote green practices: Help educate individuals, businesses and industries on the importance of adopting green practices to reduce their impact on the environment. Promoting water conservation, recycling, reduced use of plastics, and the proper disposal of hazardous waste materials can greatly reduce water pollution.\n\n3. Implement water treatment measures: Both public and private sectors should invest in water treatment technologies such as wastewater treatment plants, filtration systems, rainwater harvesting, and wetland creation. These measures can help to remove contaminants from water and improve overall water quality."}</w:t>
      </w:r>
    </w:p>
    <w:p>
      <w:r>
        <w:t>{"question": "Put together a list of necessary ingredients for a Pizza Margherita recipe.", "answer": "Here's a list of ingredients you'll need for a classic Pizza Margherita:\n\n1. Pizza Dough - homemade or store-bought\n2. Tomato sauce - made with fresh or canned tomatoes, garlic, basil, and oregano\n3. Fresh Mozzarella cheese - sliced or shredded\n4. Fresh basil leaves\n5. Olive oil\n6. Salt and pepper to taste."}</w:t>
      </w:r>
    </w:p>
    <w:p>
      <w:r>
        <w:t>{"question": "Describe the different types of clouds in one sentence each.", "answer": "1. Cirrus: High, thin, white and feathery clouds made up of ice crystals that often indicate fair weather.\n\n2. Cumulus: Puffy, white clouds with flat bottoms that resemble cotton balls and often indicate sunny, pleasant weather.\n\n3. Stratus: Gray, uniform, low-level cloud that covers the entire sky and can bring drizzle or light rain.\n\n4. Nimbostratus: Dark, thick, low-level clouds made up of water droplets that bring steady, moderate to heavy rain or snow.\n\n5. Cumulonimbus: Towering, dark, dense clouds with a flat top and a thunderhead that can bring heavy rain, thunderstorms, and sometimes hail.\n\n6. Altocumulus: Mid-level, white or gray clouds that appear as rounded masses, rolls, or sheets and can indicate a change in weather.\n\n7. Altostratus: Gray or blue-gray, mid-level clouds that often cover most or all of the sky and can bring light rain or snow.\n\n8. Cirrostratus: Thin, high-level clouds that appear as a whitish veil and can create a halo around the sun or moon, often indicating an approaching storm."}</w:t>
      </w:r>
    </w:p>
    <w:p>
      <w:r>
        <w:t>{"question": "Make a list of five steps to starting a business.", "answer": "1. Create a Business Plan: A business plan is essential for starting a business. It outlines your goals, target audience, financial projections, marketing and sales strategies, and operational plan, among other things.\n\n2. Conduct Market Research: Research your market, target audience, and industry trends. This will help you tailor your products or services to your customers' needs, set your prices competitively, and stay ahead of your competition.\n\n3. Choose a Business Structure: Decide on the legal structure of your business \u2013 sole proprietorship, partnership, LLC, corporation, etc. This will affect your liability, tax obligations, and other legal aspects of running a business.\n\n4. Register Your Business: Register your business with the relevant government authorities to comply with the legal requirements for starting and operating a business. Obtain necessary licenses, permits, and insurance to operate your business legally.\n\n5. Secure Funding: Starting a business can be expensive, and securing funding is crucial. Consider the various sources of funding \u2013 personal savings, loans from family and friends, small business loans, angel investors, crowdfunding, etc. Choose the one that best suits your needs and financial situation."}</w:t>
      </w:r>
    </w:p>
    <w:p>
      <w:r>
        <w:t>{"question": "Describe the different phases of the Moon using a single sentence each.", "answer": "1. New Moon: This is when the moon is positioned between the sun and the earth, making it invisible from our viewpoint. \n2. Waxing Crescent Moon: A small, visible crescent of light appears on the right side of the moon, it is gradually increasing in size day by day.\n3. First Quarter Moon: The right half of the moon becomes illuminated, forming a perfect semi-circle. \n4. Waxing Gibbous Moon: More than half of the moon is lit, characterized by an illuminated bulge on the right side, which is continually expanding. \n5. Full Moon: The entire face of the moon is illuminated by the sunlight when the moon is positioned on the opposite side of the earth from the sun. \n6. Waning Gibbous Moon: This phase exhibits an illuminated bulge on the left side of the moon, after the full moon, which is gradually decreasing in size.\n7. Third Quarter Moon: The left half of the moon is illuminated by the sunlight, forming a perfect semi-circle. \n8. Waning Crescent Moon: A small crescent of light is visible on the left side of the moon, it is gradually decreasing in size until it reaches the New Moon phase again."}</w:t>
      </w:r>
    </w:p>
    <w:p>
      <w:r>
        <w:t>{"question": "Name the different elements of a story.", "answer": "The elements of a story are the building blocks that give it structure and meaning. Some common elements of a story include:\n\n1. Setting: The time, place, and atmosphere in which the story takes place.\n\n2. Characters: The people, animals, or other beings that drive the plot and interact with one another.\n\n3. Plot: The series of events that make up the story, including the conflict, rising action, climax, falling action, and resolution.\n\n4. Conflict: The main problem or struggle that drives the plot and creates tension in the story.\n\n5. Theme: The underlying message, meaning, or moral of the story, which may be implied or stated outright.\n\n6. Point of View: The perspective from which the story is told, which may be first person, third person limited, or third person omniscient.\n\n7. Tone: The author's attitude toward the subject matter, conveyed through their style of writing and choice of words.\n\n8. Narrative Style: The way the story is told, including the use of literary techniques such as foreshadowing, flashbacks, and dialogue."}</w:t>
      </w:r>
    </w:p>
    <w:p>
      <w:r>
        <w:t>{"question": "Identify a creative way to combine two items. - Paints and Clay.", "answer": "One creative way to combine paints and clay is to make a painted sculpture. This involves molding the clay into the desired shape and letting it dry before using the paints to add color and personality to the sculpture. You can also mix paints into the clay to create a unique marbled effect before sculpting the clay. Another idea is to create a painting using clay as the canvas - spread and flatten the clay into a thin layer, and then paint on top of it to create a textured, multidimensional effect. Once the paint has dried, the clay can be molded into a desired shape, giving the painting a sculptural quality."}</w:t>
      </w:r>
    </w:p>
    <w:p>
      <w:r>
        <w:t>{"question": "Rate the customer service experience out of 10. - My customer experience with ABC was great.", "answer": "I'm sorry, I cannot accurately rate the customer service experience without sufficient information. Can you provide more details or specifics about your experience with ABC's customer service for me to be able to give an informed rating out of 10?"}</w:t>
      </w:r>
    </w:p>
    <w:p>
      <w:r>
        <w:t>{"question": "Provide a short explanation about the given concept. - Artificial Intelligence", "answer": "Artificial Intelligence (AI) refers to the simulation of human intelligence in machines using advanced algorithms, such as machine learning and deep learning, to enable them to perform intelligent tasks. These tasks include solving problems, understanding human speech, recognizing images, and making decisions. With AI, machines are designed to learn from experiences, adapt to new data, and perform tasks that would otherwise require human intelligence. AI is used in a wide range of applications, including healthcare, finance, transportation, and gaming."}</w:t>
      </w:r>
    </w:p>
    <w:p>
      <w:r>
        <w:t>{"question": "Give a solution to an ethical issue. - Advertising to children.", "answer": "Advertising to children is a widely debated ethical issue due to the vulnerability and impressionability of young minds. One potential solution could be implementing stricter regulations on advertisements targeted towards children, especially those concerning food, toys, and other products. These regulations could include limiting the amount of advertisement airtime on television and other media platforms, as well as enforcing rules on the content of advertisements, such as not portraying unhealthy foods as desirable or encouraging children to pressure their parents to buy certain products. Additionally, companies could be encouraged to shift their focus towards creating more educational and informative advertisements, which would help children make better choices and learn about the world around them. Ultimately, the goal would be to create an advertising environment that is fair and respectful towards children, promoting their overall well-being and development."}</w:t>
      </w:r>
    </w:p>
    <w:p>
      <w:r>
        <w:t>{"question": "Name five benefits of exercising daily.", "answer": "1. Improved Physical Health: Regular exercise can help prevent chronic diseases such as obesity, type 2 diabetes, heart disease, high blood pressure, and stroke. It also strengthens bones, muscles and improves cardiovascular health.\n\n2. Enhances Mental Well-being: Daily exercise can help reduce stress, anxiety and depression, and improve overall mood. It releases feel-good hormones called endorphins which helps in uplifting the mood.\n\n3. Boosts Energy Levels: Physical activity improves blood flow and oxygen delivery to the muscles, leading to increased energy levels and reducing the feeling of fatigue.\n\n4. Promotes Better Sleep: Regular exercise has been shown to improve the quality of sleep, helping you to fall asleep faster and stay asleep for longer periods.\n\n5. Increases Longevity: Exercising regularly can increase life expectancy by reducing the risk of chronic diseases and improving overall health."}</w:t>
      </w:r>
    </w:p>
    <w:p>
      <w:r>
        <w:t>{"question": "Explain how neurons work.", "answer": "Neurons, also known as nerve cells, are the fundamental building blocks of the nervous system. These specialized cells are designed to transmit information to other nerve cells, muscles, and gland cells. \n\nThe main part of the neuron is the cell body, which contains the nucleus, and it's where most of the cell's metabolic activity takes place. The cell body is surrounded by small, branch-like structures called dendrites, which receive information from other neurons and transmit it to the cell body. On the other end of the neuron, there is a long, thin extension called the axon, which sends information to other neurons, muscles, or glands. \n\nCommunication between neurons happens at specialized junctions called synapses, where the axon of one neuron comes into close contact with the dendrites of another neuron. When a neuron is activated, it generates an electrical signal called an action potential, which travels down the axon to the synapse, where it triggers the release of small packets of chemicals called neurotransmitters. These neurotransmitters diffuse across the synapse and bind to receptors on the dendrites of the adjacent neuron, thereby passing the signal from one neuron to the next.\n\nIn summary, neurons communicate with one another by sending and receiving electrical and chemical signals. This complex network of cells is responsible for carrying information throughout the nervous system, allowing us to sense, think, move, and interact with the world around us."}</w:t>
      </w:r>
    </w:p>
    <w:p>
      <w:r>
        <w:t>{"question": "Transform the input sentence into past tense. - I am solving the problem.", "answer": "I solved the problem."}</w:t>
      </w:r>
    </w:p>
    <w:p>
      <w:r>
        <w:t>{"question": "Generate a set of instructions on how to make a cake.", "answer": "How to Make a Cake\n\nBefore starting, make sure to gather all the ingredients and supplies:\n- Flour\n- Sugar\n- Eggs\n- Milk\n- Butter\n- Baking powder\n- Vanilla extract\n- Mixing bowl\n- Measuring cups and spoons\n- Cake pan\n- Oven\n\n1. Preheat the oven to 350 degrees Fahrenheit (or 175 degrees Celsius).\n\n2. Grease the cake pan with butter and set it aside.\n\n3. In a mixing bowl, add 2 cups of flour, 1 cup of sugar, 1 tablespoon of baking powder, and a pinch of salt. Mix the dry ingredients together.\n\n4. Add 1 cup of milk, 1 teaspoon of vanilla extract, and 2 eggs to the dry ingredients. Mix everything together until well combined.\n\n5. Melt 1 cup of butter and pour it into the mixture. Mix everything together until smooth.\n\n6. Pour the batter into the greased cake pan.\n\n7. Place the pan in the preheated oven and bake for 30-35 minutes, or until the top is golden brown and a toothpick inserted in the center of the cake comes out clean.\n\n8. Take the cake out of the oven and let it cool in the pan for 10-15 minutes before removing it from the pan.\n\n9. Once the cake is completely cooled, you can decorate it as desired with frosting, whipped cream, fruits, or any other toppings of your choice.\n\n10. Serve the cake and enjoy!"}</w:t>
      </w:r>
    </w:p>
    <w:p>
      <w:r>
        <w:t>{"question": "Answer the following: what is the capital of Botswana?", "answer": "The capital city of Botswana is Gaborone."}</w:t>
      </w:r>
    </w:p>
    <w:p>
      <w:r>
        <w:t>{"question": "Given a description of a problem, suggest a possible solution. - My team isn't communicating effectively.", "answer": "One possible solution to improve communication within your team could be to implement regular team meetings where everyone has the opportunity to discuss their tasks, progress, and any concerns or suggestions. This will help facilitate better, more open communication and create a collaborative environment. Additionally, using a team chat or project management tool can also help keep everyone in the loop and make it easier to share information and updates in real-time. It may also be helpful to provide training or guidance on effective communication skills to improve overall communication within the team."}</w:t>
      </w:r>
    </w:p>
    <w:p>
      <w:r>
        <w:t>{"question": "Calculate the sum of 8+5", "answer": "The sum of 8 + 5 is 13."}</w:t>
      </w:r>
    </w:p>
    <w:p>
      <w:r>
        <w:t>{"question": "Create an original story about an elephant", "answer": "Once upon a time, in a lush green forest, lived an elephant named Elly. Elly was a young elephant, just learning the ways of the world, and she wanted nothing more than to explore every inch of the vast forest that surrounded her.\n\nOne day, as she was wandering through the trees, she came across a group of monkeys playing by the riverbank. They were chasing each other, swinging from tree to tree, and having a grand old time.\n\nElly was fascinated by the monkeys and their nimble, agile movements. She watched them for a long time, wishing that she could join in the fun. Eventually, one of the monkeys noticed her and, with a cheeky grin, invited her to play.\n\nElly was overjoyed! She eagerly bounded over to the monkeys and tried to join in the game. But no matter how hard she tried, she just couldn't keep up. Her big bulky body wasn't made for swinging from trees and leaping from branch to branch.\n\nFeeling dejected, Elly began to walk away, her trunk dragging along the ground. But before she could get too far, she heard one of the monkeys call out to her. \"Hey, Elly, come back! We've got another game we can play!\"\n\nElly turned back around, her spirits lifting at the thought of being included again. The monkeys led her to a big open field, where they began to play a game of soccer with a ball made of leaves and vines.\n\nElly was a natural at this game! Her strong, powerful legs could kick the ball farther than any of the monkeys, and her long trunk was perfect for intercepting passes and blocking shots.\n\nBefore long, the monkeys and Elly were all laughing and playing together, having the time of their lives. They realized that there are many different ways to have fun and be included, and it doesn't matter if you're not good at everything, as long as you're willing to try something new.\n\nFrom then on, Elly became a regular playmate of the monkeys, joining in their games and adventures whenever she could. And in time, she taught them a few things too, like how to find the juiciest fruit and the best watering holes in the forest.\n\nIn the end, Elly learned that sometimes the things that make us different are the very things that make us special. And so, with her new friends by her side, she continued to explore the forest"}</w:t>
      </w:r>
    </w:p>
    <w:p>
      <w:r>
        <w:t>{"question": "Generate a metric to evaluate the customer satisfaction", "answer": "One way to evaluate customer satisfaction is by using the Net Promoter Score (NPS) metric. NPS is calculated by asking customers to rate, on a scale of 0 to 10, how likely they are to recommend the company or product to others. Respondents are then categorized into three groups: Promoters (9-10), Passives (7-8), and Detractors (0-6). The NPS is then calculated by subtracting the percentage of Detractors from the percentage of Promoters.\n\nNPS = (% of Promoters) - (% of Detractors)\n\nThis simple metric provides a reliable measure of customer satisfaction and loyalty, and can help companies identify areas for improvement and track changes in satisfaction over time. Additionally, benchmarking against industry averages or competitors provides further insight into a company's performance in terms of customer satisfaction."}</w:t>
      </w:r>
    </w:p>
    <w:p>
      <w:r>
        <w:t>{"question": "Describe a healthy diet", "answer": "A healthy diet is one that provides the necessary nutrients for optimal health, growth and energy. It consists of a balanced combination of various food groups, including fruits and vegetables, whole grains, lean proteins, and healthy fats.\n\nFruits and vegetables are loaded with essential vitamins, minerals, fiber and antioxidants that help maintain good health and protect against chronic diseases. Whole grains such as brown rice, quinoa and whole wheat bread provide complex carbohydrates and fiber that help regulate blood sugar and keep you feeling full.\n\nLean protein sources such as fish, chicken, beans, lentils and tofu provide the essential amino acids needed for muscle growth, tissue repair and immune function. Healthy fats such as avocados, nuts, seeds and olive oil provide essential fatty acids and help support healthy skin, hair and brain function.\n\nA healthy diet should also limit the intake of added sugars, saturated and trans fats, and sodium. These can contribute to various health problems such as obesity, heart disease and hypertension when consumed in excess.\n\nOverall, a healthy diet is all about variety, balance and moderation. Eating a wide range of nutrient-dense foods from all food groups, in appropriate portions, is key to achieving and maintaining good health."}</w:t>
      </w:r>
    </w:p>
    <w:p>
      <w:r>
        <w:t>{"question": "Generate a 300-400 words essay regarding the following topic: - The impact of the internet on communication", "answer": "The impact of the internet on communication has been profound, revolutionizing the way people exchange information and interact. The internet has made it possible for people to communicate instantly, easily, and inexpensively with one another, no matter where we are in the world.\n\nOne of the most significant effects of the internet has been the democratization of communication. With the advent of social media, blogging, and other online platforms, every person can now share their ideas and opinions with a global audience. In the past, communication was often controlled by those with access to traditional media, such as television and newspapers. Now, anyone with an internet connection can voice their thoughts and be heard.\n\nThe internet has also made communication much more efficient. Email and instant messaging services allow people to send messages in real-time, enabling quick and easy collaboration. Gone are the days of waiting for a letter to arrive in the mail, or for a fax machine to connect. Now, with just a few clicks, we can communicate with anyone, anywhere, at any time.\n\nThe internet has also made it possible for people to connect with others who share their interests, regardless of where they are located. Online forums, discussion boards, and social media groups allow people to find communities of like-minded individuals, discuss their passions, and form lasting friendships.\n\nAt the same time, the internet has also had some negative impacts on communication. The ease and anonymity of online communication have led to an increase in cyberbullying, trolling, and hate speech. It can be easy for people to forget that there is a real person on the other side of the screen, and to say things that they might not say face-to-face.\n\nFurthermore, while the internet has made it easier to connect with others, it has also made it easier to disconnect. Some people may find that they spend a lot of time online, but feel isolated and lonely in the real world. The internet provides endless opportunities for communication, but it can never fully replace the human connection that comes from face-to-face interaction.\n\nIn conclusion, the impact of the internet on communication has been both profound and wide-ranging. It has democratized communication, made it more efficient, and allowed people to connect with others from around the world. However, it has also had some negative effects, and it is important for people to use it in a responsible and healthy way. Ultimately, the internet has changed the way we communicate, and it will continue to shape the way we interact with one another in the future."}</w:t>
      </w:r>
    </w:p>
    <w:p>
      <w:r>
        <w:t>{"question": "Write a funny haiku", "answer": "Code runs smoothly now,\nThe screen emits smoke, oh wait,\nForgot semicolon."}</w:t>
      </w:r>
    </w:p>
    <w:p>
      <w:r>
        <w:t>{"question": "Generate the steps a person should follow to create a blog", "answer": "1. Choose a blogging platform: There are several blogging platforms to choose from, such as WordPress, Blogger, and Tumblr. Research and select the one that best fits your needs.\n\n2. Choose a domain name: A domain name is the unique web address where your blog can be found. Select a name that represents your blog content and is easy to remember.\n\n3. Sign up for hosting: You'll need a web host to store your blog's files and data so that it is accessible to others on the Internet. Some blogging platforms offer integrated hosting, while others require you to sign up with a third-party hosting provider.\n\n4. Install and setup your blog: If you've chosen a self-hosted platform, you'll need to install the software on your hosting account and set it up. Many hosts offer one-click installation, making this step relatively simple.\n\n5. Customize your blog's design: Most blogging platforms offer a variety of themes and templates which allow you to customize the appearance of your blog. Choose a design that reflects your style and is easy to navigate for your readers.\n\n6. Start creating content: Now that your blog is up and running, it's time to start writing posts and creating other content. Create a content plan that outlines the topics you will cover and the frequency of your posts.\n\n7. Promote your blog: Share your blog posts on social media, include a link to your blog in your email signature, and engage with other bloggers in your niche to promote your blog and attract more readers.\n\n8. Establish a routine for updates and maintenance: Regularly update your blog with new content, respond to comments, and perform any necessary maintenance to keep your blog running smoothly."}</w:t>
      </w:r>
    </w:p>
    <w:p>
      <w:r>
        <w:t>{"question": "Write a strong conclusion for the following article - In this article, we discussed the latest research on how increasing the amount of natural light in an office can reduce stress levels and improve employee productivity.", "answer": "In conclusion, the research in the article highlights the significant benefits of using natural light in offices, both for the mental wellbeing, and work efficiency of employees. By creating a working environment in which levels of natural light are increased, businesses have the potential to reduce stress and boost productivity levels, creating a win-win situation for employers and employees alike. As such, it\u2019s vital for companies to consider the importance of natural light when designing and maintaining their office spaces to promote a healthier and more productive workforce."}</w:t>
      </w:r>
    </w:p>
    <w:p>
      <w:r>
        <w:t>{"question": "Generate HTML code for a static page with a table in the middle.", "answer": "Here's an example of HTML code for a static page with a table in the middle:\n\n```\n&lt;!DOCTYPE html&gt;\n&lt;html&gt;\n&lt;head&gt;\n\t&lt;title&gt;Static Page&lt;/title&gt;\n&lt;/head&gt;\n&lt;body&gt;\n\t&lt;h1&gt;Static Page&lt;/h1&gt;\n\t&lt;table&gt;\n\t\t&lt;thead&gt;\n\t\t\t&lt;tr&gt;\n\t\t\t\t&lt;th&gt;Column 1&lt;/th&gt;\n\t\t\t\t&lt;th&gt;Column 2&lt;/th&gt;\n\t\t\t\t&lt;th&gt;Column 3&lt;/th&gt;\n\t\t\t&lt;/tr&gt;\n\t\t&lt;/thead&gt;\n\t\t&lt;tbody&gt;\n\t\t\t&lt;tr&gt;\n\t\t\t\t&lt;td&gt;Data 1&lt;/td&gt;\n\t\t\t\t&lt;td&gt;Data 2&lt;/td&gt;\n\t\t\t\t&lt;td&gt;Data 3&lt;/td&gt;\n\t\t\t&lt;/tr&gt;\n\t\t\t&lt;tr&gt;\n\t\t\t\t&lt;td&gt;Data 4&lt;/td&gt;\n\t\t\t\t&lt;td&gt;Data 5&lt;/td&gt;\n\t\t\t\t&lt;td&gt;Data 6&lt;/td&gt;\n\t\t\t&lt;/tr&gt;\n\t\t\t&lt;tr&gt;\n\t\t\t\t&lt;td&gt;Data 7&lt;/td&gt;\n\t\t\t\t&lt;td&gt;Data 8&lt;/td&gt;\n\t\t\t\t&lt;td&gt;Data 9&lt;/td&gt;\n\t\t\t&lt;/tr&gt;\n\t\t&lt;/tbody&gt;\n\t&lt;/table&gt;\n&lt;/body&gt;\n&lt;/html&gt;\n```\n\nYou can customize the table by adding, removing or modifying the values or attributes used in the code above."}</w:t>
      </w:r>
    </w:p>
    <w:p>
      <w:r>
        <w:t>{"question": "Explain how having an international organization can help increase global communication.", "answer": "Having an international organization can greatly increase global communication by creating a platform for countries around the world to come together and discuss pertinent issues. Such organizations provide a forum for dialogue, where countries can engage in negotiations, share ideas, and cooperate on issues of common interest. \n\nThrough regular meetings and conferences, representatives from different countries can develop relationships and establish communication channels, allowing for more effective information sharing and collaboration. Additionally, most international organizations have systems set up that allow for quick dissemination of news and information, so member countries are kept informed about relevant events and developments.\n\nIn addition, international organizations often provide a framework for standardizing communication practices, such as establishing common terminology and protocols. This can greatly enhance global communication by reducing confusion and misunderstandings. \n\nOverall, international organizations can play a crucial role in increasing global communication, by bringing countries together, providing a platform for dialogue and information sharing, and establishing common standards and practices."}</w:t>
      </w:r>
    </w:p>
    <w:p>
      <w:r>
        <w:t>{"question": "Rewrite the following sentence in another way, using a different word order and/or different vocabulary but still conveying the same meaning. - She ran to the store.", "answer": "She dashed towards the market."}</w:t>
      </w:r>
    </w:p>
    <w:p>
      <w:r>
        <w:t>{"question": "Name three reasons why some people may be afraid of speaking in public.", "answer": "1. Fear of judgment or negative evaluation: One of the main reasons why people are afraid of speaking in public is because they fear being judged or evaluated negatively by their audience. This can invoke feelings of anxiety and self-consciousness, causing them to avoid public speaking situations altogether.\n\n2. Lack of confidence or experience: People who lack confidence in their public speaking ability or have limited experience may be more likely to experience fear when faced with the prospect of speaking in public. This often stems from a discomfort with being the center of attention, or from uncertainty about how to effectively engage an audience.\n\n3. Fear of making mistakes or forgetting content: Another reason why some people may be afraid of speaking in public is because they worry about making mistakes or forgetting what they want to say. This can be especially nerve-wracking in high-stakes situations, where the consequences of mistakes might be more significant."}</w:t>
      </w:r>
    </w:p>
    <w:p>
      <w:r>
        <w:t>{"question": "Create a piece of creative writing about a creative life.", "answer": "Once upon a time, in a world not too different from ours, there lived a girl named Ella. Ella was born with a spark of creativity that shone brighter than the stars in the night sky. From the moment she could hold a crayon, she created beautiful works of art that awed all who saw them. As she grew older, her talents only grew stronger. She could paint, draw, write, sing, dance - there was no end to the beauty she could create.\n\nElla lived a creative life, one that was full of color, imagination and passion. Every morning, she woke up to a blank canvas and could not wait to fill it with the images that danced in her mind. She would spend hours lost in her own world, creating masterpieces that took her on wild adventures and to faraway lands.\n\nThe world was her playground, and she saw beauty in everything. A simple walk in the park could inspire a painting of lush green landscapes, while an old rundown building could be the muse for a hauntingly beautiful poem. Her gift to the world was the light she brought through her art, and she touched the hearts of all those who experienced it.\n\nElla's life was not without its challenges, for creativity is often met with resistance. But she never let the doubts and fears of others dim her light. She believed in herself and her talents, and with that unwavering faith, she continued to create, never once stopping to question her own brilliance.\n\nMany years passed, and Ella's creative spirit only grew. Her art became her legacy, and her name was known throughout the world as a symbol of beauty and hope. For Ella, living a creative life was not a choice, but a calling. It was the fire that burned within her, and she could not have extinguished it if she tried. She lived and breathed art, and in doing so, she left an indelible mark on the world.\n\nIn the end, Ella's life was a masterpiece, one that will continue to inspire and delight for generations to come. For she showed us all that a creative life is not just one of beauty, but of courage, passion, and unbridled joy."}</w:t>
      </w:r>
    </w:p>
    <w:p>
      <w:r>
        <w:t>{"question": "Outline the steps for resolving a conflict.", "answer": "Conflict resolution can be a delicate and difficult process, but it can also be very productive when handled correctly. Here are some steps to resolve conflict:\n\n1. Identify the conflict: The first step in resolving any conflict is to identify it. Clearly define the problem or issue, and gather all relevant information about the situation from all parties involved.\n\n2. Communicate openly: In any conflict resolution process, communication is key. Encourage open and honest communication to ensure that everyone's thoughts and feelings are heard.\n\n3. Listen actively: Practice active listening and give each person involved in the conflict an opportunity to express their perspective. Avoid interrupting, dismissing or arguing with their view points.\n\n4. Find common ground: Try to find common ground between the conflicting parties. Identify shared goals and values that may be leveraged to resolve the conflict.\n\n5. Explore possible solutions: Identify and evaluate possible solutions in collaboration with all parties involved in the conflict. Let everyone share their ideas and suggestions, and work together to find a mutually acceptable solution.\n\n6. Agree on a solution: Once a solution has been agreed upon, it's important to make sure that everyone is on-board with it. Establish a plan of action and clearly define each person's responsibilities in implementing the agreed upon solution.\n\n7. Evaluate the outcome: After the conflict has been resolved, it's important to evaluate the outcome to ensure that the solution is working as intended. Follow up with all parties involved and make adjustments as needed.\n\n8. Keep the lines of communication open: Even after the conflict has been resolved, it's important to keep the lines of communication open to prevent future misunderstandings or conflicts from arising. Practice active listening, empathize with others and engage in constructive dialogue to maintain healthy relationships."}</w:t>
      </w:r>
    </w:p>
    <w:p>
      <w:r>
        <w:t>{"question": "Write a description for a mobile application offering grocery delivery.", "answer": "Introducing the ultimate grocery delivery mobile application - your one-stop-shop for all your grocery needs! With our app, you can easily order groceries from your favorite stores, and have them delivered right to your doorstep at a time most convenient for you. Say goodbye to the hassle of shopping for groceries and waiting in long lines. With just a few taps on your phone, you can browse through a wide selection of fresh produce, pantry essentials, and household items from top brands. Our app offers a seamless and user-friendly experience with features such as easy reordering of frequently bought items and personalized recommendations. The best part, you can track your delivery in real-time, ensuring that you never miss it. Download our app and get your groceries delivered today!"}</w:t>
      </w:r>
    </w:p>
    <w:p>
      <w:r>
        <w:t>{"question": "Create a list of materials necessary for painting a wall.", "answer": "Here is the list of materials necessary for painting a wall:\n1. Paint - Choose a good quality paint that fits your desired finish and color.\n2. Primer - Used to prepare the wall for painting, allowing better adhesion and coverage.\n3. Paint rollers and brushes - Rollers for painting large areas and brushes for edges and corners.\n4. Paint tray - Used to hold and distribute paint onto the roller or brush.\n5. Sandpaper - To smooth the wall surface and remove old paint or imperfections.\n6. Painter\u2019s tape - Used to protect the trim, baseboards or any area that needs to remain unpainted.\n7. Drop cloth - To cover and protect the floor and furniture from paint drips or spills.\n8. Ladder or step stool - To reach the upper parts of the wall or ceiling.\n9. Caulk and a caulk gun - To fill and repair any cracks or gaps in the wall."}</w:t>
      </w:r>
    </w:p>
    <w:p>
      <w:r>
        <w:t>{"question": "Explain the benefits of using a task scheduler.", "answer": "There are several benefits to using a task scheduler:\n\n1. Automating routine tasks: A task scheduler automates repetitive and mundane tasks such as daily backups, system updates, and user notifications. With automation, these tasks can be completed without the need for manual intervention, reducing the risk of human error, and freeing up time for other tasks.\n\n2. Improve efficiency: A task scheduler optimizes workflow by allowing tasks to be programmed to run at specific times, potentially speeding up processes and reducing workload. It ensures that tasks are completed in a timely and consistent manner without delay.\n\n3. Resource allocation: By scheduling tasks at particular times, a task scheduler can assist with managing system resources efficiently. For example, by scheduling demanding tasks to run during off-peak hours, performance issues can be avoided.\n\n4. Reliability: A task scheduler can help ensure that critical tasks are run reliably, reducing the potential for missed deadlines or incomplete tasks. Alerts and notifications can be configured to notify the administrator of any issues, allowing quick action to be taken.\n\n5. Log and Monitor: A task scheduler keeps a record of when tasks are run and whether they are completed successfully. This information is useful for diagnosing systems issues and monitoring system performance.\n\nIn summary, a task scheduler is a powerful tool that helps improve efficiency, reliability and resource allocation, while saving time and reducing manual workload by automating routine tasks."}</w:t>
      </w:r>
    </w:p>
    <w:p>
      <w:r>
        <w:t>{"question": "Write an algorithm to solve a given problem in pseudocode. - Problem: Suppose we want to find the smallest number in a given array.", "answer": "Here is an example of pseudocode to solve the problem of finding the smallest number in a given array:\n\n```\nFunction findSmallestNumber(array)\n    Set smallestNumber to array[0]\n    For each number in array\n        If number &lt; smallestNumber\n            smallestNumber = number\n        End If\n    End For\n    Return smallestNumber\nEnd Function\n```"}</w:t>
      </w:r>
    </w:p>
    <w:p>
      <w:r>
        <w:t>{"question": "Describe the process of creating a new virtual machine instance in AWS.", "answer": "To create a new virtual machine instance in AWS, you can follow these steps:\n\n1. First, you need to have an Amazon Web Services (AWS) account. So, if you don\u2019t have an account, sign up for one.\n\n2. Next, open the Amazon Elastic Compute Cloud (EC2) service from the AWS Management Console.\n\n3. In the EC2 dashboard, click on the \u201cLaunch Instance\u201d button.\n\n4. Choose an Amazon Machine Image (AMI) based on the operating system you want the virtual machine to have.\n\n5. Next, you will need to select the instance type. This will determine the hardware resources allocated to the virtual machine such as CPU, memory and storage. Choose the instance type depending on the resources you need.\n\n6. Configure the instance details such as the number of instances, network, subnet, and other settings.\n\n7. Next, you will need to add storage to the instance. You can specify the size of the volume you want to add.\n\n8. Add tags to the instance. Tags are metadata that can help you organize and manage your instances.\n\n9. Configure the security group. This is a virtual firewall that controls the traffic to your instance. You can add rules to allow specific types of traffics such as HTTP, SSH, etc.\n\n10. Review the information and click on the \u201cLaunch\u201d button.\n\n11. Finally, you will need to choose, create or select an already existing key pair that will allow you to connect to the instance securely.\n\nAfter completing these steps, you will have a new virtual machine instance running on the Amazon Elastic Compute Cloud (EC2) service, which can be accessed and managed from the EC2 dashboard."}</w:t>
      </w:r>
    </w:p>
    <w:p>
      <w:r>
        <w:t>{"question": "Write a general purpose instruction to complete a given shopping task. - Task: Find the best deal for a new laptop on the internet.", "answer": "To complete the task of finding the best deal for a new laptop on the internet, follow these steps:\n\n1. Determine your requirements: Consider factors such as, operating system, processing power, storage, memory, graphics, screen size, and battery life. Also, settle on a budget, so you can narrow down your options.\n\n2. Research: Utilize search engines, large e-commerce websites and online electronics retailer websites to gather information about available laptop options. Look for specifications that meet your requirements, customer ratings and reviews.\n\n3. Compare deals: Once you have a list of laptops that meet your requirements, compare prices and deals on various websites. Sign up for price alerts or use price comparison websites to ensure you are getting the best deal.\n\n4. Take note of additional offers: Keep an eye out for additional savings options such as cashback offers, extended warranties, and accessories bundle deals.\n\n5. Make the purchase: Once you have found the best deal, complete the purchase through a reliable website with a secure payment method. Confirm the delivery details and save the purchase details for future references.\n\nBy following these steps, you will be able to find the best deal for a new laptop on the internet."}</w:t>
      </w:r>
    </w:p>
    <w:p>
      <w:r>
        <w:t>{"question": "Explain the differences between the IaaS, PaaS and SaaS cloud computing models.", "answer": "IaaS, PaaS, and SaaS are three main models of cloud computing, each representing a different type of service offered to users.\n\nIaaS (Infrastructure as a Service) provides virtualized computing resources over the internet. It allows users to rent infrastructure components such as servers, storage, and network hardware from a cloud provider, instead of having to buy and maintain their own physical infrastructure. This model is ideal for businesses that need a lot of control, customization and flexibility over their IT environment.\n\nPaaS (Platform as a Service) provides a platform that allows users to develop, run, and manage applications without the complexity of building and maintaining the infrastructure typically associated with developing and launching an app. It includes operating systems, development tools, and database management systems. This model is ideal for businesses that want to focus on application development, without the need to manage the underlying infrastructure.\n\nSaaS (Software as a Service) provides access to software applications over the internet. The applications are hosted by a cloud provider and users access them via a web browser or a mobile app. This model is ideal for businesses that want to use software without having to install, maintain and update it on their own systems. Examples of SaaS include email and collaboration tools, customer relationship management and enterprise resource planning software.\n\nIn summary, IaaS provides infrastructure, PaaS provides a platform for application development, and SaaS provides access to software applications. Each model offers varying levels of control, flexibility, and management to users, depending on their specific needs."}</w:t>
      </w:r>
    </w:p>
    <w:p>
      <w:r>
        <w:t>{"question": "Compose an email to a customer about a payment notice. - Dear [Name],\n\nWe are writing to inform you that we received your payment of [payment amount] today on account [account number].", "answer": "Dear [Name],\n\nWe are writing to inform you that we received your payment of [payment amount] today on account [account number]. We would like to thank you for promptly settling your bill and for choosing our service. We appreciate your business and we are always here to help you in any way we can.\n\nPlease be advised that the payment has been credited to your account and your account is now up-to-date. If you have any questions, feel free to contact us at our customer service number or email us at any time.\n\nThank you once again for your payment and for being a valued customer. We are looking forward to serving you in the future.\n\nSincerely,\n[Company Name]"}</w:t>
      </w:r>
    </w:p>
    <w:p>
      <w:r>
        <w:t>{"question": "Generate new ideas for a vacation destination.", "answer": "1. \"Glamping\" or luxury camping in a remote forest or mountain range, complete with a personal chef and guided nature walks.\n2. A cultural tour of a historic city or region, with visits to museums, galleries, and local culinary experiences.\n3. A wellness retreat in a secluded beach or mountain resort, with daily yoga, meditation and spa treatments.\n4. An adventure vacation to a national park, with activities such as hiking, white-water rafting, and wildlife watching.\n5. A tropical island getaway, with snorkeling, scuba diving, and beach activities.\n6. A road trip along a scenic route or famous highway, stopping at charming towns, national parks, and landmarks along the way.\n7. A ski or snowboarding vacation in a cozy mountain lodge, with access to world-class slopes and winter activities.\n8. A culinary vacation to a region famous for its food and wine, with cooking classes, winery tours and visits to local markets.\n9. An eco-tourism trip to a rainforest or wildlife reserve, with a focus on conservation, sustainability, and responsible tourism.\n10. A cultural exchange program, where you can learn a new language, experience a different way of life, and form connections with locals."}</w:t>
      </w:r>
    </w:p>
    <w:p>
      <w:r>
        <w:t>{"question": "Explain what the Principle of Superposition states.", "answer": "The Principle of Superposition is a fundamental concept in physics and relates to how waves interact with one another. It states that when two or more waves meet, the resulting wave is the algebraic sum of the individual waves. In other words, the displacement of the medium (the wave's amplitude) at any point where the waves meet is the sum of the displacements of the individual waves at that point. This can result in either constructive or destructive interference depending on whether the amplitudes of the confluent waves are in phase or out of phase with one another. The principle of superposition applies not just to mechanical waves such as sound and water waves, but also to electromagnetic waves such as light."}</w:t>
      </w:r>
    </w:p>
    <w:p>
      <w:r>
        <w:t>{"question": "Explain how machine learning algorithms work.", "answer": "Machine learning is a branch of artificial intelligence that involves the training of algorithms to make decisions or predictions based on data. A machine learning algorithm is a set of rules and statistical models that a computer uses to find patterns or correlations between data points, and then makes predictions or decisions based on those patterns.\n\nThe general process of how machine learning works can be broken down into several steps:\n\n1. Collecting and Preparing the Data: Machine learning algorithms need data to learn from. The first step is to collect and prepare the data that will be used to train the algorithm. This may involve cleaning or formatting the data, removing any irrelevant or erroneous data points, and selecting which features or variables will be used for training.\n\n2. Choosing the Algorithm: There are many different types of machine learning algorithms, each with its own strengths and weaknesses. Some common types include supervised learning algorithms, unsupervised learning algorithms, and reinforcement learning algorithms. The choice of algorithm will depend on the nature of the data and the desired outcome.\n\n3. Training the Algorithm: Once the data is prepared and the algorithm is chosen, the next step is to train the algorithm. Training involves feeding the data to the algorithm, allowing it to learn and identify patterns or correlations between the data points. The algorithm will adjust its rules and models as it learns, in order to improve its accuracy.\n\n4. Testing and Validating: After the training process is complete, the algorithm is then tested on a separate set of data to see how well it performs. This step is important to validate the accuracy of the algorithm and to ensure that it is not overfitting to the training data, meaning it is not just memorizing the data but rather generalizing the knowledge it has acquired.\n\n5. Making Predictions and Decisions: Once the algorithm has been trained and validated, it can then be used to make predictions or decisions on new data. The algorithm applies the rules and models it has learned to the new data, making predictions or decisions based on the patterns it has identified.\n\nIn summary, machine learning algorithms work by analyzing data, learning from that data to identify patterns, and then using those patterns to make predictions or decisions. The accuracy of the algorithm depends on the quality of the data, the appropriateness of the algorithm used, and the accuracy of the training process."}</w:t>
      </w:r>
    </w:p>
    <w:p>
      <w:r>
        <w:t>{"question": "I need a creative name for my blog.", "answer": "Here are some creative name ideas for your blog:\n\n1. Inkwell Chronicles\n2. Scribbles and Thoughts\n3. Mindscapes\n4. Musings and Whimsy\n5. The Write Path\n6. WordWise\n7. Pen and Prose\n8. Creative Quill\n9. Written Reflections\n10. ScribbleScapes\n11. The Writer's Corner\n12. Mind Mosaic\n13. Artful Articulations\n14. A Writer's Journey\n15. The Art of Wordsmithing."}</w:t>
      </w:r>
    </w:p>
    <w:p>
      <w:r>
        <w:t>{"question": "Analyze the evidence given in the passage and decide if the author is in favor of or against the statement. - The passage reads: \"The government has imposed strict regulations on industries, in an effort to reduce the pollution they cause. They have had some success, but more needs to be done in order to achieve the desired outcome.\"\nStatement: The government's efforts to reduce industrial pollution have been successful.", "answer": "The author appears to take a mixed stance on the statement that \"The government's efforts to reduce industrial pollution have been successful.\" They acknowledge that there has been \"some success\" in this regard, indicating that there may be evidence of progress. However, the author also believes that \"more needs to be done\" in order to achieve the desired outcome, suggesting that the government's efforts have not been entirely successful and that further action is necessary."}</w:t>
      </w:r>
    </w:p>
    <w:p>
      <w:r>
        <w:t>{"question": "Write a description of the biggest galaxy in the universe.", "answer": "The galaxy IC 1101 is currently known as the largest galaxy in the observable universe. It is located about 1 billion light years away from Earth in the constellation of Serpens. This elliptical galaxy spans approximately 6 million light years in diameter, which is much larger compared to our Milky Way galaxy, that has a diameter of around 100,000 light years. IC 1101 is truly a giant, with an estimated stellar mass of about 100 trillion stars. It is believed that this massive galaxy was formed through the collision and merging of several smaller galaxies, making it a prime example of the concept of galactic cannibalism. The galaxy is so large that it extends beyond its home cluster and its stars, gas and dust reach into the intergalactic medium. It is also an active galaxy, meaning that it has an active galactic nucleus that emits a large amount of energy, due to the presence of a supermassive black hole at its center."}</w:t>
      </w:r>
    </w:p>
    <w:p>
      <w:r>
        <w:t>{"question": "Write a poem about joy.", "answer": "Joy is in the smallest things\nThe sight of a sunset\u2019s wings\nThe song of a bird on a breeze\nThe laughter of children at ease\n\nJoy hides in the budding blooms\nLike secrets revealed in their tombs\nThe silence of a peaceful night\nThat looms beneath the stars so bright\n\nJoy is found in the dawn of day\nWhen the sun comes out to play\nIn the sparkle of the summer rain\nThat washes away every pain\n\nThis is joy, meant to be embraced\nFor it can fill any empty space\nLet it fill you up inside\nAnd cast away your tear-soaked pride."}</w:t>
      </w:r>
    </w:p>
    <w:p>
      <w:r>
        <w:t>{"question": "Summarize the following text in no more than five sentences. - New prospects in stem cell research have brought about significant developments in the field of medicine, with the potential to treat conditions that were previously untreatable. This is due to new techniques in isolating and cultivating stem cells, and the demands and challenges these techniques pose. First, there is the source of the cells. Cells can be taken from embryos or from adult bodies, which has raised ethical and political questions. Then, there is the difficulty in preserving the cells in their undifferentiated state - and that is why research focused on affirming the potential to harvest and utilize adult stem cells was met with much enthusiasm, due to the absence of ethical considerations.", "answer": "Stem cell research has brought significant developments in medicine, offering potential treatment for previously untreatable conditions. This advancement is due to new techniques in isolating and cultivating stem cells. However, the source of the cells, whether from embryos or adult bodies, has raised ethical and political concerns. The challenge lies in preserving the cells in their undifferentiated state. Therefore, research on harvesting and utilizing adult stem cells is met with enthusiasm, as it eliminates ethical concerns."}</w:t>
      </w:r>
    </w:p>
    <w:p>
      <w:r>
        <w:t>{"question": "Classify the following into the categories: recreational, educational, commercial. - Playing games.", "answer": "Recreational."}</w:t>
      </w:r>
    </w:p>
    <w:p>
      <w:r>
        <w:t>{"question": "Edit the text to make use of a synonym for the word \"insufficient\". - With the current budget, we have insufficient resources to continue with the project.", "answer": "With the current budget, we have inadequate resources to continue with the project."}</w:t>
      </w:r>
    </w:p>
    <w:p>
      <w:r>
        <w:t>{"question": "Generate three different uses of a magnet.", "answer": "1. Holding or mounting: A magnet can be used to hold or mount objects, such as a picture or tool, to a magnetic surface like a refrigerator, locker or steel surface. This is a simple and easy way to organize items or display them without damaging the surface with adhesive, nails or screws.\n\n2. Sorting or separating: A magnet can be used to sort or separate magnetic materials, such as iron or steel, from non-magnetic materials. This can be useful in various industries, like recycling centers or scrap yards, to remove and categorize different types of metals.\n\n3. Data storage: Magnets are used in traditional hard disk drives to store digital data. The spinning disks inside the drive are coated with a magnetic layer, and the data is stored as tiny magnetic fields. They can be switched between two polarities, representing the binary digits 0 and 1, to store data."}</w:t>
      </w:r>
    </w:p>
    <w:p>
      <w:r>
        <w:t>{"question": "Write five steps to create a presentation.", "answer": "1. **Plan and Research:** The first step in creating a presentation is to plan and research the topic you will be presenting on. Determine the main objective and message of the presentation and gather information to support it. This includes researching data, statistics, and examples that will help convey your message.\n\n2. **Organize Content and Create an Outline:** Once you have all of the information you need, organize it into a logical flow for the presentation. Create an outline that includes an introduction, main points, and a conclusion. This will help ensure that your presentation is focused and easy to follow.\n\n3. **Design the Slides:** Using a presentation software, design the slides to enhance and support the content of your presentation. Keep the design simple and consistent, using visuals such as images, charts, and graphics to help convey your message.\n\n4. **Prepare for the Delivery:** Practice delivering the presentation to ensure that you are comfortable with the content and timing. This will also help you identify areas where you may need to add or adjust information. Rehearse the presentation several times until you feel confident in your ability to deliver it smoothly.\n\n5. **Present and Engage with your Audience:** On the day of the presentation, deliver the content with confidence, making eye contact with the audience and using body language to engage them. Encourage questions and interaction to create a more dynamic and engaging presentation. After the presentation, seek feedback from the audience to continuously improve your presentation skills."}</w:t>
      </w:r>
    </w:p>
    <w:p>
      <w:r>
        <w:t>{"question": "Write a brief description of how an airport security system works.", "answer": "An airport security system is designed to ensure the safety and security of passengers, airport personnel, and aircraft by preventing the entry of dangerous or restricted items into the airport and onto planes. The system typically involves several layers of security checks, which passengers must pass through before boarding their flights. \n\nFirst, passengers must pass through a security checkpoint, where they are required to present their travel documents and identification. Then, they go through a physical screening process, which involves walking through a metal detector and having their carry-on luggage scanned by an x-ray machine. Any liquids, aerosols, and gels in carry-on bags must be in containers of no more than 3.4 ounces and placed in a clear, plastic, zip-top bag.\n\nIf the metal detector goes off, passengers may be required to undergo additional screening, such as a pat-down or a full-body scan. Additionally, baggage, both carry on and checked, are subject to search for prohibited items, including weapons, explosives, and other dangerous materials. \n\nBeyond physical screening, airport security personnel also engage in behavior detection, looking for any suspicious behavior among passengers. There are also behind-the-scenes security measures in place, such as background checks on airport employees and coordination with law enforcement and intelligence agencies to identify and mitigate potential threats."}</w:t>
      </w:r>
    </w:p>
    <w:p>
      <w:r>
        <w:t>{"question": "Rewrite the following statement to use a comparative form. - Jupiter is the fifth planet from the sun.", "answer": "Jupiter is closer to the sun than Saturn, the sixth planet from the sun, but farther from the sun compared to Mars, the fourth planet from the sun."}</w:t>
      </w:r>
    </w:p>
    <w:p>
      <w:r>
        <w:t>{"question": "Imagine you are a customer support agent. Respond to the given complaint from the customer with an empathetic and helpful reply. - I recently purchased your smart vacuum cleaner, and it's not functioning properly. It keeps bumping into walls and often fails to clean the edges of the room. I'm extremely disappointed.", "answer": "I'm truly sorry to hear that you're experiencing difficulties with your smart vacuum cleaner. We understand how frustrating this may be. Rest assured, I'm here to help. Can you please provide me with the model number and when you made the purchase, so I can look up your warranty information and identify any related support resources?"}</w:t>
      </w:r>
    </w:p>
    <w:p>
      <w:r>
        <w:t>{"question": "What measures should be taken to prevent cyberattacks?", "answer": "There are several measures that individuals and organizations can take to prevent cyberattacks:\n\n1. Strong Passwords: Use strong and complex passwords to secure your accounts. Change your password frequently and do not use the same password for different accounts.\n\n2. Update software regularly: Outdated software can contain security vulnerabilities that cyber criminals can exploit. Regularly update your operating system, web browser, and other software to keep your devices secure.\n\n3. Avoid Suspicious Emails: Be wary of phishing emails that contain links or attachments. Hackers use this method to trick individuals into providing sensitive information. \n\n4. Backup data: Back up important data regularly. If you\u2019re a victim of a cyberattack, you can still access your information because you have a copy stored safely.\n\n5. Install antivirus software: Antivirus software can protect your computer from malware and other threats. Make sure it\u2019s up to date and running regular scans.\n\n6. Use a Firewall: A firewall can help protect your computer by blocking incoming traffic from unknown sources. Turn on your computer's firewall and consider installing additional firewall software for extra protection.\n\n7. Secure your Wi-Fi: Ensure that your home or office Wi-Fi is protected with a strong password and encryption. Avoid connecting to public Wi-Fi as it can be unsecured and leave your device vulnerable to attacks.\n\n8. Practice safe browsing: Be cautious when visiting unknown websites and avoid clicking on suspicious links or downloading anything from unfamiliar sources.\n\n9. Educate yourself and others: Stay informed about the latest cybersecurity threats and best practices. Educate family members, employees, and others on how to stay safe online.\n\n10. Develop an incident response plan: In the event of a cyberattack, having a plan in place can help minimize the damage. Conduct regular drills to test your response plan and keep it updated.\n\nBy implementing these measures, individuals and organizations can reduce the risk of becoming victims of cyberattacks."}</w:t>
      </w:r>
    </w:p>
    <w:p>
      <w:r>
        <w:t>{"question": "Create a mathematical expression to calculate surface area of a cube.", "answer": "The formula for calculating the surface area of a cube is `6 * (edge_length ** 2)`, where `edge_length` is the length of one side of the cube. This formula represents the sum of the area of all six faces of the cube; every face of a cube is a square."}</w:t>
      </w:r>
    </w:p>
    <w:p>
      <w:r>
        <w:t>{"question": "The sum of two numbers is 30. Their difference is 4. What is the larger of the two numbers?", "answer": "We can use algebraic equations to solve the problem. Let x be the larger number and y be the smaller number. We have:\n\n- x + y = 30\n- x - y = 4\n\nTo find the value of x, we can add the two equations together:\n\n- (x + y) + (x - y) = 30 + 4\n- 2x = 34\n- x = 17\n\nTherefore, the larger of the two numbers is 17."}</w:t>
      </w:r>
    </w:p>
    <w:p>
      <w:r>
        <w:t>{"question": "What is the verb of \"to look\"?", "answer": "The verb of \"to look\" is \"look\"."}</w:t>
      </w:r>
    </w:p>
    <w:p>
      <w:r>
        <w:t>{"question": "What is the antonym of \"calm\"?", "answer": "The antonym of \"calm\" is \"agitated\" or \"anxious\"."}</w:t>
      </w:r>
    </w:p>
    <w:p>
      <w:r>
        <w:t>{"question": "Convert this sentence from affirmative to negative - She likes playing video games.", "answer": "She doesn't like playing video games."}</w:t>
      </w:r>
    </w:p>
    <w:p>
      <w:r>
        <w:t>{"question": "Add a suitable transition word/phrase to the beginning of the sentence - He played football in the park.", "answer": "Afterwards, he played football in the park."}</w:t>
      </w:r>
    </w:p>
    <w:p>
      <w:r>
        <w:t>{"question": "Give me an example of irony", "answer": "Irony occurs when there is a contrast between what is expected and what actually happens. For example, imagine a fire station burns down. It's ironic because one would expect a fire station, a place that is responsible for putting out fires, to be equipped to prevent itself from catching on fire. Yet, in this scenario, the opposite occurs and the fire station, ironically, becomes engulfed in flames."}</w:t>
      </w:r>
    </w:p>
    <w:p>
      <w:r>
        <w:t>{"question": "Explain the reasoning process behind solving the following math problem: If a train travels 500 miles at a speed of 100 miles per hour, how long will it take to reach its destination?", "answer": "To find how long it takes for the train to travel 500 miles at a speed of 100 miles per hour, divide the total distance (500 miles) by the speed (100 miles per hour). That's because the time taken is a direct result of dividing the amount of distance covered by the rate at which it's being covered. In this case, the calculation would be 500 / 100, which equals 5 hours. So, it will take 5 hours for the train to reach its destination."}</w:t>
      </w:r>
    </w:p>
    <w:p>
      <w:r>
        <w:t>{"question": "Tell me the history of the internet.", "answer": "The history of the internet dates back to the late 1960s, when the United States Department of Defense launched a research project called the ARPANET (Advanced Research Projects Agency Network) to develop a way for researchers and military personnel to communicate with each other, even if part of the network was damaged in a war. The first two computers were connected in 1969, and by 1972, the ARPANET had grown to include more than 20 institutions, including universities and government agencies.\n\nIn the 1980s, the ARPANET was split into two networks: the military-only MILNET and the civilian National Science Foundation Network (NSFNET), which connected several supercomputing centers for research purposes. It was during this time that the first internet service providers (ISPs) emerged, offering connectivity to the NSFNET to private users.\n\nIn 1989, a British computer scientist named Tim Berners-Lee invented the World Wide Web while working at CERN, the European Organization for Nuclear Research. The Web made it easier for people to share information over the internet by using a browser to access websites and navigate between them using hypertext links.\n\nIn 1991, the National Science Foundation lifted its restrictions on commercial use of the internet, and the Web quickly grew in popularity. As more people began accessing the internet, network infrastructure improved, email became a common form of communication, and online shopping, banking and other services emerged.\n\nThe dot-com boom of the late 1990s saw thousands of new companies emerge, many of which went bankrupt during the subsequent bust. However, the growth of the Web continued unabated, with social media, video sharing, streaming music and other new applications appearing regularly.\n\nToday, the internet has become an integral part of daily life for billions of people around the world, with new technologies like smartphones, tablets, and the Internet of Things (IoT) making it more accessible than ever before. While its growth has brought many benefits, it has also raised concerns about privacy, security, and the ethical use of data, making the future of the internet a topic of much debate and discussion."}</w:t>
      </w:r>
    </w:p>
    <w:p>
      <w:r>
        <w:t>{"question": "Generate a song title.", "answer": "\"Echo of a 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