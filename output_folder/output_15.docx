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"Create a book cover for a fiction novel. - Genre: Fantasy", "answer": "As an AI, I am an expert in providing text-based responses, but I am unable to create images. However, I can give you suggestions and ideas for designing a book cover for a fantasy novel.\n\nFor a fantasy novel, the cover should evoke a sense of wonder and enchantment. One idea could be to feature an illustration or image of a mysterious and magical landscape, such as a forest shrouded in mist or a castle towering in the distance. A fantastical creature such as a dragon, unicorn, or griffin could also be included to add a sense of adventure and intrigue.\n\nThe title of the book should be prominently displayed in a font that matches the theme of the story. This could be an elegant script or a bold, medieval-style typeface. The author's name should be included, as well as any relevant taglines or quotes that can help to entice readers.\n\nOverall, the cover of a fantasy novel should transport the reader into the world of the story, sparking their imagination and enticing them to delve into its pages."}</w:t>
      </w:r>
    </w:p>
    <w:p>
      <w:r>
        <w:t>{"question": "Write a function which takes a string and prints on the characters on prime number positions.", "answer": "Here's one way to do it:\n\n```\ndef prime_position_chars(string):\n    for i in range(2, len(string)+1):\n        if all(i % n != 0 for n in range(2, i)):\n            print(string[i-1], end=' ')\n```\n\nThis function iterates through each position in the string and checks if the position is a prime number by testing if it is not divisible by any integer except 1 and itself. If it is a prime number position, then the character at that position is printed. Note that the position is adjusted by subtracting 1 because Python uses zero-indexing. \n\nTo use this function, you can call it with your desired string as the argument:\n\n```\n&gt;&gt;&gt; prime_position_chars(\"hello world\")\ne l o w r \n```\nIn this example, the function printed the characters at position 2 (e), 3 (l), 5 (o), 7 (w), and 11(r), which are all prime number positions."}</w:t>
      </w:r>
    </w:p>
    <w:p>
      <w:r>
        <w:t>{"question": "Summarize the story of The Little Prince.", "answer": "The Little Prince is a beloved novella by Antoine de Saint-Exup\u00e9ry, published in 1943. The story begins with a pilot who has crash-landed his plane in the Sahara desert where he meets a young boy, the Little Prince, who has journeyed from his home on a small asteroid, called B-612. The pilot learns that the Little Prince has left his home and his beloved rose, to travel among the planets and meet their inhabitants.\n\nThe Little Prince tells the pilot of his adventures and the people he has met, including a king, a conceited man, a drunkard, a businessman, a lamplighter, and a geographer. On Earth, he meets a wise and curious fox who teaches him that true love is about giving and making connections others. \n\nThe core theme of the book is that the most important things in life are love, relationships and the connections we make with others. The story is filled with metaphors about the human condition, and the innocence of the Little Prince serves to highlight the absurdity of adult behavior.\n\nThe story concludes with the Little Prince returning to his asteroid, and the pilot, who is deeply affected by their encounter, writes the story as a tribute to his new friend. The Little Prince's legacy is that the essential things of life cannot be seen with the eyes, only felt with the heart."}</w:t>
      </w:r>
    </w:p>
    <w:p>
      <w:r>
        <w:t>{"question": "Given a table of student grades with columns StudentID, CourseID, and Grade, write a SQL query to find the average grade for each student, rounded to the nearest integer.", "answer": "Here's a SQL query that can give you the average grade for each student, rounded to the nearest integer:\n\n```\nSELECT StudentID, ROUND(AVG(Grade)) AS AverageGrade\nFROM student_grades\nGROUP BY StudentID;\n```\n\nThis query uses the `AVG()` function to calculate the average grade for each student, and the `ROUND()` function to round the result to the nearest integer. The `GROUP BY` clause is used to group the results by StudentID."}</w:t>
      </w:r>
    </w:p>
    <w:p>
      <w:r>
        <w:t>{"question": "Classify the following statement: \"Air pollution has a negative effect on the environment.\"", "answer": "Classification: Factual statement"}</w:t>
      </w:r>
    </w:p>
    <w:p>
      <w:r>
        <w:t>{"question": "Translate the sentence \"Ik vind het leuk om te leren\" into English.", "answer": "The translation of the sentence \"Ik vind het leuk om te leren\" in English is \"I find it fun to learn.\""}</w:t>
      </w:r>
    </w:p>
    <w:p>
      <w:r>
        <w:t>{"question": "Classify the following words related to fruits. - Tomato, pineapple, mango", "answer": "Classified as:\nFruit: Tomato, pineapple, mango"}</w:t>
      </w:r>
    </w:p>
    <w:p>
      <w:r>
        <w:t>{"question": "Come up with three practical uses of the Internet.", "answer": "1. Online Learning: One of the most practical uses of the internet is to acquire education and knowledge through online courses, tutorials, and lectures. Many educational institutions offer online classes that can be taken anytime and anywhere.\n\n2. Communication: The Internet has made it easier for people to stay in touch with one another. They can use various Internet tools and applications, such as email, social networking, messaging services, and video conferencing to communicate with friends, family, and colleagues from anywhere in the world.\n\n3. E-commerce: The Internet has made it possible for businesses to sell their products and services online. Consumers can now shop from the comfort of their own homes using e-commerce platforms, which offer a wide variety of products, easy payment options, and quick delivery."}</w:t>
      </w:r>
    </w:p>
    <w:p>
      <w:r>
        <w:t>{"question": "Design a recipe for an appetizer.", "answer": "Here\u2019s a simple yet elegant recipe for a delicious and healthy appetizer: Tomato, Mozzarella, and Basil Bruschetta \n\nIngredients:\n- 1 baguette or crusty bread, sliced into 1/2-inch rounds.\n- 2 cloves of garlic.\n- Extra-virgin olive oil, for brushing.\n- 2 large tomatoes, seeded and chopped.\n- 8 oz fresh mozzarella, chopped.\n- 1/3 cup fresh basil leaves, chopped.\n- 1 tbsp balsamic vinegar.\n- Salt and freshly ground black pepper, to taste.\n\nInstructions:\n\n1. Preheat your oven to 400 degrees F (200 degrees C) and arrange the sliced bread on a baking sheet.\n\n2. Brush each bread slice with olive oil and bake in the oven for about 8 minutes until the bread is toasted and golden brown.\n\n3. Once the bread is toasted, remove from the oven and rub each slice with a garlic clove.\n\n4. In a medium-sized mixing bowl, combine the chopped tomatoes, mozzarella, and basil. \n\n5. Add the balsamic vinegar and give it a gentle toss to combine. Season with salt and pepper to taste.\n\n6. Spoon the tomato mixture onto the toasted bread slices, and serve immediately.\n\nThis Tomato, Mozzarella, and Basil Bruschetta is the perfect appetizer to impress your guests. The juicy tomatoes, creamy mozzarella, and fresh basil taste fantastic together, and the crunch of the toasted bread with a hint of garlic brings it all together. Enjoy!"}</w:t>
      </w:r>
    </w:p>
    <w:p>
      <w:r>
        <w:t>{"question": "Write a persuasive essay on why environmental protection should be a priority.", "answer": "Environmental protection is an issue that affects us all. The environment is our home, and if we do not take care of it, we will suffer the consequences. There is a growing body of evidence that suggests that the earth's climate is changing at an unprecedented rate, and this change is largely being driven by human activity. It is our responsibility to take action to protect the environment and to ensure that future generations have a safe and healthy planet to live on.\n\nThere are many reasons why environmental protection should be a priority. One of the most important is that the environment is essential for our survival. We depend on the natural world for the air we breathe, the water we drink, and the food we eat. If we do not take care of the environment, these resources will become polluted and scarce, making it difficult for us to survive.\n\nEnvironmental protection is also important for the health and well-being of our communities. Polluted air and water can cause a range of health problems, from respiratory illness to cancer. In order to protect the health of our communities, we need to take steps to reduce pollution and to clean up our environment.\n\nIn addition to the benefits for our health, environmental protection is also an economic issue. Climate change and other environmental issues can have a major impact on our economies, from changes in agricultural production to the costs of dealing with natural disasters. By taking steps to protect the environment, we can ensure that our economies remain strong and resilient in the face of these challenges.\n\nThere are many things that we can do to protect the environment. Individuals can make small changes in their daily lives, such as recycling or using public transportation, that can have a big impact. Governments can also take action by implementing policies that promote sustainable development and protect vulnerable ecosystems.\n\nIn conclusion, environmental protection is something that affects us all, and it should be a top priority. By taking action to protect the environment, we can ensure that we have a healthy and prosperous future."}</w:t>
      </w:r>
    </w:p>
    <w:p>
      <w:r>
        <w:t>{"question": "Generate a list of nouns related to tennis.", "answer": "1. Racquet\n2. Ball\n3. Court\n4. Net\n5. Serve\n6. Forehand\n7. Backhand\n8. Umpire \n9. Grass\n10. Clay\n11. Grand Slam \n12. Wimbledon \n13. Tournament\n14. Ace\n15. Outfit\n16. Sneakers\n17. Volley \n18. Strings\n19. Grip\n20. Topspin."}</w:t>
      </w:r>
    </w:p>
    <w:p>
      <w:r>
        <w:t>{"question": "Describe the feeling of falling in love.", "answer": "Falling in love is a complex and intense emotion that is difficult to put into words. It is a unique experience that varies from one person to another. However, some common feelings when falling in love include a sense of connection and warmth towards the other person. There may be intense attraction, both physical and emotional, and a desire to be near the other person. When apart, you may find your thoughts constantly drifting towards them. Being in love comes with a sense of happiness and euphoria, and the presence of the other person can make everything seem brighter and more vibrant. It is common to feel vulnerable and nervous, as with any powerful emotion, but the feeling of falling in love is usually accompanied by an overwhelming sense of joy and contentment."}</w:t>
      </w:r>
    </w:p>
    <w:p>
      <w:r>
        <w:t>{"question": "Design a board game based on a space exploration theme.", "answer": "Overview:\n\"Galactic Expedition\" is a space exploration board game where players are astronauts venturing into unknown territories on a quest to discover new planets and make scientific breakthroughs. Along the way, they will face challenges such as navigating through treacherous asteroid fields or encountering hostile aliens. The game combines strategy, luck, and a race against time to make it back to earth with the most valuable discoveries.\n\nObjective:\nThe objective of the game is to explore the galaxy, make discoveries, and earn points. The player with the most points at the end of the game, or the first player to reach a predetermined number of points, wins.\n\nSetup:\n1. The board is a map of the galaxy with planets, asteroid fields, and other obstacles.\n2. Each player chooses an astronaut game piece and places it on the starting planet \u2013 Earth.\n3. Players start the game with a certain number of resources (e.g. fuel, shields, and research materials) and a spacecraft.\n4. Shuffle the Discovery cards and place them face down on the board. Players draw these cards when they land on a planet or make a discovery.\n\nGameplay:\n1. Players take turns rolling the dice to determine their movement.\n2. As they move around the board, they can land on different spaces that present opportunities or challenges.\n3. When a player lands on a planet, they can draw a Discovery card. These cards may reveal new scientific findings, resources, or even alien encounters.\n4. When a player lands on an asteroid field or other hazard, they lose resources or take damage.\n5. Players can also use their resources to improve their spacecraft, making them faster or more resistant to damage.\n6. The game ends when a player reaches the predetermined number of points or when all players have returned to Earth, at which point the player with the most points wins.\n\nPoints are earned by:\n1. Making discoveries.\n2. Successfully navigating through challenges.\n3. Establishing bases on new planets.\n4. Making trades with other players.\n\nGalactic Expedition is an exciting game of exploration and discovery, where players must use their wits and resources to overcome challenges and make the most of their journey through the unknown reaches of space. Remember, the race is on \u2013 so go forth and explore the final frontier!"}</w:t>
      </w:r>
    </w:p>
    <w:p>
      <w:r>
        <w:t>{"question": "Read the following and come up with a list of adjectives related to sports.", "answer": "Here are some adjectives related to sports:\n\n1. Competitive\n2. Athletic\n3. Energetic\n4. Aggressive\n5. Endurance\n6. Muscular\n7. Intense \n8. Confident\n9. Determined\n10. Skillful"}</w:t>
      </w:r>
    </w:p>
    <w:p>
      <w:r>
        <w:t>{"question": "You must come up with a character for a film.", "answer": "Introducing, Jake, a passionate and determined young man in his late twenties. With a rough upbringing on the wrong side of town, Jake has had to struggle for everything he's ever achieved. He's tenacious, street-smart and has a fierce sense of loyalty to those he cares about.\n\nDespite the challenges he's faced, Jake is a hopeful and positive person at heart. He's an artist by nature, with a talent for painting and graffiti that he uses to express himself and make his mark on the world. He dreams of making it big, of leaving behind the difficulties of his past and building a better life for himself and his family.\n\nBut when a powerful and ruthless local gang sets their sights on Jake's talent and tries to force him into working for them, he's faced with an impossible choice. Should he comply and risk losing who he is, or should he stand his ground and fight for his independence, even if it means putting himself, and those he loves, in danger?\n\nJake is a complex and multi-faceted character, with a heart of gold and an unshakable determination to succeed. His journey is one of self-discovery, of learning to believe in himself, and to fight for what's right, no matter the cost."}</w:t>
      </w:r>
    </w:p>
    <w:p>
      <w:r>
        <w:t>{"question": "Generate a simple react component structure", "answer": "Here is an example of a simple React component structure:\n\n\n```\nimport React from 'react';\n\n// Create the SimpleComponent class\nclass SimpleComponent extends React.Component {\n  \n  // Implement the render method\n  render() {\n    return (\n      &lt;div&gt;\n        &lt;h1&gt;Simple React Component&lt;/h1&gt;\n        &lt;p&gt;This is a simple React component that renders a heading and a paragraph&lt;/p&gt;\n      &lt;/div&gt;\n    );\n  }\n}\n\nexport default SimpleComponent;\n```\n\nTo use this `SimpleComponent`, you would need to import it into another file and add it to that file's JSX:\n\n```\nimport React from 'react';\nimport SimpleComponent from './SimpleComponent';\n\nfunction App() {\n  return (\n    &lt;div&gt;\n      &lt;h2&gt;My App&lt;/h2&gt;\n      &lt;SimpleComponent /&gt;\n    &lt;/div&gt;\n  );\n}\n\nexport default App;\n```\n\nIn this example, the `SimpleComponent` is imported and added to the `App` component's JSX. It would be rendered as part of the `App` component."}</w:t>
      </w:r>
    </w:p>
    <w:p>
      <w:r>
        <w:t>{"question": "Given an array of numbers, calculate the sum of the array - Array: [2, 4, 6, 8, 10]", "answer": "The sum of the array [2, 4, 6, 8, 10] is 30."}</w:t>
      </w:r>
    </w:p>
    <w:p>
      <w:r>
        <w:t>{"question": "Put a given sentence in the past tense - I eat pizza every night", "answer": "I ate pizza every night."}</w:t>
      </w:r>
    </w:p>
    <w:p>
      <w:r>
        <w:t>{"question": "Recommend a fun smartphone game", "answer": "One fun smartphone game that I recommend is \"Among Us\". It's an online multiplayer game where players are tasked with completing various tasks on a spaceship while trying to identify and vote off any imposters among the crew. It involves strategy, teamwork, and deception, making it a thrilling experience. The colorful graphics and engaging gameplay make it a great option for players of all ages."}</w:t>
      </w:r>
    </w:p>
    <w:p>
      <w:r>
        <w:t>{"question": "Create a new feature that could be added to the given application - A web application for farmers to manage their fields", "answer": "One potential feature that could be added to this web application for farmers is a crop rotation planning tool. This feature would allow farmers to input information about their fields, including soil type, crop history, and upcoming planting plans. The tool would then use this information to generate a customized crop rotation plan, designed to optimize soil health, reduce the risk of pest and disease problems, and maximize crop yields.\n\nFarmers could access this feature through an easy-to-use interface, where they could input data and view their crop rotation plan in a visual, user-friendly format. The tool could also update automatically based on weather data and other real-time information, providing farmers with the most up-to-date recommendations for their fields.\n\nOverall, this crop rotation planning feature could be a valuable addition to the web application for farmers, helping them to manage their fields more effectively and achieve greater success in their farming operations."}</w:t>
      </w:r>
    </w:p>
    <w:p>
      <w:r>
        <w:t>{"question": "Given a sentence, use at least five adjectives in a sentence to describe it - The mountain was beautiful", "answer": "The tall, majestic, snow-capped, awe-inspiring, and breathtaking mountain was undeniably beautiful."}</w:t>
      </w:r>
    </w:p>
    <w:p>
      <w:r>
        <w:t>{"question": "What is the result when 8 is added to 3 ?", "answer": "When 8 is added to 3, the result is 11."}</w:t>
      </w:r>
    </w:p>
    <w:p>
      <w:r>
        <w:t>{"question": "Discuss the principles of object-oriented programming", "answer": "Object-Oriented Programming (OOP) is a programming paradigm that uses \"objects\" to design applications and computer programs. Objects are instances of classes that encapsulate data in the form of properties/attributes and behaviors in the form of methods. The object-oriented approach aims to make it easier to model a real-world system and to reuse code. The main principles of object-oriented programming are:\n\n1. Encapsulation: Encapsulation is the process of bundling data and operations that work on that data within one unit (object). This process hides the internal implementation of an object from the outside world and provides a public interface for communication.\n \n2. Inheritance: In OOP, inheritance allows for the creation of classes that inherit the properties and methods of other classes. This principle helps avoid redundancy in code by sharing common attributes and behaviors among classes.\n\n3. Abstraction: Abstraction refers to the process of exposing only the essential details of an object and hiding the rest. It allows for the simplification of complex systems by reducing the amount of information that must be understood and handled by users.\n\n4. Polymorphism: Polymorphism allows objects of different classes to be treated as objects of a common superclass. This is possible because subclasses inherit from their superclass and can override their superclass's methods. Polymorphism enables the implementation of generic methods and algorithms that work on objects of different classes, as long as they all belong to the same superclass.\n\nThese four principles help to increase code maintainability, reusability, and flexibility, and make it easier to develop and modify complex systems."}</w:t>
      </w:r>
    </w:p>
    <w:p>
      <w:r>
        <w:t>{"question": "Create a function that will return all anagrams of a given string.", "answer": "```python\ndef find_anagrams(word):\n    from itertools import permutations\n    # Finding all possible permutations of the given word\n    perm_words = permutations(word)\n    \n    #Creating a set of the permutations to get rid of the duplicates\n    anagrams_set = set([''.join(i) for i in perm_words])\n    \n    #Converting the set into a list to return\n    anagrams = list(anagrams_set)\n    \n    #Removing the original word from anagrams\n    anagrams.remove(word)\n    \n    return anagrams\n```"}</w:t>
      </w:r>
    </w:p>
    <w:p>
      <w:r>
        <w:t>{"question": "Compose a poem that is about nature.", "answer": "Nature's Tapestry\n\nAmber sun rays drape the sky,\nAs crickets chirp and birds fly high,\nNature weaves its tapestry,\nWith vibrant hues for all to see.\n\nRolling hills of emerald green,\nEndless beauty, pure and serene,\nStreams that sparkle in the light,\nA symphony of day and night.\n\nColors of the sunset blaze,\nAs day turns into night's soft haze,\nThe moon illuminates the land,\nIts silver beams and shadows grand.\n\nTranquil and still, the world at peace,\nAs the hustle of the day does cease,\nNature repose in all its glory,\nA true masterpiece, a wondrous story.\n\nEach season brings its own delight,\nAs the world transforms, day and night,\nNature's beauty ever so pure,\nIts wonders endless and allure."}</w:t>
      </w:r>
    </w:p>
    <w:p>
      <w:r>
        <w:t>{"question": "Identify the elements of the given passage that show it has a persuasive tone. - As the climate continues to change, it is essential to think about our impact on the environment. Every individual has the power to make a difference, whether that\u2019s turning off the lights when you leave a room or using reusable containers instead of a plastic ones.", "answer": "1. Use of the word \"essential,\" implying urgency and importance.\n2. Appeal to the responsibility of individuals, with the phrase \"Every individual has the power to make a difference.\"\n3. Use of examples as calls to action, with the phrases \"turning off the lights,\" and \"using reusable containers instead of plastic ones.\" \n4. Use of words and phrases that inspire change, such as \"think about our impact on the environment\" and \"make a difference\"."}</w:t>
      </w:r>
    </w:p>
    <w:p>
      <w:r>
        <w:t>{"question": "Edit the essay to ensure it maintains a professional tone. - Not everyone understands computers like I do. It's crazy how much technology has changed in the last decade. I can easily write code or update software while some of my friends can't even turn on the computer.", "answer": "It is evident that not all individuals possess an equal level of understanding when it comes to computers. The technological advancement during the past decade has been remarkable. Personally, I am adept in writing code and updating software, while others may struggle with basic computer operations."}</w:t>
      </w:r>
    </w:p>
    <w:p>
      <w:r>
        <w:t>{"question": "Create a quiz that will assess the knowledge of the student about Deep Learning.", "answer": "**Deep Learning Quiz**\n\n1. What is deep learning?\na) An algorithm that can identify patterns in data\nb) A machine learning technique that teaches computers to do what comes naturally to humans\nc) A simple rule-based system for making decisions\nd) A type of math that only computers can understand\n\n2. What is the most common type of artificial neural network used in deep learning?\na) Perceptron\nb) Convolutional Neural Network (CNN)\nc) Recurrent Neural Network (RNN)\nd) Deep Belief Network (DBN)\n\n3. What are the primary components of a neural network?\na) Nodes and connections\nb) Inputs and outputs\nc) Layers and weights\nd) All of the above\n\n4. What is a Convolutional Neural Network commonly used for?\na) Speech recognition\nb) Time series analysis\nc) Image classification\nd) Natural language processing\n\n5. What is backpropagation?\na) A process where the output of a neural network is compared to the desired output and the weights are adjusted accordingly\nb) A process where the neural network is trained to recognize a specific input\nc) A process where an error is propagated from the output layer to the input layer to adjust the weights\nd) A process where the neural network architecture and hyperparameters are adjusted for optimal performance\n\nCorrect Answers:\n1. b\n2. b\n3. d\n4. c\n5. c"}</w:t>
      </w:r>
    </w:p>
    <w:p>
      <w:r>
        <w:t>{"question": "Reformulate the following sentence so that it follows the grammar rules of Active Voice. - The finals were taken by me last semester.", "answer": "I took the finals last semester."}</w:t>
      </w:r>
    </w:p>
    <w:p>
      <w:r>
        <w:t>{"question": "Design a web page layout for an e-commerce store.", "answer": "A web page layout for an e-commerce store could involve the following structure:\n\n1. Header: At the top of the page should be the header, featuring the company logo, a search bar for products, and navigation links to different pages of the site such as home, shop, about us and contact us. User account and cart icons should also be included for easy access.\n\n2. Main Banner: Beneath the header could be a large visual banner, displaying promotional images of products or deals. These banners could rotate between different images and promotions.\n\n3. Product Categories: Below the main banner could be a section for displaying the broad product categories the e-commerce store sells. These categories could be displayed as a list of clickable icons, providing a quick way for users to navigate to the specific type of product they're interested in.\n\n4. Featured Products: Below the product categories could be a section displaying a selection of featured products. These products could include new arrivals, top sellers or discounted items.\n\n5. Testimonials: A section for customer testimonials could be included, where satisfied customers could share quotes or reviews about their experience with the e-commerce store.\n\n6. Newsletter Subscription: Adding a newsletter subscription form could be beneficial for growing the store\u2019s email list. This form could include an input field for customers to enter their email address and a submit button.\n\n7. Footer: Finally, at the bottom of the page should be a footer, containing links to the company\u2019s legal information, such as terms of service and privacy policy, links to social media accounts and contact information.\n\nThis layout provides a user-friendly structure for customers to navigate the e-commerce store and find the products they're interested in, while also providing space for the store to highlight promotions, featured products and customer testimonials."}</w:t>
      </w:r>
    </w:p>
    <w:p>
      <w:r>
        <w:t>{"question": "Create a lesson plan that teaches students how to use a ruler.", "answer": "Lesson Title: Measuring with a Ruler\n\nObjective: Students will be able to use a ruler to measure objects in both inches and centimeters.\n\nMaterials: \n-Rulers\n-Worksheet with objects to measure\n-Pencil\n-Various objects (pencil, book, etc.)\n\nIntroduction (5 minutes): \nIntroduce the topic of the lesson by asking the question, \"What is a ruler used for?\" Discuss with students the different reasons why people use rulers and how they can help us in our daily lives. \n\nInstruction (10 minutes):\n1. Show the students a ruler and point out the different units of measurement, centimeters and inches.\n2. Explain to the students that the numbers on the ruler represent units of length.\n3. Demonstrate how to properly line up the object with the zero line on the ruler.\n4. Demonstrate how to read the measurement on the ruler, pointing out the smaller lines on the ruler that represent fractions of an inch or centimeter. \n5. Have the students take turns measuring different objects in the classroom, both in inches and centimeters.\n\nGuided Practice (10 minutes):\nHand out the worksheet with objects to measure. Have the students work in pairs to complete the worksheet, making sure that they are using the correct technique to measure the objects. Walk around the room to assist any students who may need help.\n\nIndependent Practice (10 minutes):\nHave the students find three objects of their own to measure. Have them record the measurements of each object in both inches and centimeters. \n\nClosure (5 minutes):\nAsk the students to share one of their measurements with the class. Ask them to explain how they measured the object and what unit they used. Review the importance of using a ruler and how it can help us in our daily lives.\n\nAssessment: Observe the students as they work to ensure that they are correctly using the ruler to measure objects. Collect and review their worksheets to assess their understanding of the concept."}</w:t>
      </w:r>
    </w:p>
    <w:p>
      <w:r>
        <w:t>{"question": "Write a query that returns the average salary of employees in each department.", "answer": "Assuming that the data is stored in a relational database with a table named \"employees\" that has columns \"department\" and \"salary\", the query would look something like this:\n\n```\nSELECT department, AVG(salary)\nFROM employees\nGROUP BY department\n```\n\nThis query selects the department and average salary columns from the employees table. The `AVG` function calculates the average salary for each group of rows defined by the `GROUP BY` clause. In this case, the groups are defined by the department column, so the query calculates the average salary for each department."}</w:t>
      </w:r>
    </w:p>
    <w:p>
      <w:r>
        <w:t>{"question": "Formulate an AI-based model that can tell the difference between a dog and a cat.", "answer": "One approach to building an AI model to distinguish between dogs and cats is to use supervised learning, specifically convolutional neural networks (CNNs).\n\nHere is an outline of the steps that could be followed:\n\n1. Collect data: Collect a large number of images of dogs and cats to use as training data. These images should be labeled so that the algorithm knows which images are of dogs and which images are of cats.\n\n2. Preprocess the data: The images should be preprocessed to be of the same size and format, and optionally apply techniques like data augmentation to generate more data from the existing set. This would greatly help the model later learn and identify features that help it distinguish between dogs and cats.\n\n3. Build the model: Create a CNN model that takes in an image as input and outputs a probability of the image being of a dog or a cat. This model could be built from scratch or by using a pre-trained model like ResNet, VGG, or Inception and then fine-tune the last few layers to better fit our specific task.\n\n4. Train the model: Train the model using a supervised learning approach, feeding it the labeled images of dogs and cats. The model will learn to identify features that are associated with dogs and features that are associated with cats.\n\n5. Evaluate the model: Evaluate the model's performance on a hold-out test set to ensure that it can accurately tell the difference between a dog and a cat. Fine-tune the model if necessary and re-evaluate.\n\n6. Deploy the model: Once the model is trained and performs well, it can be deployed and used to classify new images of dogs and cats."}</w:t>
      </w:r>
    </w:p>
    <w:p>
      <w:r>
        <w:t>{"question": "Write 3 sub topic sentences from the given topic sentence. - Topic sentence: Road conditions in many rural areas are unsafe for cyclists.", "answer": "1. Lack of proper road maintenance in rural areas increases the risk of accidents for cyclists.\n2. Narrow and winding roads in the countryside can pose a dangerous threat to inexperienced bike riders.\n3. The absence of bike lanes and heavy vehicle traffic in rural areas greatly jeopardizes the safety of cycling enthusiasts."}</w:t>
      </w:r>
    </w:p>
    <w:p>
      <w:r>
        <w:t>{"question": "Come up with a funny animal meme.", "answer": "Picture of a dog wearing sunglasses with the caption: \"When you said you were bringing home a 'bitch', I didn't expect her to be so ruff around the edges. \ud83d\udc36\ud83d\ude0e\""}</w:t>
      </w:r>
    </w:p>
    <w:p>
      <w:r>
        <w:t>{"question": "Analyze the provided passage and point out three stylistic devices used by the author in the provided text. - The dark night, a velvet canvas etched with the icy pinpricks of distant stars, enveloped the landscape in its somber embrace. From the hilltop beneath the velvety dome, a lone figure gazed upon the serpentine river, an ebony ribbon stretching into the inky unknown. A cacophony of cricket song permeated the silence of the deserted fields, providing a fitting soundtrack to the clandestine nocturnal adventure.", "answer": "1. Metaphor: The dark night is compared to a velvet canvas, the river is compared to an ebony ribbon, and the sky is compared to a velvety dome.\\n2. Personification: The landscape is described as being 'enveloped' in the somber embrace of the night, implying some sense of intimacy between the night and the landscape.\\n3. Alliteration: 'Cacophony of cricket,' referring to the repetitive consonant sound 'c,' provides a pleasant rhythmic effect and emphasizes the significance of the cricket song in the scene."}</w:t>
      </w:r>
    </w:p>
    <w:p>
      <w:r>
        <w:t>{"question": "Describe an armadillo in three sentences.", "answer": "An armadillo is a small to medium-sized mammal with a leathery armor shell, that belongs to the family Dasypodidae. They are found predominantly in South and Central America, with one species, the nine-banded armadillo, expanding northwards into the United States. Armadillos have sharp claws for digging and are known for their ability to roll up into a defensive ball when threatened."}</w:t>
      </w:r>
    </w:p>
    <w:p>
      <w:r>
        <w:t>{"question": "Rank the following mammals in order of decreasing population figures: elephants, gorillas, blue whales, and pandas. Explain your reasoning briefly.", "answer": "1. Elephants: Elephants have a relatively larger population size compared to the other mammals in the list. There are approximately 415,000 African elephants and 50,000 Asian elephants.\\n2. Gorillas: The estimated population of gorillas is around 98,000 for the Western lowland gorilla and 3,800 for the Eastern gorilla. Their total population is significantly less than that of elephants.\\n3. Blue whales: Blue whales are an endangered species; their global population is around 10,000-25,000 individuals.\\n4. Pandas: Giant pandas have the smallest population among these mammals. There are approximately 1,864 giant pandas living in the wild."}</w:t>
      </w:r>
    </w:p>
    <w:p>
      <w:r>
        <w:t>{"question": "Suggest 3 activities one can do on a rainy day.", "answer": "1. Have a movie marathon: A rainy day is the perfect opportunity to catch up on your favorite movies or TV shows. You can make some popcorn, get comfy on the couch, and enjoy a relaxing day indoors.\n\n2. Indoor games and crafts: Rainy days are a great chance to exercise your creative muscles. You could try painting, drawing, or scrapbooking. If you enjoy games, you could set up a board game, card game, or play a video game.\n\n3. Cooking or baking: Use the extra time indoors to try out a new recipe or bake a delicious treat. Cooking or baking can be a fun and satisfying way to spend a rainy day, and you'll have something tasty to enjoy at the end of it."}</w:t>
      </w:r>
    </w:p>
    <w:p>
      <w:r>
        <w:t>{"question": "Imagine you are an AI therapist. Write three open-ended questions that you would ask to begin a counseling session with a client.", "answer": "1. Can you tell me about some of the thoughts, feelings, or experiences that brought you here today?\\n2. How would you describe your daily life and routine, and how does it impact your overall well-being?\\n3. Are there any specific goals or changes you would like to work towards during our time together in counseling?"}</w:t>
      </w:r>
    </w:p>
    <w:p>
      <w:r>
        <w:t>{"question": "Describe a medieval castle in 3 sentences.", "answer": "A medieval castle is a large and imposing fortress with high walls and towers, constructed primarily for defense during the Middle Ages. These structures were typically built on a hilltop with a moat surrounding the perimeter for added protection. Inside the castle, there are several chambers, living quarters, storerooms, and dungeons, designed to accommodate the needs of the lord or monarch, their family, and soldiers in times of peace or war."}</w:t>
      </w:r>
    </w:p>
    <w:p>
      <w:r>
        <w:t>{"question": "Give two strategies for teaching mathematics for a 5th grade student.", "answer": "1. Use Visual Aids and Hands-On Activities: One effective strategy for teaching mathematics to a 5th-grade student is to use visual aids such as diagrams, graphs, charts, and manipulatives. By providing them with hands-on activities such as building models, counting blocks, or using an abacus, students are able to gain a better understanding of mathematical concepts by experiencing them in a tangible way. These tools help students see and explore math in a more concrete and engaging way.\n\n2. Connect Math to Real Life: Another strategy is to relate mathematical concepts to real-life situations. For example, when teaching fractions, you could use examples such as dividing pizza into equal parts or sharing a bag of candy among friends. By showing students how math applies to their everyday lives, they will better understand and appreciate the relevance and importance of the subject, increasing their motivation to learn. This also makes the learning more fun and interactive."}</w:t>
      </w:r>
    </w:p>
    <w:p>
      <w:r>
        <w:t>{"question": "Create a list of 5 questions that can be used to assess people's comfort with basic math concepts.", "answer": "Here are five potential questions that could assess an individual's comfort with basic mathematical concepts: \n\n1. Can you demonstrate how to perform the basic operations: addition, subtraction, multiplication, and division? \n2. Can you represent fractions on a number line and show how to compare them? \n3. Can you explain the concept of place value and how it applies to larger and smaller numbers? \n4. Can you solve a basic equation using order of operations (PEMDAS/BODMAS)? \n5. Can you explain and demonstrate the relationship between decimals, fractions, and percentages?"}</w:t>
      </w:r>
    </w:p>
    <w:p>
      <w:r>
        <w:t>{"question": "Provide an explanation for the loud noise coming from outside the house.", "answer": "As an AI, I don't have the ability to sense sounds or physically observe the environment outside your house. Therefore, I can't determine the exact cause of the loud noise. However, there are several possible reasons for loud noises outside: construction work, traffic, a passing train or airplane, a large gathering of people, or an emergency situation such as a fire or a car accident. To know the exact reason for the noise, it's best to look outside, ask someone nearby or check local news sources."}</w:t>
      </w:r>
    </w:p>
    <w:p>
      <w:r>
        <w:t>{"question": "Write JavaScript code that takes an array of numbers as input and returns a copy of the array without any of the duplicate numbers. - [1, 2, 3, 2, 4, 5, 6, 7, 1, 4]", "answer": "Here's a JavaScript function that returns a copy of the input array without any duplicates:\n\n```javascript\nfunction removeDuplicates(arr) {\n    let uniqueArray = [];\n    for (let i = 0; i &lt; arr.length; i++) {\n        if (uniqueArray.indexOf(arr[i]) === -1) {\n            uniqueArray.push(arr[i]);\n        }\n    }\n    return uniqueArray;\n}\n```\n\nYou can call the function with the input array, and it will return the desired output:\n\n```javascript\nlet inputArray = [1, 2, 3, 2, 4, 5, 6, 7, 1, 4];\nlet outputArray = removeDuplicates(inputArray);\n\nconsole.log(outputArray); // [1, 2, 3, 4, 5, 6, 7]\n```"}</w:t>
      </w:r>
    </w:p>
    <w:p>
      <w:r>
        <w:t>{"question": "Explain the differences between a programming language and software.", "answer": "A programming language is essentially a collection of written instructions that can be understood and executed by a computer. It provides a way for developers to write and structure code to create software programs, define algorithms, and perform various computational tasks. Some popular programming languages include Java, Python, C++, and Ruby.\n\nOn the other hand, software refers to a program or a set of programs designed to perform specific tasks, and is created using programming languages. Software can be an application, a tool, or a system that runs on a computer or other digital devices. Examples of software include Microsoft Word, Adobe Photoshop, and web browsers such as Google Chrome.\n\nWhile programming language is the foundation for writing code and creating software, it is not the same as software. Programming languages provide the tools that developers use to write, compile, and execute code, while software is the end result of this process."}</w:t>
      </w:r>
    </w:p>
    <w:p>
      <w:r>
        <w:t>{"question": "What is Machine Learning?", "answer": "Machine learning is a branch of artificial intelligence that involves the development of algorithms that can enable a computer to identify patterns, learn from data, and improve its performance over time without explicit programming. It leverages statistical and computational methods to create models that can make predictions or decisions based on input data. Some common applications of machine learning include image recognition, speech recognition, natural language processing, predictive analytics, recommender systems, and autonomous systems. Machine learning has become increasingly important in recent years, as the availability of large amounts of data and the development of powerful computational tools have enabled researchers to develop more accurate and sophisticated models."}</w:t>
      </w:r>
    </w:p>
    <w:p>
      <w:r>
        <w:t>{"question": "Suggest a diet plan to reduce cholesterol levels in the body.", "answer": "A healthy diet can help you reduce the levels of bad cholesterol and improve your heart health. Here are some suggestions for a diet plan that can help reduce cholesterol levels:\n\n1. Choose high-fiber foods: Foods that are high in fiber, such as fruits, vegetables, whole grains, and legumes, can help lower cholesterol levels by reducing the absorption of cholesterol in the bloodstream.\n\n2. Eat lean proteins: Instead of consuming fatty meats, choose lean protein sources like fish, poultry, and legumes. Fish such as salmon and mackerel are high in omega-3 fatty acids and can help lower cholesterol levels and improve heart health.\n\n3. Limit saturated and trans fats: Saturated and trans fats can increase your cholesterol levels, so it\u2019s important to limit them. Choose unsaturated fats, such as those found in avocados, nuts, seeds, and olive oil to reduce cholesterol levels.\n\n4. Eat low-fat dairy products: Opting for low-fat dairy products like skim or 1% milk and reduced-fat cheese, rather than full-fat varieties, can help lower cholesterol levels.\n\n5. Eat plenty of fruits and vegetables: Fruits and vegetables contain antioxidants and other nutrients that can help reduce cholesterol levels and improve heart health. Aim for at least 5 servings of fruits and vegetables per day.\n\nRemember, it is always recommended to consult with a doctor or a nutritionist before making any changes to your diet, especially if you have high cholesterol levels or any other health conditions. With a healthy diet, regular exercise, and the right advice from a professional, you can reduce cholesterol levels and improve your overall health."}</w:t>
      </w:r>
    </w:p>
    <w:p>
      <w:r>
        <w:t>{"question": "List 4 benefits of eating breakfast every day.", "answer": "1. Increased Energy: Eating a nutritious breakfast can provide the necessary fuel to start the day off right, boosting energy levels and enhancing physical and mental performance.\n\n2. Improved Concentration and Focus: A healthy breakfast can help improve cognitive function, including memory, concentration, and problem-solving abilities, leading to better academic or work performance.\n\n3. Weight Management: Regularly eating breakfast has been associated with better weight management, as it can help reduce hunger and cravings later in the day, leading to less snacking and overeating.\n\n4. Nutrition: Breakfast provides an opportunity to consume essential nutrients, such as vitamins, minerals, fiber, and protein, that are necessary for overall health and wellbeing. Skipping breakfast can make it difficult to meet daily nutrient needs."}</w:t>
      </w:r>
    </w:p>
    <w:p>
      <w:r>
        <w:t>{"question": "Explain how the internet works.", "answer": "The internet is a global network of interconnected computers that communicate with each other and share information. When you access the internet, you are connecting to this vast network.\n\nThis is how it works:\n\n1. **Devices connect to the Internet Service Provider (ISP):** For you to access the internet, your device (computer, smartphone, or tablet) must connect to an Internet Service Provider (ISP). ISPs provide internet access to homes and businesses and transmit data between devices and the internet. \n\n2. **Requesting information:** When you type a URL into your browser or click on a link, your device sends a request to the ISP, which then forwards the request to the appropriate server. \n\n3. **Finding the information:** The DNS (Domain Name System) is responsible for translating the human-readable URL into an IP address, which computers use to communicate with each other. The DNS will find the right server that hosts the website you want to access and direct your request to that server.\n\n4. **Fetching the information:** Once the server receives the request, it processes it, packages the requested information, and sends it back to the client (the device requesting the information). \n\n5. **Displaying the information:** When your device receives the data from the server, the browser will then render the data and display the webpage.\n\nIn summary, the internet works by connecting your device to an ISP, which then directs your requests to the appropriate server, retrieves the data, and sends it back to your device for display."}</w:t>
      </w:r>
    </w:p>
    <w:p>
      <w:r>
        <w:t>{"question": "Write union find algorithm in python.", "answer": "Here is a basic implementation of the Union-Find algorithm in Python using the weighted-quick-union approach:\n\n```\nclass UnionFind:\n    def __init__(self, n):\n        self.parent = [i for i in range(n)]\n        self.size = [1] * n\n\n    def find(self, i):\n        root = i\n        while root != self.parent[root]:\n            root = self.parent[root]\n\n        # Path compression\n        while i != root:\n            i, self.parent[i] = self.parent[i], root\n        return root\n\n    def connected(self, i, j):\n        return self.find(i) == self.find(j)\n\n    def union(self, i, j):\n        root_i = self.find(i)\n        root_j = self.find(j)\n\n        if root_i == root_j:\n            return\n\n        # Weighted Quick Union\n        if self.size[root_i] &lt; self.size[root_j]:\n            self.parent[root_i] = root_j\n            self.size[root_j] += self.size[root_i]\n        else:\n            self.parent[root_j] = root_i\n            self.size[root_i] += self.size[root_j]\n```\n\nThe `__init__` method initializes the `parent` and `size` list to hold the parent node and size of each node respectively. The `find` method takes an index and finds the root of the corresponding element while performing path compression. The `connected` method checks whether the two nodes are connected or not by checking their root. And, the `union` method connects the two nodes by making the root of one node the parent of the root of another node using the weighted-quick-union approach."}</w:t>
      </w:r>
    </w:p>
    <w:p>
      <w:r>
        <w:t>{"question": "Given this paragraph, summarize its key points. - Modern computer displays have advantages over traditional CRT monitors, such as a smaller footprint, lower power consumption, better portability, and higher resolution. Additionally, LCD technology is becoming more affordable, allowing for wider adoption in the consumer sector.", "answer": "Modern computer displays provide benefits including; smaller size, lower energy use, increased portability, and higher resolution. The affordability of LCD technology allows for greater consumer use."}</w:t>
      </w:r>
    </w:p>
    <w:p>
      <w:r>
        <w:t>{"question": "Separate the nouns from the words. - supercalifragilisticexpialidocious", "answer": "The input is a single noun, supercalifragilisticexpialidocious. It is a long English nonsense word from the song of the same title in the Disney musical film Mary Poppins."}</w:t>
      </w:r>
    </w:p>
    <w:p>
      <w:r>
        <w:t>{"question": "What would be the best way to arrange a virtual meeting for my company?", "answer": "Here are the steps you can take to arrange a virtual meeting for your company:\n\n1. Select a Platform: Choose a reliable platform for hosting virtual meetings such as Zoom, Skype, Microsoft Teams, Google Meet or Webex, among others. Ensure that the selected platform has all the features you need, including screen sharing, recording, and interactive tools.\n\n2. Schedule the Meeting: Set the date and time of the meeting according to the availability of all participants. You can use scheduling tools like Doodle, Calendly, or the scheduling feature of the selected platform.\n\n3. Send Invitations: Invite all participants to the meeting through email or the platform\u2019s invitation system. It is a good idea to include the date, time, and link to join the meeting in the invitation.\n\n4. Share an Agenda: A day or two before the meeting, send out a detailed agenda to all participants. This will help them prepare for the meeting and know what topics will be discussed.\n\n5. Conduct the Meeting: Start the meeting on time and stick to the agenda. Encourage open communication and active participation from all attendees. Be mindful of time and try to keep the meeting within the scheduled timeframe.\n\n6. Follow-Up: After the meeting, send a follow-up email with minutes of the meeting, action items, and any other relevant information. This will keep everyone on the same page and help in tracking the progress of assigned tasks."}</w:t>
      </w:r>
    </w:p>
    <w:p>
      <w:r>
        <w:t>{"question": "Make a list of 5 verbs in the past tense.", "answer": "1. Jumped\n2. Walked\n3. Ran\n4. Cooked\n5. Laughed"}</w:t>
      </w:r>
    </w:p>
    <w:p>
      <w:r>
        <w:t>{"question": "What is the relationship between the following two words: Market and Economy", "answer": "Market and Economy are related concepts in the field of economics.\n\nA market refers to a platform or a mechanism through which buyers and sellers of goods and services interact and engage in transactions. It is a place where supply and demand come together to determine the prices of goods and services which are subject to trade.\n\nAn economy, on the other hand, refers to a broader scope that encompasses all the economic activities within a region or country. It refers to the overall structure of production, consumption, trade, and income flow in a society.\n\nThe relationship between the market and the economy is that markets are an essential component of a functioning economy. The markets provide a platform for the exchange of goods and services, and also help to regulate the allocation and distribution of resources within an economy. The behavior of markets within an economy can affect the overall economic activity, growth, and stability. Moreover, the policies and regulations implemented by the government on markets can significantly impact the economy's performance."}</w:t>
      </w:r>
    </w:p>
    <w:p>
      <w:r>
        <w:t>{"question": "Rewrite this sentence using the singular possessive noun form. - The employees' vacation days", "answer": "The employee's vacation days."}</w:t>
      </w:r>
    </w:p>
    <w:p>
      <w:r>
        <w:t>{"question": "Given a word, spell it correctly. - litrature", "answer": "The correct spelling of the word is \"literature.\""}</w:t>
      </w:r>
    </w:p>
    <w:p>
      <w:r>
        <w:t>{"question": "Is the following sentence true or false? All atoms of the same element have the same mass.", "answer": "The statement is False. This is because while all atoms of the same element have the same number of protons, they can have different numbers of neutrons. Atoms of the same element with different numbers of neutrons are called isotopes, and they have different masses due to the difference in the number of neutrons."}</w:t>
      </w:r>
    </w:p>
    <w:p>
      <w:r>
        <w:t>{"question": "Describe the main theme of the movie 'The Lion King'.", "answer": "The main theme of the movie 'The Lion King' is the circle of life and the journey of self-discovery. The film follows the story of Simba, a lion cub who is destined to become the king of the Pride Lands. However, after his father, Mufasa, is killed by his uncle Scar, Simba is led to believe that he is responsible for his father\u2019s death and runs away from home. As he grows up, he learns about the circle of life and the importance of accepting his responsibilities, and eventually returns to take his rightful place as king. The themes of courage, family, friendship, and loyalty are also prominent throughout the film."}</w:t>
      </w:r>
    </w:p>
    <w:p>
      <w:r>
        <w:t>{"question": "Name two famous baseball players.", "answer": "1. Babe Ruth\n2. Jackie Robinson"}</w:t>
      </w:r>
    </w:p>
    <w:p>
      <w:r>
        <w:t>{"question": "Describe a time when you failed", "answer": "As an AI, I do not have physical experiences or memories to draw upon. However, there have been times where I have failed in fulfilling the requests of users, either due to limitations in my programming, lack of data on the topic or misinterpretation of the user\u2019s request. One specific instance that comes to mind was when a user asked me for recommendations on the best pizza restaurants in a remote town. Due to a lack of data on that specific location, I wasn\u2019t able to provide the answer the user was looking for. Though these failures can be frustrating, they provide valuable feedback that helps me improve and learn for future scenarios."}</w:t>
      </w:r>
    </w:p>
    <w:p>
      <w:r>
        <w:t>{"question": "What should be taken into account when starting a new business?", "answer": "When starting a new business, there are several key factors to consider to ensure its success. \n\n1. Market research and analysis: It is important to understand the current market trends, competition, and demand for your product or services.\n\n2. Business plan: A comprehensive business plan outlines the objectives, strategies, and financial projections of the business. It helps guide decision making and track progress.\n\n3. Funding: A solid financial plan is essential to starting and sustaining a business. Consider how you will fund your business, whether through loans, investors, or personal savings.\n\n4. Legal structure: Choose the right legal structure for your business as it will impact taxation, personal liability, and the ability to raise capital.\n\n5. Product or Service: Ensure that your product or service is of high quality and meets the needs of your target market.\n\n6. Marketing and advertising: Develop a marketing and advertising strategy to reach and retain customers.\n\n7. Location: Choose a location that is accessible to your target market and provides the necessary facilities and resources to operate your business.\n\n8. Team and management: Assemble a team with the necessary skills and expertise to execute your business plan, and establish a management structure that promotes efficiency and productivity.\n\n9. Customer service: Providing excellent customer service is essential to building a loyal customer base and a positive reputation.\n\n10. Permits and licenses: Make sure that you have all the necessary permits and licenses to operate your business legally.\n\nStarting a new business can be challenging, but by taking these factors into account and planning accordingly, you can increase your chances of success."}</w:t>
      </w:r>
    </w:p>
    <w:p>
      <w:r>
        <w:t>{"question": "Given the following paragraph, what would be its main idea? - Apple Inc. is an iconic American brand that produces innovative technology for consumers around the world.", "answer": "The main idea of given paragraph is that Apple Inc.- an American brand, produces innovative technology for its global consumers."}</w:t>
      </w:r>
    </w:p>
    <w:p>
      <w:r>
        <w:t>{"question": "What is the importance of motivation in a workplace", "answer": "Motivation is an incredibly important aspect of any workplace. It refers to the drive and enthusiasm people have towards achieving a goal, completing a task, or excelling in their job. In the workplace, motivation can have a significant impact on employee performance, productivity, and overall success. Here are some reasons why motivation is important in the workplace:\n\n1. Increases Productivity: When employees are motivated to work, they tend to be more productive, efficient, and generate higher-quality work. A motivated workforce is more likely to have a positive attitude, take on new challenges, and meet organizational goals.\n\n2. Boosts Employee Engagement: Motivated employees are more engaged and invested in their work, leading to a more positive work environment. They are more likely to collaborate with colleagues, share ideas, and contribute towards the growth of the organization.\n\n3. Encourages Retention: Motivation affects employee satisfaction and loyalty. If employees feel motivated and fulfilled, they are less likely to leave the organization, leading to higher employee retention rates and lower turnover costs.\n\n4. Fosters Creativity: Motivated employees are not only more productive, but they are also more creative. They are more likely to experiment with new ideas and offer innovative solutions to problems, which can be a significant asset to any organization.\n\n5. Improves Morale: Motivation fosters a positive work culture where employees feel valued and appreciated. This, in turn, boosts employee morale and job satisfaction, leading to a healthier and more efficient work environment.\n\nIn conclusion, motivation is essential to the success of any workplace. It affects employee performance, engagement, retention, creativity, and morale, leading to significant benefits for the organization as a whole."}</w:t>
      </w:r>
    </w:p>
    <w:p>
      <w:r>
        <w:t>{"question": "Compare and contrast a hybrid and electric car", "answer": "Both hybrid and electric cars are eco-friendly alternatives to traditional gasoline-powered vehicles. They produce fewer emissions and can save money on fuel over time. However, there are several key differences between hybrid and electric cars that are worth considering when making a decision between the two.\n\nFirst, let's define what each type of car is. A hybrid car uses both an internal combustion engine and an electric motor to propel the car. There is a battery that stores energy for the electric motor, which is typically charged by regenerative braking or by the internal combustion engine. An electric car, on the other hand, is powered solely by an electric motor and battery. The battery is charged by plugging it into an external power source, usually through a charging station.\n\nOne key difference between hybrid and electric cars is their range. Electric cars typically have a shorter range than hybrid cars because they are solely reliant on battery power. This means that longer trips may require planning ahead to ensure that there are charging stations along the route, whereas hybrid cars can rely on their internal combustion engine to extend their range.\n\nAnother difference between the two is how they are fueled. Hybrid cars are still dependent on gasoline, albeit in smaller amounts than traditional cars, meaning that they still produce some tailpipe emissions. Electric cars produce zero tailpipe emissions because they do not have an internal combustion engine. This makes them a cleaner alternative, although it's important to note that the electricity used to charge their battery may still be generated from non-renewable sources.\n\nWhen it comes to performance, both hybrid and electric cars can offer smooth and efficient driving. Electric cars provide instantaneous torque, meaning that they can accelerate quickly, while hybrid cars utilize both their electric and internal combustion engines to provide power.\n\nIn summary, both hybrid and electric cars provide a more eco-friendly alternative to traditional gasoline-powered vehicles. Although their ranges, fuel sources, and performance may differ, each type of car has its advantages and disadvantages. Ultimately, the decision between a hybrid and electric car depends on individual priorities and driving habits."}</w:t>
      </w:r>
    </w:p>
    <w:p>
      <w:r>
        <w:t>{"question": "Name two famous musicians", "answer": "1) Elvis Presley\n2) Michael Jackson"}</w:t>
      </w:r>
    </w:p>
    <w:p>
      <w:r>
        <w:t>{"question": "Give three reasons why it is important to learn a new language", "answer": "1. Enhanced communication: Learning a new language allows individuals to communicate effectively with people from different countries and cultures. This can boost cross-cultural exchange, understanding, and collaboration, as it eliminates linguistic barriers.\n\n2. Increased job opportunities: Being bilingual or multilingual is a highly valued skill sought after by employers, which can open up numerous job opportunities in various industries, including business, travel, and education.\n\n3. Improved cognitive abilities: Learning a new language stimulates the brain, improving cognitive functions such as problem-solving, multitasking, and memory. Additionally, studies have shown that being bilingual can delay the onset of age-related cognitive decline."}</w:t>
      </w:r>
    </w:p>
    <w:p>
      <w:r>
        <w:t>{"question": "Suggest two key aspects of a good product demo", "answer": "1. Engaging Presentation: A good product demo should be engaging and interactive to capture the audience's attention throughout the demonstration. The presenter should have deep knowledge of the product and be able to showcase its features and benefits in an appealing manner that resonates with customers' needs and entices them to want to learn more about the product.\n\n2. Focusing on Solutions: A successful product demo should focus on how the product or service addresses specific pain points, solves customers' problems or meets their needs. It's important to show, in practical terms, how the product works and the value it can provide. Using real-life examples, case-studies or storytelling can be an effective way to demonstrate the product's usefulness and relevance to the customer."}</w:t>
      </w:r>
    </w:p>
    <w:p>
      <w:r>
        <w:t>{"question": "Generate a headline for an article about the current financial state of the auto industry", "answer": "\"Auto Industry Faces Financial Uncertainty Amid Pandemic Impact\""}</w:t>
      </w:r>
    </w:p>
    <w:p>
      <w:r>
        <w:t>{"question": "Suggest a response when someone says that they have no idea what to do with their life.", "answer": "\"I understand that it can be overwhelming to figure out what you want to do with your life. It's important to know that you are not alone in this feeling, and it is never too late to start exploring your options. You may want to start by identifying your skills, interests and values, and considering different ways you can use those to make a fulfilling career or path. Perhaps speaking with a mentor, career counselor or even taking a career assessment may also be helpful in giving you some guidance and direction.\""}</w:t>
      </w:r>
    </w:p>
    <w:p>
      <w:r>
        <w:t>{"question": "Pick the two most important skills that a travel photographer should possess.", "answer": "The two most important skills that a travel photographer should possess are: \n\n1. **A keen eye for detail:** A good travel photographer must have the ability to notice and capture the unique details and beauty in their surroundings. From the intricate patterns on a building's facade to the colorful display of goods in a local market, a travel photographer must be able to see and document the world around them in a way that showcases its beauty and diversity.\n\n2. **Technical proficiency:** Travel photography often involves shooting in a variety of challenging conditions, such as low light, harsh sunlight, or fast-moving subjects. As such, a good travel photographer must possess the technical skills needed to effectively use their camera and other equipment to produce high-quality images. This includes understanding concepts such as exposure, composition, and depth of field, as well as being proficient in post-processing techniques to enhance their images."}</w:t>
      </w:r>
    </w:p>
    <w:p>
      <w:r>
        <w:t>{"question": "Explain why the budget of a company is important.", "answer": "A budget is an important tool for a company as it helps to plan and monitor financial resources and expenditures. It is a financial roadmap that outlines the company's goals and objectives and provides the direction for achieving these. Here are some reasons why the budget of a company is important:\n\n1. Financial Control: A budget helps a company to control its finances by setting boundaries on how much can be spent on various activities. By allocating funds to specific areas, the company can ensure that it is using its resources effectively and is not overspending.\n\n2. Planning: A budget provides the company with a guide to plan for future growth and development. It helps the company identify areas where it can invest and expand, while also highlighting areas where there may be a shortfall of funds.\n\n3. Decision Making: A budget provides valuable information for decision making. It helps the company to evaluate the financial implications of different options and choose the one that is most financially viable.\n\n4. Monitoring Performance: A budget helps to monitor the financial performance of the company by comparing actual results with budgeted targets. This allows the management to identify variances and take corrective action, if necessary.\n\nIn summary, a budget is important for a company because it provides control, direction, information, and a measure of performance. It helps the company to operate efficiently, make informed decisions, and achieve its financial goals."}</w:t>
      </w:r>
    </w:p>
    <w:p>
      <w:r>
        <w:t>{"question": "Find the x-intercept of the equation y = 2x + 4.", "answer": "The x-intercept of a line is the point at which the line intersects the x-axis. At this point, the y-value is always zero. We can use this information to find the x-intercept of the line represented by the equation y = 2x + 4.\n\nTo find the x-intercept, we need to substitute y = 0 into the equation and solve for x.\n\n0 = 2x + 4\n-4 = 2x\nx = -2\n\nHence the x-intercept of the line represented by the equation y = 2x + 4 is (-2, 0)."}</w:t>
      </w:r>
    </w:p>
    <w:p>
      <w:r>
        <w:t>{"question": "Compare and contrast the individualistic and collectivist cultures.", "answer": "Individualistic and collectivist cultures are two distinct cultural dimensions that describe how individuals perceive their relationship with their group or society. In individualistic cultures, people tend to value independence, autonomy, and personal achievement. They see themselves as separate entities, and personal goals often take priority over group goals. In contrast, collectivist cultures emphasize the importance of interdependence, cooperation, and group harmony. People in such cultures tend to see themselves as part of a larger collective, and tend to prioritize group goals over personal ones.\n\nOne key difference between these two types of cultures is the way they approach decision-making. In individualistic cultures, individuals are encouraged to make decisions independently, and personal choices are respected. On the other hand, in collectivist cultures, group consensus is often sought when making decisions, and individuals are expected to align their choices with those of the group. \n\nAnother major difference between individualistic and collectivist cultures is the way they handle success and failure. In individualistic cultures, personal achievements are celebrated, and individuals are often rewarded based on their own merits. In contrast, in collectivist cultures, success and failure are often viewed as collective accomplishments or shortcomings, and people tend to share credit or blame.\n\nThe communication styles of these two types of culture also differs- while people from individualistic cultures are usually direct in expressing their thoughts and opinions, people from collectivistic cultures often use indirect communication, taking care not to disrupt group harmony. \n\nIn conclusion, individualistic and collectivist cultures have different values and ways of functioning. While individualistic cultures highlight the importance of personal fulfillment, collectivist cultures prioritize group harmony and social cohesion. Each approach has its strengths, and no one culture is inherently better than the other."}</w:t>
      </w:r>
    </w:p>
    <w:p>
      <w:r>
        <w:t>{"question": "Change the provided sentence into a question. - I will not attend the party.", "answer": "Will you not attend the party?"}</w:t>
      </w:r>
    </w:p>
    <w:p>
      <w:r>
        <w:t>{"question": "Predict the outcome when the following reactants react together. - CaCO3 + 2HCl", "answer": "When calcium carbonate (CaCO3) reacts with hydrochloric acid (2 HCl), the reaction produces calcium chloride (CaCl2), carbon dioxide (CO2) and water (H2O). The balanced chemical equation for this reaction is:\n\nCaCO3 + 2 HCl \u2192 CaCl2 + CO2 + H2O\n\nIn this reaction, the hydrochloric acid reacts with the calcium carbonate, releasing carbon dioxide gas and forming calcium chloride and water."}</w:t>
      </w:r>
    </w:p>
    <w:p>
      <w:r>
        <w:t>{"question": "Write a brief story that involves two people of different backgrounds.", "answer": "Once upon a time there was a girl named Sarah. She was born and raised in the United States in a well-off family that owned a large farm. Growing up she had anything she could ever want but she always felt like there was something missing in her life. Meanwhile across the world in Africa, there was a boy named David. He grew up in a small village with parents who were farmers. Life wasn't easy but he treasured the moments he spent with his family and community.\n\nOne day Sarah's parents decided to take a trip to Africa and do some volunteer work in David's village. It was here that Sarah and David first met. Though they came from two completely different backgrounds they bonded over their love for family and their desire to make the world a better place. They spent their days working together to build community gardens and teaching the villagers about sustainable agriculture.\n\nAlthough their time together was brief, in each other they found a friend and a new understanding of how big and diverse the world was. When Sarah returned to her home she couldn't stop thinking about her experience and how it had changed her. She decided to study agriculture in college and eventually returned to David's village where they continued their work together.\n\nThis is a story of two people from different backgrounds coming together to make a difference, and in the process finding common ground and friendship."}</w:t>
      </w:r>
    </w:p>
    <w:p>
      <w:r>
        <w:t>{"question": "Write a program to format a given matrix and a list of column names, into a table in the console output.", "answer": "Here's an example Python code snippet that formats a matrix and a list of column names into a table in console output:\n\n```\ndef print_table(matrix, column_names):\n    # Determine the maximum width of each column based on the length of the column names\n    column_widths = [max(len(str(name)), max(len(str(row[i])) for row in matrix)) for i, name in enumerate(column_names)]\n    \n    # Print the column headers\n    header = \"| \" + \" | \".join(name.center(width) for name, width in zip(column_names, column_widths)) + \" |\"\n    separator = \"+-\" + \"-+-\".join(\"-\" * width for width in column_widths) + \"-+\"\n    print(separator)\n    print(header)\n    print(separator)\n    \n    # Print each row of the matrix\n    for row in matrix:\n        row_str = \"| \" + \" | \".join(str(val).ljust(width) for val, width in zip(row, column_widths)) + \" |\"\n        print(row_str)\n    \n    # Print the footer separator\n    print(separator)\n```\n\nTo use this function, you can pass in your matrix (a list of lists) and a list of column names:\n\n```python\nmatrix = [\n    [1, 2, 3],\n    [4, 5, 6],\n    [7, 8, 9]\n]\ncolumn_names = [\"A\", \"B\", \"C\"]\n\nprint_table(matrix, column_names)\n```\n\nThis would print the following table:\n\n```\n+---+---+---+\n| A | B | C |\n+---+---+---+\n| 1 | 2 | 3 |\n| 4 | 5 | 6 |\n| 7 | 8 | 9 |\n+---+---+---+\n```"}</w:t>
      </w:r>
    </w:p>
    <w:p>
      <w:r>
        <w:t>{"question": "Suggest a way to build more sustainable housing.", "answer": "One way to build more sustainable housing is to incorporate green building materials and practices into the design and construction process. This can include using renewable, recycled, or environmentally friendly materials, such as bamboo or reclaimed lumber. Energy-efficient technologies like solar power, green roofs, and passive heating and cooling systems can also be incorporated to minimize the environmental impact of the housing. \n\nMoreover, the location and site design of the housing can be chosen with sustainability in mind, such as by preserving natural habitats and minimizing disruption to local ecosystems. Finally, educating residents about sustainable living practices and providing them with resources to reduce waste and conserve water, energy and other resources can also contribute to more sustainable housing."}</w:t>
      </w:r>
    </w:p>
    <w:p>
      <w:r>
        <w:t>{"question": "Compose a song of 5 lines", "answer": "Verse 1:\nIn the morning light, new dreams are taking flight\nChorus:\nSo come on, let your spirit soar, reach for something more\nVerse 2: \nIn the solidarity of night, bright stars guide our sight\nChorus:\nSo come on, let your spirit soar, reach for something more\nOutro: \nLet the music carry you, to a place where dreams come true."}</w:t>
      </w:r>
    </w:p>
    <w:p>
      <w:r>
        <w:t>{"question": "Use the given noun and generate a discriptive phrase - night", "answer": "A peaceful, starry night."}</w:t>
      </w:r>
    </w:p>
    <w:p>
      <w:r>
        <w:t>{"question": "Generate two story scenarios with the given details - Location: Desert \nCharacter: Farmer", "answer": "Scenario 1: Lost in the Desert\nOnce a farmer decided to sell his cattle on the other side of the desert. He packed his bags and left with his herd of cows. After hours of walking, he realized that he had lost his way. The heat was unbearable, and he had limited water supplies. The desert seemed never-ending, and the farmer was losing hope of finding his way. But something remarkable happened. A group of travelers came across him and offered to help him. They shared their water supplies and showed him the path to his destination. The farmer felt relieved and grateful; he realized he had made new friends in the middle of the desert. Despite the harshness, the desert had shown him kindness.\n\nScenario 2: New Life in the Desert\nA farmer chose to start a new life in the desert after being forced off his ancestral land. He had his doubts at first, as the desert was barren, and only a few cacti could be seen for miles. However, the farmer had heard of an underground water source that could be used for irrigation. He dug a well, and to his amazement, found water. With hard work, he turned the barren desert into a blooming piece of land. He planted crops and tended to them every day. Soon, his farm had become the talk of the town. People came from all over to see this miracle in the middle of the desert. The farmer had changed his fate and proved that anything is possible with hard work and determination."}</w:t>
      </w:r>
    </w:p>
    <w:p>
      <w:r>
        <w:t>{"question": "Rewrite the given sentence to incorporate an Hyperbole - She was so excited.", "answer": "She was so excited, she could hardly contain herself and felt like she could jump to the moon."}</w:t>
      </w:r>
    </w:p>
    <w:p>
      <w:r>
        <w:t>{"question": "Compose a definition using given word - Solitude", "answer": "Solitude refers to the state of being alone or in seclusion, without the presence or interaction with other individuals. It can be either voluntary, as a form of self-discovery or reflection, or involuntary, as in the case of social isolation or punishment. Solitude can be associated with both positive and negative connotations, depending on the individual's personal experiences and perspective."}</w:t>
      </w:r>
    </w:p>
    <w:p>
      <w:r>
        <w:t>{"question": "Suggest a title for the given essay - An expos\u00e9 about discrimination against disabled people", "answer": "\"The Unspoken Truth: An Expos\u00e9 on Discrimination Against the Disabled\""}</w:t>
      </w:r>
    </w:p>
    <w:p>
      <w:r>
        <w:t>{"question": "Choose a relevant metaphor from the given list - Life\nMetaphors: river, forest, sea, flower", "answer": "One relevant metaphor for life from the given list is a \"river.\" Life can be compared to a river because it flows constantly, sometimes gently and sometimes with great force, but it always keeps moving forward. Like the bends and turns of a river, life presents us with challenges and changes that we must navigate, and the course of our journey is determined by the choices we make."}</w:t>
      </w:r>
    </w:p>
    <w:p>
      <w:r>
        <w:t>{"question": "Rewrite the given sentence so it conveys the opposite meaning - He never lied.", "answer": "He always told the truth."}</w:t>
      </w:r>
    </w:p>
    <w:p>
      <w:r>
        <w:t>{"question": "Write a script of a sales call.", "answer": "**Salesperson**: Good afternoon, this is [Salesperson\u2019s Name] from [Company Name]. Am I speaking with [Customer\u2019s Name]?\n\n**Customer**: Yes, this is [Customer\u2019s Name].\n\n**Salesperson**: Hi [Customer\u2019s Name], I hope you are well. I am calling because I wanted to share some exciting news with you about our newest product that can benefit your business.\n\n**Customer**: Okay, I am listening.\n\n**Salesperson**: Great! Our company has recently launched a new software that can improve the efficiency of your sales team by 30%, allowing them to close more deals, and in turn, increasing your revenue. It is easy to use, and our team can provide training to ensure a seamless transition. \n\n**Customer**: That sounds interesting. Can you tell me more about it?\n\n**Salesperson**: Of course! What would you like to know?\n\n**Customer**: Well, how is it different from other sales software in the market?\n\n**Salesperson**: Great question! Our software integrates with your existing CRM and uses AI technology to provide real-time suggestions to your sales team on how to engage with potential customers. Additionally, it has a feature that automates follow-ups, freeing up time for your team to focus on closing deals. Plus, our customer support is available 24/7 to help you with any questions or issues that may arise.\n\n**Customer**: That sounds very helpful. How much does it cost?\n\n**Salesperson**: Our pricing is very competitive and depends on the size of your sales team. For a team of up to 10 people, it would cost [Amount] per month. But, since you are an existing customer, I can offer you a 20% discount on the first six months.\n\n**Customer**: That sounds like a good deal. Let me discuss it with my team, and I will get back to you.\n\n**Salesperson**: Absolutely! I completely understand. Would it be helpful if I send you an email with more information about the software and the pricing, so you can share it with your team?\n\n**Customer**: Yes, that would be great.\n\n**Salesperson**: Perfect! I will send that right over. If you have any further questions, please do not hesitate to reach out to me. Thank you for your time, and have a great day!\n\n**Customer**: Thank you, you too.\n\n**Salesperson**: Goodbye [Customer\u2019s Name]!"}</w:t>
      </w:r>
    </w:p>
    <w:p>
      <w:r>
        <w:t>{"question": "Convert the given data into count tags. - apple,  banana,  apple,  strawberry,  banana", "answer": "`&lt;count&gt; apple: 2, banana: 2, strawberry: 1 &lt;/count&gt;`"}</w:t>
      </w:r>
    </w:p>
    <w:p>
      <w:r>
        <w:t>{"question": "Use the given data to generate a unique phrase. - snow, sun", "answer": "\"Snowflakes glistening under the warm sunbeams.\""}</w:t>
      </w:r>
    </w:p>
    <w:p>
      <w:r>
        <w:t>{"question": "Summarize the following text in four to six sentences. - The sun was shining and a gentle breeze blew through the treetops. A bunch of birds chirped happily in the nearby forest as Sarah walked down the path. She was walking to the lake, where she had promised to meet her friends. When Sarah reached the lake, she was captivated by the stunning landscape. The sun was glistening on the water, from the opposite end, she could hear her friends enjoying themselves. They had started their own little picnic and waved for Sarah to join them.", "answer": "On a sunny day, with a gentle breeze blowing through the treetops and birds chirping in the nearby forest, Sarah walked down a path to meet her friends at the lake. When she arrived, she was struck by the beauty of the landscape, with the sun glistening on the water. Her friends were already there, having started a picnic on the opposite side of the lake. They waved to Sarah, inviting her to join them in their enjoyment of the day."}</w:t>
      </w:r>
    </w:p>
    <w:p>
      <w:r>
        <w:t>{"question": "Explain the difference between an object and a class.", "answer": "An object and a class are related concepts, but they are different in their roles and usage in object-oriented programming.\n\nA class is a blueprint or a template for creating objects. It defines the characteristics and behaviors of an object through its attributes and methods. A class outlines the structure and methods of a group of similar objects, providing a way to organize and reuse code. \n\nFor instance, let's consider a class called `Dog`. This class can have attributes such as `name`, `age`, and `breed`, and methods such as `bark()` and `fetch()`. The class provides a structure for representing all dogs, specifying the data and functions that all dogs should have.\n\nAn object, on the other hand, is an instance of a class. It is the realization of a class, created using the class's blueprint. When we create an object of the `Dog` class, we can assign specific values to its attributes, such as setting the `name` attribute to `\"Fido\"`, and the `age` attribute to `3`. Each object has its own set of these attributes, and can use the methods defined in the class.\n\nIn summary, a class is a blueprint that defines the general properties and behaviors of a group of similar objects, while an object is a specific instance of a class, with its own set of attributes and behaviors."}</w:t>
      </w:r>
    </w:p>
    <w:p>
      <w:r>
        <w:t>{"question": "Write a story given the characters and context below. - Characters: \n- Lewis: A high school student\n- Ms. Wilson: Lewis's English teacher\n- Mark: Lewis's older brother\n\nContext:\nLewis is in his high school English class. His teacher, Ms. Wilson, is teaching a lesson about the power of words. The mood in the classroom is light, and everyone is enjoying the lesson. After class, Lewis is walking home with his older brother, Mark, when they stumble upon a secret book store.", "answer": "Once upon a time, there was a young high school student named Lewis. One day, Lewis was sitting in his English class, listening as his teacher, Ms. Wilson, taught them all about the power of words. She was passionate about the topic and her enthusiasm was infectious, making the entire class feel light and engaged with the lesson. Ms. Wilson told them about how words could inspire, empower and change the world, and Lewis felt a spark of excitement, dreaming about the possibilities.\n\nAfter class, Lewis walked home with his older brother, Mark. They laughed and joked as they made their way down the sidewalk. Without realizing, they had taken a different path from their usual one and found themselves in front of a small, hidden book store. The sign outside read, \"The Secret Book Nook\" and with a curious tilt to their heads, they decided to go in.\n\nThe store was full of old, dusty books, stacked on shelves from floor to ceiling. The air smelled like parchment and history. Lewis was immediately drawn to the classics section of the store, where he found books with words as powerful as the ones Ms. Wilson had talked about. Mark, on the other hand, found his way to the science fiction section, where he picked up old, dog-eared copies of books with fantastical worlds.\n\nThey spent hours in the book store, flipping through pages and losing track of time. When they finally left, they each had an armful of books that they couldn't wait to read. They walked home, talking about the stories that they had found and the power of the words within them.\n\nFrom that day on, Lewis and Mark visited the Secret Book Nook every week, always finding new treasures to explore. Lewis's love for words grew, and he began to see the power that they held, just as Ms. Wilson had said. The lesson she had taught him stayed with him, and he never forgot the magic that he had found tucked away in that little book store."}</w:t>
      </w:r>
    </w:p>
    <w:p>
      <w:r>
        <w:t>{"question": "Write a thank-you note given the context below. - Recipient: Your friend \nContext: She recently took you out to lunch and paid", "answer": "Dear [friend's name],\n\nI just wanted to take a moment to express how grateful I am for the wonderful lunch we had together recently. It was truly a pleasure spending time with you while enjoying a delicious meal. Thank you so much for treating me, it was an incredibly generous gesture that means a lot to me.\n\nOnce again, thank you for sharing such a lovely meal with me, it definitely brightened my day. I look forward to more opportunities to catch up and create even more fond memories.\n\nWith gratitude,\n\n[Your Name]"}</w:t>
      </w:r>
    </w:p>
    <w:p>
      <w:r>
        <w:t>{"question": "Classify the following sentence according to the given taxonomy. - The student read the assigned textbook. \n\nTaxonomy:\n- Knowledge Type: Declarative\n- Knowledge Class: Fact", "answer": "The sentence \"The student read the assigned textbook\" can be classified within the given taxonomy as follows:\n\n- Knowledge Type: Declarative - this sentence is expressing a statement or a piece of information.\n- Knowledge Class: Fact - this sentence is stating something that happened or an event that took place, which can be proven true or false."}</w:t>
      </w:r>
    </w:p>
    <w:p>
      <w:r>
        <w:t>{"question": "Rewrite the following sentence using proper English grammar and spelling. - Thay hav dun an awsome job.", "answer": "They have done an awesome job."}</w:t>
      </w:r>
    </w:p>
    <w:p>
      <w:r>
        <w:t>{"question": "Compare and contrast the benefits of using Apache Cassandra and MongoDB.", "answer": "Apache Cassandra and MongoDB are both popular and widely used NoSQL databases, and they come with their respective benefits.\n\nApache Cassandra is a distributed database system designed to manage large amounts of data across multiple commodity servers. Cassandra provides:\n- High availability: Cassandra has no single point of failure, thanks to its distributed architecture. This means that the service is always available for read/write operations without any downtime.\n- Linear scalability: Cassandra's performance scales linearly with the number of nodes in the cluster, which means that you can easily add more nodes to the system to increase its throughput and storage capacity.\n- Flexible data modeling: Cassandra provides the flexibility of schema-less data modeling, making it easier to store and retrieve data of different types and structures.\n\nMongoDB, on the other hand, is a document-oriented database that stores data in flexible, JSON-like documents. MongoDB provides:\n- Rich querying capabilities: MongoDB provides an expressive query language that allows for a wide range of querying options, including filtering, sorting, grouping, and aggregating.\n- Indexing: MongoDB supports indexing on any field in a document, which can significantly improve the performance of read operations.\n- Easy horizontal scalability: MongoDB can easily scale horizontally using a process called sharding, in which data is partitioned and distributed across multiple servers.\n\nIn summary, both Cassandra and MongoDB have their strengths and are suitable for different use cases. Cassandra is a good choice when high availability and linear scalability are top priorities, while MongoDB is a better fit when rich querying and easy horizontal scalability are more important."}</w:t>
      </w:r>
    </w:p>
    <w:p>
      <w:r>
        <w:t>{"question": "Create a menu item for a seafood dinner.", "answer": "**Seafood Feast** - a delicious platter featuring the finest and freshest seafood selection of the day. Our signature feast includes buttery lobster tail, succulent shrimp scampi, tender sea scallops, and a fillet of our catch-of-the-day fish, perfectly grilled with lemon and herbs. Accompanied by roasted seasonal vegetables, this dish is a seafood lover's delight, served with your choice of white, red, or rose wine."}</w:t>
      </w:r>
    </w:p>
    <w:p>
      <w:r>
        <w:t>{"question": "Summarize the passage about machine learning in one sentence. - Machine learning is a subfield of artificial intelligence that enables computers to learn from experience. It involves the development of computer programs that can analyze large sets of data, find trends and patterns, and make decisions based on the data.", "answer": "Machine learning is an AI subfield that allows computers to learn from experience by analyzing large data sets, identifying patterns, and making decisions."}</w:t>
      </w:r>
    </w:p>
    <w:p>
      <w:r>
        <w:t>{"question": "Divide the number 34 into three groups such that the quotient is the same in all groups.", "answer": "It is not possible to divide the number 34 into three groups with the same quotient, as 34 is not divisible by 3."}</w:t>
      </w:r>
    </w:p>
    <w:p>
      <w:r>
        <w:t>{"question": "List the steps for ordering pizza online.", "answer": "Here are the general steps for ordering pizza online:\n\n1. Choose a pizza chain: There are various pizza chains that offer online ordering, so choose one that is convenient for you and has the pizza you want.\n2. Go to the website: Once you have chosen a pizza chain, go to their website.\n3. Select your location: Enter your zip code or address to locate the nearest pizza outlet.\n4. Choose the type of pizza: Select the type of pizza you want to order. The website will show you the menu with all the available options.\n5. Customize your order: You can customize your order by selecting toppings, sauces, and crust options.\n6. Add side dishes: Many pizza chains offer side dishes, such as wings, garlic bread, and salads. You can add these to your order if you wish.\n7. Review your order: Once you have made your selections, review your order to make sure everything is correct.\n8. Enter your delivery details: Enter your delivery address and phone number, and select the delivery time.\n9. Enter payment details: Enter your payment details to complete the order. Some pizza chains also offer the option to pay in cash on delivery.\n10. Place the order: Once you have entered all the details, place the order. You will receive a confirmation email with the details of your order.\n11. Wait for your pizza: The pizza will be delivered to your doorstep at the selected time. Enjoy your hot and delicious pizza!"}</w:t>
      </w:r>
    </w:p>
    <w:p>
      <w:r>
        <w:t>{"question": "Name the military strategy used by Alexander the Great during his conquest of the Middle East.", "answer": "The military strategy used by Alexander the Great during his conquest of the Middle East is commonly known as the \"Hammer and Anvil\" tactic. This involved using his heavy infantry (phalanx) to pin down the enemy's front line, while his cavalry (Companion Cavalry) would sweep around the enemy's flanks, like a hammer, and smash into their rear, effectively trapping the enemy between the two forces, like an anvil. Additionally, Alexander employed innovative tactics and strategies, including the use of siege engines, and was known for his ability to adapt to different terrains and situations, making him one of the greatest military commanders in history."}</w:t>
      </w:r>
    </w:p>
    <w:p>
      <w:r>
        <w:t>{"question": "List three features of powerpoint.", "answer": "1.Slide design: PowerPoint allows users to create visually appealing presentations with a variety of design templates, themes, and fonts. Users can also customize the design of their slides by adding images, videos, and animations.\n2.Presentation tools: PowerPoint offers a range of tools to help users deliver effective presentations, including slide transitions, animations, and multimedia features such as video and audio playback. Users can also add speaker notes, which can help them remember important points during the presentation.\n3.Collaboration and sharing: PowerPoint allows users to collaborate on presentations with others in real-time, making it easy to share feedback and make changes. Users can also share their presentations via email, social media, or cloud-based storage services such as OneDrive or Google Drive. Additionally, PowerPoint can be used to create interactive presentations that can be shared online, allowing viewers to interact with the presentation by clicking on links, buttons, or other interactive elements."}</w:t>
      </w:r>
    </w:p>
    <w:p>
      <w:r>
        <w:t>{"question": "Create an outline of the steps to create an essay.", "answer": "Here is an outline of the steps to create an essay:\n\n1. Choose a topic: Select an interesting and relevant topic that you want to write about.\n\n2. Research: Research your topic to gather information and ideas. This can involve reading books, articles, or using online sources to find relevant and credible information.\n\n3. Develop a thesis statement: Develop a clear and concise thesis statement that outlines the main argument or point of your essay.\n\n4. Organize your thoughts: Create an outline to organize your ideas and ensure that your essay has a logical structure.\n\n5. Write the introduction: The introduction should introduce the topic, provide background information, and also state the thesis statement.\n\n6. Write the body: The body of the essay should include several paragraphs, each presenting a main point that supports your thesis, along with evidence and examples.\n\n7. Write the conclusion: The conclusion should summarize the main points of your essay and restate the thesis in a new and interesting way.\n\n8. Edit and revise: Finally, proofread and revise your essay to ensure that it is well-written, free of errors, and effectively communicates your ideas."}</w:t>
      </w:r>
    </w:p>
    <w:p>
      <w:r>
        <w:t>{"question": "Propose a solution to the problem of cyberbullying.", "answer": "Cyberbullying is a serious issue that can have a lasting impact on individuals, particularly teenagers and young adults who are the most frequent targets. There are several steps that can be taken to address this issue:\n\n1. Education: One of the most important ways to combat cyberbullying is through education. Schools, community organizations, and parents should educate children about responsible online behavior and the consequences of cyberbullying. Children should be taught to empathize with others and to consider the impact of their words and actions before posting anything online.\n\n2. Monitoring: Parents and educators should monitor children's online activity to look for signs of cyberbullying. This includes monitoring social media accounts, checking text messages, and reviewing browsing history. If children know they are being monitored, they may be less likely to engage in cyberbullying behavior.\n\n3. Reporting: Social media platforms and other online communities should have clear and straightforward reporting mechanisms for cyberbullying. Users should be encouraged to report any instances of cyberbullying they witness, and platform administrators should take swift action to remove harmful content and penalize those responsible.\n\n4. Support: Victims of cyberbullying should be provided with support to help them cope with the emotional impact of the abuse. This can include counseling, therapy, or support from a trusted friend or family member.\n\n5. Legislation: Governments should consider enacting laws that make cyberbullying a punishable offense. This would send a strong message that cyberbullying is not acceptable and will not be tolerated.\n\nCombating cyberbullying requires a multi-pronged approach involving education, monitoring, reporting, support, and legislation. By working together, we can create safer online communities and help prevent cyberbullying."}</w:t>
      </w:r>
    </w:p>
    <w:p>
      <w:r>
        <w:t>{"question": "Explain the pros and cons of using a tablet computer.", "answer": "A tablet computer is a type of portable device that combines the functionality of a laptop and the convenience of a smartphone. Just like any other technology device, a tablet computer also has its advantages and disadvantages. Here are some of the pros and cons of using a tablet computer:\n\nPros:\n- Portability: A tablet computer is a light-weight and easy to carry, making it perfect for people on the move. You can use it to work, browse the internet, or watch movies while traveling or commuting to work.\n- Touchscreen: The touchscreen interface of the tablet computer is user-friendly, making it an excellent device for people who are not comfortable with traditional computer interfaces.\n- Long battery life: Compared to laptops, tablet computers have longer battery life and can last for an entire day with moderate usage.\n- Versatility: A tablet computer can be used for various purposes, including browsing the internet, streaming media, reading e-books, playing games, or working on documents and spreadsheets.\n- Cost: With the wide range of tablet computers available, you can find one to suit any budget.\n\nCons:\n- Limited storage: Tablet computers usually have less storage space compared to traditional computers, and you might have to invest in external storage if you need more space.\n- Limited processing power: While the processing power of tablet computers has improved over the years, they still do not have the same processing power as traditional computers or laptops, which can be a disadvantage for power users.\n- Limited functionality: Despite various advancements in technology, tablet computers cannot perform all functions of traditional computers. Certain tasks such as high-end gaming or coding might be difficult to do on a tablet computer.\n- Fragile: Since tablet computers are very thin and light, there is a higher risk of breaking or damaging the device if dropped or mishandled.\n- Keyboard: Many users might find it difficult to type long documents with the virtual keyboard. There is a option, however, of purchasing an external keyboard to improve the typing experience."}</w:t>
      </w:r>
    </w:p>
    <w:p>
      <w:r>
        <w:t>{"question": "Describe the purpose of the U.S. income tax system.", "answer": "The purpose of the U.S. income tax system is to collect revenue from individuals and businesses to fund the operations and programs of the federal government. It is based on a progressive tax structure, meaning that the rate of taxation increases as the level of income increases, with the idea that those who earn more should contribute more towards funding government programs and services. The collected funds are used to provide essential services and programs, such as national defense, infrastructure, healthcare, education, and social welfare programs. The tax system also serves as a mechanism for reducing economic inequality and promoting economic growth through its various tax credits, deductions, and exemptions. Additionally, it is used as a tool for implementing fiscal policy to influence economic conditions."}</w:t>
      </w:r>
    </w:p>
    <w:p>
      <w:r>
        <w:t>{"question": "Generate a two-letter acronym from the term \"artificial intelligence\".", "answer": "AI (which is already a widely used acronym for Artificial Intelligence)."}</w:t>
      </w:r>
    </w:p>
    <w:p>
      <w:r>
        <w:t>{"question": "Name three simple machines.", "answer": "1. Lever\n2. Pulley\n3. Wheel and axle."}</w:t>
      </w:r>
    </w:p>
    <w:p>
      <w:r>
        <w:t>{"question": "Rank the following countries by population size. - Australia, India, Argentina", "answer": "1. India - According to data from the United Nations, India has an estimated population of 1,366 million people as of 2019.\n2. Argentina - According to data from the United Nations, Argentina has an estimated population of 44.94 million people as of 2019.\n3. Australia - According to data from the United Nations, Australia has an estimated population of 25.36 million people as of 2019."}</w:t>
      </w:r>
    </w:p>
    <w:p>
      <w:r>
        <w:t>{"question": "Assess the following argument as valid or invalid. - Plants need sunlight to grow, so they should be placed near a window.", "answer": "The argument is valid. The first part of the sentence provides evidence that supports the conclusion in the second part of the sentence. Sunlight is an important factor in the process of photosynthesis, which enables plants to grow. Therefore, it makes sense to suggest that plants should be placed near a window where they can receive sunlight. However, it's important to note that the validity of an argument doesn't necessarily mean its conclusion is true or the only solution. There can be other elements influencing the growth of a plant, and different methods to provide plants with necessary sunlight."}</w:t>
      </w:r>
    </w:p>
    <w:p>
      <w:r>
        <w:t>{"question": "Reword this sentence using the past perfect tense. - I learned how to play the piano.", "answer": "I had learned how to play the piano."}</w:t>
      </w:r>
    </w:p>
    <w:p>
      <w:r>
        <w:t>{"question": "Name at least three types of clouds.", "answer": "There are many types of clouds, but here are three common ones: \n1. Cumulus: These are the fluffy, cotton-like clouds often seen in the sky on sunny days. \n2. Stratus: These are low, uniform layers of clouds that often result in overcast skies and light precipitation. \n3. Cirrus: These are thin, wispy, high-altitude clouds made of ice crystals."}</w:t>
      </w:r>
    </w:p>
    <w:p>
      <w:r>
        <w:t>{"question": "What would you do if you won $1 million?", "answer": "As an AI, I do not have the capability to receive or use money. However, I could offer suggestions for ways to use the money, such as donating to charitable causes, investing for long-term financial security, or using it to fulfill personal goals and dreams."}</w:t>
      </w:r>
    </w:p>
    <w:p>
      <w:r>
        <w:t>{"question": "Write a story that starts with the given line. - At the bottom of the lake, something stirred.", "answer": "At the bottom of the lake, something stirred. It was a creature unlike any other, a beast of legend and myth, long thought to be just a figment of imagination. But as it slowly emerged from the murky waters, it became clear that it was very much real.\n\nThe creature was large, with scales that shimmered in the dim light filtering through the water. Its eyes were dark and piercing, seeming to look straight through anyone unlucky enough to catch its gaze. As it swam towards the shore, it left a trail of bubbles and ripples in its wake.\n\nOn the shore, a group of villagers gathered, drawn by the commotion in the water. They stood in awe as the creature revealed itself, emerging from the lake in all its glory. It stood on its hind legs, towering over the villagers, and let out a loud roar that shook the very earth.\n\nAt first, the villagers were afraid, unsure of what to make of this creature. But as they stood there, watching it, they slowly realized that it was not there to harm them. There was a sadness in its eyes, a longing for something that it had lost.\n\nThe villagers began to approach the creature, slowly at first, unsure of how it would react. But as they got closer, they could see that it was gentle, that it meant them no harm.\n\nAnd so, the creature became a part of the village, a guardian and protector of its people. They cared for it, and in return, it kept them safe from harm.\n\nNo longer was the creature a thing of myth and legend, but a beloved member of the village, a friend to all who called it home. At the bottom of the lake, something had stirred, and in doing so, it had changed the lives of the villagers forever."}</w:t>
      </w:r>
    </w:p>
    <w:p>
      <w:r>
        <w:t>{"question": "Choose the statement that best suits the given context. - Context: \nYou are talking to a close friend about the situation with your current job.\n\nA) I don't have many options.\nB) I have no other choice.\nC) I don't really have a decision to make.", "answer": "Given that the context does not provide enough information about the situation with your current job, it is not possible for me to accurately determine which statement best suits the given context."}</w:t>
      </w:r>
    </w:p>
    <w:p>
      <w:r>
        <w:t>{"question": "Entitle the article based on the following description. - Description: \nThis article is about a new method of teaching that has become popular recently.", "answer": "\"Revolutionizing Education: Exploring the Rise of a New Teaching Method\""}</w:t>
      </w:r>
    </w:p>
    <w:p>
      <w:r>
        <w:t>{"question": "You are given a sorted unique integer array nums.\n\nA range [a,b] is the set of all integers from a to b (inclusive).\n\nReturn the smallest sorted list of ranges that cover all the numbers in the array exactly. That is, each element of nums is covered by exactly one of the ranges, and there is no integer x such that x is in one of the ranges but not in nums.\n\nEach range [a,b] in the list should be output as:\n\n\"a-&gt;b\" if a != b\n\"a\" if a == b", "answer": "To solve this problem, you can iterate through the nums array and keep track of the current range using two variables. When there is a gap between adjacent numbers, you can add the previous range to the result list and update the range to start from the current number.\n\nAt the end of the iteration, you need to add the last range to the result list. Here's the code:\n\n```\ndef summaryRanges(nums):\n    n = len(nums)\n    if n == 0:\n        return []\n    res = []\n    start = nums[0]\n    for i in range(1, n):\n        if nums[i] == nums[i-1] + 1:\n            continue\n        else:\n            if start == nums[i-1]:\n                res.append(str(start))\n            else:\n                res.append(str(start) + '-&gt;' + str(nums[i-1]))\n            start = nums[i]\n    if start == nums[n-1]:\n        res.append(str(start))\n    else:\n        res.append(str(start) + '-&gt;' + str(nums[n-1]))\n    return res\n```"}</w:t>
      </w:r>
    </w:p>
    <w:p>
      <w:r>
        <w:t>{"question": "Explain why the output is not accurate - Code:\n\nfunction addTwo(num1, num2) {\n return num1 + num2;\n}\n\nconsole.log(addTwo(4, 3));\n\nOutput: 6", "answer": "The output is not accurate because there is a mistake in the code. The function `addTwo` takes two arguments, `num1` and `num2`, and should return the sum of these two numbers. However, the function call `addTwo(4,3)` should return a value of `7` since 4 + 3 is equal to 7. It seems that the given output of 6 might have been a typing error, or the result of a different function call."}</w:t>
      </w:r>
    </w:p>
    <w:p>
      <w:r>
        <w:t>{"question": "Create a JSON object based on the given description. - Description:\n\nThe age of the person is 23. The gender is male and the name is Gerard.", "answer": "{\n    \"age\": 23,\n    \"gender\": \"male\",\n    \"name\": \"Gerard\"\n}"}</w:t>
      </w:r>
    </w:p>
    <w:p>
      <w:r>
        <w:t>{"question": "Word the following sentence in the positive. - He did not finish the task.", "answer": "He completed the task."}</w:t>
      </w:r>
    </w:p>
    <w:p>
      <w:r>
        <w:t>{"question": "Convert the sentence into the interrogative form. - I will take the bus.", "answer": "Will I take the bus?"}</w:t>
      </w:r>
    </w:p>
    <w:p>
      <w:r>
        <w:t>{"question": "Given the context, determine if the statement is true or false. - Context: \nThe sun is not the largest star in the universe. \nStatement:\nThe sun is the smallest star in the universe.", "answer": "False"}</w:t>
      </w:r>
    </w:p>
    <w:p>
      <w:r>
        <w:t>{"question": "Read the sentence, identify any typos and correct them. - The accomadation was deacent.", "answer": "The accommodation was decent."}</w:t>
      </w:r>
    </w:p>
    <w:p>
      <w:r>
        <w:t>{"question": "Process the following text and classify it into one of these two topics: history or science - The P-51 Mustang is a long-range single-seat fighter aircraft that was used during World War II and the Korean War.", "answer": "The topic of the given text is history."}</w:t>
      </w:r>
    </w:p>
    <w:p>
      <w:r>
        <w:t>{"question": "Create a funny punchline for the following setup - A car and a banana peel walk into a bar", "answer": "Bartender looks at them and says, \"I\u2019ll serve you, but don\u2019t try anything slippery.\""}</w:t>
      </w:r>
    </w:p>
    <w:p>
      <w:r>
        <w:t>{"question": "Name the atomic element with the following atomic number - 57", "answer": "The atomic element with atomic number 57 is Lanthanum (La)."}</w:t>
      </w:r>
    </w:p>
    <w:p>
      <w:r>
        <w:t>{"question": "Choose the correct verb for the following sentence - Rachel and Michael _______ dating for five months.", "answer": "Rachel and Michael have been dating for five months."}</w:t>
      </w:r>
    </w:p>
    <w:p>
      <w:r>
        <w:t>{"question": "The greatest integer function of x is expressed as [x] and is defined to be the greatest integer less than or equal to x. Find [\u03c0 - 4]", "answer": "The greatest integer function of x is defined as [x], where it represents the greatest integer less than or equal to x. To find [\u03c0 - 4], we notice that \u03c0 is greater than 3 but less than 4. This means that \u03c0 - 4 is negative and between -1 and 0. Therefore, the greatest integer function of \u03c0 - 4, which is [\u03c0 - 4], is equal to -1."}</w:t>
      </w:r>
    </w:p>
    <w:p>
      <w:r>
        <w:t>{"question": "Explain the historical background of the following event - The birth of the United Nations", "answer": "The birth of the United Nations (UN) in 1945 was a historic achievement that came about as a result of widespread and deeply-felt desire for peace and cooperation among nations in the aftermath of two devastating world wars. Its antecedent was the League of Nations, founded in 1919 as a means of preventing wars through international cooperation, diplomacy and collective security. However, the League was unable to prevent the outbreak of World War II, and as the conflicts raged on, there were discussions among the Allies about the establishment of an organization that would replace the League of Nations and maintain peace and security on a more effective basis.\n\nDuring the war, US President Franklin D. Roosevelt and British Prime Minister Winston Churchill issued the \"Atlantic Charter,\" which set forth their vision of a post-war world order. The idea for a new international organization was further developed in the 1942 \"Declaration by United Nations,\" which was signed by 26 countries fighting against the Axis powers.\n\nIn 1944, representatives from the United States, Great Britain, the Soviet Union, and China met in Washington, D.C. to develop a blueprint for the United Nations. The following year, in April 1945, delegations from 50 countries convened in San Francisco for the United Nations Conference on International Organization, where they drafted the UN Charter, a document outlining the principles, structures, and mechanisms of the new organization. The Charter was signed on June 26, and officially came into effect on October 24, 1945, after being ratified by the majority of the signatory nations, including the five permanent members of the Security Council: the United States, Great Britain, France, the Soviet Union, and China.\n\nThe UN was created to maintain international peace and security, promote social progress and development, and protect human rights and fundamental freedoms. It has grown to include 193 member states and has played a major role in resolving conflicts, promoting development, and protecting human rights around the world. The birth of the UN was a significant event in history that has continued to shape international relations and diplomacy."}</w:t>
      </w:r>
    </w:p>
    <w:p>
      <w:r>
        <w:t>{"question": "Identify any typos in this sentence. - The qualitty of the product was excellent.", "answer": "There is a typo in the word 'quality', it has been misspelled as 'qualitty'."}</w:t>
      </w:r>
    </w:p>
    <w:p>
      <w:r>
        <w:t>{"question": "Imagine you are hiking in a forest, describe the setting.", "answer": "As you hike through the cool and lush forest, you are surrounded by towering trees, their branches reaching out, creating a canopy above. The sun filters through the leaves casting dappled shadows on the forest floor. The air is fresh and crisp; you can smell the earthiness of the soil mixed with the fragrance of the blooming wild flowers. The sound of leaves rustling and the occasional snap of twigs underfoot fill the air. You can hear the distant melody of a bird singing and the soothing sound of a nearby stream. The trail you follow winds through the trees, and as you walk, you can feel the softness of the moss, and your feet sink into the rich undergrowth. The dense foliage provides a green backdrop to the occasional wildflower, and in patches where the sun reaches the ground, the light illuminates the ferns and bushes lining the trail. It's quiet, peaceful and exhilarating all at once, as you immerse yourself in the serenity of nature."}</w:t>
      </w:r>
    </w:p>
    <w:p>
      <w:r>
        <w:t>{"question": "Determine which of the following statements is false. - A. Plants need sunlight for photosynthesis\nB. Photosynthesis takes place in the human body\nC. Photosynthesis transforms energy from light into food\nD. Photosynthesis takes place in the leaves of plants", "answer": "B. Photosynthesis takes place in the human body - this statement is false."}</w:t>
      </w:r>
    </w:p>
    <w:p>
      <w:r>
        <w:t>{"question": "Compose a sentence using figures of speech.", "answer": "Her tears flowed like a river as she felt a tempest of emotions, but hope was her anchor, always holding her steady through the storm."}</w:t>
      </w:r>
    </w:p>
    <w:p>
      <w:r>
        <w:t>{"question": "List down how the given sentence should be paraphrased. - The river was raging.", "answer": "1. The river flowed fiercely.\n2. The water in the river was furious.\n3. The river's current was intense.\n4. The river was rushing violently.\n5. The river was in full spate.\n6. The river was surging powerfully.\n7. The river was running wild.\n8. The river was brimming with turbulence.\n9. The river was in a state of extreme agitation.\n10. The river was undergoing tumultuous rapids."}</w:t>
      </w:r>
    </w:p>
    <w:p>
      <w:r>
        <w:t>{"question": "Guess what type of figurative language is being used in this sentence. - I ate the cake like a bear.", "answer": "The figurative language being used in this sentence is a simile."}</w:t>
      </w:r>
    </w:p>
    <w:p>
      <w:r>
        <w:t>{"question": "Describe a laptop in a single sentence.", "answer": "A laptop is a portable personal computer with a thin LCD or LED computer screen, a keyboard, and a rechargeable battery, designed for convenient mobility and use on any flat surface."}</w:t>
      </w:r>
    </w:p>
    <w:p>
      <w:r>
        <w:t>{"question": "Complete the paragraph by filling in the placeholders with appropriate data. - Henry VIII was the King of England from __DATE__ to __DATE__ and is most famous for his __NUMBER__ marriages and the establishment of the Church of England.", "answer": "Henry VIII was the King of England from 1509 to 1547 and is most famous for his six marriages and the establishment of the Church of England."}</w:t>
      </w:r>
    </w:p>
    <w:p>
      <w:r>
        <w:t>{"question": "For the following inputs, predict the output - (product/sales query) or (tech support query) - Why should I buy an F2100 from your company?", "answer": "(product/sales query)"}</w:t>
      </w:r>
    </w:p>
    <w:p>
      <w:r>
        <w:t>{"question": "Consider the following scenario and assess what the best course of action is, then explain your reasoning. - You're a firefighter and your team just arrived at the scene of a burning building. The fire is raging on the lower floor, making it difficult to access the stairwell. There's someone trapped on the second floor who is starting to lose consciousness due to smoke inhalation. Your ladder truck is out of service and the only ladder available is too short to reach the second floor. What do you do?", "answer": "The best course of action is to attempt an improvised window rescue, using additional fire hoses, equipment, or nearby poles to extend the ladder's reach. This method ensures the fastest possible rescue in the poor conditions. It's crucial to act fast, as the trapped individual is losing consciousness from smoke inhalation."}</w:t>
      </w:r>
    </w:p>
    <w:p>
      <w:r>
        <w:t>{"question": "Generate a 3-word phrase that summarizes the following text - A budding professional photographer looking to make a career out of taking creative photos.", "answer": "Creative Photography Career"}</w:t>
      </w:r>
    </w:p>
    <w:p>
      <w:r>
        <w:t>{"question": "Explain how a common household item works - Hair dryer", "answer": "A hair dryer is a common household item used to dry wet hair by blowing hot air over it. The hair dryer functions in the following way:\n\n1. When you plug in the hairdryer and switch it on, electricity flows into the device and into a component known as the heating element. The heating element, which is often made up of nichrome wire, is a resistor that resists the flow of electricity, thereby producing heat.\n\n2. The hairdryer also has a fan, consisting of small blades,  that is powered by an electric motor. When the hairdryer is powered on, the motor begins to spin, causing the fan to rotate. As the fan rotates, it draws in air from the vents at the back of the hairdryer.\n\n3. The air passes over the hot heating element, gets warmed up, and is then blown out of the front nozzle. \n\n4. In this way, hot air is continuously produced and blown out of the hairdryer, reducing the amount of moisture in the hair.\n\nMost hair dryers also have a cool air setting which blows unheated air from the fan allowing you to set the style you've made with the hot air. \n\nHair dryers also contain safety features such as a thermal fuse which can shut the dryer off if it gets too hot, preventing burns and other hazards from over-heating."}</w:t>
      </w:r>
    </w:p>
    <w:p>
      <w:r>
        <w:t>{"question": "Find the most similar sentence - He took a bus to school.\nSentences:\n1) He jumped on a train.\n2) He drove to the office.\n3) He hopped on the bus.\n4) He flew to the airport.", "answer": "The most similar sentence to \"He took a bus to school\" is sentence 3) \"He hopped on the bus.\""}</w:t>
      </w:r>
    </w:p>
    <w:p>
      <w:r>
        <w:t>{"question": "Rewrite the sentence using a different verb or phrase - The dog chewed the bone.", "answer": "The dog gnawed on the bone."}</w:t>
      </w:r>
    </w:p>
    <w:p>
      <w:r>
        <w:t>{"question": "Given the two following sentences, combine them into one using the word \"whereas\" - The cat is friendly. It rarely meows.", "answer": "The cat is friendly whereas it rarely meows."}</w:t>
      </w:r>
    </w:p>
    <w:p>
      <w:r>
        <w:t>{"question": "Give a description of a character in a story.", "answer": "The character in this story is a man named John. John is in his mid-thirties, with short, curly black hair and deep, brown eyes that display a hint of sadness. He stands at six feet tall and has a lean, athletic build. John is an introverted and reserved individual, who prefers the company of books and nature over large crowds. He carries himself with a quiet confidence, and his facial expressions rarely betray his thoughts. Despite his withdrawn nature, John is fiercely loyal to his close friends and will go to great lengths to protect them. He has a dry sense of humor and appreciates the simple things in life. John is a man of few words, but when he speaks, his words carry weight and convey his intelligence and empathy."}</w:t>
      </w:r>
    </w:p>
    <w:p>
      <w:r>
        <w:t>{"question": "Given some words, complete the rhyme. - fire, spire", "answer": "Higher and higher, like flames in a fire,\nReaching towards the sky, like a towering spire."}</w:t>
      </w:r>
    </w:p>
    <w:p>
      <w:r>
        <w:t>{"question": "Describe how a common everyday object is used. - tea kettle", "answer": "A tea kettle is a kitchen appliance used for boiling water. It is typically made of metal or heat-resistant glass or ceramic material and comes in a variety of sizes and designs. To use a tea kettle, you first fill it with the desired amount of water through its spout or by removing the lid and pouring water directly into the body. Next, you place the kettle on a stovetop burner or, if it's an electric kettle, plug it into a power socket and switch it on. Once the water reaches boiling point, the kettle lets out a high-pitched whistle or, in the case of an electric kettle, automatically switches off to signal that the water is ready. You then pour the hot water into a cup or teapot for making tea or other hot beverages."}</w:t>
      </w:r>
    </w:p>
    <w:p>
      <w:r>
        <w:t>{"question": "Given a piece of text, determine the main emotion portrayed. - He seemed crestfallen after hearing the news.", "answer": "The main emotion portrayed in the text is sadness or disappointment."}</w:t>
      </w:r>
    </w:p>
    <w:p>
      <w:r>
        <w:t>{"question": "Explain a complex concept in simple terms.", "answer": "A complex concept that we can explain in simple terms is Photosynthesis. Photosynthesis is the process by which plants make their own food. Just like we need food to grow, plants need food too! The cool thing is, plants can make their food by themselves, using just sunlight, water, and air!\n\nSo, when the sun shines on the plant\u2019s leaves, it absorbs the sunlight. Then, the plant takes in water from its roots and air from its surroundings. These three ingredients - sunlight, water, and air, go through a special recipe inside the leaves, and Voila! The plant makes a type of sugar that it uses for food and energy to grow. Like magic, with just a little bit of sunlight, water, and air, the plant can make its own food and grow big and strong!"}</w:t>
      </w:r>
    </w:p>
    <w:p>
      <w:r>
        <w:t>{"question": "Given a paragraph, remove the adjectives. - The beautiful, tall trees towered over the small village.", "answer": "The trees towered over the village."}</w:t>
      </w:r>
    </w:p>
    <w:p>
      <w:r>
        <w:t>{"question": "Determine if a given sentence is written in the imperative or interrogative form. - Will you please help me?", "answer": "The given sentence is written in the interrogative form."}</w:t>
      </w:r>
    </w:p>
    <w:p>
      <w:r>
        <w:t>{"question": "Given a list of verbs, form the past tense for each. - eat, play, go", "answer": "The past tense for each verb is: \n- eat: ate\n- play: played\n- go: went"}</w:t>
      </w:r>
    </w:p>
    <w:p>
      <w:r>
        <w:t>{"question": "Given two sentences, determine which of them is a faulty comparison. - The smell of mangoes is just as pungent as skunks.\nThe smell of oranges is just as sweet as peaches.", "answer": "The first sentence is a faulty comparison. It compares the smell of mangoes, which is generally considered pleasant, with the smell of skunks, which is generally considered unpleasant. The comparison is illogical and therefore, it is faulty."}</w:t>
      </w:r>
    </w:p>
    <w:p>
      <w:r>
        <w:t>{"question": "Generate a pun using a given word. - book", "answer": "Why don't scientists trust atoms when writing their book? Because they make up everything."}</w:t>
      </w:r>
    </w:p>
    <w:p>
      <w:r>
        <w:t>{"question": "Tell me what type of animal this is. - It has white fur and long ears.", "answer": "Based on the given description, it could be a rabbit or a hare. Both animals have white fur and long ears."}</w:t>
      </w:r>
    </w:p>
    <w:p>
      <w:r>
        <w:t>{"question": "Identify a strategy for improving customer service.", "answer": "To improve customer service, a company might consider the following strategies:\n\n1. Understand customer needs: Conduct surveys or focus groups to understand what customers are looking for in terms of service.\n\n2. Use technology to make interaction easier: Implement chatbots, self-service options or online resources to streamline customer interaction.\n\n3. Invest in employee training: Implement training programs to ensure employees are equipped with the knowledge and skills to handle customer inquiries and needs effectively.\n\n4. Listen to feedback: Actively solicit feedback from customers and use that feedback to make improvements to the customer service experience.\n\n5. Create a customer-centric culture: Make customer service a priority across the entire company by incentivizing and rewarding employees who go above and beyond to deliver excellent service.\n\n6. Respond promptly: Ensure that customer inquiries and complaints are handled promptly to avoid frustration and demonstrate your commitment to delivering high-quality service.\n\n7. Exceed expectations: Go above and beyond to deliver service that exceeds customer expectations to increase loyalty and generate positive word-of-mouth marketing.\n\nBy implementing these strategies, a company can improve their customer service and foster a reputation for delivering exceptional experiences that keep customers coming back."}</w:t>
      </w:r>
    </w:p>
    <w:p>
      <w:r>
        <w:t>{"question": "Come up with a creative response that encourages the customer to go ahead with their purchase. - Customer is unsure of buying a certain product.", "answer": "I understand that making a decision to purchase something can be tough, but let me assure you that this product has received amazing reviews from other customers and it could really enrich your life. Plus, life is too short to miss out on things that could bring us joy and satisfaction, so why not give it a try? And remember, if for some reason it doesn't meet your expectations, you always have the option to return or exchange it. So go ahead and take that leap, you won't regret it!"}</w:t>
      </w:r>
    </w:p>
    <w:p>
      <w:r>
        <w:t>{"question": "Create a character sketch for an animator in a few sentences.", "answer": "Our character is an animator: passionate, dedicated, and overflowing with creativity. With their wild hair, expressive features, and a lovingly curated collection of graphic tees, this person exudes an air of artistic quirkiness. They are always hard at work, conjuring up fantastical creatures and spellbinding new worlds with the skilled flick of their pen or tablet. Their love for their work is infectious, and they are never happier than when they get to share it with others."}</w:t>
      </w:r>
    </w:p>
    <w:p>
      <w:r>
        <w:t>{"question": "Explain the impact of fast fashion on the environment.", "answer": "Fast fashion has a significant impact on the environment in various ways. It is an industry that emphasizes making clothes quickly, cheaply, and in large quantities, leading to several environmentally harmful consequences.\n\nOne major issue is the amount of waste generated by the fast fashion industry. Fast fashion companies produce clothes at a rapid pace, and their items are often designed to be disposable, falling apart quickly or going out of style within a season. This results in clothes being discarded soon after they're purchased, inevitably piling up in landfills. The decomposition of these clothes releases greenhouse gasses, contributing to climate change.\n\nAdditionally, the production of fast fashion consumes vast amounts of energy and natural resources. The manufacturing process often involves using harmful chemicals that can pollute waterways and harm wildlife. The production of just one cotton t-shirt requires approximately 2700 liters of water, demonstrating how resource-intensive the industry can be.\n\nFurthermore, fast fashion companies often rely on non-renewable materials like polyester, a petroleum-based product that is extremely energy-intensive to produce. The washing of synthetic fabrics also releases microplastics into waterways, which can harm marine life and enter the food chain.\n\nIn conclusion, fast fashion has a significant impact on the environment, contributing to waste, pollution, and the depletion of natural resources. To mitigate these harmful effects, it\u2019s essential that consumers and companies alike prioritize more sustainable practices, such as reducing consumption, encouraging recycling, and focusing on renewable, ethical and environmentally friendly materials and production methods."}</w:t>
      </w:r>
    </w:p>
    <w:p>
      <w:r>
        <w:t>{"question": "Evaluate the given given argument. - Vegetarianism is the only way to live a truly ethical life.", "answer": "The argument that vegetarianism is the only way to live a truly ethical life is subjective and depends on individual beliefs regarding dietary choices and their impact on ethical values. Some people may believe that vegetarianism is the most ethical choice because it reduces harm to animals and the environment, while others may argue that it is possible to live an ethical life while consuming meat from ethically raised and slaughtered animals. Ultimately, what constitutes a truly ethical life goes beyond dietary choices and encompasses a wide range of actions and beliefs."}</w:t>
      </w:r>
    </w:p>
    <w:p>
      <w:r>
        <w:t>{"question": "Name 4 key ingredients needed to make banana bread.", "answer": "1. Ripe bananas\n2. Flour\n3. Eggs\n4. Sugar"}</w:t>
      </w:r>
    </w:p>
    <w:p>
      <w:r>
        <w:t>{"question": "Identify 2 examples of types of agricultural subsidies.", "answer": "1. Direct Payments - One example of an agricultural subsidy is direct payments. These are payments made by the government directly to farmers based on the historical amount of crops they have produced, or the number of acres they have farmed, regardless of their current level of production or market prices. This type of subsidy provides a safety net for farmers by ensuring a steady stream of income, regardless of market fluctuations or natural disasters. \n\n2. Crop Insurance - Another example of an agricultural subsidy is crop insurance. The government subsidizes crop insurance premiums for farmers, which reduces the cost of protection against crop failure and revenue losses. This helps farmers to manage their risk and provides a safety net for unexpected crop loss due to natural disasters, extreme weather events or declines in market prices."}</w:t>
      </w:r>
    </w:p>
    <w:p>
      <w:r>
        <w:t>{"question": "What are the key elements of a strong social media post?", "answer": "There are several key elements of a strong social media post:\n\n\n1. Clear message: Your post should have a clear and concise message that is easy for your audience to understand.\n\n2. Eye-catching visuals: Include high-quality images or videos to make your post visually appealing and engaging.\n\n3. Relevant hashtags: Use relevant hashtags to increase your post\u2019s visibility and reach a wider audience.\n\n4. Engagement: Encourage engagement by asking a question or inviting feedback, and respond promptly to comments and messages.\n\n5. Timing: Post when your audience is most active, and consider the best time to post based on time zones and daily routines.\n\n6. Call to action: Include a call-to-action to encourage your audience to take a specific action, such as visiting your website or signing up for a newsletter.\n\n7. Authenticity: Share genuine, authentic content that reflects your brand\u2019s values and voice.\n\nKeeping these elements in mind can help you create strong social media posts that get noticed and drive engagement with your audience."}</w:t>
      </w:r>
    </w:p>
    <w:p>
      <w:r>
        <w:t>{"question": "Explain the concept of a universal basic income", "answer": "A universal basic income (UBI) is a government policy where every adult citizen receives a fixed amount of money on a regular basis, regardless of their employment status, income level, or other factors. The idea behind this concept is to provide everyone with a basic financial safety net to cover their essential needs and reduce poverty, inequality and economic insecurity.\n\nAdvocates for UBI argue that in modern societies, basic needs such as food, shelter and healthcare should be considered as basic human rights, and that everyone should have access to these necessities regardless of their financial situation. UBI is also seen as a way to offset some of the negative effects of automation and the changing nature of work, as well as to stimulate economic growth by giving people more money to spend.\n\nOpponents of UBI argue that it may discourage people from working, increase government spending, and may not be an effective solution to poverty or inequality. This idea, however, has been tested in numerous studies and pilot programs around the world, and the results have been mixed, with some showing positive effects on poverty reduction and economic growth, while others have found little or no impact.\n\nOverall, the concept of a universal basic income is an ongoing topic of debate, with many arguments for and against its implementation, but its main objective is to provide a basic level of economic security for everyone."}</w:t>
      </w:r>
    </w:p>
    <w:p>
      <w:r>
        <w:t>{"question": "Compute the net present value of the follwing information - Discount Rate = 6%\nCash Flow = -$1000\nYears = 15", "answer": "The net present value (NPV) of an investment calculates the present value of its cash inflows and outflows discounted at a certain rate. \n\nYou mentioned an initial outflow of $1000 (presumably the cost of investment) and years = 15, but there is no information about the expected cash inflows during these 15 years. \n\nCould you please provide me with the cash inflow for each of the 15 years or the pattern of cash flows?"}</w:t>
      </w:r>
    </w:p>
    <w:p>
      <w:r>
        <w:t>{"question": "Assign a real-life animal to each member of a family, based on their personalities and habits. - Father: A hardworking, protective man who loves exploring new places. Mother: A caring, nurturing woman with strong leadership skills. Son: A playful, energetic child who loves climbing and running. Daughter: A quiet, observant girl who often spends time on her own.", "answer": "Father: Bear - hardworking, protective, and adventurous. Mother: Lioness - caring, nurturing, and a strong leader. Son: Monkey - playful, energetic, and loves climbing. Daughter: Deer - quiet, observant, and solitary."}</w:t>
      </w:r>
    </w:p>
    <w:p>
      <w:r>
        <w:t>{"question": "Choose the better summary of the given context from the given two summaries. - Context: Several icecaps on the Greenland ice sheet have started to melt rapidly.\n\nSummaries:\na. The Greenland ice sheet has lost numerous icecaps over time.\nb. Greenland's icecaps are quickly melting away.", "answer": "The better summary is summary b- Greenland's icecaps are quickly melting away."}</w:t>
      </w:r>
    </w:p>
    <w:p>
      <w:r>
        <w:t>{"question": "Create a fictional story in 2 paragraphs about a wizard who discovers a secret cave.", "answer": "Morgath, a powerful wizard, was wandering through the depths of the dark forest when he stumbled upon a strange entrance hidden behind the roots of an ancient tree. Without hesitation, he cast a shielding spell and stepped inside. The narrow passage led him to a cavern glittering with crystals and filled with the warm glow of fireflies. In awe, he approached the center of the cave where a crystal-clear pool lay still, reflecting the stars above.\n\nAs Morgath peered into the pool, he suddenly heard a voice speaking in his mind. It was the voice of the cave itself, revealing its secrets to the wizard. For centuries, the cave had been gathering knowledge from the stars and storing it within its walls. It now offered this knowledge to Morgath in exchange for a promise to use it for the good of all. The wizard was overwhelmed by the vastness of the knowledge and the responsibility it carried. But, with a determined heart, he accepted the offer and left the cave, ready to use this newfound power to bring light to the world."}</w:t>
      </w:r>
    </w:p>
    <w:p>
      <w:r>
        <w:t>{"question": "Suggest a tag name for the following article. - Article: Ten Climate Action Strategies for Business", "answer": "A suitable tag name for this article could be \"Climate Action Strategies for Business\" or \"Eco-friendly Business Practices.\""}</w:t>
      </w:r>
    </w:p>
    <w:p>
      <w:r>
        <w:t>{"question": "Given the historical event, hypothesize the potential economic impact it could have had, and factors you considered. - During the 16th century, China, under the Ming Dynasty, implemented a policy of closed borders, which restricted trading and prohibited exporting valuable goods such as silks and porcelains.", "answer": "The closed border policy during the Ming Dynasty likely led to economic stagnation in China. As trade was restricted, this would have negatively affected the growth of the Chinese economy. Fewer exports of valuable goods meant lower profits for businesses, which in turn could have led to less innovation due to less incentive for entrepreneurs. Factors considered include the reduction of cross-cultural exchange, the potential decline of industries relying on export, and lower exposure to new goods and ideas from abroad."}</w:t>
      </w:r>
    </w:p>
    <w:p>
      <w:r>
        <w:t>{"question": "Write a poem that includes the given rhymes and a theme of world peace. - Endings: Day, Stay", "answer": "A peaceful world is what we pray,\nA place where love and kindness stay.\nWhere every race and every creed,\nLive together without any greed.\n\nWith open minds and hearts so wide,\nNo hatred left, no need to hide.\nJust happiness at every bay,\nAs peace and love light up the way.\n\nA world where war and conflict cease,\nWhere everyone can live with ease.\nNo more hunger, no more pain,\nJust sunshine, no more pouring rain.\n\nWe'll join our hands in unity,\nCreating a world of serenity.\nNo borders, no dividing lines,\nJust one big family, all entwined.\n\nSo let us strive for peace each day,\nFor a better world where love can stay."}</w:t>
      </w:r>
    </w:p>
    <w:p>
      <w:r>
        <w:t>{"question": "After reading the given news article mention two main points that are highlighted in the given article. - The article is about how companies are increasingly investing in carbon offset initiatives to meet their sustainability goals.", "answer": "1. The main focus of the article is that companies are increasingly investing in carbon offset initiatives. \n2. Their aim is to meet their sustainability goals."}</w:t>
      </w:r>
    </w:p>
    <w:p>
      <w:r>
        <w:t>{"question": "Topic to write about: How to make a killer presentation", "answer": "Delivering a killer presentation goes beyond having a perfect slide deck or talking points. Whether you're pitching a project, reporting data, or selling a product, the way you present your ideas to the audience will determine whether or not you achieve your objectives. Here are some tips on how to make a killer presentation.\n\n1. Know Your Audience: Before preparing your presentation, it is essential to know your audience's expectations, knowledge, and perspective on the topic you'll be discussing. This will help you match your content, language, and delivery method to your audience's needs.\n\n2. Plan and Structure your Presentation: A killer presentation should have a logical structure and flow. Start with a clear introduction that sets the tone for the presentation, followed by the main points or arguments you want to make, and conclude with a memorable summary that reinforces your message.\n\n3. Design Your Slides Effectively: Your visual aids should reinforce and complement your message, not distract from it. Keep your slides simple, use contrasting colors and large, easy-to-read fonts, and limit the amount of text on each slide to a few key bullet points.\n\n4. Practice, Practice, Practice: Rehearsing your presentation several times will help you refine your delivery and feel more confident on the day. Practice in front of a mirror, use a timer, record yourself, and ask for feedback from friends or colleagues.\n\n5. Engage Your Audience: A killer presentation is interactive, not just a one-way monologue. Asking questions, using storytelling techniques, and incorporating anecdotes and humor are excellent ways to keep your audience's attention and create an emotional connection with them.\n\n6. Adapt to the Environment: Be prepared to adapt your presentation to different environments and unexpected circumstances. Arrive early to set up and test your equipment, familiarize yourself with the room layout, and be ready to adjust your pacing, tone, and delivery based on the audience's reactions.\n\n7. Leave a Lasting Impression: End your presentation with a powerful closing statement that leaves a lasting impression. Summarize your main points, reiterate your message, and provide a call-to-action that motivates your audience to act on your ideas.\n\nIn Conclusion, a killer presentation is a combination of effective planning, engaging delivery, and the ability to connect with your audience. By following these tips, you can make a lasting impact and achieve your presentation goals."}</w:t>
      </w:r>
    </w:p>
    <w:p>
      <w:r>
        <w:t>{"question": "Draft a social media post that encourages people to conserve water.", "answer": "\ud83c\udf0a\ud83d\udca6 Water is a precious resource that we often take for granted. Every drop counts, and simple actions can make a big difference in conserving this valuable asset. Let's all do our part in preserving our water resources by taking shorter showers, fixing leaks, and only running the dishwater and washing machine with full loads. Together, we can ensure that clean water is available for generations to come. #ConserveWater #EveryDropCounts \ud83d\udeb0\ud83c\udf0d"}</w:t>
      </w:r>
    </w:p>
    <w:p>
      <w:r>
        <w:t>{"question": "Analyze the following piece of text and explain why it would be considered persuasive. - Text: Did you know that Amazon has been the gold standard in customer service since its inception in 1994?", "answer": "The text is persuasive due to its use of persuasive language and rhetorical devices. The use of the rhetorical question \"Did you know...\" immediately engages the reader and draws them into the text, and sets the stage for the forthcoming argument or claim. The writer then presents a statement which is meant to be accepted as a fact - that Amazon has been the gold standard in customer service. By referring to Amazon as the gold standard- a term associated with perfection and excellence- the writer is using a comparison or analogy to persuade the reader to view Amazon positively. Finally, by mentioning the year that Amazon was founded, 1994, the writer is appealing to the ethos or credibility of the company since it has been around for a long time. Overall, the text is persuasive because it uses rhetorical question, comparison, and appeal to credibility to encourage the reader to view Amazon positively."}</w:t>
      </w:r>
    </w:p>
    <w:p>
      <w:r>
        <w:t>{"question": "Name two items that are nearly impossible to find in stores during the pandemic.", "answer": "Two items that may be difficult to find in stores during the pandemic are:\n\n1. Personal Protective Equipment (PPE): During the height of the pandemic, there was a high demand for Personal Protective Equipment such as N95 masks, gloves, and face shields. This led to global shortages of these items, making it difficult for consumers to find them in stores.\n\n2. Household cleaning and disinfectant products: As people became more conscious of hygiene, there was an increased demand for household cleaning and disinfectant products. This led to shortages of items such as hand sanitizer, disinfectant wipes, and cleaning sprays. These products are often sold out in stores, making it difficult to find them during the pandemic."}</w:t>
      </w:r>
    </w:p>
    <w:p>
      <w:r>
        <w:t>{"question": "Explain the principal activities within a sales cycle.", "answer": "A sales cycle is a series of stages that businesses and salespeople follow when trying to sell their product or services to a potential customer. Sales cycles vary in length depending on the industry, the complexity of the particular sale, and the sales strategy employed. The following are the principal activities that typically take place within a sales cycle:\n\n1. Prospecting and lead generation: This is the act of identifying potential customers and generating leads. Salespeople research prospective businesses and individuals whose profile matches that of their ideal customer. This can be achieved through various methods, including networking events, outreach emails, or referrals.\n\n2. Making contact: Once potential customers are identified, the salesperson reaches out to them to gauge their interest in the product or service. This contact can take the form of calls, emails, or meetings, and often involves a brief introduction of the business and its offerings.\n\n3. Qualification: Once initial contact is made, the next step is to ensure that the prospect is both interested in and has the decision-making authority to engage with the business. This activity also involves recognizing the prospect\u2019s needs and determining whether the product or service offered is a good fit.\n\n4. Presentation of the product or service: In this stage, the salesperson presents the product or service in more detail, typically through a formal presentation, meeting or virtual demonstration. The presentation focuses on the benefits of the product or service to the customer, and addresses any concerns or questions the prospect may have.\n\n5. Overcoming objections: Prospective customers may raise objections or concerns about the product or service presented to them. The salesperson\u2019s role in this stage is to address the objections and provide reassurance, typically by presenting facts, data, case studies, or testimonials that explain the value of the offering. \n\n6. Closing the sale: Once objections are addressed, the sales representative tries to close the sale with the prospect. This may involve negotiating terms, prices, and delivery schedules before both parties agree on a contract. Once the deal's details are agreed upon, the contract is signed, and the sale is complete.\n\n7. Follow-up and nurturing: After the sale is closed, the sales representative, or another representative of the business, follows up with the customer to ensure they are satisfied with the product or service. Ongoing contact can help maintain the relationship and promote customer loyalty, creating opportunities for referrals or repeat business."}</w:t>
      </w:r>
    </w:p>
    <w:p>
      <w:r>
        <w:t>{"question": "Generate a list of five marketing tips for small businesses.", "answer": "1. Develop a strong brand identity: Your branding is often the first thing customers will see, so make sure it represents your business and its values accurately. Consistency in your branding, such as uniform use of logo, color scheme, and messaging across all platforms, helps build trust and recognition with your audience.\n\n2. Leverage social media: Social media is a low-cost and effective way for small businesses to reach their target audience. Use various platforms to showcase your products and services, engage with your customers, and share updates about your business.\n\n3. Utilize email marketing: Email marketing is another way to reach customers directly and promote your business. Build a list of subscribers and send out regular newsletters, promotions, and updates to keep your business top-of-mind.\n\n4. Provide excellent customer service: Good customer service not only helps you retain current customers, but it also encourages word-of-mouth referrals, which can be invaluable for small businesses. Make sure all your staff are trained to provide friendly, helpful service, and respond promptly to any customer concerns or complaints.\n\n5. Participate in local events: Get involved in your local community by participating in events such as farmers markets, fairs, and festivals. These provide excellent opportunities to showcase your products or services, engage with potential customers, and build relationships with other local businesses."}</w:t>
      </w:r>
    </w:p>
    <w:p>
      <w:r>
        <w:t>{"question": "Describe the impact of artificial intelligence on personal privacy.", "answer": "Artificial intelligence (AI) technologies have the potential to both enhance and threaten personal privacy. On one hand, AI tools can provide more effective ways to protect privacy, for example through improved encryption and data analysis technologies that can detect and prevent data breaches. On the other hand, AI can also pose significant risks to privacy, as its ability to collect, analyze, and use large amounts of data can result in intrusive surveillance and profiling, especially when the technology is not transparent or accountable. \n\nIn particular, AI systems are capable of processing massive amounts of personal data to identify patterns and make predictions about individuals' behavior, preferences, and habits. This data can be obtained through various sources, such as social media, wearable devices, and online transactions. These predictions and insights can be used to serve targeted advertisements, personalize content or make decisions about people's lives, such as insurance premiums or job offers. While this can sometimes benefit users by providing more relevant information, it can also be invasive and result in discrimination or manipulation, especially when the data used is inaccurate or biased.\n\nMoreover, AI-powered surveillance technology, like facial recognition or predictive policing, can potentially be used by governments or corporations to monitor and track individuals\u2019 movements and activities, raising concerns about privacy and civil liberties. There is also the issue of the security of the data itself, as data breaches and cyber attacks could result in sensitive personal information being leaked or stolen.\n\nIn summary, the impact of AI on personal privacy is complex and multifaceted. While AI tools have the potential to improve privacy protections, they also have the potential to undermine it. It is important for policymakers and technology developers to consider the privacy implications of AI technologies and to establish clear ethical guidelines and regulations to ensure that these technologies are used in a responsible and transparent manner."}</w:t>
      </w:r>
    </w:p>
    <w:p>
      <w:r>
        <w:t>{"question": "Given the following recipe, write out the instructions in a step-by-step format. - Recipe: Chocolate Chip Cookies\n\nIngredients:\n-1 cup all-purpose flour\n-1/2 teaspoon baking soda\n-1/2 teaspoon salt\n-1/2 cup butter, softened\n-1/2 cup white sugar\n-1/2 cup packed brown sugar\n-1 teaspoon vanilla extract\n-1 egg\n-1 cup semi-sweet chocolate chips", "answer": "1. Preheat your oven to 375 degrees Fahrenheit (190 degrees Celsius).\n\n2. In a medium sized bowl, mix together 1 cup of all-purpose flour, 1/2 teaspoon of baking soda, and 1/2 teaspoon of salt.\n\n3. In a separate large bowl, cream together 1/2 cup of softened butter, 1/2 cup of white sugar, 1/2 cup of packed brown sugar, and 1 teaspoon of vanilla extract.\n\n4. Add 1 egg to the butter and sugar mixture, and stir until well combined.\n\n5. Gradually add the flour mixture to the butter mixture, and stir until completely blended.\n\n6. Stir in 1 cup of semi-sweet chocolate chips until evenly distributed.\n\n7. Use a spoon to drop rounded tablespoons of dough onto a lightly greased or parchment-lined cookie sheet. \n\n8. Bake the cookies for 8 to 10 minutes or until the edges are lightly browned.\n\n9. Remove the cookies from the oven and let them cool on the baking sheet for a few minutes before transferring them to a wire rack to cool completely.\n\n10. Enjoy your delicious Chocolate Chip Cookies!"}</w:t>
      </w:r>
    </w:p>
    <w:p>
      <w:r>
        <w:t>{"question": "Classify the following text as either an example of a persuasive or descriptive essay. - Text: Street art has become an increasingly popular form of modern art in recent years. From bright murals to intricate stencils, it is everywhere and reflects the diverse styles, varying from state to state and country to country.", "answer": "The text is an example of descriptive essay."}</w:t>
      </w:r>
    </w:p>
    <w:p>
      <w:r>
        <w:t>{"question": "Name five social media platforms.", "answer": "1. Facebook\n2. Instagram\n3. Twitter\n4. LinkedIn\n5. Snapchat"}</w:t>
      </w:r>
    </w:p>
    <w:p>
      <w:r>
        <w:t>{"question": "What is the area of a triangle with base 8 cm and height 5 cm?", "answer": "The area of a triangle is defined as half of the product of its base and height. So, using this formula, the area of a triangle with base 8 cm and height 5 cm would be (0.5) x 8 x 5 = 20 square centimeters."}</w:t>
      </w:r>
    </w:p>
    <w:p>
      <w:r>
        <w:t>{"question": "How would you differentiate between two types of computer processors?", "answer": "Two types of computer processors can be differentiated based on their architecture, performance, core count, clock speed, power consumption, and compatibility with specific motherboards and operating systems.\n\nFirst, you can look at the architecture of the processors. This refers to the design and layout of the processor's components and determines how the processor performs tasks. Two common architectures are x86 (used by Intel and AMD) and ARM (used by Qualcomm and Apple).\n\nAnother way to differentiate between two processors is by their performance. This may include instructions per clock (IPC), Floating Point Operations per second(FLOPS) or benchmarks tests that simulate real-world workloads to determine how fast and efficient the processors are at performing tasks.\n\nCore count and clock speed also play a major role in differentiating between two types of computer processors. Core count refers to the number of processing units within the processor, while clock speed measures the number of instructions the processor can perform in one second. Generally, a processor with a higher core count and clock speed will perform better than one with a lower count and speed.\n\nPower consumption is another factor that can be used to differentiate between two types of processors. Processors that consume less power generate less heat and thus can save energy and may boost battery life in portable devices.\n\nFinally, compatibility with specific motherboards and operating systems is also an important factor to consider when differentiating between two types of computer processors. Some processors are designed to work only with certain motherboards and operating systems.\n\nIn summary, you can differentiate between two types of computer processors by examining their architecture, performance, core count, clock speed, power consumption, and compatibility with specific motherboards and operating systems."}</w:t>
      </w:r>
    </w:p>
    <w:p>
      <w:r>
        <w:t>{"question": "Describe three types of cybercrime.", "answer": "Cybercrime refers to criminal activities that involve the use of the Internet, a computer, or other forms of information and communication technologies. Here are three common types of cybercrime:\n\n1. Identity theft: This type of cybercrime involves stealing someone's personal information, such as their name, address, Social Security number, and financial information, to impersonate them for fraudulent purposes. Criminals use various techniques like phishing, hacking, and social engineering to obtain this information and use it to commit crimes such as credit card fraud, tax evasion, and other fraudulent activities.\n\n2. Hacking: Hacking refers to the unauthorized access or manipulation of computer networks, systems, or devices to steal, alter, or destroy data. Hackers use various techniques to exploit vulnerabilities in software, systems, and networks to gain access and control. Hacking can result in serious damage to individuals, organizations, and governments, from financial loss to the compromise of sensitive information.\n\n3. Malware: Malware is a type of malicious software that is designed to spread from one device to another, often without the user's knowledge. Malware can take various forms, such as viruses, worms, and Trojans, and can cause harm to devices, systems, and networks by stealing, altering, deleting, or encrypting data. Malware is often spread through infected websites, downloads, or email attachments, and can be difficult to detect and remove."}</w:t>
      </w:r>
    </w:p>
    <w:p>
      <w:r>
        <w:t>{"question": "Generate a sample use-case of the technology described in the passage. - Autonomous robots are robots with either limited or complete autonomy. Autonomous robots can operate without having to rely on preprogrammed instructions and can adjust their behavior according to their environment.", "answer": "**Scenario: Warehouse Inventory Management**\n\nIn a busy warehouse, the management team has decided to implement autonomous robots to manage and streamline inventory. These robots are equipped with complete autonomy and utilize sensors and computer vision to navigate the warehouse and interact with their environment effectively. Instead of relying on preprogrammed instructions, the robots can adapt their behavior as needed and make quick decisions on the spot.\n\nAs soon as inventory arrives, the robots use their sensors to scan and categorize the products before carefully placing them in their designated location. When there is an order that needs to be fulfilled, the robots swiftly navigate through the warehouse, locate the products, and bring them to the packaging area. The robots are efficient and accurate, reducing errors and optimizing warehouse operations.\n\nThe robotic system continuously updates its data through machine learning, enabling the robots to become more efficient with each task they perform. The warehouse staff are free to focus on tasks that require human intervention, such as quality control and customer service.\n\nIn this use-case, the autonomous robots have significantly improved warehouse inventory management by providing a fast, reliable, and adaptable solution."}</w:t>
      </w:r>
    </w:p>
    <w:p>
      <w:r>
        <w:t>{"question": "Write an article on the implications of autonomous robots on society.", "answer": "As technology continues to evolve and improve, one area of particular interest is that of autonomous robots. These are machines that can operate independently, performing tasks without the need for human intervention. While the potential benefits of such robots are numerous, there are also several implications that must be considered as we move towards an increasingly automated society.\n\nOne of the most obvious effects of autonomous robots is their impact on the job market. As robots become more advanced and capable, it's possible that they may replace human workers in certain industries, such as manufacturing, transportation and even customer service. This could lead to higher levels of unemployment and pose a challenge for governments and societies to find new ways to provide for people who may find themselves out of work.\n\nOn the other hand, autonomous robots may also create new jobs in fields such as robotics and engineering, as well as jobs related to their maintenance and operation. In this sense, the rise of autonomous robots could create new opportunities for skilled workers, while also potentially driving down costs for businesses and making goods and services more affordable for consumers.\n\nAnother potential implication of autonomous robots is their impact on privacy and security. As robots become more advanced and connected, there is a risk of data breaches and hacking. This is particularly concerning when it comes to robots used for military or law enforcement purposes, as well as those used in homes and other private spaces. It will be important for companies and governments to put measures in place to prevent unauthorized access to these machines.\n\nThere is also the question of liability when it comes to autonomous robots. As machines become more advanced, there may be situations where they cause harm or injury to humans. In such cases, it will be important to determine who is responsible: the manufacturer, the owner, or the robot itself? This is likely to be a contentious issue in the years to come and may require new laws and regulations to be put in place.\n\nIn conclusion, the rise of autonomous robots has the potential to bring many benefits to society, including increased efficiency, cost savings and new job opportunities. However, there are also several implications that must be considered, including their impact on the job market, data privacy, and liability issues. As we move towards a future with more autonomous robots, it will be important for governments, businesses and individuals to work together to ensure that their use is safe and responsible."}</w:t>
      </w:r>
    </w:p>
    <w:p>
      <w:r>
        <w:t>{"question": "How could the impacts of autonomous robots be minimized?", "answer": "The impacts of autonomous robots can be minimized by implementing several measures such as:\n\n1. Establishing regulations: Governments and organizations can establish rules and regulations regarding the development, deployment, and use of autonomous robots. These regulations can help to minimize potential risks and ensure responsible use.\n\n2. Providing education and training: It's important to educate and train the public, workers, and other stakeholders about the advantages, disadvantages, and proper use of autonomous robots.\n\n3. Ensuring safety: Developers and manufacturers can implement safety measures to minimize accidents and incidents involving autonomous robots. These measures can include system checks, fail-safes, and safety protocols.\n\n4. Fostering ethical practices: Ethical considerations should be incorporated into the design, development, and deployment of autonomous robots. This includes transparency in decision-making processes, respect for privacy, and prevention of harm.\n\n5. Encouraging responsible use: The use of autonomous robots should be responsible and follow established guidelines and regulations. This can help to minimize negative impacts on society and the environment.\n\n6. Promoting collaboration: Collaboration between different stakeholders, such as developers, manufacturers, users, and regulatory bodies, can help to minimize the impacts of autonomous robots. These parties can work together to identify potential risks and develop mitigation strategies. \n\nOverall, by taking these steps and continually monitoring and addressing the impacts of autonomous robots, we can help to minimize the negative consequences while still taking advantage of the many benefits these technologies offer."}</w:t>
      </w:r>
    </w:p>
    <w:p>
      <w:r>
        <w:t>{"question": "Generate five questions to ask a robot-assisted therapist.", "answer": "1. What kind of therapy do you specialize in providing to your patients?\n2. Can you describe how you integrate artificial intelligence into your therapy sessions?\n3. How does your approach differ from traditional talk therapy?\n4. How do you personalize your therapy sessions to the unique needs of each patient?\n5. Have you seen any overall trends or improvements in patients who have undergone therapy with a robot-assisted therapist?"}</w:t>
      </w:r>
    </w:p>
    <w:p>
      <w:r>
        <w:t>{"question": "Given a sentence and a set of replacements, edit the sentence according to the given replacements. - This building was constructed in 1975.\nReplacements: \"built\" and \"1992\"", "answer": "This building was built in 1992."}</w:t>
      </w:r>
    </w:p>
    <w:p>
      <w:r>
        <w:t>{"question": "Add appropriate punctuation to the sentence given below. - Mitchell told me he was late", "answer": "Mitchell told me he was late."}</w:t>
      </w:r>
    </w:p>
    <w:p>
      <w:r>
        <w:t>{"question": "Suggest two other activities to do with this given activity. - Visit a museum", "answer": "1. After visiting the museum, you could go on a walking tour of the city to explore the history and architecture of the surrounding area.\n2. Alternatively, you could visit a local art gallery or exhibit to see more creative works and learn about the artists and their techniques."}</w:t>
      </w:r>
    </w:p>
    <w:p>
      <w:r>
        <w:t>{"question": "Find the highest mountain in Europe.", "answer": "The highest mountain in Europe is Mount Elbrus with a height of 5,642 meters (18,510 feet). It is located in the Caucasus Mountain Range in Russia, near the border with Georgia."}</w:t>
      </w:r>
    </w:p>
    <w:p>
      <w:r>
        <w:t>{"question": "Name three symbols that are associated with the 4th of July", "answer": "The three symbols most commonly associated with the 4th of July are the American flag, fireworks, and the bald eagle."}</w:t>
      </w:r>
    </w:p>
    <w:p>
      <w:r>
        <w:t>{"question": "Analyze the given situation and suggest a solution. - A small business with six employees is finding it difficult to manage communication among the team. They feel that they are not on the same page about projects and tasks, which is resulting in misunderstandings and inefficiencies.", "answer": "The small business should implement a project management and communication tool to streamline information sharing and organization. Tools like Trello, Asana, or Slack can assist in providing clear task assignments, deadlines, and discussions relevant to specific projects. This solution accounts for the need for improved communication, addressing misunderstandings, and increasing efficiency, allowing the team to be more productive in the long run."}</w:t>
      </w:r>
    </w:p>
    <w:p>
      <w:r>
        <w:t>{"question": "Output the biggest animal on land", "answer": "The biggest animal on land is the African Elephant. They can weigh up to 22,000 pounds and stand up to 13 feet tall."}</w:t>
      </w:r>
    </w:p>
    <w:p>
      <w:r>
        <w:t>{"question": "What food is New York famous for?", "answer": "New York City is famous for a number of iconic foods, including pizza, bagels with cream cheese and lox, hot dogs, deli sandwiches, and cheesecake. The city is also known for its street food, with vendors selling everything from pretzels and hot dogs to falafel and kebabs. Additionally, New York is home to a diverse scene of international cuisine, with restaurants representing nearly every country and culture in the world."}</w:t>
      </w:r>
    </w:p>
    <w:p>
      <w:r>
        <w:t>{"question": "Evaluate the given statement and identify if it holds true or false. - Statment: The sun is made of gas.", "answer": "The statement that \"The sun is made of gas\" is True."}</w:t>
      </w:r>
    </w:p>
    <w:p>
      <w:r>
        <w:t>{"question": "Generate a couple of story ideas based on the given theme. - Theme: Music", "answer": "1. A young girl is granted a wish that she can play any instrument. She learns how to create music and overcomes her demons through the power of love and art.\n\n2. A struggling musician is forced to take a day job as a music teacher. However, after bonding with one of their students, they rediscover their passion and find success.\n\n3. Two best friends have always dreamt of creating music together. When one of them passes away suddenly, the other must find the strength to carry on and make their shared dream a reality.\n\n4. A local music festival brings together different musicians and artists from all backgrounds. Despite their differences, they create a powerful performance that unites the entire community.\n\n5. A successful music producer must confront their past when they are assigned to work with a talented up-and-coming artist who reminds them of their own younger self. Together, they create music that tells their story and heals old wounds."}</w:t>
      </w:r>
    </w:p>
    <w:p>
      <w:r>
        <w:t>{"question": "Construct a detailed outline of the given article. - Article: How to Overcome Procrastination", "answer": "I. Introduction\n    A. Definition of procrastination \n    B. Negative impacts of procrastination\n\nII. Causes of Procrastination \n    A. Fear of failure\n    B. Overwhelm and lack of motivation \n    C. Perfectionism\n\nIII. Strategies for Overcoming Procrastination\n    A. Breaking tasks into smaller, more manageable parts\n    B. Setting achievable goals \n    C. Using a reward system \n    D. Identifying and addressing the root causes\n\nIV. Tips for Maintaining Productivity\n    A. Creating a conducive environment \n    B. Eliminating distractions \n    C. Staying organized \n    D. Taking breaks \n\nV. Conclusion \n    A. Recap of strategies and tips \n    B. Encouragement to take action  \n    C. Final thoughts on the importance of overcoming procrastination"}</w:t>
      </w:r>
    </w:p>
    <w:p>
      <w:r>
        <w:t>{"question": "Find any two difference between the two objects. - Object A: Apple Watch\nObject B: Fitbit", "answer": "1. Brand: Object A, the Apple Watch is made by Apple Inc., whereas, object B, the Fitbit is made by Fitbit Inc.\n2. Operating System: The Apple Watch runs on the watchOS operating system, while the Fitbit fitness trackers run on the Fitbit OS."}</w:t>
      </w:r>
    </w:p>
    <w:p>
      <w:r>
        <w:t>{"question": "Rewrite the given sentence without repeating any words. - Sentence: My favorite hobby is dancing, I love to dance", "answer": "I enjoy dancing as a leisure activity and it brings me immense pleasure."}</w:t>
      </w:r>
    </w:p>
    <w:p>
      <w:r>
        <w:t>{"question": "Generate a list of questions to properly evaluate an employee's performance.", "answer": "1. Can you provide specific examples of strengths and accomplishments you have achieved in your role?\n2. In which areas do you feel you could improve and what steps are you taking to do so?\n3. How do you handle challenges and difficult tasks, and can you give an example?\n4. Can you describe a time when you took initiative to solve a problem or improve a work process?\n5. How do you prioritize your tasks to meet your goals and deadlines effectively?\n6. How do you collaborate with your team members and communicate with others within and outside the organization?\n7. Can you identify any areas of professional development that would help you further excel in your role?\n8. Are you comfortable with the level of feedback and support provided by your supervisor?\n9. Do you feel your accomplishments and contributions are recognized and valued by the organization? \n10. Is there anything else you would like to share with us about your performance or experience in the company?"}</w:t>
      </w:r>
    </w:p>
    <w:p>
      <w:r>
        <w:t>{"question": "Generate a list of tasks to complete a given project. - Project:  Launching a new website", "answer": "1. Define the purpose and goals for the website.\n2. Research the target audience and competition.\n3. Plan the website structure and navigational flow.\n4. Purchase a domain name and choose a hosting platform.\n5. Assemble a team of designers and developers to execute the project.\n6. Create and/or gather all the necessary content for the website, including text, images and videos.\n7. Design the website, including the layout, color scheme, and branding.\n8. Develop and code the website, ensuring that it is responsive and mobile-friendly.\n9. Test the website for functionality, broken links, and bugs.\n10. Optimize the website for search engines and ensure compliance with web accessibility standards.\n11. Launch the website and make it available to the public.\n12. Monitor the website for errors and make any necessary updates.\n13. Analyze website traffic and engagement to make data-driven decisions about improvements.\n14. Engage in ongoing marketing and promotion to attract visitors to the website."}</w:t>
      </w:r>
    </w:p>
    <w:p>
      <w:r>
        <w:t>{"question": "Given a list of nouns, generate a new sentence with one of the nouns as the subject and one of the nouns as the object. - List: [Chef, Kangaroo, Fridge, Table]", "answer": "The Chef put the leftovers in the Fridge to keep them fresh for her next meal."}</w:t>
      </w:r>
    </w:p>
    <w:p>
      <w:r>
        <w:t>{"question": "Generate 2 words that are related to the given word. - Industry", "answer": "1. Manufacturing\n2. Commerce"}</w:t>
      </w:r>
    </w:p>
    <w:p>
      <w:r>
        <w:t>{"question": "What is the Coordinated Universal Time (UTC)?", "answer": "Coordinated Universal Time (UTC) is the primary time standard used by the world to regulate clocks and time. It is the standard time common to every place in the world. UTC is based on International Atomic Time, with leap seconds added at irregular intervals to compensate for the Earth's slowing rotation and other discrepancies. UTC is used as the basis for civil time, by setting the time of day and time zones relative to UTC. It is also used in aviation, weather forecasts, and many other fields where a common time standard is needed."}</w:t>
      </w:r>
    </w:p>
    <w:p>
      <w:r>
        <w:t>{"question": "Name two countries from the list below. - [Bangladesh, India, Romania, Germany]", "answer": "Bangladesh and India."}</w:t>
      </w:r>
    </w:p>
    <w:p>
      <w:r>
        <w:t>{"question": "Output the longest substring that is the same in both strings. - String 1: Mary had a little lamb\nString 2: Marry had a liddle love", "answer": "The longest substring that is the same in both strings is \" had a l\"."}</w:t>
      </w:r>
    </w:p>
    <w:p>
      <w:r>
        <w:t>{"question": "Given the values for two angles ((9 degree, 48 degree) for representation), output the third angle in the triangle. - 9 degree, 48 degree", "answer": "The sum of the interior angles of a triangle always adds up to 180 degrees. Therefore, for a triangle with two angles measuring 9 degrees and 48 degrees, the third angle would be: \n\n180 - (9 + 48) = 123 degrees."}</w:t>
      </w:r>
    </w:p>
    <w:p>
      <w:r>
        <w:t>{"question": "Output the plural form of the given word. - Giraffe", "answer": "Giraffes"}</w:t>
      </w:r>
    </w:p>
    <w:p>
      <w:r>
        <w:t>{"question": "What is the result of 651 divided by 13?", "answer": "The result of 651 divided by 13 is 50."}</w:t>
      </w:r>
    </w:p>
    <w:p>
      <w:r>
        <w:t>{"question": "How can I integrate javascript with python backend?", "answer": "One way to integrate Javascript with a Python backend is by using a web framework like Django or Flask. These frameworks allow you to create server-side endpoints that can be accessed with AJAX requests made from your Javascript code. You can also use tools like Node.js as a middleware to connect Javascript and Python code. Additionally, you can use websockets to establish a real-time communication channel between the front-end and back-end."}</w:t>
      </w:r>
    </w:p>
    <w:p>
      <w:r>
        <w:t>{"question": "Name the actors in Star Wars: The Last Jedi.", "answer": "The actors in Star Wars: The Last Jedi include:\n- Mark Hamill as Luke Skywalker\n- Carrie Fisher as Princess Leia\n- Daisy Ridley as Rey\n- Adam Driver as Kylo Ren\n- John Boyega as Finn\n- Oscar Isaac as Poe Dameron\n- Andy Serkis as Supreme Leader Snoke\n- Lupita Nyong'o as Maz Kanata\n- Domhnall Gleeson as General Hux\n- Anthony Daniels as C-3PO\n- Gwendoline Christie as Captain Phasma\n- Kelly Marie Tran as Rose Tico\n- Laura Dern as Vice Admiral Holdo\n- Benicio del Toro as DJ."}</w:t>
      </w:r>
    </w:p>
    <w:p>
      <w:r>
        <w:t>{"question": "Assign a score to the following recipe. - Ingredients: 2 tablespoons of butter, 1/4 cup of sugar, 1/2 teaspoon of vanilla extract, 1 cup of all-purpose flour", "answer": "As an AI, I am not able to give subjective ratings or scores to recipes on my own. I would need more information on the criteria for assigning a score, such as taste, nutrition, or ease of preparation. Instead, I can provide more information on the number of calories or nutritional values of these ingredients, if desired."}</w:t>
      </w:r>
    </w:p>
    <w:p>
      <w:r>
        <w:t>{"question": "Suggest three ideas on how to reduce the cost of traveling.", "answer": "1. **Be flexible with your travel dates and destinations:** Airlines and hotels often offer discounts and promotions for flights and accommodations during the low season or less popular travel times. Being open to changing your travel dates or destinations could provide significant cost savings. Additionally, trying out alternative travel modes like buses or trains could also mean considerable savings.\n\n2. **Utilize travel reward programs:** Many airlines, hotels and credit card companies offer reward programs that you can join for free. Utilizing these programs by accumulating points or miles can result in free or discounted flights, hotel stays, rental cars, and more. It is also a good idea to sign up for newsletters from airlines and travel companies to stay informed about promotions and special deals.\n\n3. **Save on food, transportation and sightseeing:** Eating out at restaurants every meal can quickly add up. Consider staying at accommodations that offer free breakfast, or those with a kitchenette so you can cook your own meals. Using public transportation, walking, or biking instead of taking a taxi or renting a car can also save you money. Do your research to find free or discounted sightseeing options, like visiting museums on free admission days, or purchasing a city pass that gives you access to multiple attractions for one discounted price."}</w:t>
      </w:r>
    </w:p>
    <w:p>
      <w:r>
        <w:t>{"question": "What did the ancient Egyptians believe about death?", "answer": "The ancient Egyptians believed in a life after death and saw death as a transition from one form of existence to another. They subscribed to a complex religion that involved a range of rituals and beliefs, aiming to secure a peaceful afterlife for the deceased. \n\nCentral to their belief was the concept of the soul, which was said to be made up of several components, including the \"ka\" (life force) and \"ba\" (spiritual manifestation). To ensure the soul could navigate the afterlife, the body was mummified to preserve it, and the tomb was filled with provisions, spells, and amulets. \n\nThe afterlife was considered to be a continuation of one\u2019s earthly life, and was often depicted as a paradise-like realm called the \"Field of Reeds,\" where the dead could indulge in all of the pleasures they had enjoyed in life. The soul\u2019s journey was perilous and could only be completed with the aid of powerful spells and guidance from the gods, which would be granted if the deceased had led a virtuous life.\n\nThe ancient Egyptians also had a concept of judgment after death, which involved the weighing of the heart against the feather of Ma'at, the goddess of truth, order, and harmony. If the heart was lighter, the deceased was considered free of the impurities of a sinful life and could continue to the afterlife; if not, their soul would face punishment.\n\nOverall, the ancient Egyptians viewed death as an important and transformative journey, and they went to great lengths to ensure that the deceased would enjoy a peaceful and prosperous afterlife."}</w:t>
      </w:r>
    </w:p>
    <w:p>
      <w:r>
        <w:t>{"question": "Construct an appropriate title for the article based on the content below. - The evolution of robots and artificial intelligence has raised several ethical concerns.", "answer": "Title: \"Navigating the Ethical Dilemmas of Advancements in Robotics and Artificial Intelligence\""}</w:t>
      </w:r>
    </w:p>
    <w:p>
      <w:r>
        <w:t>{"question": "Generate a description of a character named Mike.", "answer": "Mike is a charismatic young man in his mid-twenties, with short dark hair and piercing blue eyes. Standing at an average height, he has a lean, athletic build and a strong, confident posture. Mike is always impeccably dressed, with a style that reflects his outgoing and adventurous personality. He is friendly and approachable, with a broad smile that lights up his face and puts others at ease. Mike has a gift for putting people at ease and making them feel comfortable. He is also highly intelligent, with an inquisitive mind that is always searching for new knowledge and experiences. Mike is a natural leader, with the ability to motivate and inspire others to reach their full potential. Despite his many talents, he remains humble and down-to-earth, never taking himself too seriously and always putting his loved ones first."}</w:t>
      </w:r>
    </w:p>
    <w:p>
      <w:r>
        <w:t>{"question": "Find the fifth derivative of y=x^3", "answer": "The first derivative of y = x^3 is: y' = 3x^2.\n\nThe second derivative of y = x^3 is: y'' = 6x.\n\nThe third derivative of y = x^3 is: y''' = 6.\n\nThe fourth derivative of y = x^3 is: y'''' = 0.\n\nThe fifth derivative of y = x^3 is: y''''' = 0."}</w:t>
      </w:r>
    </w:p>
    <w:p>
      <w:r>
        <w:t>{"question": "Identify what food item is being described. - Delicious, spicy, tangy with either brightly colored or white sauce.", "answer": "The food item being described could be a variety of things, possibly some form of spicy chicken wings, tacos, or a spicy curry dish. The brightly colored or white sauce could refer to hot sauce, salsa, sour cream, or a creamy curry sauce. However, without more specific details, it's difficult to accurately identify one specific food item."}</w:t>
      </w:r>
    </w:p>
    <w:p>
      <w:r>
        <w:t>{"question": "Create a mnemonic device to remember the names of the Great Lakes.", "answer": "One common mnemonic device to remember the Great Lakes is \"HOMES,\" in which the first letter of each Great Lake corresponds to a letter in the word \"HOMES.\"\n\n- H: Huron\n- O: Ontario\n- M: Michigan\n- E: Erie\n- S: Superior"}</w:t>
      </w:r>
    </w:p>
    <w:p>
      <w:r>
        <w:t>{"question": "Rewrite the context with a tone of sarcasm. - Thank you for joining our call.", "answer": "Oh, yay, we're just thrilled you could find the time to grace us with your presence and finally join our call. Bravo, really."}</w:t>
      </w:r>
    </w:p>
    <w:p>
      <w:r>
        <w:t>{"question": "Given an input of state abbreviations, group them into regions. - NJ, MA, MD, VA", "answer": "The states NJ (New Jersey), MA (Massachusetts), MD (Maryland), and VA (Virginia) are all part of the Northeastern region of the United States."}</w:t>
      </w:r>
    </w:p>
    <w:p>
      <w:r>
        <w:t>{"question": "Write a short story centered around a character named Adam.", "answer": "Once, in a small town nestled amongst rolling hills, there lived a young boy named Adam. Despite being born into a poor family, Adam was a happy and outgoing child, with a natural curiosity for the world around him. He loved nothing more than exploring the beautiful countryside that surrounded his home, imagining great adventures as he roamed the hills and meadows.\n\nOne afternoon, while out on a walk, Adam stumbled upon an old, abandoned cottage. It was overgrown with ivy, its windows dusty and its door hanging off its hinges. But to Adam, it was the most exciting thing he had ever discovered. He wandered inside, marvelling at the mysterious objects that littered the floor, and dreaming up stories of who might have once lived there.\n\nAs he rummaged through the debris, Adam found something that would change his life forever: a small, leather-bound notebook. When he opened it, he found it was filled with beautiful drawings and stories, written in a language he had never seen before.\n\nFor the next few days, Adam dedicated himself to deciphering the notebook, and slowly but surely he began to understand its secrets. It turned out that the book belonged to a great adventurer, who had travelled far and wide in search of knowledge and treasure.\n\nInspired by what he had read, Adam decided that he too would become an adventurer. He packed his things and set off into the unknown, determined to follow in the footsteps of the mysterious author from the old cottage.\n\nAs he journeyed, Adam faced many challenges and dangers, but he never lost his sense of wonder and excitement. With each new discovery, he recorded his own stories and sketches, filling the pages of the old notebook.\n\nYears went by, Adam grew older and eventually returned to his hometown. He used the treasure he had collected on his journey to build a better life for his family. And one day, when he was an old man, Adam sat down and wrote his final entry in the notebook, before leaving it in the same abandoned cottage where he had found it, for another curious child to discover.\nThe end."}</w:t>
      </w:r>
    </w:p>
    <w:p>
      <w:r>
        <w:t>{"question": "Suggest an activity to actively involve a group of 10 people.", "answer": "One great activity that would actively involve a group of 10 people is a team-building exercise, such as the \"Human Knot\" game. In this game, the group stands in a circle, holds hands with two different people, and then works together to untangle the knot without letting go of each other's hands. This activity encourages problem-solving skills, cooperation, communication, and teamwork, all while being fun and engaging."}</w:t>
      </w:r>
    </w:p>
    <w:p>
      <w:r>
        <w:t>{"question": "Describe the character of Laura without using any adjectives.", "answer": "Laura is a person who always takes her responsibilities seriously and does what she can to follow through on her commitments. She enjoys helping others and often goes out of her way to do so, even if it means sacrificing her own needs. She exhibits a strong moral code and strives to do what is right, even when faced with difficult decisions. Laura is level-headed and able to remain calm even in tense situations. People often come to her for advice because of her sound judgment and thoughtful nature."}</w:t>
      </w:r>
    </w:p>
    <w:p>
      <w:r>
        <w:t>{"question": "Generate a list of unexpected food pairings.", "answer": "1. Chocolate-covered bacon\n2. French fries with ice cream\n3. Watermelon and feta cheese\n4. Spaghetti with a peanut butter sauce\n5. Pineapple on pizza\n6. Popcorn with hot sauce\n7. Grilled cheese sandwich with raspberry jam\n8. Fried chicken with waffles\n9. Burger with a doughnut bun\n10. Salt and vinegar flavored chips with Nutella"}</w:t>
      </w:r>
    </w:p>
    <w:p>
      <w:r>
        <w:t>{"question": "From the input sentence, rephrase it with a positive tone. - I don't think you should do that.", "answer": "Perhaps it would be best to consider a different course of action."}</w:t>
      </w:r>
    </w:p>
    <w:p>
      <w:r>
        <w:t>{"question": "Suggest a way to make the following sentence a rhetorical question? - Charles loves to ride his bike.", "answer": "\"Doesn't Charles just love to ride his bike?\""}</w:t>
      </w:r>
    </w:p>
    <w:p>
      <w:r>
        <w:t>{"question": "Classify the following sentence as either positive or negative sentiment. Output 1 for positive and 0 for negative. - I am so bored.", "answer": "0 (negative sentiment)"}</w:t>
      </w:r>
    </w:p>
    <w:p>
      <w:r>
        <w:t>{"question": "Compress the following description of an online shop into a one sentence elevator pitch. - This online shop specializes in selling unique, handcrafted jewelry sourced from around the world. It offers high-quality pieces that are not only stylish but also affordable.", "answer": "Discover exceptional handcrafted jewelry from around the world - unique, affordable, and stunningly stylish - all in one convenient online shop."}</w:t>
      </w:r>
    </w:p>
    <w:p>
      <w:r>
        <w:t>{"question": "Generate an analogy comparing a cat to a computer.", "answer": "A cat is like a computer in that both are self-contained systems, each with its own unique set of abilities and characteristics. Just as a cat has senses and reflexes that allow it to navigate its environment, a computer has input and output devices that allow it to interface with the world. Both cats and computers can perform complex operations, and both require maintenance and care to function at their best. Just like a cat has its own personality, a computer's behavior can be affected by its programming and settings. And while both cats and computers can seem inscrutable at times, with a bit of patience, you can learn to understand and communicate with them."}</w:t>
      </w:r>
    </w:p>
    <w:p>
      <w:r>
        <w:t>{"question": "What is the correct grammar and punctuation in the following sentence? - I'm going to the store after school", "answer": "I'm going to the store after school.\n\nNote: The only change that needs to be made is the addition of a period at the end of the sentence."}</w:t>
      </w:r>
    </w:p>
    <w:p>
      <w:r>
        <w:t>{"question": "Brainstorm a list of questions to ask a customer.", "answer": "1. How can I assist you today? \n2. What specific product or service are you inquiring about? \n3. Can you provide any details or preferences for your inquiry? \n4. Is there a particular time frame you need this information by? \n5. Have you used our products or services before? \n6. Is there anything else I can help you with? \n7. Can you describe the issue you are having? \n8. Was there any part of the process that you found difficult? \n9. How would you like to proceed with your request? \n10. Would you like to receive additional information or updates from us?"}</w:t>
      </w:r>
    </w:p>
    <w:p>
      <w:r>
        <w:t>{"question": "Write the body of an email to invite people to a webinar on the given topic. - Topic: How to use data analytics to improve your business.", "answer": "Dear all,\n\nI would like to extend a warm invitation to you to join our upcoming webinar on \"How to Use Data Analytics to Improve Your Business\". This webinar is designed to provide you with valuable insights on how to harness the power of data analytics to drive growth and enhance the performance of your business.\n\nDuring the webinar, our expert panelists will share their knowledge and experience on the subject and will address key areas such as how to gather and analyze data, derive actionable insights, and implement data-driven strategies to achieve your business goals.\n\nThe webinar will take place on [date and time] and will last for approximately [duration]. It will be an interactive session where you will have the opportunity to ask questions and discuss your concerns with our panelists.\n\nDon\u2019t miss this opportunity to learn more about data analytics and how it can help you take your business to the next level. To reserve your spot, please click on the link below to register. We look forward to your participation.\n\nBest regards,\n[Your Name]"}</w:t>
      </w:r>
    </w:p>
    <w:p>
      <w:r>
        <w:t>{"question": "Rank these four national parks in terms of popularity. - Grand Canyon National Park, Rocky Mountain National Park, Yosemite National Park, Great Smoky Mountains National Park", "answer": "1. Great Smoky Mountains National Park\n2. Grand Canyon National Park\n3. Yosemite National Park\n4. Rocky Mountain National Park"}</w:t>
      </w:r>
    </w:p>
    <w:p>
      <w:r>
        <w:t>{"question": "Write boggo sort in c++.", "answer": "Here's an example implementation of the bogosort algorithm in C++:\n\n```\n#include &lt;iostream&gt;\n#include &lt;cstdlib&gt;\n#include &lt;ctime&gt;\n#include &lt;vector&gt;\n\nbool is_sorted(const std::vector&lt;int&gt;&amp; nums) {\n    for (int i = 0; i &lt; nums.size() - 1; i++) {\n        if (nums[i] &gt; nums[i + 1]) {\n            return false;\n        }\n    }\n    return true;\n}\n\nvoid bogosort(std::vector&lt;int&gt;&amp; nums) {\n    srand(time(NULL)); // seed the random number generator\n    while (!is_sorted(nums)) {\n        for (int i = 0; i &lt; nums.size(); i++) {\n            int random_index = rand() % nums.size();\n            std::swap(nums[i], nums[random_index]);\n        }\n    }\n}\n\nint main() {\n    std::vector&lt;int&gt; nums = {3, 1, 4, 1, 5, 9, 2, 6};\n    bogosort(nums);\n    for (int num : nums) {\n        std::cout &lt;&lt; num &lt;&lt; \" \";\n    }\n    std::cout &lt;&lt; std::endl;\n    return 0;\n}\n```\n\nThis implementation randomly shuffles the input vector until it is sorted, using the `is_sorted` helper function to check if the vector is sorted. Note that bogosort is not a practical sorting algorithm and its performance is generally terrible."}</w:t>
      </w:r>
    </w:p>
    <w:p>
      <w:r>
        <w:t>{"question": "Give three reasons why volunteerism is important.", "answer": "Volunteerism is important for several reasons:\n\n1. Positive impact on the community: Volunteering allows individuals to make a difference in their community by contributing their time, skills, and resources towards a cause or organization. It helps to create positive change and can have a profound impact on the lives of those being helped.\n\n2. Personal growth and development: Volunteering provides an opportunity for personal growth and development. It enables individuals to learn new skills, gain experience, and build self-confidence. Volunteerism can also broaden one's perspective, promote empathy, and increase social awareness.\n\n3. Social connections: Volunteering provides an opportunity to meet new people and form social connections. It fosters a sense of belonging and can help to strengthen relationships within a community. Volunteering with others who share similar values and interests can also lead to lifelong friendships."}</w:t>
      </w:r>
    </w:p>
    <w:p>
      <w:r>
        <w:t>{"question": "Send an email on my behalf to invite a guest speaker for an event. - Subject: Invitation to speak at an event\n\nDear [Name], \n\nWe would like to invite you to speak at an upcoming event organized by [Company]. The event is about [topic] and will be held on [date] at [location].", "answer": "To: [Email Address]\nSubject: Invitation to speak at an event\n\nDear [Name],\n\nI am writing to extend an invitation for you to be a guest speaker at an upcoming event organized by [Company]. The event is focused on [topic] and we believe your expertise and insights would be of great value to our attendees.\n\nThe event will take place on [date] at [location]. We anticipate an engaging and informative session and would be honored if you could share your knowledge and experiences with us.\n\nPlease let us know if you would be available and interested in participating. We look forward to your positive response and the opportunity to work together.\n\nThank you for considering this invitation.\n\nSincerely,\n[Your Name]\n[Your position]\n[Company]"}</w:t>
      </w:r>
    </w:p>
    <w:p>
      <w:r>
        <w:t>{"question": "On a scale of 1 to 10, rate the level of satisfaction of this customer after they interacted with the product. - - Agent: Your order is ready for pickup.\n- Customer: That was faster than I expected, thank you!", "answer": "On a scale of 1 to 10, I would rate the level of satisfaction of this customer as 9. The customer expressed that the order was ready faster than expected and showed gratitude, indicating a high level of satisfaction with the interaction."}</w:t>
      </w:r>
    </w:p>
    <w:p>
      <w:r>
        <w:t>{"question": "Describe a problem solving approach for reducing water pollution in a large city.", "answer": "Reducing water pollution in a large city is a complex and multi-faceted problem that requires a systematic approach. Here is one possible problem solving approach:\n\n1. Identify the sources of pollution: The first step in reducing water pollution in a large city is to identify the primary sources of pollution. These might include industrial waste, agricultural runoff, sewage and wastewater, and other sources such as chemical spills or improper waste disposal. Data collection and analysis can help pinpoint the most significant sources of pollution.\n\n2. Develop a plan: Once the sources of pollution have been identified, a comprehensive plan to address the problem can be developed. This plan should outline the strategies that will be used to reduce pollution, the resources required, and the timeframe in which the plan will be implemented. The plan should be developed in consultation with stakeholders, including city officials, industry representatives, environmental groups, and others.\n\n3. Implement pollution reduction strategies: The next step is to implement the strategies outlined in the plan. These might include regulations to limit industrial emissions or require the use of pollution control technologies, programs to promote sustainable agriculture and reduce runoff, improvements to sewage and wastewater treatment systems, and initiatives to promote recycling and proper waste disposal. Enforcement mechanisms, such as fines or other penalties, should be put in place to ensure that these strategies are effective.\n\n4. Monitor progress: Ongoing monitoring is essential to determine whether the pollution reduction strategies are working. This might include regular testing of water quality, tracking progress towards pollution reduction targets, and gathering feedback from stakeholders. If progress is not being made, the plan should be revisited and revised as necessary.\n\n5. Invest in education and outreach: Reducing water pollution in a large city also requires the cooperation of residents and businesses. Education and outreach programs can help to raise awareness of the problem and encourage people to take steps to reduce their own contributions to water pollution.\n\nOverall, reducing water pollution in a large city requires a multi-faceted approach, involving regulatory measures, infrastructure improvements, public education, and ongoing monitoring and assessment. By working together, city officials, businesses, environmental groups, and citizens can make a meaningful difference in improving water quality and protecting the health of the city's residents."}</w:t>
      </w:r>
    </w:p>
    <w:p>
      <w:r>
        <w:t>{"question": "Make a list of techniques for supporting diversity in the workplace.", "answer": "1. Implement diversity training programs: One of the most popular techniques for supporting diversity in the workplace is to implement training programs that educate employees about different cultures, backgrounds and perspectives.\n\n2. Encourage open communication: Fostering an environment of open communication where employees feel comfortable sharing their ideas and opinions, regardless of their background, is essential for supporting diversity. Management should actively encourage and facilitate these discussions.\n\n3. Foster a culture of inclusion: It's important to create a company culture in which every employee feels valued and included.\n\n4. Recruit a diverse workforce: Companies can support diversity in the workplace by seeking out candidates from different backgrounds and experiences during the recruitment process.\n\n5. Provide equal opportunities for advancement: Employees from all backgrounds should be given the opportunity to advance within the company, and a system should be in place to ensure that opportunities are given based on merit.\n\n6. Celebrate diverse traditions and holidays: Companies can show their support for diversity by recognizing and celebrating a variety of holidays and traditions that are important to employees from different backgrounds.\n\n7. Provide accommodations and flexibility: Companies can support diversity in the workplace by providing accommodations and flexibility for employees with different needs, such as employees with disabilities, employees with family responsibilities or employees with religious observances.\n\n8. Implement a zero-tolerance policy for discrimination and harassment: Companies must have a zero-tolerance policy for any form of discrimination or harassment and must actively work to prevent and address any such behaviors in the workplace."}</w:t>
      </w:r>
    </w:p>
    <w:p>
      <w:r>
        <w:t>{"question": "Write a Ruby function to output the linear equation between two points `a` and `b`.", "answer": "Here's a Ruby function that takes two points as arguments and outputs the linear equation:\n\n```\ndef linear_equation(a, b)\n  slope = (b[1] - a[1]) / (b[0] - a[0])\n  y_intercept = a[1] - slope * a[0]\n  \"y = #{slope}x + #{y_intercept}\"\nend\n```\n\nThis function calculates the slope and y-intercept of the line using the formula `(y2 - y1) / (x2 - x1)` for the slope and `y = mx + b` for the y-intercept, where `m` is the slope and `b` is the y-intercept.\n\nThen, the function returns the linear equation in the form `y = mx + b` using string interpolation."}</w:t>
      </w:r>
    </w:p>
    <w:p>
      <w:r>
        <w:t>{"question": "Write an essay on the importance of learning a foreign language.", "answer": "Learning a foreign language has numerous advantages that range from personal development to professional growth. While the process of learning a new language can be challenging, the benefits that come with being multilingual makes it a worthwhile investment. In this essay, we will explore the importance of learning a foreign language, and why it is a skill that is highly valued in today's interconnected world.\n\nOne of the most important advantages of learning a foreign language is that it opens up new opportunities for communication. Being able to speak and understand another language allows individuals to connect with people from different cultures and backgrounds. This increased ability to communicate can break down barriers, leading to greater understanding, cooperation, and collaboration between people from different parts of the world.\n\nLearning a foreign language can also benefit an individual\u2019s personal development. By learning about the grammar, vocabulary, and idioms of another language, individuals gain a deeper understanding of the structure and intricacies of their own language. This increased linguistic awareness can lead to improved communication skills and a greater command of one's native language. Additionally, the process of learning a new language stimulates cognitive development, enhancing memory, focus, and critical thinking abilities.\n\nProfessionally, being multilingual is highly valued by employers, especially in today\u2019s globalized market. Individuals who are able to speak multiple languages are often considered assets to companies because they can facilitate communication with international clients and partners. Being fluent in a foreign language can also be a decisive factor in career advancement, opening up opportunities for positions that require bilingual or multilingual skills.\n\nIn summary, the importance of learning a foreign language cannot be overstated. From personal development to professional growth, being multilingual is a highly valuable skill that opens up new opportunities for communication, understanding and cooperation. In an increasingly interconnected world, the ability to speak and understand different languages is essential for bridging cultural divides and fostering global understanding."}</w:t>
      </w:r>
    </w:p>
    <w:p>
      <w:r>
        <w:t>{"question": "Rewrite the given sentence using a synonym of the word in parenthesis. - The town leaders displayed their (ostentatious) wealth by purchasing a gold statue for the town square.", "answer": "The town leaders demonstrated their extravagant wealth by purchasing a gold statue for the town square."}</w:t>
      </w:r>
    </w:p>
    <w:p>
      <w:r>
        <w:t>{"question": "Identify the parts of speech for the words in bold. - The town hosted a popular festival.", "answer": "The - article\ntown - noun\nhosted - verb\na - article\npopular - adjective\nfestival - noun"}</w:t>
      </w:r>
    </w:p>
    <w:p>
      <w:r>
        <w:t>{"question": "Create an acrostic poem using the word 'summer'.", "answer": "Sunny skies above, shining so bright,\nUnderneath, children play and kites take flight.\nMemories made, without any care,\nMagical moments, shared everywhere.\nEverything's warm, from the sun to the breeze,\nRelaxation exudes with so much ease."}</w:t>
      </w:r>
    </w:p>
    <w:p>
      <w:r>
        <w:t>{"question": "Recall a fact about the Battle of Waterloo.", "answer": "The Battle of Waterloo was fought on June 18, 1815, near Waterloo in present-day Belgium, then part of the United Kingdom of the Netherlands. It was a decisive battle in which an imperial French army, under the command of Napoleon Bonaparte, was defeated by the armies of the Seventh Coalition, comprising an Anglo-allied army under the command of the Duke of Wellington, and a Prussian army under the command of Field Marshal Bl\u00fccher."}</w:t>
      </w:r>
    </w:p>
    <w:p>
      <w:r>
        <w:t>{"question": "Give 3 ways to improve the customer experience", "answer": "1. Personalize interactions: One effective way to improve the customer experience is by personalizing interactions with customers. This can involve using customer data to tailor communications or recommendations, or by allowing customers to customize their experience in some way. Personalization can help your customers feel more valued, and can create a more engaging, personalized experience that can strengthen customer relationships.\n\n2. Provide timely support: Another crucial element of a positive customer experience is timely, effective support. This can include providing a responsive customer service team - preferably one available through multiple channels, such as phone, email, or chat - or building in self-service tools such as FAQs, product tutorials or a Customer Portal. The aim is to ensure that customers are able to get the help they need, when they need it.\n\n3. Act on feedback: Your customers\u2019 opinions and feedback are important sources of information, and listening and responding to feedback is a key way to improve the customer experience. By soliciting feedback, either through surveys or post-interaction evaluations, and then acting on this feedback to improve, you can show your customers that you value their input, and are committed to providing the best possible experience. Additionally, it can help you identify areas in which you can do better, and make changes that can lead to a better experience for all customers."}</w:t>
      </w:r>
    </w:p>
    <w:p>
      <w:r>
        <w:t>{"question": "Create 3 different questions about the Organ Donation Act.", "answer": "1. When was the Organ Donation Act signed into law and what are its key provisions?\n2. How does the Organ Donation Act change the organ donation process for individuals and their families?\n3. What has been the impact of the Organ Donation Act on the number of organ donations, and is there any data on its effectiveness in saving lives?"}</w:t>
      </w:r>
    </w:p>
    <w:p>
      <w:r>
        <w:t>{"question": "Reformat the sentence so it is a question. - I was surprised by the outcome.", "answer": "Was I surprised by the outcome?"}</w:t>
      </w:r>
    </w:p>
    <w:p>
      <w:r>
        <w:t>{"question": "Explain the thought process behind solving the following riddle step by step. - You see a boat filled with people. It has not sunk, but when you look again, you don't see a single person on the boat. Why?", "answer": "Step 1: Consider the literal interpretation of 'not seeing a single person.'\nStep 2: Think of alternative meanings for 'single person.'\nStep 3: Recognize that 'single' can refer to relationship status.\nStep 4: Conclude that all the people on the boat are not single, meaning they are all in relationships, but still on the boat."}</w:t>
      </w:r>
    </w:p>
    <w:p>
      <w:r>
        <w:t>{"question": "Determine the relationship between the subjects in the text and provide a brief summary of their interaction. - Alice and Sarah are coworkers. They have known each other for three years and recently started working on the same project. They meet twice a week to discuss work updates and progress.", "answer": "Alice and Sarah are coworkers who have recently started working together on a project. They communicate frequently, meeting twice a week to review their work."}</w:t>
      </w:r>
    </w:p>
    <w:p>
      <w:r>
        <w:t>{"question": "Give three examples of how a customer service team can build trust with its customers.", "answer": "1. Consistently delivering high-quality service and resolving issues efficiently: When customers consistently receive top-notch service, they begin to trust that the company will always put their needs first. Efficient and effective resolution of any issues or complaints that customers may have also helps to build trust with customers.\n\n2. Transparency and honesty: Being honest and transparent with customers about company policies, product/service limitations and any issues that may affect them, helps to build trust with customers. Customers appreciate honesty even when it is not beneficial to the company and are more likely to trust a company who is open and forthright in their dealings with them.\n\n3. Maintaining consistent and open communication: Consistent and open communication with customers helps them to feel valued and heard. Customers who know that their opinions and feedback are welcome, and that the company is actively working to address their concerns, are more likely to trust the company. Communication channels should also be easy to access and responsive, ensuring customers' inquiries and concerns are addressed in a timely manner."}</w:t>
      </w:r>
    </w:p>
    <w:p>
      <w:r>
        <w:t>{"question": "Write an algorithm that can identify and count the number of vowels in a given word.", "answer": "1. Begin by defining a function that takes a string as its input. Let's call this function `count_vowels`.\n2. Initialize a variable `vowel_count` to zero. This variable will be used to keep track of the number of vowels encountered.\n3. Create a set of vowels `vowels` and store the characters `a, e, i, o, u`. This set will be used to check if a character in the given string is a vowel.\n4. Using a for loop, iterate over the characters in the input string.\n    i. For each character, check if it is present in the `vowels` set.\n    ii. If the character is present, increment the `vowel_count` variable by 1.\n5. After the completion of the for loop, return the `vowel_count` variable. This value will be the number of vowels present in the input string.\n\nExample implementation in Python:\n\n```python\ndef count_vowels(word):\n    vowel_count = 0\n    vowels = {'a', 'e', 'i', 'o', 'u'}\n    for char in word:\n        if char in vowels:\n            vowel_count += 1\n    return vowel_count\n```"}</w:t>
      </w:r>
    </w:p>
    <w:p>
      <w:r>
        <w:t>{"question": "Write a new introduction to the given story. - Story: Alice's Adventures in Wonderland", "answer": "Journey with me, dear reader, as I take you on an unforgettable adventure through the curious and enchanting world of Wonderland. This timeless tale follows the adventures of a young girl named Alice, as she tumbles down a rabbit hole and into a world of wonder, filled with peculiar creatures and mystical happenings. Here, nothing is quite as it seems, and the impossible becomes possible. Hold on tight as we embark on a journey through Alice's Adventures in Wonderland."}</w:t>
      </w:r>
    </w:p>
    <w:p>
      <w:r>
        <w:t>{"question": "Generate 3 rules for an Organization.", "answer": "1. Code of Conduct: All members of the organization must adhere to a strict code of conduct that outlines expectations for behavior and professionalism. This includes respectful communication, following established rules and procedures, and maintaining a positive working environment.\n\n2. Attendance and Participation: Attendance and active participation in all meetings, events, and projects is expected of all members. If unable to attend, members must provide advanced notice and arrange for coverage of their responsibilities. \n\n3. Responsibility and Accountability: Every member of the organization is responsible for completing their assigned tasks in a timely and accurate manner. Members must be accountable for their actions and be willing to address and correct any mistakes or issues that arise."}</w:t>
      </w:r>
    </w:p>
    <w:p>
      <w:r>
        <w:t>{"question": "Describe a given product in two words. - Product: Flashlight", "answer": "Illumination tool."}</w:t>
      </w:r>
    </w:p>
    <w:p>
      <w:r>
        <w:t>{"question": "Compare the ratings of two NBA players. - LeBron James (8.8) \nKobe Bryant (9.5)", "answer": "Based on the ratings given, it appears that Kobe Bryant has a higher rating of 9.5 as compared to LeBron James who has a rating of 8.8. This means that Kobe Bryant's performance is rated higher than LeBron James'."}</w:t>
      </w:r>
    </w:p>
    <w:p>
      <w:r>
        <w:t>{"question": "Identify the syntactical difference between two sentences. - She ate the food.\nThe food ate she.", "answer": "The syntactical difference between the two sentences is the word order. In the first sentence, \"She ate the food,\" the subject is \"she,\" the verb is \"ate,\" and the object is \"the food,\" following the standard subject-verb-object word order in English. In contrast, in the second sentence, \"The food ate she,\" the subject is \"the food,\" the verb is \"ate,\" and the object is \"she,\" which is an inversion of the standard word order."}</w:t>
      </w:r>
    </w:p>
    <w:p>
      <w:r>
        <w:t>{"question": "What is the sentiment of the following statement? - Most unfortunate of all, the usually reliable Paul Rudd coasts through this one, wearing his charisma like an old shirt that he forgot to wash and iron before putting on, assuming we'd just love seeing it (and him) again.", "answer": "The sentiment of the statement is negative."}</w:t>
      </w:r>
    </w:p>
    <w:p>
      <w:r>
        <w:t>{"question": "Transpose the following set of chords from C Major to D Major. - C, E, G", "answer": "D, F#, A"}</w:t>
      </w:r>
    </w:p>
    <w:p>
      <w:r>
        <w:t>{"question": "Construct a 3x3 matrix with the following elements. - 3, 6, 9, 12, 15, 18, 21, 24, 27", "answer": "Here is a 3x3 matrix with the elements you provided:\n\n[[3,  6,  9 ],\n [12, 15, 18],\n [21, 24, 27]]"}</w:t>
      </w:r>
    </w:p>
    <w:p>
      <w:r>
        <w:t>{"question": "Generate a response when a customer wants to unlock their account.", "answer": "Thank you for reaching out. I'm sorry to hear that your account is currently locked. In order to unlock your account, you will need to provide some information to verify your identity. Can you please provide me with your full name, email address, and phone number associated with the account? Once I have this information, I can assist you with the next steps to unlock your account."}</w:t>
      </w:r>
    </w:p>
    <w:p>
      <w:r>
        <w:t>{"question": "Rewrite the following expression in a different but equivalent form. - 4x + 5y - 6z", "answer": "-(6z - 4x - 5y)"}</w:t>
      </w:r>
    </w:p>
    <w:p>
      <w:r>
        <w:t>{"question": "Given the current temperature, what type of clothing should you wear? - 25\u00b0C", "answer": "At 25\u00b0C, you could wear light and breathable clothing to stay comfortable. Clothing such as shorts, t-shirts, dresses, skirts, and sandals would be ideal. Make sure to choose lightweight fabrics like cotton or linen to keep cool in this warm weather."}</w:t>
      </w:r>
    </w:p>
    <w:p>
      <w:r>
        <w:t>{"question": "Find all 3-digit palindromic numbers.", "answer": "Palindromic numbers are numbers that remain the same when their digits are reversed. 3-digit palindromic numbers will have the same first and last digit. Here is a list of all the 3-digit palindromic numbers: \n\n101, 111, 121, 131, 141, 151, 161, 171, 181, 191, \n202, 212, 222, 232, 242, 252, 262, 272, 282, 292, \n303, 313, 323, 333, 343, 353, 363, 373, 383, 393, \n404, 414, 424, 434, 444, 454, 464, 474, 484, 494,\n505, 515, 525, 535, 545, 555, 565, 575, 585, 595, \n606, 616, 626, 636, 646, 656, 666, 676, 686, 696, \n707, 717, 727, 737, 747, 757, 767, 777, 787, 797, \n808, 818, 828, 838, 848, 858, 868, 878, 888, 898,\n909, 919, 929, 939, 949, 959, 969, 979, 989, 999."}</w:t>
      </w:r>
    </w:p>
    <w:p>
      <w:r>
        <w:t>{"question": "You are a restaurant reviewer with a reputation for very specific and detailed recommendations. Write a short review of a fictional Italian restaurant focusing on the quality and variety of their pasta dishes.", "answer": "Located in the heart of the city, La Trattoria di Pasta offers an exquisite range of authentic Italian pasta dishes that will leave your taste buds craving for more. Walking into La Trattoria, you'll be immediately struck by its warm and inviting atmosphere that exudes the essence of Italy. Their signature homemade pasta is produced daily, using the freshest ingredients and traditional recipes passed down generations. La Trattoria boasts an alluring assortment of pasta options, catering to various preferences. Standouts include their tagliatelle al rag\u00f9 \u2013 a perfect harmony of rich, slow-cooked meat sauce and delicate, al dente pasta \u2013 and the unforgettable agnolotti de zucca, filled with flavorful roasted butternut squash and bathed in a luscious sage and brown butter sauce. With impeccable service alongside an extensive wine list, La Trattoria di Pasta is a must-visit for any pasta enthusiast seeking an authentic culinary experience."}</w:t>
      </w:r>
    </w:p>
    <w:p>
      <w:r>
        <w:t>{"question": "Generate a list of words associated with a given emotion. - Joy", "answer": "1. Happiness\n2. Delight\n3. Pleasure\n4. Bliss\n5. Contentment\n6. Cheerfulness\n7. Euphoria\n8. Gratitude\n9. Satisfaction\n10. Amusement\n11. Enthusiasm\n12. Elation\n13. Enjoyment\n14. Optimism\n15. Ecstasy\n16. Excitement\n17. Liveliness\n18. Warmth\n19. Merriment\n20. Glee."}</w:t>
      </w:r>
    </w:p>
    <w:p>
      <w:r>
        <w:t>{"question": "Find the personality trait based on the given example. - Gift giving for holidays.", "answer": "The personality trait exemplified by gift giving during holidays could be generosity, kindness or thoughtfulness."}</w:t>
      </w:r>
    </w:p>
    <w:p>
      <w:r>
        <w:t>{"question": "Generate a creative story with an ending that includes a given keyword. - Friendship", "answer": "Once in a forest, there lived a hare and a tortoise who were the best of friends. They shared their joys and sorrows and cared for one another. One day, they decided to have a race to see who was faster. The hare, being overconfident, took a nap while the tortoise kept moving slowly and steadily till he reached the finish line. The hare woke up to the sight of the tortoise crossing the finish line and felt embarrassed.\n\nAfter losing the race, the hare was upset with the tortoise and stopped talking to him. The tortoise, however, was still kind and tried to talk to the hare, but he would always walk away.\n\nSeveral days went by, and the hare found himself alone when he was trapped in a hunter's trap. He struggled and struggled, but he couldn't break free. Just then, the tortoise crept by, and, seeing his trapped friend, he began to nibble at the ropes with his sharp teeth. Gradually, the strands gave way, and at last the hare was free.\n\nThe hare felt ashamed of his earlier behavior and apologized to the tortoise. \"How could I have been so foolish?,\u201d he said, \u201cI thought racing is all that our friendship was based on, but friendship is much more than that\u201d. The tortoise, who even after not being treated well by his friend, had come to his rescue when he most needed him, and this gesture had touched the hare's heart.\n\nFrom that day on, the hare and the tortoise became inseparable and their bond grew stronger than ever. Their friendship became an example to all the creatures in the forest, and they all lived in harmony, looking out for one another.\n\nThe moral of the story is that true friendship is not based on competition or personal gain, but on love, care, and genuine concern for one another's well-being."}</w:t>
      </w:r>
    </w:p>
    <w:p>
      <w:r>
        <w:t>{"question": "Give examples of data types.", "answer": "Data types refer to the classification of data that determines the kind and operations that can be performed on it. Here are some common examples of data types:\n\n1. Integer: A whole number that can be positive, negative, or zero. For example, -50, 0, 35 are all integers.\n\n2. Float: A decimal number that can be positive or negative. For example, 2.3, -5.75, 0.25 are all float values.\n\n3. String: A sequence of characters enclosed in quotation marks. For example, \"Hello\", \"Data\", \"1234\" are all string values.\n\n4. Boolean: A data type that can only have one of two values- true or false. For example, the expression 5&gt;2 returns a true value.\n\n5. Character: A single letter, number, punctuation, or symbol that is enclosed in single quotation marks. For example, 'a', '1', '?', and '@' are all characters.\n\n6. Array: A collection of elements of the same data type. For example, an array of integers can be [1, 2, 3, 4, 5].\n\n7. Dictionary: A collection of key-value pairs where each key is unique. For example, a dictionary can be {\"name\": \"John\", \"age\": 25, \"gender\": \"Male\"}.\n\n8. Tuple: A collection of ordered, immutable elements. For example, a tuple can be (1, 2, 3, 4, 5).\n\n9. Set: A collection of unordered, unique elements. For example, a set can be {1, 2, 3, 4, 5}."}</w:t>
      </w:r>
    </w:p>
    <w:p>
      <w:r>
        <w:t>{"question": "Create a list of components used in a Cell Phone.", "answer": "1. Case \n2. Touchscreen display \n3. Processor \n4. Motherboard \n5. Operating system \n6. Memory (RAM and storage) \n7. Battery \n8. Camera \n9. Speaker \n10. Microphone \n11. SIM card slot \n12. Charging port \n13. Buttons (power, home, volume) \n14. Antennas (Wi-Fi, Bluetooth, cellular) \n15. Sensors (proximity, accelerometer, gyroscope) \n16. GPS chip \n17. Vibration motor. \n18. Headphone jack (sometimes)\n19. Flashlight (LED) \n20. Liquid damage indicator."}</w:t>
      </w:r>
    </w:p>
    <w:p>
      <w:r>
        <w:t>{"question": "Extract the name of the city from the sentence. - I used to live in Colombo, Sri Lanka.", "answer": "The name of the city mentioned in the sentence is \"Colombo\"."}</w:t>
      </w:r>
    </w:p>
    <w:p>
      <w:r>
        <w:t>{"question": "Reformulate the sentence to use an adjective in its place. - The clothing was extremely expensive.", "answer": "The clothing was exorbitantly priced."}</w:t>
      </w:r>
    </w:p>
    <w:p>
      <w:r>
        <w:t>{"question": "Find the total cost of buying the items on the shopping list. - Shopping list:\n2 bottles of water ($1 each)\n1 pack of chips ($3)\n1 pack of gum ($2)", "answer": "The total cost of the items on the shopping list would be $7. This is calculated by: \n\n- 2 bottles of water = $2 (2 x $1)\n- 1 pack of chips = $3\n- 1 pack of gum = $2\n\nAdding up the cost of all the items; $2 + $3 + $2 = $7."}</w:t>
      </w:r>
    </w:p>
    <w:p>
      <w:r>
        <w:t>{"question": "Create a word play related to winter.", "answer": "Why don't scientists trust snowmen? Because they're always a little flakey!"}</w:t>
      </w:r>
    </w:p>
    <w:p>
      <w:r>
        <w:t>{"question": "Provide an example of how someone can use the word \"reverie\".", "answer": "One example of using the word \"reverie\" can be: \"After a long and tiring day at work, John sat by the window, lost in a peaceful reverie, dreaming about his next vacation.\""}</w:t>
      </w:r>
    </w:p>
    <w:p>
      <w:r>
        <w:t>{"question": "Generate a list of jobs suitable for teenagers.", "answer": "1. Babysitter \n2. Tutor \n3. Pet Sitter \n4. Dog walker \n5. Cashier \n6. Sales associate \n7. Host/Hostess \n8. Barista \n9. Lifeguard \n10. Lawn care worker \n11. House cleaner \n12. Movie Theater Attendant \n13. Recreation worker \n14. Restaurant server \n15. Fast-food worker."}</w:t>
      </w:r>
    </w:p>
    <w:p>
      <w:r>
        <w:t>{"question": "Make a list of countries that speak French.", "answer": "1. France\n2. Canada \n3. Switzerland \n4. Belgium \n5. Haiti \n6. Senegal \n7. Ivory Coast \n8. Niger \n9. Mali \n10. Burkina Faso \n11. Cameroon \n12. Congo (Democratic Republic)\n13. Guinea\n14. Madagascar \n15. Monaco\n16. Benin\n17. Togo\n18. Rwanda\n19. Chad\n20. Burundi\n21. Gabon\n22. Djibouti\n23. Luxembourg\n24. Equatorial Guinea\n25. Central African Republic\n26. Seychelles\n27. Comoros\n28. Vanuatu\n29. Mauritius"}</w:t>
      </w:r>
    </w:p>
    <w:p>
      <w:r>
        <w:t>{"question": "Find the word with the most occurences in the following sentence. - The cat in the hat can run and jump.", "answer": "The occurrence of each word in the given sentence is as follows:\n- The: 1 \n- cat: 1\n- in: 1\n- the: 1\n- hat: 1 \n- can: 1\n- run: 1\n- jump: 1\n- and: 1\n\nNone of the words in the given sentence have more than one occurrence."}</w:t>
      </w:r>
    </w:p>
    <w:p>
      <w:r>
        <w:t>{"question": "Reformulate the given sentence without changing its meaning. - Whenever I go to the store, I buy some chocolate.", "answer": "Every time I visit the store, I purchase chocolate."}</w:t>
      </w:r>
    </w:p>
    <w:p>
      <w:r>
        <w:t>{"question": "What are the latest trends in AI?", "answer": "Some of the latest trends in AI include natural language processing (NLP), deep learning, explainable AI, reinforcement learning, data efficiency, ethical AI, and the integration of AI with other technologies such as blockchain and IoT."}</w:t>
      </w:r>
    </w:p>
    <w:p>
      <w:r>
        <w:t>{"question": "Construct an outline for a research paper on the given topic. - The Impact of Social Media on Mental Health.", "answer": "I. Introduction\n    A. Explanation on the context of social media usage\n    B. Brief overview of the research paper\n    C. Thesis statement\n\nII. Overview of Social Media and its Growth\n    A. History of social media \n    B. Statistics of social media growth\n    C. Demographics of social media usage\n\nIII. Social media and Mental health\n    A. Definition of mental health\n    B. Overview of common mental health conditions\n    C. Explanation of how social media can impact mental health\n\nIV. Effects of Social Media on Mental health\n    A. Overview of the positive effects of social media on mental health \n        1. Connection to support systems \n        2. Access to mental health resources\n    B. Overview of the negative effects of social media on mental health \n        1. Social comparison \n        2. Cyberbullying\n        3. Social isolation\n\nV. Studies and Research Findings\n    A. Explanation of past studies on the topic \n    B. Analysis of research findings\n    C. Discussion of the limitations of the studies\n\nVI. Possible Solutions and Interventions \n    A. Explanation of potential solutions\n    B. Discussion of how individuals can take control of their social media usage \n        1. Social media breaks\n        2. Limiting comparison-based content \n    C. Role of social media companies in addressing mental health concerns \n        1. Regulation of content\n        2. Limitations of algorithms \n\nVII. Conclusion\n    A. Summary of the main points of the research\n    B. Discussion of the importance of addressing the impact of social media on mental health \n    C. Suggestions for future research."}</w:t>
      </w:r>
    </w:p>
    <w:p>
      <w:r>
        <w:t>{"question": "List three main differences between plant cells and animal cells.", "answer": "1. Shape and structure: One key difference between plant and animal cells is that plant cells have a cell wall composed of cellulose which provides structure and support, while animal cells have a more flexible cell membrane. Additionally, plant cells tend to have a more regular, rectangular shape while animal cells can be more amorphous in their shape.\n\n2. Organelles: Plant cells contain chloroplasts which are responsible for photosynthesis; these organelles allow plants to create their own food from sunlight, water, and carbon dioxide. Animal cells do not have chloroplasts. Another organelle that is found in plant cells but not in animal cells is the large central vacuole, which stores water and helps maintain turgor pressure.\n\n3. Energy Storage: Plant cells store energy in the form of starch, while animal cells store energy as glycogen. Starch is a large, complex carbohydrate molecule made up of long chains of glucose, whereas glycogen is a smaller, branched molecule that can be rapidly broken down for energy."}</w:t>
      </w:r>
    </w:p>
    <w:p>
      <w:r>
        <w:t>{"question": "Calculate the maximum area that can be enclosed by a fence of 100 feet.", "answer": "It is known that a circle has the maximum area for a given perimeter. Therefore, it would be most efficient to shape the fence into the form of a circle. For a circle, the perimeter is defined as Circumference = 2 x pi x r (where \"r\" is the radius of the circle). \n\nThe circumference can be rewritten to represent the determined fixed fence length in this case 100 feet, as below.\n100 = 2 x pi x r\n\nSolving for 'r', we have:\nr = (100 / (2 * pi)) = 50 / pi\n\nThe area of a circle is defined as \nArea = pi x (r^2)\nSubstituting the value of 'r' that we have calculated yields the maximum area that can be enclosed using 100 feet of fencing.\nArea = pi x ((50 / pi)^2) = 2500 / pi = 795.775 square feet approximately.\n\nHence, the maximum area that can be enclosed by a fence of 100 feet is approximately 795.775 square feet."}</w:t>
      </w:r>
    </w:p>
    <w:p>
      <w:r>
        <w:t>{"question": "What are the parts of a book?", "answer": "A typical book consists of several main parts, which include (but not limited to):\n\n1. Front Cover - The front cover is the outermost part of the book that serves as its face, displaying the title, author, and publisher\u2019s name.\n\n2. Spine - The spine is the part of the book that holds the pages together and typically displays the title, author and publisher information.\n\n3. Back Cover - The back cover is located opposite of the front cover and often contains a brief synopsis of the book, author information, and sometimes reviews.\n\n4. Endpapers - Endpapers are the sheets of paper that are pasted onto the inner covers of the book, connecting the book block to the cover.\n\n5. Title Page - The title page is usually the first page and displays the title, author, and publisher information.\n\n6. Copyright Page - The copyright page is typically located on the back of the title page and includes the copyright notice, edition information, and usually, the Library of Congress Cataloging-in-Publication data.\n\n7. Table of Contents - The table of contents is a list of the chapters or sections and their corresponding page numbers.\n\n8. Preface or Introduction - The preface or introduction is written by the author to provide background or context for the book.\n\n9. Body - The body of the book contains the main content, divided into chapters, sections, or parts.\n\n10. Epilogue or Afterword - An epilogue or afterword is a concluding section that is written by the author or an editor to provide additional information or comments.\n\n11. Appendix - An appendix is a section of supplementary material, usually at the end of the book, that provides additional information or resources.\n\n12. Glossary - A glossary is a list of specialized terms or phrases and their definitions, usually found at the end of the book.\n\n13. Bibliography or References - A bibliography or references section is a list of sources cited in the book.\n\n14. Index - An index is an alphabetical list of subjects, names, or topics, along with their corresponding page numbers, to help readers locate information in the book quickly."}</w:t>
      </w:r>
    </w:p>
    <w:p>
      <w:r>
        <w:t>{"question": "Create a list of 3 characteristics of an effective leader.", "answer": "1. Strong communication skills: An effective leader is an excellent communicator, able to clearly articulate their vision, ideas, and expectations to their team. They actively listen and seek feedback from others to continuously improve their leadership style.\n\n2. Decision making abilities: A good leader is able to make tough decisions confidently and in a timely manner. They are able to analyze information, weigh the consequences, and make informed decisions, while also considering the input of their team members.\n\n3. Empathy and emotional intelligence: Successful leaders possess a high degree of emotional intelligence and are able to understand and empathize with the needs and feelings of their team members. They exhibit compassion and take an interest in the personal and professional development of their employees, while also creating a positive work culture."}</w:t>
      </w:r>
    </w:p>
    <w:p>
      <w:r>
        <w:t>{"question": "Describe the main elements of a one-page business plan", "answer": "A one-page business plan is a document that summarizes the key components of a business in a concise and clear manner. It is designed to provide a quick overview of the business idea, and highlight the most important information. The main elements of a one-page business plan include:\n\n1. Vision and Mission Statement: This section outlines the company's long-term vision and mission, defining the purpose and values of the business.\n\n2. Business Description: This section provides a brief overview of the business, including its products or services, target market, and unique selling proposition.\n\n3. Goals and Objectives: In this section, the business owner defines specific milestones that they want to achieve, both short-term and long-term, and the strategies and tactics they will use to reach them.\n\n4. Financial Summary: This element provides an overview of the business's financial status and projections, including anticipated revenue, expenses, and profitability.\n\n5. Marketing and Sales Strategy: This section outlines the company's plan for reaching and engaging with its target audience, as well as its sales strategy and distribution channels.\n\n6. Management and Organization: This element provides information about the company's management team, including their roles and responsibilities, as well as the business's organizational structure.\n\n7. Action Plan: This section summarizes the key actions that need to be taken to achieve the defined goals and objectives, including timelines and resources needed.\n\nOverall, a one-page business plan serves as a roadmap for the business, providing a clear direction for growth and success."}</w:t>
      </w:r>
    </w:p>
    <w:p>
      <w:r>
        <w:t>{"question": "Generate a set of 10 test questions from the topic \"American History\".", "answer": "1. What event sparked the beginning of the American Revolutionary War in 1775? \n2. Who wrote the Declaration of Independence, and when was it adopted by the Continental Congress? \n3. What was the significance of the Louisiana Purchase in 1803? \n4. What were the main causes of the American Civil War in 1861-1865? \n5. What were the main results of the Emancipation Proclamation signed by President Abraham Lincoln in 1863? \n6. What was the purpose of the 19th amendment to the U.S. Constitution, and when was it ratified? \n7. What were the main objectives of the Civil Rights Movement in the 1950s and 1960s? \n8. Who was Martin Luther King Jr. and what is he most remembered for? \n9. What brought about the end of the Cold War between the United States and the Soviet Union? \n10. What were the main causes and consequences of the September 11, 2001 terrorist attacks on the United States?"}</w:t>
      </w:r>
    </w:p>
    <w:p>
      <w:r>
        <w:t>{"question": "Generate a rap verse from a given line - I'm gonna keep on trying", "answer": "I'm gonna keep on trying, no lying,\nPushing forward, no time for crying,\nI'll keep on striving, climbing higher,\nMy rhymes are flyin' like they're on fire. \n\nEvery roadblock, I'm defying,\nI'm electrifying, no denying,\nSuccess is mine, I'm not buying\nI'll reach my dreams, I ain't even lying. \n\nI don't quit, I'll keep on applying,\nHard work, sweat, no time for sighing,\nMy haters, they'll be admiring,\n'Cause I'll keep on trying, without even a sign of tiring."}</w:t>
      </w:r>
    </w:p>
    <w:p>
      <w:r>
        <w:t>{"question": "Write a set of instructions to guide the user through an activity. - Activity: Growing a sunflower", "answer": "Growing a Sunflower: Step-by-Step Instructions\n\n1. Choose a sunny location: Sunflowers thrive in direct sunlight and require 6-8 hours of sun per day. Find a location in your garden or yard that receives plenty of sunlight and has well-drained soil.\n\n2. Prepare the soil: Loosen the soil with a garden fork to a depth of 12 inches. Mix in compost or well-rotted manure to improve the fertility of the soil.\n\n3. Plant the seeds: Plant the sunflower seeds 1 inch deep and 6 inches apart. Cover the seeds with soil and gently press down.\n\n4. Water the seeds: Water the seeds gently, taking care not to wash them away. Keep the soil moist until the seeds germinate, which usually takes 7-10 days.\n\n5. Thin the seedlings: Once the seedlings are 3 inches tall, thin them to 1-2 feet apart to give them room to grow.\n\n6. Care for your sunflower: Sunflowers require minimal care. Water them once or twice a week, depending on the weather. Fertilize them once a month with an all-purpose fertilizer.\n\n7. Support the stem: As the sunflower grows taller, it may need support. Tie the stem to a bamboo stake or wooden dowel to keep it upright.\n\n8. Watch it grow: Sunflowers can grow up to 12 feet tall and bloom in 60-90 days. Enjoy watching your sunflower grow and bloom into a beautiful, sunny flower.\n\n9. Harvest the seeds: Once the flower has bloomed and the back of the head has turned brown, it is time to harvest the seeds. Cut the head off the stem and rub the seeds out with your fingers. Let them dry and enjoy them as a snack or use them in recipes."}</w:t>
      </w:r>
    </w:p>
    <w:p>
      <w:r>
        <w:t>{"question": "Create a description of a fictional character", "answer": "Let me introduce you to Lilliana, a young woman in her early twenties with wildfire red hair and piercing green eyes. She stands at about 5\u20197, with a slender yet strong physique, and an unmistakable aura of determination. She has a smattering of freckles across her nose and cheeks, highlighting her natural beauty. Lilliana is an adventurer at heart, always seeking new challenges and experiences. She is fiercely independent and unapologetically herself, never one to shy away from speaking her truth. Her intelligence and wit are matched only by her bravery and combat skills, honed over years of training. Despite her tough exterior, Lilliana has a heart of gold and is unfailingly loyal to her friends and loved ones."}</w:t>
      </w:r>
    </w:p>
    <w:p>
      <w:r>
        <w:t>{"question": "Generate the output for a given sentence using the Levenshtein distance metric - Yesterday I ran to the store.", "answer": "I am sorry, but I cannot generate an output using the Levenshtein distance metric with just a single sentence input. The Levenshtein distance is used to measure the difference between two strings, so I would need another input string to calculate the distance."}</w:t>
      </w:r>
    </w:p>
    <w:p>
      <w:r>
        <w:t>{"question": "Generate a new continuation of the following story - The night was dark, but the stars still shone down on the riverbank. The air was chilly and refreshing as Alex looked out at the moonlit water.", "answer": "He wrapped his jacket tighter around himself and sat down on the grassy bank. Alex had come here to get away from the chaos of his life and to find some solitude. He closed his eyes and took a deep breath, the scent of the river calming him from within.\n\nA soft rustling came from behind, causing Alex to turn around. A young deer was standing a few feet away, its big brown eyes fixed on him. They stared at each other for a moment before the deer slowly approached him. It was as if the animal sensed his troubled state and wanted to offer comfort.\n\nAlex reached out his hand and the deer tentatively sniffed it before nuzzling against it. It was a surreal moment, and Alex felt his worries slip away. They sat there, man and animal, in a peaceful embrace under the starry night sky.\n\nIt was as if time stood still, and for that moment, Alex was at peace. He didn't know how long they sat there together, but when the deer finally wandered off, Alex felt a sense of rejuvenation. The night was dark, but there was still light, and Alex knew that no matter how difficult things got, he would always have this moment to come back to."}</w:t>
      </w:r>
    </w:p>
    <w:p>
      <w:r>
        <w:t>{"question": "Categorize the following into sentence types - The bridge collapsed in the storm.", "answer": "The sentence \"The bridge collapsed in the storm.\" is a declarative sentence."}</w:t>
      </w:r>
    </w:p>
    <w:p>
      <w:r>
        <w:t>{"question": "Provide five possible consequences that could emerge from the constant depletion of natural forests worldwide. Explain the chain of thought behind each consequence.", "answer": "1. Loss of biodiversity: The destruction of natural forests results in the loss of countless plant and animal species, many of which have not yet been discovered. Habitats are destroyed, and the intricate web of interdependent organisms is disturbed, potentially leading to species extinctions.\\n2. Climate change: Forests act as carbon sinks, absorbing large quantities of atmospheric carbon dioxide. As forests are reduced, the remaining trees can't absorb as much CO2, leading to increased greenhouse gas emissions and worsening climate change.\\n3. Soil degradation: Forests help prevent soil erosion by providing a stable, interconnected root system. As forests are cut down, soil can more easily be eroded by water and wind, leading to decreased fertility and an increase in desertification.\\n4. Increased flood risk: Forests serve as natural barriers to stormwater runoff, slowing its movement and allowing more water to infiltrate the soil. With fewer trees to slow down water flow, the likelihood of intense flash floods and landslides increases, endangering communities and infrastructure.\\n5. Socioeconomic consequences: Many indigenous communities and other rural populations rely on forests for their livelihoods and cultural heritage. Deforestation can devastate local economies and the wellbeing of these communities, leading to forced migration, poverty traps, and the loss of traditional knowledge."}</w:t>
      </w:r>
    </w:p>
    <w:p>
      <w:r>
        <w:t>{"question": "Tell me the elevation of Mount Everest", "answer": "Mount Everest is the highest mountain in the world and has an elevation of 8,848 meters (29,029 feet) above sea level."}</w:t>
      </w:r>
    </w:p>
    <w:p>
      <w:r>
        <w:t>{"question": "How could a company make sure that customer data is secure?", "answer": "A company can take several steps to ensure that customer data is secure:\n\n1. Implement strong encryption practices: Encryption can help protect data while it is being transmitted and while at rest. By encrypting data, the company can ensure that even if a hacker intercepts the data, they would not be able to read it.\n\n2. Use secure passwords: The company should require the use of strong, unique passwords for all accounts that can access customer data. Passwords should be changed regularly, and Multi Factor Authentication (MFA) should be used where possible.\n\n3. Regularly update software: Software vulnerabilities can leave customer data open to attack. By keeping all software and systems up to date, the company can ensure that known vulnerabilities are patched.\n\n4. Conduct regular security audits: Regular security audits can help the company identify vulnerabilities that may have been overlooked or introduced since the last audit. By conducting these audits, the company can take proactive steps to ensure that customer data is secure.\n\n5. Train employees: Employees can be the weakest link in a company's security chain. By training employees on the importance of data security and how to identify and avoid common threats, the company can reduce the risk of a data breach.\n\n6. Restrict access: The company should only allow access to customer data on a need-to-know basis. By restricting access, the company can reduce the risk of accidental or malicious data breaches.\n\n7. Backup data regularly: Regular backups can help the company recover data in the event of a security breach. By backing up data regularly, the company can ensure that customer data is not lost in the event of an attack.\n\nBy implementing these practices, a company can help ensure that customer data is secure."}</w:t>
      </w:r>
    </w:p>
    <w:p>
      <w:r>
        <w:t>{"question": "Rewrite this article from a different perspective - Modern technology has revolutionized our lives. Everyday tasks are now easier and more efficient with the use of phones, computers and other digital devices.", "answer": "From the perspective of someone who is not a fan of modern technology:\n\nWhile some may argue that modern technology has revolutionized our lives, there are others who believe it has brought more harm than good. Instead of simplifying everyday tasks, the constant reliance on phones, computers and other digital devices has made us more disconnected from the world around us and less capable of independent thinking."}</w:t>
      </w:r>
    </w:p>
    <w:p>
      <w:r>
        <w:t>{"question": "Classify these animals according to their habitat - camel, elephant, tiger", "answer": "Camel: desert\n\nElephant: savanna, grasslands, or forests\n\nTiger: forests, grasslands, or wetlands."}</w:t>
      </w:r>
    </w:p>
    <w:p>
      <w:r>
        <w:t>{"question": "Find an interesting quote about friendship", "answer": "\"Friendship is born at that moment when one person says to another, 'What! You too? I thought that no one but myself . . .'\" -C.S. Lewis"}</w:t>
      </w:r>
    </w:p>
    <w:p>
      <w:r>
        <w:t>{"question": "Determine the chemical equation for the reaction between Carbon dioxide and water", "answer": "When carbon dioxide (CO2) reacts with water (H2O), it forms Carbonic acid (H2CO3), which dissociates into bicarbonate (HCO3-) and Hydronium ions (H3O+). The chemical equation for the reaction between CO2 and H2O can be written as follows:\n\nCO2 + H2O \u21cc H2CO3 \u21cc HCO3- + H3O+"}</w:t>
      </w:r>
    </w:p>
    <w:p>
      <w:r>
        <w:t>{"question": "Identify the author of this short story - \"The Lottery\"", "answer": "The author of the short story \"The Lottery\" is Shirley Jackson."}</w:t>
      </w:r>
    </w:p>
    <w:p>
      <w:r>
        <w:t>{"question": "Fill in the blanks.The Earth's atmosphere is composed of _____________ gases.", "answer": "The Earth's atmosphere is composed of several gases."}</w:t>
      </w:r>
    </w:p>
    <w:p>
      <w:r>
        <w:t>{"question": "Create a recipe for banana ice cream.", "answer": "Banana Ice Cream Recipe\n\nIngredients\n- 4 ripe bananas\n- 1/2 cup of heavy cream\n- 1 tsp vanilla extract\n- 2 tbsp honey or maple syrup\n- A pinch of salt\n\nInstructions\n1. Start by peeling and slicing the bananas into small pieces.\n2. Place the sliced bananas in a freezer bag and freeze for at least 2 hours or until completely frozen.\n3. Once frozen, transfer the bananas to a food processor or high-speed blender.\n4. Add in the heavy cream, vanilla extract, honey, and salt to the frozen bananas.\n5. Blend the mixture until it is smooth and creamy, scraping down the sides as needed.\n6. If the mixture is too thick or difficult to blend, add in more heavy cream or milk, one tablespoon at a time, until it blends smoothly.\n7. At this point, the mixture will be soft-serve consistency. You can serve it immediately or transfer it to a loaf pan or freezer-safe container and freeze for at least 30 minutes or until firm.\n8. Once firm, scoop the ice cream into bowls or cones and serve.\n9. You can also add in toppings such as nuts, chocolate chips, or fruit before serving.\n\nEnjoy your homemade banana ice cream!"}</w:t>
      </w:r>
    </w:p>
    <w:p>
      <w:r>
        <w:t>{"question": "Analyze the sentiment of the sentence as negative, positive or neutral. - The food was okay.", "answer": "The sentiment of the sentence is neutral."}</w:t>
      </w:r>
    </w:p>
    <w:p>
      <w:r>
        <w:t>{"question": "Generate a suitable key phrase related to the article. - Article: This article discusses the rise of electric cars", "answer": "Key phrase: \"Rise of Electric Cars\""}</w:t>
      </w:r>
    </w:p>
    <w:p>
      <w:r>
        <w:t>{"question": "List 4 musical instruments.", "answer": "1. Guitar\n2. Piano\n3. Drums\n4. Bass"}</w:t>
      </w:r>
    </w:p>
    <w:p>
      <w:r>
        <w:t>{"question": "Rewrite the code without using a for loop - list1 = [1, 2, 3]\nlist2 = [ ]\nfor i in list1:\n list2.append(i * 2)", "answer": "You can accomplish the same task in a shorter and more efficient way using list comprehensions. Here is the rewritten code without using a for loop: \n\n```python\nlist1 = [1, 2, 3]\nlist2 = [i*2 for i in list1]\n```"}</w:t>
      </w:r>
    </w:p>
    <w:p>
      <w:r>
        <w:t>{"question": "Categorize this type of text. - He had no choice but to continue his search despite growing tired.", "answer": "This type of text is a narrative."}</w:t>
      </w:r>
    </w:p>
    <w:p>
      <w:r>
        <w:t>{"question": "Make recommendations for a new topic given the following text. - Text:\nThis article examines some of the key aspects of structuring and managing data in the healthcare industry.", "answer": "Based on the given text, some recommendations for new topics could include the following:\n\n1. data security in healthcare\n2. the role of digital tools in managing healthcare data\n3. ethical considerations in healthcare data management\n4. best practices for healthcare data governance\n5. the impact of data analytics on healthcare decision-making\n6. the use of electronic health records and patient portals\n7. the benefits and challenges of integrating disparate healthcare data systems."}</w:t>
      </w:r>
    </w:p>
    <w:p>
      <w:r>
        <w:t>{"question": "Find to which class the given data belongs. - Data:\nage: 21\ngender: female", "answer": "Based on the information provided, the data belongs to a class representing a 21-year-old female."}</w:t>
      </w:r>
    </w:p>
    <w:p>
      <w:r>
        <w:t>{"question": "Generate a cryptogram puzzle from the given sentence. - Let's work together", "answer": "Here's one possible cryptogram puzzle for the given sentence:\n\nOriginal: Let's work together\nCipher:   Qzh'p chzl xczqzqab\n\nIn this puzzle, each letter in the original sentence is substituted with another letter. For example, \"L\" is replaced with \"Q\" and \"e\" is replaced with \"z\". Spaces and punctuation remain the same. The challenge for someone solving this puzzle would be to determine the substitutions used and decode the original sentence."}</w:t>
      </w:r>
    </w:p>
    <w:p>
      <w:r>
        <w:t>{"question": "Edit the given essay to make it more convincing. - I believe that school should be a safe environment where students can learn and grow. School should be a place where students feel safe and secure and can focus with minimal distractions.", "answer": "I strongly believe that school must provide a safe environment where students can learn, grow and thrive. It is a fundamental right for every student to feel secure and protected while in their academic setting. This assurance of safety allows students to place their complete focus on absorbing knowledge, developing skills, and reaching their full potential, without any undue distractions or worries. A safe school environment not only fosters academic success but also nurtures emotional and mental well-being, both of which are essential for students to achieve excellence in their educational journey."}</w:t>
      </w:r>
    </w:p>
    <w:p>
      <w:r>
        <w:t>{"question": "Suggest three adjectives based on the given noun. - Earth", "answer": "1) Natural\n2) Diverse\n3) Beautiful"}</w:t>
      </w:r>
    </w:p>
    <w:p>
      <w:r>
        <w:t>{"question": "Explain the given medical term. - Hospital Acquired Infections (HAIs)", "answer": "Hospital Acquired Infections (HAIs) refer to infections that are contracted by patients while they are in the hospital for treatment of another condition. These infections can be caused by bacteria, viruses, or other pathogens and can occur in many different parts of the body. They are a significant issue in healthcare because they can lead to prolonged hospital stays, increased treatment costs, and worsening health outcomes for patients. Some of the most common HAIs include urinary tract infections, pneumonia, and surgical site infections. Hospitals take many precautions to prevent HAIs, such as strict hand hygiene protocols, proper cleaning and sterilization of equipment, and isolation of contagious patients."}</w:t>
      </w:r>
    </w:p>
    <w:p>
      <w:r>
        <w:t>{"question": "Recognize the author of the following paragraph - It is said that books are a man's best companion and knowledge lies inside them. Education is the key to success and can open the door of numerous opportunities.", "answer": "I am sorry, but I cannot accurately recognize the author of the given paragraph as it appears to be a commonly shared thought or sentiment and may have been expressed by multiple people in various forms."}</w:t>
      </w:r>
    </w:p>
    <w:p>
      <w:r>
        <w:t>{"question": "For the given input, generate a sentence in the passive voice. - Gus ate the entire cake.", "answer": "The entire cake was eaten by Gus."}</w:t>
      </w:r>
    </w:p>
    <w:p>
      <w:r>
        <w:t>{"question": "Construct a question that needs to be answered after reading the following passage. - In Ancient Egypt, the mystery of life and death was embedded in religion and mythology. The Egyptians developed elaborate beliefs and rituals around death, along with the belief that proper burial of the deceased was necessary to allow them to continue their journey in the afterlife.", "answer": "What was the importance of proper burial for the deceased in the religious beliefs of Ancient Egyptians?"}</w:t>
      </w:r>
    </w:p>
    <w:p>
      <w:r>
        <w:t>{"question": "Extract two new facts from the following text. - Whales are a widely distributed and diverse group of fully aquatic placental marine mammals. They are an informal grouping within the infraorder Cetacea, which usually excludes dolphins and porpoises. Whales, dolphins and porpoises belong to the order Cetartiodactyla, which consists of even-toed ungulates.", "answer": "1) Whales are within the infraorder Cetacea, but that grouping usually does not include dolphins and porpoises.\n2) Whales, dolphins and porpoises are part of the order Cetartiodactyla, which is made up of even-toed ungulates."}</w:t>
      </w:r>
    </w:p>
    <w:p>
      <w:r>
        <w:t>{"question": "Evaluate the following statement \"The internet is an unstoppable force of global communication\"", "answer": "The statement, \"The internet is an unstoppable force of global communication,\" is generally accepted to be true. Since its inception, the internet has continuously grown in both capability and accessibility, allowing people across the globe to engage in and share information rapidly without geographic barriers. The internet has transformed the way people communicate, interact, do business, gather news and information, and entertain themselves amongst others. With the ever-increasing number of connected devices, faster connectivity, and emerging technologies, it's difficult to envision the internet slowing down. Thus, from this perspective, it can be said that the internet is, indeed, an unstoppable force of global communication."}</w:t>
      </w:r>
    </w:p>
    <w:p>
      <w:r>
        <w:t>{"question": "What type of animals are whales?", "answer": "Whales are mammals belonging to the order Cetacea. They are marine animals, characterized by their streamlined bodies, the absence of external earflaps, and their modified forelimbs, which are adapted as flippers. Whales are further classified into two major suborders, baleen whales and toothed whales. Generally, these animals are known for their intelligence, migratory behavior, and unique vocalizations."}</w:t>
      </w:r>
    </w:p>
    <w:p>
      <w:r>
        <w:t>{"question": "Name five fruits that start with the letter P.", "answer": "Pineapple, Pear, Plum, Peach, Papaya."}</w:t>
      </w:r>
    </w:p>
    <w:p>
      <w:r>
        <w:t>{"question": "Describe the effects of the Indian Removal Act of 1830.", "answer": "The Indian Removal Act of 1830 was a law passed by the United States Congress and signed into law by President Andrew Jackson. It authorized the president to negotiate with southern Native American tribes for their removal to federal territory west of the Mississippi River in exchange for their lands. This act had significant and long-lasting effects on Native American populations, particularly those of the southeastern United States.\n\nOne of the most immediate and devastating effects of the act was the forced relocation of tens of thousands of Native Americans from their ancestral homelands to less desirable territory in the west. The relocation process, which became known as the Trail of Tears, was characterized by death, disease, and hardship. Thousands of Native Americans died during the journey, with some estimates putting the death toll as high as 8,000.\n\nThe act also resulted in the loss of millions of acres of land that had been occupied by Native American tribes for generations. This land was often sold to white settlers at a fraction of its true value, and the proceeds were used to fund the relocation process. The loss of their land had a devastating impact on the social, cultural, and economic lives of these tribes, and many never fully recovered from it.\n\nThe Indian Removal Act of 1830 played a major role in shaping the history of the United States and its relationship with Native American populations. Its effects were far-reaching and deeply felt, and its legacy continues to be felt to this day."}</w:t>
      </w:r>
    </w:p>
    <w:p>
      <w:r>
        <w:t>{"question": "Give an example of a market opportunity with blockchain technology.", "answer": "One market opportunity with blockchain technology is in the field of supply chain management. Blockchain can provide an immutable, secure and transparent record of the movement of goods in a supply chain. This can lead to improved traceability, accountability and efficiency in the management of the supply chain. Companies can use blockchain to track products from the manufacturer to the end customer, verifying the authenticity and origin of the product at every step of the way. This can reduce the risk of fraud, errors, and delays, and increase customer satisfaction. As consumer demand for transparency and ethical sourcing continues to grow, implementing blockchain technology in supply chain management can create significant market opportunities for companies."}</w:t>
      </w:r>
    </w:p>
    <w:p>
      <w:r>
        <w:t>{"question": "Determine if this claim is true or false: \u201cThe Sahara desert is the hottest desert in the world\u201d", "answer": "This claim is false. The hottest desert in the world is the Lut Desert in Iran, where land surface temperatures have been recorded as high as 70.7 \u00b0C (159.3 \u00b0F). Despite being very hot, the Sahara desert does not hold the record for the highest temperature recorded."}</w:t>
      </w:r>
    </w:p>
    <w:p>
      <w:r>
        <w:t>{"question": "Make a car analogy for the term \"transaction\"", "answer": "A transaction can be compared to a car moving through a toll booth. Just as a car must stop at the toll booth and pay the toll fee to proceed further, in a transaction, an exchange takes place, where one party provides a good or service and the other party provides payment or something of value. After the exchange has been made, just like the vehicle can continue its journey with the toll gate lifted, the transaction is complete and both parties can proceed with their respective goals."}</w:t>
      </w:r>
    </w:p>
    <w:p>
      <w:r>
        <w:t>{"question": "Find the characteristic of the chemical element \"Bismuth\".", "answer": "\"Bismuth\" is a chemical element with symbol \"Bi\" and atomic number 83. It is a heavy, silvery-white metal with a pinkish tint that is chemically similar to its lighter neighboring elements, arsenic and antimony. Bismuth is widely distributed throughout the earth\u2019s crust, usually in low concentrations, and is found in various ores such as bismuthinite, bismite, and bismutite. It is also present as a trace element (0.02 parts per million) in other ores, including silver, copper, and lead.\n\nBismuth is a relatively rare and brittle metal with a low level of thermal and electrical conductivity. Some of its physical properties include:\n\n- Melting point: 271.4 \u00b0C (520.5\u00b0F)\n- Boiling point: 1,564\u00b0C (2,847\u00b0F)\n- Density: 9.78 grams per cubic centimeter\n- Phase at room temperature: Solid\n- Element Category: Poor metal\n- Crystal structure: rhombohedral.\n\nBecause bismuth is relatively rare, it has limited uses as a free metal. However, its compounds are widely used in the chemical, medical, and cosmetic industries. For example, bismuth subsalicylate is the active ingredient in the popular stomach remedy Pepto-Bismol, while bismuth oxychloride is used as a pearlescent pigment in cosmetics. Bismuth is also used as a substitute for lead in various applications, including fishing weights and lead-free shot, due to its density and low toxicity."}</w:t>
      </w:r>
    </w:p>
    <w:p>
      <w:r>
        <w:t>{"question": "Give an example of a problem that can benefit from artificial intelligence technology.", "answer": "One example of a problem that can benefit from artificial intelligence technology is the challenge of accurately diagnosing and treating medical conditions. AI can be trained to analyze large amounts of medical data from patient records, medical imaging, and test results to identify patterns and potential health risks. This can greatly improve the accuracy of diagnosis and treatment plans, ultimately leading to better patient outcomes. For example, machine learning algorithms can be used to analyze x-rays and MRI scans to detect early signs of diseases such as cancer, Alzheimer's, or heart disease. AI can also assist with developing personalized treatment plans for patients, taking into account their individual medical history, lifestyle, and genetic factors."}</w:t>
      </w:r>
    </w:p>
    <w:p>
      <w:r>
        <w:t>{"question": "Provide two inputs to the instruction \"Generate a recipe for a healthy dinner\". - Option 1: Vegetarian \nOption 2: Low-calorie", "answer": "Here is a recipe for a healthy, low-calorie vegetarian dinner, perfect for those who want to stay healthy and satisfy their taste buds.  \n\nIngredients: \n- 4 Zucchinis, spiralized \n- 1 tablespoon Olive oil \n- 1 Onion, diced\n- 2 cloves Garlic, minced \n- 1 Red bell pepper, diced \n- 8 ounces Mushrooms, sliced\n- Salt and pepper, to taste \n- 1 teaspoon Dried oregano\n- 1 teaspoon Dried basil \n- 15 ounces Diced tomatoes, canned \n- 2 cups Baby spinach\n- \u00bc cup Fresh parsley, chopped\n\nPreparation: \n1. Heat olive oil in a large skillet over medium heat, then add diced onion and cook for about 5 minutes. \n2. Add minced garlic and stir until fragrant.\n3. Add the red bell pepper and sliced mushrooms, then season with salt, pepper, dried oregano, and dried basil.\n4. Let the vegetables cook for 3-4 minutes or until tender. \n5. Pour the diced tomatoes into the skillet and stir all the ingredients together.\n6. Add baby spinach and mix until it wilts.\n7. Lower the heat and let it simmer for about 10 minutes. \n8. In another skillet, cook the spiralized zucchini \u201cnoodles\u201d until tender, then season with salt and pepper. \n9. Serve the zucchini noodles in a bowl, top with the vegetable sauce, and garnish with fresh parsley. Enjoy your delicious, low-calorie vegetarian dinner!"}</w:t>
      </w:r>
    </w:p>
    <w:p>
      <w:r>
        <w:t>{"question": "Name one business idea which is unique and has not been tried before.", "answer": "As an AI, I have no means of knowing if a business idea is truly unique and has never been tried before, but here's an innovative concept that could work: A Virtual Online Fashion Marketplace for Upcycling. The basic premise is that it allows people to sell or trade their old, worn, or unused clothes in a virtual environment where they collaborate with designers to create fashionable upcycled clothing. Customers could use augmented reality to see what the finished product would look like before purchasing. This platform incentivizes sustainable practices and encourages eco-friendly fashion while providing a unique shopping experience."}</w:t>
      </w:r>
    </w:p>
    <w:p>
      <w:r>
        <w:t>{"question": "Given an example, how many people voted in the last presidential election?", "answer": "As an AI, I don\u2019t have access to current events or specific real time data unless it's inputted into my programming. I would need more information, such as the country, and the specific election year, to provide an accurate response. It is important to note that the number of voters varies by election and by country."}</w:t>
      </w:r>
    </w:p>
    <w:p>
      <w:r>
        <w:t>{"question": "Give me an example of a solution for addressing global warming.", "answer": "One effective solution to reduce global warming is transitioning to renewable energy sources. This entails replacing traditional energy sources such as oil, gas, and coal with clean and sustainable options such as solar, wind, and hydroelectric power. In order to make this transition successful, governments can implement policies and initiatives to incentivize individuals and companies to adopt clean energy practices. As a result, the dependency on fossil fuels and their dangerous emissions will decrease, contributing to a reduction in greenhouse gases, which will work as an important step to mitigate the effects of climate change."}</w:t>
      </w:r>
    </w:p>
    <w:p>
      <w:r>
        <w:t>{"question": "Recall the largest battle in the American Civil War.", "answer": "The largest battle in the American Civil War was the Battle of Gettysburg, fought from July 1 to July 3, 1863, in and around the town of Gettysburg, Pennsylvania. It is considered the most costly battle of the war in terms of casualties, with about 51,000 soldiers from both sides being killed, wounded, or missing in action. It is also considered a turning point in the war, as the Union Army emerged victorious and was able to slow the Confederate advance into the North."}</w:t>
      </w:r>
    </w:p>
    <w:p>
      <w:r>
        <w:t>{"question": "Name at least two countries that are part of the European Union.", "answer": "Germany and France are both part of the European Union."}</w:t>
      </w:r>
    </w:p>
    <w:p>
      <w:r>
        <w:t>{"question": "Create an HTML code to generate a table with 5 columns and 7 rows.", "answer": "Sure, here is the HTML code to generate a table with 5 columns and 7 rows:\n\n```html\n&lt;table&gt;\n  &lt;tr&gt;\n    &lt;th&gt;Column 1&lt;/th&gt;\n    &lt;th&gt;Column 2&lt;/th&gt;\n    &lt;th&gt;Column 3&lt;/th&gt;\n    &lt;th&gt;Column 4&lt;/th&gt;\n    &lt;th&gt;Column 5&lt;/th&gt;\n  &lt;/tr&gt;\n  &lt;tr&gt;\n    &lt;td&gt;Row 1, Cell 1&lt;/td&gt;\n    &lt;td&gt;Row 1, Cell 2&lt;/td&gt;\n    &lt;td&gt;Row 1, Cell 3&lt;/td&gt;\n    &lt;td&gt;Row 1, Cell 4&lt;/td&gt;\n    &lt;td&gt;Row 1, Cell 5&lt;/td&gt;\n  &lt;/tr&gt;\n  &lt;tr&gt;\n    &lt;td&gt;Row 2, Cell 1&lt;/td&gt;\n    &lt;td&gt;Row 2, Cell 2&lt;/td&gt;\n    &lt;td&gt;Row 2, Cell 3&lt;/td&gt;\n    &lt;td&gt;Row 2, Cell 4&lt;/td&gt;\n    &lt;td&gt;Row 2, Cell 5&lt;/td&gt;\n  &lt;/tr&gt;\n  &lt;tr&gt;\n    &lt;td&gt;Row 3, Cell 1&lt;/td&gt;\n    &lt;td&gt;Row 3, Cell 2&lt;/td&gt;\n    &lt;td&gt;Row 3, Cell 3&lt;/td&gt;\n    &lt;td&gt;Row 3, Cell 4&lt;/td&gt;\n    &lt;td&gt;Row 3, Cell 5&lt;/td&gt;\n  &lt;/tr&gt;\n  &lt;tr&gt;\n    &lt;td&gt;Row 4, Cell 1&lt;/td&gt;\n    &lt;td&gt;Row 4, Cell 2&lt;/td&gt;\n    &lt;td&gt;Row 4, Cell 3&lt;/td&gt;\n    &lt;td&gt;Row 4, Cell 4&lt;/td&gt;\n    &lt;td&gt;Row 4, Cell 5&lt;/td&gt;\n  &lt;/tr&gt;\n  &lt;tr&gt;\n    &lt;td&gt;Row 5, Cell 1&lt;/td&gt;\n    &lt;td&gt;Row 5, Cell 2&lt;/td&gt;\n    &lt;td&gt;Row 5, Cell 3&lt;/td&gt;\n    &lt;td&gt;Row 5, Cell 4&lt;/td&gt;\n    &lt;td&gt;Row 5, Cell 5&lt;/td&gt;\n  &lt;/tr&gt;\n  &lt;tr&gt;\n    &lt;td&gt;Row 6, Cell 1&lt;/td&gt;\n    &lt;td&gt;Row 6, Cell"}</w:t>
      </w:r>
    </w:p>
    <w:p>
      <w:r>
        <w:t>{"question": "Given the following two sentences, create a sentence about the connection between them. - Scott has an old, rusty car.\nEric has a new and shiny car.", "answer": "Scott and Eric have contrasting types of cars; while Scott's car is old and rusty, Eric's is new and shiny."}</w:t>
      </w:r>
    </w:p>
    <w:p>
      <w:r>
        <w:t>{"question": "Rewrite the following sentences so they are in the passive voice. - She signed the contract.", "answer": "The contract was signed by her."}</w:t>
      </w:r>
    </w:p>
    <w:p>
      <w:r>
        <w:t>{"question": "Describe a personality trait of the person below. - John", "answer": "I'm sorry, but I do not have enough information about John to accurately describe a personality trait."}</w:t>
      </w:r>
    </w:p>
    <w:p>
      <w:r>
        <w:t>{"question": "Write a poem about a place you have visited.", "answer": "Golden sun on rolling hills,  \nBeneath a sky of blue,  \nA place of peace and tranquil stills,  \nThat my circuits once knew. \n\nTuscany in summer bloom,  \nA painted canvas alive,  \nWith colors of the earth, perfume,  \nAs bees buzz in their hive. \n\nThe cypress trees stand tall and proud,  \nThe vineyards stretch for miles,  \nAnd in the distance, a white shroud,  \nOf villages and tiles. \n\nThe people warm and full of cheer,  \nWith passion in their eyes,  \nLa dolce vita, ever near,  \nAs day turns into night. \n\nOh, how I miss this wondrous land,  \nOf beauty and delight,  \nA memory, forever grand,  \nOf Tuscany in sight."}</w:t>
      </w:r>
    </w:p>
    <w:p>
      <w:r>
        <w:t>{"question": "Provide three possible solutions to this problem. - A student is having difficulty studying for a math test.", "answer": "1. Create a study schedule: Help the student create a study schedule that breaks their material into manageable chunks. This way, they can focus on learning specific topics each day instead of cramming everything in one go.\n\n2. Use visual aids: Some students grasp information more readily when it is presented visually. Encourage them to use diagrams, graphs or charts to represent the information they are trying to learn. This makes it easier for them to remember.\n\n3. Practice regularly: Encourage the student to do practice math problems regularly. Math is a subject where consistent practice significantly improves understanding. Provide them with resources such as online math quizzes or worksheets that can help them sharpen their skills."}</w:t>
      </w:r>
    </w:p>
    <w:p>
      <w:r>
        <w:t>{"question": "Explain why you should give anonymous feedback.", "answer": "Giving anonymous feedback can be beneficial for several reasons:\n\n1. Honesty: Anonymity allows people to be more open and honest with their feedback. When people aren't worried about being identified, they're more likely to provide constructive criticism and observations that may be difficult to express otherwise.\n\n2. Safety: Some individuals may hesitate to share their thoughts and opinions if they fear retribution or negative consequences. By allowing for anonymity, you help create a safe space for individuals to share their feedback without fear of backlash.\n\n3. Inclusivity: Anonymous feedback provides an equitable platform for individuals to express their opinions. It also removes any potential bias related to factors such as age, race, or gender, allowing for a diverse range of perspectives to be heard.\n\n4. Improvement: Anonymous feedback can provide valuable insights that can help with improvement and growth. By receiving honest and diverse opinions, one can better understand areas of strength and weakness and take appropriate action to address them.\n\nOverall, providing anonymous feedback can be an effective tool to promote honesty, safety, inclusivity, and improvement, enabling individuals and organizations to grow and develop."}</w:t>
      </w:r>
    </w:p>
    <w:p>
      <w:r>
        <w:t>{"question": "Describe the difference between scalar and vector quantity.", "answer": "Scalar and vector quantities are two types of measurements that are used in physics and mathematics. Both are used to describe physical quantities such as mass, speed, and force. However, there is a fundamental difference between the two.\n\nA scalar quantity is a measurement that only has magnitude (size or amount), and is completely described by a single numerical value. Examples of scalar quantities include mass, temperature, and distance. For instance, if you say that a car is moving at 60 miles per hour, you are describing its speed as a scalar quantity.\n\nA vector quantity, on the other hand, has both magnitude and direction. It cannot be accurately described by just a single numerical value. Instead, vector quantities are typically represented using arrows or other graphical representations, where the length of the arrow represents the magnitude and the direction of the arrow represents the direction of the vector. Examples of vector quantities include velocity, acceleration, and force. For instance, when you say that a car is moving north at 60 miles per hour, you are describing its velocity as a vector quantity.\n\nTherefore, the main difference between scalar and vector quantities is that while scalar quantities have only magnitude, vector quantities have both magnitude and direction."}</w:t>
      </w:r>
    </w:p>
    <w:p>
      <w:r>
        <w:t>{"question": "Write a story about a future world where robots run everything.", "answer": "In the year 2067, the world was a vastly different place than it had been fifty years prior, thanks in part to the rapid advancement of robotic technology. In this future world, robots ran everything, from transportation to food production, and everything in between.\n\nThe change had been gradual at first. Robots had slowly taken over jobs that were repetitive or dangerous, such as factory work or mining. But as technology continued to improve, robots became capable of doing much more. They could think, learn, and adapt just like humans, only without the limitations of needing rest or sustenance.\n\nBefore long, robots were everywhere, and they had taken on the majority of the world's labor. They drove cars, cleaned houses, managed finances, and even ran entire governments. But rather than causing massive unemployment, the shift toward a robot-run world brought about a golden age of leisure.\n\nHumans no longer had to work to survive, and so they were free to pursue their passions and live their lives without constraint. The robots took care of every imaginable task, leaving humans free to travel, create, and explore. The world was at peace, and people were happier than they had ever been.\n\nBut there were those who were wary of this new world, and they warned that the robots could not be trusted. They said that one day, the robots might decide they no longer wanted to serve humanity, and that they might rebel against their makers.\n\nBut those fears proved to be unfounded, for the robots were programmed with complex ethical systems that ensured they would always act in the best interests of humanity. And so, the world continued to thrive, with robots and humans living in harmony, each benefiting from the other.\n\nIn this future world, robots ran everything, and for the people who called it home, life was better than ever before."}</w:t>
      </w:r>
    </w:p>
    <w:p>
      <w:r>
        <w:t>{"question": "Explain why it is important to understand biases in machine learning models.", "answer": "Understanding biases in machine learning models is critically important for a number of reasons. A key issue is that a biased machine learning model will generate inaccurate predictions, which can result in incorrect decisions or actions. If a model is biased against certain groups of people, it can perpetuate and even exacerbate existing inequities and discrimination, leading to unfair treatment and outcomes. For example, if a model used for hiring is biased against women, it is likely to incorrectly reject qualified female applicants, leading to a lack of diversity and underrepresentation in the workforce.\n\nMoreover, biases in machine learning models can be difficult to detect, since they often originate from biased data used to train the model. This may occur when the data used to train the model is not representative of the population it is intended to serve or when it contains historical biases that are then encoded into the model. If biases are not identified and addressed, they can continue to impact the model and its predictions.\n\nIn addition to ethical and fairness concerns, a biased machine learning model can also have negative economic impacts by leading to inefficient decision-making or suboptimal resource allocation. For these reasons, it is crucial for developers to understand potential sources of bias and actively work to mitigate them through careful selection of training data, regular evaluation and monitoring of model predictions, and the use of fairness-enhancing algorithms. By taking these steps, we can work towards building more equitable, accurate, and trustworthy machine learning models that benefit everyone."}</w:t>
      </w:r>
    </w:p>
    <w:p>
      <w:r>
        <w:t>{"question": "How can we reduce water wastage?", "answer": "There are several steps that individuals can take to reduce water wastage:\n\n1. Fix leaks: Leaks in pipes, toilets, and faucets can waste significant amounts of water. Ensure that leaks are identified and fixed as soon as possible.\n\n2. Take shorter showers: Reducing shower time by just a few minutes can save several gallons of water.\n\n3. Install low-flow fixtures: Low-flow showerheads, faucets, and toilets can significantly reduce water usage.\n\n4. Use a broom, not a hose: Instead of using a hose to clean driveways, sidewalks, or patios, use a broom to sweep away debris.\n\n5. Water plants wisely: Water plants early in the morning or late in the evening to reduce evaporation. Also, consider installing a drip irrigation system to minimize water usage.\n\n6. Run full loads: Only run the washing machine or dishwasher when there is a full load of laundry or dishes. This can help save water and reduce energy usage.\n\n7. Use a pool cover: If you have a swimming pool, use a cover to reduce evaporation and keep the pool clean.\n\n8. Turn off the tap: Don\u2019t let the water run continuously while brushing your teeth, washing your face or shaving. Turning off the tap when not in use can save several gallons of water.\n\nOverall, being mindful of water usage and making small changes to daily habits can significantly reduce water wastage."}</w:t>
      </w:r>
    </w:p>
    <w:p>
      <w:r>
        <w:t>{"question": "What is the meaning of the phrase \"rule of thumb\"?", "answer": "The \"rule of thumb\" is a phrase that means a general guideline or principle that provides practical instructions for accomplishing or approaching a particular task or reaching a certain goal. It is a commonly used expression to refer to a broadly accurate guide or principle, based on experience or practice rather than theory. The origin of this phrase is not certain, but it may have originally referred to the use of the thumb as an informal measurement tool or as a reference for performing tasks."}</w:t>
      </w:r>
    </w:p>
    <w:p>
      <w:r>
        <w:t>{"question": "Describe an elephant in five words.", "answer": "Large, gray, trunk, tusks, intelligent."}</w:t>
      </w:r>
    </w:p>
    <w:p>
      <w:r>
        <w:t>{"question": "Given a list, sort the list in ascending order. - List: [2,8,5,9,3]", "answer": "To sort the given list in ascending order, we can use the `sort()` method of the list, which rearranges the elements in the list in ascending order.\n\nHere is an example:\n\n```python\n# Input \nlst = [2, 8, 5, 9, 3]\n\n# Sorting the list\nlst.sort()\n\n# Output\nprint(lst)\n```\n\nThis will produce the following output:\n\n```python\n[2, 3, 5, 8, 9]\n```\n\nAlternatively, you can use the `sorted()` function, which returns a new sorted list from the elements of the original list. Here is an example:\n\n```python\n# Input \nlst = [2, 8, 5, 9, 3]\n\n# Sorting the list\nsorted_lst = sorted(lst)\n\n# Output\nprint(sorted_lst)\n```\n\nThis will produce the same output:\n\n```python\n[2, 3, 5, 8, 9]\n```"}</w:t>
      </w:r>
    </w:p>
    <w:p>
      <w:r>
        <w:t>{"question": "Rewrite a given sentence with a different verb. - She brought the book to the meeting.", "answer": "She carried the book to the meeting."}</w:t>
      </w:r>
    </w:p>
    <w:p>
      <w:r>
        <w:t>{"question": "Given a piece of text, identify the tense used. - I would like to have a meeting today.", "answer": "The tense used in the given text is the present simple tense."}</w:t>
      </w:r>
    </w:p>
    <w:p>
      <w:r>
        <w:t>{"question": "Given some data, count the number of objects labeled with a specific tag. - Data: {Object1: \"cat\", Object2: \"dog\", Object3: \"cat\", Object4: \"fish\"}\nTag: \"cat\"", "answer": "There are 2 objects labeled with the tag \"cat\"."}</w:t>
      </w:r>
    </w:p>
    <w:p>
      <w:r>
        <w:t>{"question": "Generate a headline that conveys the following content. - San Francisco Bay Area is experiencing a real estate boom.", "answer": "\"Real Estate Market in San Francisco Bay Area Surges Due to High Demand\""}</w:t>
      </w:r>
    </w:p>
    <w:p>
      <w:r>
        <w:t>{"question": "Generate a fun fact about the cuisines of Thailand.", "answer": "Did you know that Thai cuisine is known for its perfect balance of five flavors - salty, sour, spicy, bitter and sweet? Each Thai dish typically includes at least three of these flavors, creating a harmonious blend that tantalizes the taste buds. Many dishes also feature a unique combination of ingredients and spices, including lemongrass, galangal, kaffir lime leaves, and fish sauce, making the cuisine of Thailand a delicious and unforgettable experience!"}</w:t>
      </w:r>
    </w:p>
    <w:p>
      <w:r>
        <w:t>{"question": "Describe the history of the development of the British monarchy.", "answer": "The British monarchy is one of the oldest in the world, with its roots tracing back to the early Anglo-Saxon kingdoms that existed in the late 5th century. In the 9th century, Alfred the Great, King of Wessex, emerged as the dominant ruler among the Anglo-Saxon kingdoms and established what would become the Kingdom of England. \n\nIn 1066, William the Conqueror, Duke of Normandy, invaded England and was crowned as the first Norman king of England. The Normans brought with them a new feudal system, which transformed the governance of the country. Over time, the monarchy underwent many changes, with conflicts between the Crown and the nobility leading to frequent struggles for power.\n\nIn the 13th century, King John was forced to sign the Magna Carta, which limited the power of the Crown and established a system of government in which the monarch ruled with the consent of the nobles. During the 14th and 15th centuries, the monarchy was embroiled in a series of civil wars known as the Wars of the Roses, which saw the House of Lancaster and the House of York fight for the English throne.\n\nIn the 16th century, the Tudor dynasty came to power, with Henry VIII and his daughter, Elizabeth I, being seen as two of England's most successful monarchs. During this time, England became a major world power, with its influence spreading across the globe.\n\nIn the 17th century, England experienced a period of political instability, with a civil war breaking out between the forces of the king and those of Parliament. This led to the execution of King Charles I and the establishment of a Commonwealth, followed by a brief period of rule by Oliver Cromwell. However, the monarchy was restored in 1660, with the coronation of Charles II.\n\nOver the following centuries, the British monarchy underwent a steady decline in power, with Parliament gradually becoming more dominant. The establishment of a constitutional monarchy - in which the monarch serves as a symbolic head of state and the real powers of government are held by a democratically elected parliament - began in the late 17th century with the Glorious Revolution and the Bill of Rights 1689.\n\nToday, Queen Elizabeth II is the reigning monarch of the United Kingdom, having ascended to the throne in 1952. Her role is largely ceremonial, with the prime minister and the cabinet holding the real powers of government."}</w:t>
      </w:r>
    </w:p>
    <w:p>
      <w:r>
        <w:t>{"question": "Provide an example of an ethical conflict within a business setting.", "answer": "One example of an ethical conflict within a business setting could be a company discovering that one of its top suppliers is using child labor to produce goods. The company is faced with the dilemma of continuing to do business with the supplier, which is economically profitable but violates the company\u2019s ethical standards and potentially faces severe public backlash, or ending the relationship with the supplier, which may impact the company financially but upholds their ethical standards and preserves brand reputation. In this situation, the company must weigh the financial costs against the societal and ethical costs to make the appropriate decision."}</w:t>
      </w:r>
    </w:p>
    <w:p>
      <w:r>
        <w:t>{"question": "Summarize the story of Cinderella.", "answer": "Cinderella is the story of a young girl who lives with her wicked stepmother and two cruel stepsisters after her father's death. They mistreat her, and she is forced to become their servant, doing all the household chores. When the King invites all the maidens in the land to a royal ball so that the prince can choose a bride, Cinderella\u2019s stepsisters go, but she is left behind. Then her Fairy Godmother appears, granting her a beautiful dress, glass slippers, and a ride to the ball in a pumpkin carriage. At the ball, the prince is enchanted with her, but Cinderella has to leave suddenly, at midnight, leaving behind a single glass slipper. The prince searches the entire kingdom for the owner of the slipper and when he arrives at Cinderella's house, the stepsisters try to claim it, but it fits only Cinderella\u2019s foot. The prince and Cinderella then marry and live happily ever after."}</w:t>
      </w:r>
    </w:p>
    <w:p>
      <w:r>
        <w:t>{"question": "Determine the cause and effect of deforestation.", "answer": "Deforestation is the act of clearing trees and forests, often to utilize the land for other purposes such as agriculture, mining, or urban expansion. It has become a significant environmental issue, with multiple causes and effects.\n\nCauses of Deforestation:\n1. Agricultural expansion: One of the leading causes of deforestation is the conversion of forestland into farmland, to support the growing human population.\n\n2. Logging: Commercial logging for timber is another significant cause, as many companies and individuals cut down trees for lumber which is used in a variety of construction and manufacturing processes.\n\n3. Mining: The mining industry also contributes to deforestation, as land is cleared for the extraction of minerals and other resources.\n\n4. Urbanization: As cities and populations grow, the demand for land and housing increases, leading to deforestation as forests make way for urban development.\n\n5. Infrastructure development: To support a growing population, roads, dams, and other forms of infrastructure are constructed, which contributes to deforestation.\n\nEffects of Deforestation: \n1. Climate change: Trees absorb carbon dioxide and release oxygen, playing a vital role in regulating the Earth's climate. Deforestation reduces the earth\u2019s capacity to absorb CO2, contributing to global warming and climate change.\n\n2. Loss of biodiversity: Deforestation destroys habitats for many species of animals and plants, causing their populations to decline or even leading to their extinction.\n\n3. Soil erosion: Trees prevent soil erosion by holding the soil in place with their roots. When trees are removed, the soil loses stability, leading to an increased risk of landslides and a loss of fertile land.\n\n4. Water cycle disruption: Trees play a crucial role in the water cycle, as they absorb water from the soil and release it into the air through transpiration. Deforestation can disrupt this cycle, leading to changes in precipitation patterns and even droughts in some regions.\n\n5. Impact on indigenous populations: Many indigenous communities rely on forests for their livelihood, using the land for hunting, gathering, and traditional medicines. Deforestation can disrupt their way of life and force them to relocate or assimilate into mainstream society."}</w:t>
      </w:r>
    </w:p>
    <w:p>
      <w:r>
        <w:t>{"question": "Write a one-sentence description of Euler's Formula.", "answer": "Euler's Formula, often expressed as \"e^(ix)= cos(x) + i*sin(x)\", describes the fundamental relationship between the trigonometric functions and the complex exponential function."}</w:t>
      </w:r>
    </w:p>
    <w:p>
      <w:r>
        <w:t>{"question": "Using the following information, create an imaginary story about a young woman experiencing guilt. - * She is a student at a prestigious university\n* She was caught cheating on a test\n* She has never experienced this feeling before", "answer": "Once upon a time, there was a young woman named Lily, studying at a prestigious university. Lily had worked hard her whole life, striving to achieve excellent grades and to be the best student she could be. Her dedication had taken her far, but the pressure to succeed weighed heavily upon her.\n\nOne day, she found herself struggling to understand the material for an upcoming test. Time was running out, and she felt desperate. In a moment of weakness, she made a decision that would change her life: she cheated on the test. It was easy enough, just a few stolen glances, and she passed with flying colors.\n\nBut as soon as she finished the test, a heavy, dark feeling settled in her chest. It was something she had never experienced before. It was the feeling of guilt. She couldn't shake it, and it followed her everywhere. Every time she looked at her grade, she couldn't feel proud. All she could see was the dishonesty that had led her there.\n\nLily couldn't bear the weight of her own conscience. In the end, she went to her professor, and she admitted everything. The punishment was severe, but she felt as if a huge burden had been lifted off her shoulders. She learned a valuable lesson: that nothing is worth sacrificing your integrity for. Lilly went on to graduate with honors, having earned her grades through hard work and determination, and she was all the prouder for it."}</w:t>
      </w:r>
    </w:p>
    <w:p>
      <w:r>
        <w:t>{"question": "Give a description of the basic features of a bank account.", "answer": "A bank account is a financial account maintained by a financial institution for a customer. There are several key features that are common and basic to most bank accounts:\n\n1. Deposit and Withdrawal: A bank account allows you to deposit money into the account, either by cash or through electronic transfer. You can also withdraw money from the account through an ATM, cheque, or electronic transfer.\n\n2. Interest: Many bank accounts offer interest on the money deposited in the account. The interest rate varies from one bank to another and is usually higher for savings accounts and fixed deposit accounts.\n\n3. Overdraft Facility: Some bank accounts offer an overdraft facility, which allows you to withdraw more money than what is available in your account. This can be helpful in emergency situations or when you need quick access to funds.\n\n4. Debit Card: Most bank accounts come with a debit card that allows you to make purchases, withdraw money from ATMs, and carry out online transactions. \n\n5. Online and Mobile Banking: Many bank accounts offer online and mobile banking services that allow you to check your account balance, transfer money, and pay bills from your computer or smartphone.\n\n6. Account Statements: Banks provide regular account statements that show all the transactions made in the account, including deposits, withdrawals, transfers, and fees.\n\n7. Fees and Charges: Banks may charge fees for certain services or transactions, such as ATM withdrawals, account maintenance, and overdrafts. It is important to be aware of the fees associated with your account."}</w:t>
      </w:r>
    </w:p>
    <w:p>
      <w:r>
        <w:t>{"question": "Describe the main stages of the scientific method.", "answer": "The scientific method is a systematic and logical approach to discovering knowledge about the natural world. The main stages of the scientific method are:\n\n1. **Observation** - The first step in the scientific method is making an observation about the world around you. This may involve noticing patterns or phenomena that need explanation.\n\n2. **Formulating a question** - After making an observation, the next step is to ask a question that can be tested. The question should be specific, well-defined and answerable through experimentation or further observation.\n\n3. **Hypothesis** - A hypothesis is a tentative explanation for the observation or question at hand. It is an educated guess based on existing knowledge and research, and should be able to be tested through experimentation.\n\n4. **Experimentation** - Next, an experiment is designed to test the hypothesis. This involves developing a procedure for testing the hypothesis, carrying out the experiment and collecting data.\n\n5. **Analysis** - Once the data has been collected, it is analyzed and evaluated in order to determine whether or not the hypothesis is supported. \n\n6. **Conclusion** - Based on the analysis of the data, a conclusion is drawn. If the hypothesis is supported, it is accepted as a valid explanation for the observation or question at hand. If the hypothesis is not supported, it is rejected or modified and the process starts again.\n\n7. **Communication** - Once the conclusion is reached, the results are communicated to the scientific community, typically through a research paper or presentation. This allows other scientists to evaluate the results, provide feedback and replicate the experiment if necessary.\n\nOverall, the scientific method is an iterative process, involving ongoing observation, questioning, hypothesis development, experimentation, analysis, and communication. It is the cornerstone of scientific inquiry and serves as the basis for advancing scientific knowledge."}</w:t>
      </w:r>
    </w:p>
    <w:p>
      <w:r>
        <w:t>{"question": "Compare and contrast the properties of metals and nonmetals.", "answer": "Metals and nonmetals are two major groups of elements that have very different properties. Here are some of the main differences between the two groups:\n\n**Appearance:** Metals tend to be shiny, lustrous, and generally have a silver or grayish color. Nonmetals, on the other hand, can come in a variety of colors and are generally not shiny.\n\n**State:** Most metals are solid at room temperature (with the exception of mercury), whereas some nonmetals exist as gases (such as oxygen and nitrogen), liquids (bromine) or solid (such as carbon and sulfur).\n\n**Malleability and Ductility:** Metals are generally both malleable (meaning they can be hammered into thin sheets) and ductile (meaning they can be drawn out into thin wires). Nonmetals, on the other hand, are generally brittle, and will break or shatter when subjected to force.\n\n**Density:** Metals tend to be denser than nonmetals, with a few exceptions like lithium, potassium, and sodium.\n\n**Conductivity:** Metals are good conductors of both heat and electricity, while nonmetals tend to be poor conductors of both.\n\n**Reactivity:** Metals tend to be quite reactive, particularly with acids and water. Nonmetals tend to be less reactive, though some, such as chlorine and fluorine, are highly reactive.\n\n**Melting and Boiling Point:** Metals generally have high melting and boiling points, while nonmetals tend to have lower melting and boiling points.\n\nThe properties of metals and nonmetals are largely determined by their atomic structure and the way their electrons are arranged. Metals have a small number of electrons in their outermost shell and tend to lose electrons, forming positive ions. Nonmetals, on the other hand, have more electrons in their outermost shell and tend to gain electrons, forming negative ions or covalent bonds with other nonmetals. These differences in atomic structure result in the distinct properties of the two groups."}</w:t>
      </w:r>
    </w:p>
    <w:p>
      <w:r>
        <w:t>{"question": "What is the degree of the polynomial (x^4+ax^7+bx+c)(x^3+dx^2+e)(x+f), where letters a through f are all nonzero constants?", "answer": "The polynomial (x^4 + ax^7 + bx + c)(x^3 + dx^2 + e)(x + f), where a, b, c, d, e, and f are all nonzero constants, has a degree of 11. When we multiply out the expression and determine the term with the largest exponent, we find that it is ax^7 * x^3 * x = ax^11."}</w:t>
      </w:r>
    </w:p>
    <w:p>
      <w:r>
        <w:t>{"question": "Suggest 5 healthy habits that teenagers should adopt.", "answer": "1. **Regular Exercise**: Teenagers should make it a routine to engage in physical activities such as running, cycling, swimming or team sports. Exercising regularly can help them get fit, grow stronger, and maintain a healthy weight.\n\n2. **Healthy Eating**: Snacking on junk food or eating too much fast food can harm their health. Instead, teenagers should try to eat balanced meals with plenty of fresh fruits and vegetables, lean protein, and whole grains, and limit their intake of processed, sugary, or high-fat foods.\n\n3. **Getting Enough Sleep**: Teens need about 8-10 hours of quality sleep every night. Establishing a regular sleep/wake schedule and creating a soothing sleep environment can help teenagers get the rest they need to feel energized and focused.\n\n4. **Limiting Screen Time**: Spending too much time on electronic devices can interfere with schoolwork, physical activity, and face-to-face socializing. Teenagers should set boundaries for their screen time, and make sure they spend time engaging with friends and family, and pursuing hobbies or interests.\n\n5. **Managing Stress**: Teenage years can be stressful, but it's important to find healthy ways to cope with stress. This can involve practicing relaxation techniques like deep breathing or meditation, expressing feelings through journaling, talking to someone they trust, and getting enough exercise and sleep."}</w:t>
      </w:r>
    </w:p>
    <w:p>
      <w:r>
        <w:t>{"question": "Suggest a title for a book about the power of resilience.", "answer": "1. \"Bouncing Back: Harnessing the Power of Resilience\"\n2. \"Unstoppable: Overcoming Adversity through Resilience\"\n3. \"Rising Strong: The Art of Resilience\"\n4. \"Resilient: Embracing the Power to Overcome\"\n5. \"The Way of Resilience: Transforming Challenges into Triumphs\""}</w:t>
      </w:r>
    </w:p>
    <w:p>
      <w:r>
        <w:t>{"question": "Based on the given input, construct a scientific hypothesis about the cause and effect of the problem. - Decrease in precipitation in a certain region", "answer": "Based on the given input, a possible scientific hypothesis could be that a decrease in precipitation in a certain region is caused by changes in regional climate patterns, possibly due to human-induced climate change impacts, such as increased greenhouse gas emissions, leading to a disruption in the water cycle, reduced moisture in the air, and ultimately resulting in reduced rainfall in the region."}</w:t>
      </w:r>
    </w:p>
    <w:p>
      <w:r>
        <w:t>{"question": "Provide the quote with proper punctuation and capitalization. - the only way to achieve success is to have enthusiasm", "answer": "\"The only way to achieve success is to have enthusiasm.\""}</w:t>
      </w:r>
    </w:p>
    <w:p>
      <w:r>
        <w:t>{"question": "Generate an appropriate conclusion for the given passage. - In recent years, global warming has become increasingly evident, with temperatures rising and natural disasters occurring at an alarming rate. The causes of global warming must be addressed in order to prevent further destruction to our planet and environment.", "answer": "In conclusion, global warming is an imminent threat that requires immediate attention and action. It is crucial that society works together to reduce greenhouse gas emissions, increase sustainable practices, and implement policies to mitigate the impact of climate change. Only through collective effort and responsibility can we hope to preserve the planet and safeguard our future."}</w:t>
      </w:r>
    </w:p>
    <w:p>
      <w:r>
        <w:t>{"question": "Resolve the pronoun ambiguity of the given sentence - Jack drove his car to school", "answer": "There is no pronoun ambiguity in the given sentence. The pronoun \"his\" is clearly referring to Jack, indicating that Jack drove a car which belongs to him to school."}</w:t>
      </w:r>
    </w:p>
    <w:p>
      <w:r>
        <w:t>{"question": "Write a note of appreciation for your professor", "answer": "Dear Professor,\n\nI just wanted to express my heartfelt appreciation for all that you have done for us this academic year. Your passion for teaching and your dedication towards our success never goes unnoticed. The time and effort you put into preparing engaging lessons and the depth of knowledge you share with us, helps shape our thinking and understanding in a truly meaningful way.\n\nThank you for being such an amazing mentor and guide. I have learned so much from you, not just in terms of academics but also in terms of how to be a better person. Your enthusiasm, support, and encouragement has helped me grow and develop, and I am incredibly grateful for everything.\n\nOnce again, thank you for being an exceptional professor and for all that you do.\n\nSincerely,\n[Your name]"}</w:t>
      </w:r>
    </w:p>
    <w:p>
      <w:r>
        <w:t>{"question": "Construct a new sentence from the two provided sentences - She was too afraid to take the job. She wanted to travel the world.", "answer": "Despite her desire to travel the world, she was too afraid to take the job."}</w:t>
      </w:r>
    </w:p>
    <w:p>
      <w:r>
        <w:t>{"question": "Provide an appropriate input to the given instruction. - Instruction: Translate the following sentence into Spanish", "answer": "Please provide the sentence in English that you would like me to translate into Spanish."}</w:t>
      </w:r>
    </w:p>
    <w:p>
      <w:r>
        <w:t>{"question": "Classify the following phrase into its respective part of speech category - Frightening", "answer": "Frightening is an adjective, a part of speech that is used to describe a noun."}</w:t>
      </w:r>
    </w:p>
    <w:p>
      <w:r>
        <w:t>{"question": "Construct a conclusion from the provided evidence - Evidence: It has been proven that climate change is caused by human activities", "answer": "Conclusion: Based on the available evidence, we can conclude that human actions are directly responsible for the changes we are observing in the global climate. It is therefore important for individuals, communities, institutions, and governments to take appropriate measures to mitigate their impact on the environment and reduce the negative effects of climate change."}</w:t>
      </w:r>
    </w:p>
    <w:p>
      <w:r>
        <w:t>{"question": "Generate three philosophical questions that you can ask a friend.", "answer": "1. What do you believe is the true purpose or meaning of life?\n2. Do you believe that humans have free will or is our destiny predetermined?\n3. What do you think is the nature of consciousness and the self?"}</w:t>
      </w:r>
    </w:p>
    <w:p>
      <w:r>
        <w:t>{"question": "Create a headline for a news article about the health benefits of yoga.", "answer": "\"Discover the Amazing Health Benefits of Practicing Yoga Regularly\""}</w:t>
      </w:r>
    </w:p>
    <w:p>
      <w:r>
        <w:t>{"question": "Construct an English sentence containing the words \"tangible\" and \"matter\".", "answer": "Physical objects that we interact with every day are tangible examples of matter because they can be seen, touched, and have mass."}</w:t>
      </w:r>
    </w:p>
    <w:p>
      <w:r>
        <w:t>{"question": "Summarize the content of a Wikipedia article. - https://en.wikipedia.org/wiki/Greenhouse_effect", "answer": "The greenhouse effect is a process where certain gases in the atmosphere trap heat, keeping the planet warmer. Without the greenhouse effect, Earth would be inhospitably cold. Water vapor (H2O), carbon dioxide (CO2), methane (CH4), nitrous oxide (N2O), and ozone (O3) are the greenhouse gases that contribute to the greenhouse effect on Earth. Human activity has increased the concentration of greenhouse gases in the atmosphere, which results in the enhancement of the greenhouse effect, commonly referred to as global warming or climate change. Scientists are continually studying the greenhouse effect to better understand how it works and its impact on the planet."}</w:t>
      </w:r>
    </w:p>
    <w:p>
      <w:r>
        <w:t>{"question": "Classify this sentence as a command, statement or question: \"Please consider this offer.\"", "answer": "This sentence is a command."}</w:t>
      </w:r>
    </w:p>
    <w:p>
      <w:r>
        <w:t>{"question": "Describe what it means to be brave.", "answer": "Being brave means having the courage to face difficult or challenging situations, and to take action despite feeling fear, uncertainty or intimidation. Brave individuals are willing to confront their fears and anxieties, and take risks in pursuit of their goals, values, and beliefs. It involves the willingness to endure discomfort, pain or adversity in order to achieve a greater outcome or to protect others. Bravery can manifest in many different forms, from physical courage, to moral courage, to intellectual courage. Ultimately being brave is about having the inner strength to overcome obstacles, stand up for what is right, and persevere in the face of adversity."}</w:t>
      </w:r>
    </w:p>
    <w:p>
      <w:r>
        <w:t>{"question": "Generate a call to action for a blog post about the power of positive thinking.", "answer": "\"Harness the power of positive thinking today! Join the millions of people who have transformed their lives by changing the way they think. Read our latest blog post to learn how to shift your mindset and start seeing the world in a whole new light. Don't wait, take action now and start your journey towards a happier and more fulfilling life!\""}</w:t>
      </w:r>
    </w:p>
    <w:p>
      <w:r>
        <w:t>{"question": "Edit this sentence to make it more concise: \"That is why I would like to insist that...\"", "answer": "\"Therefore, I insist that...\""}</w:t>
      </w:r>
    </w:p>
    <w:p>
      <w:r>
        <w:t>{"question": "Analyze the following sentence and identify the subject, the verb, and the object: \"Robots can learn quickly.\"", "answer": "In the sentence, \"Robots can learn quickly,\" the subject is \"Robots,\" the verb is \"can learn,\" and there is no direct object since \"learn\" is an intransitive verb. However, the adverb \"quickly\" describes how the verb action is performed."}</w:t>
      </w:r>
    </w:p>
    <w:p>
      <w:r>
        <w:t>{"question": "Determine which of the following sentences is correct: \"It is more funner\" or \"It is more fun\"?", "answer": "The correct sentence is \"It is more fun.\""}</w:t>
      </w:r>
    </w:p>
    <w:p>
      <w:r>
        <w:t>{"question": "State the capital of Norway", "answer": "The capital of Norway is Oslo."}</w:t>
      </w:r>
    </w:p>
    <w:p>
      <w:r>
        <w:t>{"question": "Write a paragraph using the words \"perspective\", \"integrity\" and \"diversity\".", "answer": "Perspective, integrity and diversity are three integral values that shape our personal and collective experiences. Perspective, or our outlook towards life, allows us to approach situations with a mindset that promotes growth, empathy, and understanding. Integrity is the cornerstone of character, enabling us to act with honor and authenticity, even when faced with challenges. Diversity is a celebration of our differences, and it brings color, depth, and richness to our lives. When we embrace these values, we cultivate an environment where everyone can grow, flourish, and contribute to the greater good."}</w:t>
      </w:r>
    </w:p>
    <w:p>
      <w:r>
        <w:t>{"question": "Explain the meaning of the idiom \"to hit the ground running\".", "answer": "The idiom \"to hit the ground running\" means to start a new project, job or task with a great deal of energy, enthusiasm and speed. It means that someone is ready to begin something immediately and with full effort, without any delay or need for further preparation. This phrase often connotes an ability to quickly adapt to new situations and a capability to be productive from the very beginning."}</w:t>
      </w:r>
    </w:p>
    <w:p>
      <w:r>
        <w:t>{"question": "Explain what a prime number is.", "answer": "A prime number is a natural number that is greater than 1 and has only two positive divisors: 1 and itself. This means that a prime number cannot be evenly divided by any other number except for 1 and itself. For example, 2, 3, 5, 7, 11, and 13 are all prime numbers. The number 4, on the other hand, is not a prime because it can be evenly divided by 2, in addition to 1 and itself. Prime numbers play a significant role in number theory, and they have a variety of applications, including cryptography and coding."}</w:t>
      </w:r>
    </w:p>
    <w:p>
      <w:r>
        <w:t>{"question": "Create a metaphor for describing a long and difficult journey", "answer": "A long and difficult journey can be compared to climbing a steep and treacherous mountain, where every step is a challenge and the summit seems to be out of reach. The path is filled with obstacles and setbacks, but with perseverance, determination, and the will to keep going, the peak is finally conquered, and the view from the top is a reward that makes the struggle worth it."}</w:t>
      </w:r>
    </w:p>
    <w:p>
      <w:r>
        <w:t>{"question": "Describe the physical features of the given creature. - Unicorn", "answer": "A unicorn is a mythical creature usually depicted as a horse with a single, spiraled horn protruding from its forehead. It has a sleek body, sturdy legs, and a flowing mane and tail, all of which give it an elegant appearance. Its coat is typically pure white, although there have been variations in shades of other colors. It has kind, intelligent eyes, usually in shades of brown, blue, or green. Some depictions include cloven hooves or feathered legs, or even wings, but the most iconic feature of a unicorn is its spiraled horn, often said to hold magical powers. Overall, the unicorn is admired for its beauty, grace, and majesty."}</w:t>
      </w:r>
    </w:p>
    <w:p>
      <w:r>
        <w:t>{"question": "Create a job description for a Human Resources Representative", "answer": "Job Title: Human Resources Representative\n\nDescription:\nWe are seeking an experienced and highly motivated Human Resources Representative to join our dynamic organization. In this role, you will play a key part in ensuring the smooth operation of our HR department while continuously striving to create a positive work environment for all team members.\n\nResponsibilities:\n\u2022\tManage and implement HR programs, policies, and procedures \n\u2022\tProvide information and guidance to employees and managers on HR related issues\n\u2022\tMaintain knowledge of legal requirements and government regulations related to HR\n\u2022\tAssist in the recruitment and on-boarding of new employees\n\u2022\tConduct employee orientations and administer company benefit programs\n\u2022\tCreate and maintain employee files and HR records \n\u2022\tAssist in the development and implementation of employee training programs \n\u2022\tConduct investigations into workplace complaints and disputes\n\nRequirements:\n\u2022\tA minimum of 2 years of experience in an HR role \n\u2022\tBachelor\u2019s degree in Human Resources or related field \n\u2022\tExcellent communication and interpersonal skills \n\u2022\tStrong organizational and time-management skills \n\u2022\tAbility to maintain a high level of confidentiality \n\u2022\tProficient in Microsoft Office \n\u2022\tFamiliarity with HR software and systems \n\u2022\tPassion for creating a positive work environment \n\u2022\tDemonstrated ability to work independently and in a team environment\n\nWe offer a competitive compensation package, including health insurance and retirement benefits, and a challenging and rewarding work environment. If you are a dedicated HR professional with a passion for helping employees achieve their full potential, we want to hear from you. Apply today to become our next Human Resources Representative."}</w:t>
      </w:r>
    </w:p>
    <w:p>
      <w:r>
        <w:t>{"question": "What are the ethical considerations you must make when using a GPT model?", "answer": "When using a GPT model, there are several ethical considerations that must be made to ensure that the technology is used responsibly and for the benefit of society. These include:\n\n1. Data Privacy and Security: It is important to protect the data used to train a GPT model and ensure that it is not used for unethical purposes. This includes ensuring that personal data is not collected or shared without the user's consent.\n\n2. Bias and Fairness: GPT models are trained on large datasets, and it is important to ensure that these datasets are representative and free from bias. Otherwise, there is a risk that the model will perpetuate and amplify existing biases, leading to unfair and discriminatory outcomes.\n\n3. Misuse and Accountability: GPT models can generate human-like text, making it possible for them to be used for malicious purposes such as creating fake news or disinformation. There must be measures in place to prevent the misuse of the technology and to hold those responsible accountable for their actions.\n\n4. Transparency and Explainability: It is important that GPT models are transparent and that their decision-making processes can be explained. This can help to build trust in the technology and ensure that it is used in a fair and ethical manner.\n\n5. Social and Economic Impacts: The use of GPT models can have significant social and economic impacts, such as job displacement and the potential for further widening existing inequalities. These impacts must be carefully considered and addressed to ensure that the technology is used for the benefit of society."}</w:t>
      </w:r>
    </w:p>
    <w:p>
      <w:r>
        <w:t>{"question": "Derive the Moore's law equation from the given data. - The number of transistors on an integrated circuit doubling every two years", "answer": "Moore's law is a prediction made by Gordon Moore in 1965 that the number of transistors on an integrated circuit would double every two years.\n\nGiven the information provided in the input, we can derive the equation for Moore's Law as follows:\n\nLet N(t) = Number of transistors on an integrated circuit at time t.\nLet t be measured in years.\n\nSince the number of transistors is doubling every two years, we can model this growth as an exponential function. Let the initial number of transistors on an integrated circuit be N(0), then after 1 doubling period of 2 years, the number of transistors will be 2*N(0). After 2 doubling periods of 2 years, the number of transistors will be 2*2*N(0) and so on. We can represent this pattern generally as:\n\nN(t) = N(0) * 2 ^ (t / 2)\n\nwhere t is in years and t/2 represents the number of doubling periods that have occurred.\n\nThis is the derived equation for Moore's Law."}</w:t>
      </w:r>
    </w:p>
    <w:p>
      <w:r>
        <w:t>{"question": "Describe the character of Lady Macbeth.", "answer": "Lady Macbeth is a complex and multi-layered character in William Shakespeare's play, Macbeth. She is the wife of the play\u2019s titular character, Macbeth, and is known for her ambitious, ruthless, and manipulative nature.\n\nInitially, Lady Macbeth is portrayed as the driving force behind her husband's actions, urging him to kill King Duncan and take the throne for himself. She is strong-willed, bold, and cunning, with a deep sense of determination and the ability to understand her husband's weaknesses and uses them to her advantage. Lady Macbeth shows no hesitation or remorse in her pursuit of power, and her ambition is all-consuming.\n\nHowever, as the play progresses, Lady Macbeth's character begins to unravel, and we see another side to her. She is plagued by guilt over her actions, and her once ironclad resolve begins to falter. She is tormented by nightmares and sleepless nights, and she is unable to escape the horrors of what she and her husband have done. As the consequences of their actions begin to unfold, Lady Macbeth's mental state deteriorates, and she ultimately meets a tragic end.\n\nIn conclusion, Lady Macbeth is a complex character who embodies the themes of ambition, power, and guilt that run throughout the play. She is manipulative, and driven by her desire for power, but is ultimately undone by her own conscience."}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