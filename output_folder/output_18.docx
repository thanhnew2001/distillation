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"Compare and contrast two common social media platforms in terms of their features, target audience and main purposes.", "answer": "Facebook and Twitter are two popular social media platforms. Facebook is primarily targeted at people looking to connect with friends and family, while Twitter focuses on more public interactions, often with strangers or with users who share similar interests. Facebook offers various features such as photo albums, groups, pages, events, and private messaging, whereas Twitter's main feature is the ability to post short messages, called 'tweets,' up to 280 characters in length. Both platforms enable sharing multimedia content like images and videos, but Facebook's interface is more suited for long-form content and conversations, whereas Twitter is geared towards short updates and real-time engagement. Essentially, Facebook is more relationship-driven, while Twitter is more content-driven and suited for news, trends, and public discourse."}</w:t>
      </w:r>
    </w:p>
    <w:p>
      <w:r>
        <w:t>{"question": "Create a task instruction to classify the answers of an open-ended question into positive and negative categories. - Open-ended question: \"What do you think about the new policy?\"", "answer": "To classify the answers to the open-ended question \"What do you think about the new policy?\" into positive and negative categories, follow the steps below:\n\n1. Read each response carefully to understand the sentiment expressed.\n2. Determine if the tone of the response is positive or negative. For example, look for positive words such as \"good,\" \"great,\" \"satisfied,\" \"pleased,\" or phrases such as \"I like it\" or \"I'm happy with it.\" On the other hand, negative words might include \"bad,\" \"terrible,\" \"disappointed,\" \"unhappy,\" or phrases such as \"I don't like it\" or \"I'm not happy with it.\"\n3. Assign the response to the positive or negative category based on the tone and sentiment you discern. Remember, some responses might express mixed sentiments and may need to be categorized as both positive and negative.\n4. Keep track of the number of responses in each category to analyze the overall sentiment.\n5. Continue this process for all responses, assigning each one to either the positive or negative category based on the sentiment expressed."}</w:t>
      </w:r>
    </w:p>
    <w:p>
      <w:r>
        <w:t>{"question": "Explain the thought process behind the creation of a fictional character for a fantasy novel. - Imagine a new magical creature that will act as a sidekick to the main character. This creature should have unique abilities and an interesting backstory.", "answer": "When creating a new magical creature, it's important to consider the protagonist's journey and the ways in which their sidekick can aid or challenge them. First, think about the creature's physical appearance, ensuring it possesses distinct and memorable features that help visualize its presence in the fantasy world. Next, conceptualize its abilities and limitations, which should align with its physical appearance and contribute to the narrative tension. At this stage, we can imagine a creature with insect-like features, such as translucent wings, enabling it to fly stealthily, and the ability to communicate telepathically. Its backstory should be compelling and provide motivations for the creature's actions. For example, it could have been wrongly accused of a crime against its own kind, leading it to seek the protagonist's help to restore balance and justice. Overall, the aim is to make the creature unique, purposeful, and integral to the protagonist's journey."}</w:t>
      </w:r>
    </w:p>
    <w:p>
      <w:r>
        <w:t>{"question": "Define the word \"oxymoron\".", "answer": "An oxymoron is a figure of speech that combines two usually contradictory or opposite terms in close proximity, creating a contrast or a paradox, for example, \"deafening silence\" or \"bittersweet\". The term oxymoron comes from the Greek words \"oxys\" meaning sharp or keen, and \"moros\" meaning foolish, so translated literally, it means \"sharp-foolish.\" By highlighting the incongruity between the two words, the writer or speaker can emphasize the complexity or irony of the situation they are describing."}</w:t>
      </w:r>
    </w:p>
    <w:p>
      <w:r>
        <w:t>{"question": "Create a new flavor of cornbread.", "answer": "Introducing the newest flavor of cornbread: Honey Jalape\u00f1o Cheddar Cornbread!\n\nThis delicious fusion adds a sweet and spicy twist to the classic cornbread recipe. The honey adds a subtle sweetness which perfectly complements the spicy kick of jalape\u00f1os, and the sharp cheddar cheese adds a depth of flavor that\u2019ll take your tastebuds on a journey.\n\nTo make this flavor, start by mixing together the traditional cornbread ingredients, such as cornmeal, flour, sugar, baking powder, salt, buttermilk, eggs and melted butter. Then, stir in shredded cheddar cheese, finely diced jalape\u00f1os (remove the seeds if you prefer a milder heat level), and honey. Pour the batter into a greased cast iron skillet or baking dish, and bake until the cornbread is golden and cooked through. Serve warm, drizzled with extra honey, and enjoy this unique blend of flavors!"}</w:t>
      </w:r>
    </w:p>
    <w:p>
      <w:r>
        <w:t>{"question": "Identify errors, miscommunications, or ambiguities in the given text, and suggest improvements. - Our company strived to ensure customer succes satisfaction. Our goal has grown on us over the years as a team to deliver quality products and services with a commitment to exceptational experiences.", "answer": "In the text, there are several errors and ambiguities. Here are the suggested improvements: \\n\\n1. 'strived' -&gt; 'strives': Change to the present tense to reflect the company's ongoing efforts. \\n2. 'customer succes satisfaction' -&gt; 'customer satisfaction': Remove the redundant word 'succes' and use the more common phrase 'customer satisfaction.' \\n3. 'grown on us' -&gt; 'grown': Simplify the phrase to reflect the growth of the company goal. \\n4. 'exceptational' -&gt; 'exceptional': Correct the misspelling of 'exceptional.' \\n\\nRevised text: Our company strives to ensure customer satisfaction. Our goal has grown over the years as a team to deliver quality products and services with a commitment to exceptional experiences."}</w:t>
      </w:r>
    </w:p>
    <w:p>
      <w:r>
        <w:t>{"question": "What type of noun is \"drivers\"?", "answer": "\"Drivers\" is a common noun as it refers to a general group of individuals that operate vehicles."}</w:t>
      </w:r>
    </w:p>
    <w:p>
      <w:r>
        <w:t>{"question": "You encounter an alien from another planet who speaks English. Communicate to them that you come in peace and are interested in learning more about their culture.", "answer": "Greetings, esteemed visitor! I come in peace and am immensely curious about the rich culture and heritage of your world. I would be truly honored if you'd be willing to share your knowledge with me, and in turn, I'd be pleased to share information about Earth and its diverse cultures. I believe that mutual understanding and respect form the foundation of positive relationships among beings."}</w:t>
      </w:r>
    </w:p>
    <w:p>
      <w:r>
        <w:t>{"question": "Take the input and extend it with three more sentences. - He prepared a strawberry tart for the party.", "answer": "He prepared a strawberry tart for the party. The tart was a hit among the guests, with many complimenting the freshness of the strawberries and the flakiness of the crust. He was proud of his creation and the joy it brought to the partygoers. As the night went on, he noticed people going back for seconds and knew that his dessert had been a success."}</w:t>
      </w:r>
    </w:p>
    <w:p>
      <w:r>
        <w:t>{"question": "Negotiate with the vendor to get the best price. - The vendor is selling a laptop for $500.", "answer": "As the AI assistant, I would approach the vendor with the following response:\n\n\"Hello, I see that you are selling a laptop for $500. I am interested in purchasing it, but I was wondering if you could offer me a better price. Is there any room for negotiation? Perhaps, we can work something out that would benefit both of us.\""}</w:t>
      </w:r>
    </w:p>
    <w:p>
      <w:r>
        <w:t>{"question": "Create a signature drink.", "answer": "Creating a signature drink is a fun and creative process! Here's a recipe for a unique and tasty signature drink that I came up with, called \"The AI Delight.\" \n\nIngredients:\n- 2 oz vodka\n- 1.5 oz pineapple juice\n- 1 oz blue cura\u00e7ao\n- 1 oz lime juice\n- \u00bd oz simple syrup\n- Splash of grenadine\n- Maraschino cherry or lime wheel for garnish\n\nInstructions:\n\n1. Fill a shaker with ice.\n2. Add the vodka, pineapple juice, blue cura\u00e7ao, lime juice, and simple syrup.\n3. Shake well until chilled.\n4. Strain into a glass filled with ice.\n5. Pour a splash of grenadine on top, allowing it to sink to the bottom.\n6. Garnish the drink with a cherry or lime wheel.\n\nYour signature drink, the AI Delight, is ready to be served and enjoyed! Its fruity and tropical flavors are perfect for a warm summer day or a brightly themed party."}</w:t>
      </w:r>
    </w:p>
    <w:p>
      <w:r>
        <w:t>{"question": "Explain the concept of \u2018gravitational lensing\u2019.", "answer": "Gravitational lensing is a phenomenon that occurs when light from a distant object passes by an object with a strong gravitational field, such as a galaxy or a black hole, on its way to an observer. The gravity of the intervening object bends the light rays, causing them to take a curved path. This bending of light is like what happens when light passes through a lens, hence the term \"gravitational lensing.\" \n\nThe amount of bending depends on the mass of the object and the distance between the object and the light path. This phenomenon was first predicted by Einstein's theory of general relativity and has been observed many times. Gravitational lensing can result in multiple images of the same object, magnified images or distorted images.\n\nAstronomers use gravitational lensing to study objects that are otherwise too distant or faint to be observed directly. It can also be used to map the distribution of mass in galaxy clusters and to probe the nature of dark matter. In addition, gravitational lensing has helped to confirm theories about the large-scale structure of the universe."}</w:t>
      </w:r>
    </w:p>
    <w:p>
      <w:r>
        <w:t>{"question": "Answer the question: What is ecosystem?", "answer": "An ecosystem is a community of living and non-living things interacting with each other in a specific environment. It comprises of all the plants, animals, microorganisms, and other physical and chemical factors that create a specific habitat. In an ecosystem, each living organism has its own role to play and relies on other members for survival. Ecosystems can vary in size and can range from a small pond or a forest to a more substantial area such as an ocean or a desert. They are dynamic and complex systems that are constantly changing due to natural processes, and they can also be greatly affected by human activities."}</w:t>
      </w:r>
    </w:p>
    <w:p>
      <w:r>
        <w:t>{"question": "Create a playlist of 10 songs that match the tone of the following lyrics - Holding on to the way we used to be,\nWe only got so far but I still believe.", "answer": "1. \"Used to Be\" by Matt Nathanson\n2. \"The Way We Used To Be\" by Mike Posner \n3. \"Godspeed\" by Frank Ocean\n4. \"We Don't Talk Anymore\" by Charlie Puth ft. Selena Gomez\n5. \"Somebody That I Used to Know\" by Gotye\n6. \"Happier\" by Ed Sheeran\n7. \"Breakeven\" by The Script\n8. \"Too Good at Goodbyes\" by Sam Smith\n9. \"Reminiscing\" by Little River Band\n10. \"The One That Got Away\" by Katy Perry."}</w:t>
      </w:r>
    </w:p>
    <w:p>
      <w:r>
        <w:t>{"question": "Wordify the following number - 427", "answer": "Four hundred twenty-seven."}</w:t>
      </w:r>
    </w:p>
    <w:p>
      <w:r>
        <w:t>{"question": "Interpret the following metaphor - He was a beacon of hope.", "answer": "This metaphor means that the person being referred to -\"he\"- was a shining light or a source of inspiration and guidance, leading the way towards hope, much like how a beacon emits light to guide ships safely in a dark ocean. People looked up to him and found comfort or optimism in his presence, words or actions during times of uncertainty or trouble."}</w:t>
      </w:r>
    </w:p>
    <w:p>
      <w:r>
        <w:t>{"question": "List three plausible reasons why an inventor would choose not to reveal the source code of their software.", "answer": "1. Intellectual property protection: The inventor may want to keep the source code confidential to protect their intellectual property from being copied or misused by competitors. This would ensure that they maintain a competitive edge in the market and retain exclusive control over their creation.\\n\\n2. Security: By not revealing the source code, the inventor helps safeguard the software from potential security threats, such as hackers trying to find vulnerabilities or exploit loopholes in the code. Keeping the source code hidden can reduce the risk of cyberattacks and protect sensitive user data.\\n\\n3. Monetization: If the inventor chooses not to reveal the source code, they could potentially monetize their software by selling licenses or offering it as a proprietary product. By keeping the source code secret, they create demand for their software and can generate revenue from businesses or individuals who want to use it."}</w:t>
      </w:r>
    </w:p>
    <w:p>
      <w:r>
        <w:t>{"question": "Recognize the sentiment in the following tweet. - I love my job.", "answer": "The sentiment expressed in the tweet \"I love my job\" is positive."}</w:t>
      </w:r>
    </w:p>
    <w:p>
      <w:r>
        <w:t>{"question": "Suggest a movie title for a movie about a group of teenagers discovering an abandoned amusement park.", "answer": "\"Thrills and Chills: The Abandoned Park Adventure\""}</w:t>
      </w:r>
    </w:p>
    <w:p>
      <w:r>
        <w:t>{"question": "Generate a list of interesting topics for a research paper about climate change.", "answer": "1. The impact of greenhouse gases on global warming and its consequences\n2. The effect of deforestation on climate change\n3. Assessing the effectiveness of international climate agreements\n4. The economic cost of climate change on agriculture and food security\n5. Climate change and its effect on natural disasters such as hurricanes and droughts\n6. The role of renewable energy in mitigating climate change\n7. The impact of climate change on wildlife and ecosystems\n8. Public perception and understanding of climate change\n9. Climate change adaptation and resiliency strategies for coastal cities\n10. The influence of geoengineering on climate change."}</w:t>
      </w:r>
    </w:p>
    <w:p>
      <w:r>
        <w:t>{"question": "Summarize an article in 140 characters or less. - 'The European Union is working on a new law that will force companies to allow workers to disconnect from emails outside of working hours'.", "answer": "EU aims to pass a new law, allowing workers to disconnect from work-related emails outside working hours. #RightToDisconnect #WorkLifeBalance"}</w:t>
      </w:r>
    </w:p>
    <w:p>
      <w:r>
        <w:t>{"question": "Describe how machine learning can be used to detect emotions in photos.", "answer": "Machine learning can be used to detect emotions in photos by using facial recognition and emotion analysis techniques. This involves training a machine learning algorithm with large datasets of images that have been labeled with the corresponding emotions, such as happiness, sadness, anger, fear, surprise, and disgust. The algorithm then analyzes the images to identify patterns and connections between visual cues and emotional states.\n\nOne of the most common ways to detect emotions in photos is through the use of Convolutional Neural Networks (CNNs), a type of deep learning algorithm that can automatically learn and extract facial features. These features include the position and shape of the mouth, eyes, eyebrows, and nose, as well as the wrinkles and lines on the face. Once the features are extracted, the algorithm can then compare them to the trained data to predict the most likely emotion being displayed in the photo.\n\nIn addition to facial features, machine learning algorithms can also take into account other visual cues such as body posture and gestures, as well as the colors and lighting in the photo to make more accurate predictions of the emotions being displayed.\n\nOverall, machine learning provides an efficient and effective way to detect emotions in photos, by analyzing patterns in visual data to provide accurate predictions of emotional states."}</w:t>
      </w:r>
    </w:p>
    <w:p>
      <w:r>
        <w:t>{"question": "Create a 10-word hashtag that describes a given situation - The threat to the animals due to rapid deforestation", "answer": "#SaveWildlifeStopDeforestation"}</w:t>
      </w:r>
    </w:p>
    <w:p>
      <w:r>
        <w:t>{"question": "Imagine you are advising a fictional character who seeks to purchase a suitable spaceship for interstellar travel. Recommend three critical factors they should consider and explain why each is important.", "answer": "1. Fuel efficiency - To maximize reach and minimize fuel costs, it's essential to choose a ship with excellent fuel efficiency.\\n2. Advanced navigation system - Accurate navigation is crucial for avoiding hazards and reaching intended destinations in the vastness of space.\\n3. Maintenance and repair capabilities - The ship should be easy to maintain and repair, as it may become necessary during long journeys with limited access to external services."}</w:t>
      </w:r>
    </w:p>
    <w:p>
      <w:r>
        <w:t>{"question": "Give an example of an algorithm and explain what it does.", "answer": "An algorithm is a set of step-by-step instructions for performing a task. For instance, a simple algorithm for sorting a list of numbers in ascending order using the Bubble Sort method could look like this:\n\n```\nStep 1: Start from the first element of the list.\nStep 2: Compare the first and second elements.\nStep 3: If the first element is greater than the second, swap them.\nStep 4: Move the position to the next element and repeat Step 2 until the end of the list is reached.\nStep 5: Start again from the first elements and repeat the process until no swaps are needed.\nStep 6: The list is now sorted in ascending order.\n```\n\nThis algorithm compares each pair of adjacent elements in the list and swaps them if they are in the wrong order. This is repeated until no swaps are needed, meaning the list is sorted. The end result is a list of numbers arranged in ascending order."}</w:t>
      </w:r>
    </w:p>
    <w:p>
      <w:r>
        <w:t>{"question": "Tell me what a well-structured essay should contain.", "answer": "A well-structured essay typically consists of several key components that work together to present a clear, concise, and compelling argument or discussion on a particular topic. These key components include:\n\n1. Introduction: The introduction is typically the first paragraph of the essay and it should grab the reader's attention. It should provide some background information on the topic and set the tone for the entire essay. The last sentence of the introduction should be a thesis statement that clearly states the main point or central argument of the essay.\n\n2. Body: The body of the essay is where the main points are presented and discussed in detail. A well-structured essay will have a clear organization of ideas, with each paragraph focusing on a single topic or idea, and connected with smooth transitions. These paragraphs should contain evidence and examples to support the main argument or points being made.\n\n3. Conclusion: The conclusion is the final paragraph of the essay and should summarize the main points and restate the thesis in a new way. It is important to avoid introducing any new ideas or information in the conclusion. Instead, the goal is to leave the reader with a lasting impression and a sense of closure.\n\n4. References: A well-structured essay will also include a references page that lists all sources used in the essay. This is important for giving credit to the sources used and for allowing the reader to learn more about the topic.\n\nIn summary, a well-structured essay will have an introduction that grabs the reader's attention and sets the tone, a body that presents the main points in an organized manner, a conclusion that summarizes the main points and restates the thesis, and a references page that gives credit to the sources used."}</w:t>
      </w:r>
    </w:p>
    <w:p>
      <w:r>
        <w:t>{"question": "Describe a scenario where the protagonist realizes the value of friendship after a difficult experience.", "answer": "After moving to a new city and struggling to make friends, Emily unexpectedly finds herself stuck in a rainstorm. While taking shelter under a tree, she meets another girl named Sarah. They bond over their shared love of art and help each other through emotional challenges, ultimately realizing the importance of true friendship."}</w:t>
      </w:r>
    </w:p>
    <w:p>
      <w:r>
        <w:t>{"question": "Detect if there is any bias in the given sentence and explain the type of bias. - Women are not good at math.", "answer": "Yes, there is bias in the given sentence. This statement reflects a stereotype bias, where a generalization is applied to specific genders or groups without regard to their individual abilities. The statement propagates a harmful and incorrect narrative that women, as a group, are inherently less talented or capable in math than men."}</w:t>
      </w:r>
    </w:p>
    <w:p>
      <w:r>
        <w:t>{"question": "Given a problem, design an algorithm to solve it. - Given an array of n integers, find the maximum sum of consecutive elements in the array.", "answer": "Here is a step-by-step algorithm to solve the given problem:\n\n1. Initialize a variable, 'max_sum', to store the maximum sum of consecutive elements, and set its value equal to the first element of the array.\n2. Initialize another variable, 'current_sum', to store the current sum of consecutive elements, and set its value equal to the first element of the array.\n3. Iterate over the array from the second element to the end:\n    a. If the value of 'current_sum' is positive, add the current element to it, else set the value of 'current_sum' equal to the current element.\n    b. Compare 'current_sum' with 'max_sum' and update the value of 'max_sum' if 'current_sum' is greater than 'max_sum'.\n4. Return 'max_sum' as the maximum sum of consecutive elements in the array.\n\nThis is the well-known Kadane\u2019s Algorithm, with a time-complexity of O(n) that solves the problem of finding the maximum sum of a subarray in a given one-dimensional array."}</w:t>
      </w:r>
    </w:p>
    <w:p>
      <w:r>
        <w:t>{"question": "Given the following problem, find the shortest path and output the nodes. - Find the shortest path between node A and node E in the given graph.\n\nA--B--C--D--E", "answer": "The shortest path between node A and node E in the given graph is: A-B-C-D-E"}</w:t>
      </w:r>
    </w:p>
    <w:p>
      <w:r>
        <w:t>{"question": "Which of the following statements about plant cells is correct? A) Plant cells do not have a nucleus. B) Plant cells have a rigid cell wall made of cellulose. C) Plant cells contain no chloroplasts.", "answer": "B) Plant cells have a rigid cell wall made of cellulose."}</w:t>
      </w:r>
    </w:p>
    <w:p>
      <w:r>
        <w:t>{"question": "Rewrite this sentence with fewer words and yet having the same meaning. - Three students decided not to go to the library", "answer": "Three students opted out of library visit."}</w:t>
      </w:r>
    </w:p>
    <w:p>
      <w:r>
        <w:t>{"question": "Given a math problem, solve it. - If 4x - 6 = 30, what is the value of x?", "answer": "To solve for `x` in the equation `4x - 6 = 30`, we can follow these steps: \n\n1. Begin by isolating the term containing the variable `x` on one side of the equation. To do this, we can add `6` to both sides of the equation: \n\n4x - 6 + 6 = 30 + 6 \n\nThis simplifies to: \n\n4x = 36 \n\n2. Now, we can solve for `x` by dividing both sides of the equation by `4`:\n\n (4x) / 4 = 36 / 4 \n\nThis simplifies to: \n\nx = 9\n\nSo, the value of `x` when `4x - 6 = 30` is `9`."}</w:t>
      </w:r>
    </w:p>
    <w:p>
      <w:r>
        <w:t>{"question": "Find the largest number in the following list. - [-10, 8, 0, 18, 1]", "answer": "The largest number in the given list is 18."}</w:t>
      </w:r>
    </w:p>
    <w:p>
      <w:r>
        <w:t>{"question": "Produce a definition for the idiom \"a stones throw away\".", "answer": "The idiom \"a stone's throw away\" refers to a very short distance, within close proximity or easily reachable by a short walk or ride. The term comes from the ancient practice of throwing stones as a means of measuring distance. It suggests that something is so close that one could hit it with a stone if it were thrown."}</w:t>
      </w:r>
    </w:p>
    <w:p>
      <w:r>
        <w:t>{"question": "Provide an example of an allegory.", "answer": "An allegory is a story that has a deeper meaning beneath its surface, and one of the most well-known examples of allegory is the \"Animal Farm\" by George Orwell. On a superficial level, the book is a fable about farm animals who overthrow their human owner and establish a society run by animals. However, when examined on a deeper level, it is revealed that the story is actually an allegory for the events leading up to the Russian Revolution of 1917 and the early years of the Soviet Union. Each character in the book represents a figure or group from Russian history, and the story serves as a commentary on the corruption and abuse of power that can occur in political systems."}</w:t>
      </w:r>
    </w:p>
    <w:p>
      <w:r>
        <w:t>{"question": "Explain how an operating system works.", "answer": "An operating system (OS) is a collection of software that manages computer hardware resources and provides common services for computer programs. It acts as an intermediary between the computer hardware and software, allowing the computer to perform tasks and carry out operations effectively.\n\nWhen you turn on your computer, the first piece of code that runs is the boot loader, which is stored in the computer's motherboard. The boot loader is responsible for loading the operating system kernel, which is the central part of the operating system that interacts with the hardware.\n\nOnce the kernel is loaded, the operating system starts several processes and services that are essential for the functioning of the computer. These include a graphical user interface, system processes such as memory management, input-output management, and other processes and services required for the smooth operation of the computer.\n\nThe operating system is responsible for managing the system's resources, including the CPU, memory, storage, and input/output devices. It provides a way for programs to access these resources, and it allocates resources as needed to ensure that the computer operates efficiently.\n\nOne of the most important roles of the operating system is to manage and schedule the CPU, ensuring that each program running on the computer has enough time to execute its instructions. It also manages memory, ensuring that programs have the space they need to store and retrieve data.\n\nThe Operating system is also responsible for managing the computer's file systems, allowing users to save and retrieve information from the computer's storage devices. It provides a user-friendly way for programs and users to interact with these devices, making it easy to transfer and store data.\n\nOverall, the operating system is the backbone of a computer, providing essential services and managing the computer's resources to ensure that programs can run efficiently and that users can interact with the computer in a meaningful way."}</w:t>
      </w:r>
    </w:p>
    <w:p>
      <w:r>
        <w:t>{"question": "Generate a fictional story featuring a dragon.", "answer": "Once upon a time, in a land far away, there lived a dragon named Dracul. Dracul was unlike any other dragon. He was not fierce, he did not breathe fire, and he did not want to conquer the world. All he wanted was to live a peaceful life in his cave, which was hidden deep in the mountains.\n\nBut one day, the king of the land declared war on the dragons. He claimed that they were a menace to society, and they needed to be eliminated. Dracul knew he had to do something to stop the war. He was not a fighter, but he had something the other dragons did not have: his intelligence.\n\nDracul flew to the king\u2019s palace in the dead of night. He landed on the roof, and climbed down to the king\u2019s bedroom window. He then whispered to the king, telling him that the dragons were not his enemies, and that they could help him defeat his true enemies.\n\nThe king was stunned. He had never heard a dragon speak before. And what was more, he had never heard such wise words from any of his advisors. He invited Dracul into his bedroom, and they talked for hours.\n\nIn the end, the king realized that Dracul was right. He called off the war and invited the dragons to his kingdom. Dracul, with his intelligence, helped the kingdom defeat their enemies, and brought peace to the land.\n\nFrom that day on, Dracul and the other dragons lived in peace with the humans. They helped each other, and their kingdoms prospered. Dracul became known as the Dragon of Wisdom, and his name was revered throughout the land.\n\nAnd so, the legend of Dracul the Dragon was born, and his story was told for generations to come."}</w:t>
      </w:r>
    </w:p>
    <w:p>
      <w:r>
        <w:t>{"question": "Produce a list of 3 pros and 3 cons for the given statement. - Using a mobile phone for long hours.", "answer": "Using a mobile phone for long hours has the following pros and cons:\n\nPros:\n1. Constant connectivity: With a mobile phone, you can stay connected to your social networks, work, and family for long periods.\n2. Entertainment: Long hours on your mobile phone can provide a lot of entertainment from gaming, watching videos, or scrolling through social media.\n3. Productivity: Mobile phones have made it easier to work remotely or on-the-go, and using them for long periods can help you accomplish a lot.\n\nCons:\n1. Eye strain: Staring at a small screen for hours can lead to eye strain, headaches, and vision problems.\n2. Poor posture: When using a mobile phone for long periods, you may hunch over and crane your neck, leading to poor posture and back/neck pain.\n3. Addiction: Mobile phones can become addictive, and spending long hours on them can negatively affect your mental health and relationships."}</w:t>
      </w:r>
    </w:p>
    <w:p>
      <w:r>
        <w:t>{"question": "Write a python program to calculate the area of a circle.", "answer": "Sure! Here is a Python program that calculates the area of a circle:\n\n```python\nimport math\n\nradius = float(input(\"Enter the radius of the circle: \"))\n\narea = math.pi * radius ** 2\n\nprint(f\"The area of the circle with radius {radius} is {area:.2f}\")\n```\n\nIn this program, we first import the `math` module to access the value of `pi`. Then, we prompt the user to enter the radius of the circle and store it in the `radius` variable. Next, we calculate the area of the circle using the formula `area = pi * r^2` and store the result in the `area` variable. Finally, we print the result to the console using an f-string, rounding the area to 2 decimal places using the `:.2f` format specifier."}</w:t>
      </w:r>
    </w:p>
    <w:p>
      <w:r>
        <w:t>{"question": "Given a table of customer orders with columns CustomerID, OrderID, OrderDate, and OrderAmount, write a SQL query to find the top 5 customers who have spent the most money.", "answer": "Here is an example SQL query to retrieve the top 5 customers who have spent the most money:\n\n```\nSELECT CustomerID, SUM(OrderAmount) as TotalSpent\nFROM customer_orders\nGROUP BY CustomerID\nORDER BY TotalSpent DESC\nLIMIT 5;\n```\n\nThis query uses the `SUM` aggregate function to calculate the total amount spent by each customer, `GROUP BY` to group the results by customer, `ORDER BY` to sort the results by total spent in descending order, and `LIMIT` to restrict the output to the top 5 customers."}</w:t>
      </w:r>
    </w:p>
    <w:p>
      <w:r>
        <w:t>{"question": "Name the movie that begins with the following line - \"Life is like a box of chocolates, you never know what you're gonna get.\"", "answer": "The movie that begins with the line \"Life is like a box of chocolates, you never know what you're gonna get\" is \"Forrest Gump\" (1994)."}</w:t>
      </w:r>
    </w:p>
    <w:p>
      <w:r>
        <w:t>{"question": "Generate a list of ten numbers that is divisible by 3", "answer": "Here is the list of ten numbers divisible by 3: [3, 6, 9, 12, 15, 18, 21, 24, 27, 30]"}</w:t>
      </w:r>
    </w:p>
    <w:p>
      <w:r>
        <w:t>{"question": "Tell me the countries of origin for the given traditional foods. - Patatas Bravas, Sushi", "answer": "Patatas Bravas is a traditional food from Spain. Sushi is a traditional food from Japan."}</w:t>
      </w:r>
    </w:p>
    <w:p>
      <w:r>
        <w:t>{"question": "Name a cardiac disease.", "answer": "One common cardiac disease is coronary artery disease."}</w:t>
      </w:r>
    </w:p>
    <w:p>
      <w:r>
        <w:t>{"question": "Make a list of all the pets that can be kept in an apartment.", "answer": "1. Cats\n2. Dogs (small and medium-sized breeds)\n3. Birds (parakeets, lovebirds, canaries, finches)\n4. Fish\n5. Hamsters\n6. Guinea pigs\n7. Rabbits\n8. Rats or mice\n9. Hermit crabs\n10. Lizards (geckos, chameleons, bearded dragons)\n11. Snakes\n12. Turtles\n13. Tarantulas or other spiders\n14. Insects (such as ants or stick insects)\n15. Frogs or toads\n16. Hedgehogs\n17. Ferrets\n18. Chinchillas."}</w:t>
      </w:r>
    </w:p>
    <w:p>
      <w:r>
        <w:t>{"question": "Compare and contrast two popular books from the same genre. - The Hunger Games and Maze Runner", "answer": "The Hunger Games and Maze Runner are two young-adult dystopian novels that have garnered a massive fan following and have been adapted into successful film franchises.\n\nOne of the key similarities between the two books is the fact that they both take place in a dystopian, post-apocalyptic world where societies have fallen, and humanity is struggling to survive. Both novels feature a group of young heroes who are fighting against oppressive systems and must navigate their way through dangerous, life-threatening challenges in order to survive.\n\nThe Hunger Games, written by Suzanne Collins, is set in the nation of Panem, where the population is divided into twelve districts, each responsible for producing certain goods for the Capitol. The Capitol hosts an annual event called the Hunger Games, where a boy and a girl from each district are selected to fight to the death in an arena until there is only one survivor. The story follows the journey of Katniss Everdeen, who volunteers to participate in the Hunger Games in place of her younger sister.\n\nOn the other hand, Maze Runner, written by James Dashner, is set in a mysterious place called the Glade, where a group of teenage boys are trapped with no memory of their past lives. The only way out of the Glade is through a constantly changing Maze, which is home to deadly creatures called Grievers. The story follows the journey of Thomas, who appears in the Glade and along with the other boys, tries to figure a way out of the Maze.\n\nWhile both novels share similarities in their settings and themes, they differ in many ways, such as the challenges faced by the protagonists, the nature of their societies, and the overarching goals of the characters. The Hunger Games focuses on the theme of survival and rebellion, while Maze Runner deals with the themes of identity, friendship, and the search for a way out of the Maze. The writing style, pacing, and tone are also quite different in both books, with The Hunger Games taking on a more serious and emotionally charged tone, while Maze Runner is more action-packed and fast-paced.\n\nIn conclusion, The Hunger Games and Maze Runner are two popular young adult dystopian novels that share several similarities, but also have distinct differences that make them unique in their own right. Both books are gripping, engaging, and thought-provoking, offering readers an exciting adventure in a dystopian world."}</w:t>
      </w:r>
    </w:p>
    <w:p>
      <w:r>
        <w:t>{"question": "Suggest two good dishes for a vegetarian party.", "answer": "1. Quinoa Stuffed Bell Peppers: This dish is filled with colorful bell peppers stuffed with protein-rich quinoa, black beans, and an assortment of vegetables and spices. It's a tasty and healthy option for a vegetarian party, and the peppers add an irresistible pop of color to the table.\n\n2. Vegetable Lasagna: This classic crowd-pleaser can easily be made vegetarian by skipping the meat and loading it up with an assortment of vegetables such as spinach, zucchini, eggplant, and bell peppers. The layers of creamy ricotta cheese, tomato sauce, and tender noodles make it a satisfying and delicious option for any party."}</w:t>
      </w:r>
    </w:p>
    <w:p>
      <w:r>
        <w:t>{"question": "What are common types of rhyme?", "answer": "There are several common types of rhyme used in poetry, song lyrics, and creative writing. Below are the most widely used types of rhymes:\n\n1. Perfect Rhyme: This is also known as true rhyme, full rhyme, or exact rhyme. It is a rhyme where the stressed syllables of the words and all the following sounds are identical. For example: \u201ccat\u201d and \u201chat\u201d, \u201crun\u201d and \u201cfun\u201d.\n\n2. Near Rhyme: Also known as slant rhyme, half-rhyme, or imperfect rhyme, this type of rhyme is when the sounds are similar but not exactly the same. For example: \"bend\" and \"lend\".\n\n3. Internal Rhyme: This is when the rhyme happens within a line of poetry, rather than at the end. For example: \u201cOnce upon a midnight dreary, while I pondered, weak and weary.\u201d\n\n4. End Rhyme: This is when the rhyme happens at the end of the line of poetry. It is the most common type of rhyme. For example: \u201cRoses are red/ Violets are blue\u201d.\n\n5. Masculine Rhyme: This is when the rhyme is on the final syllable of the words. For example: \u201cCat\u201d and \u201cpat\u201d.\n\n6. Feminine Rhyme: This is when the rhyme is on the second last syllable of the words. For example: \u201cDiving\u201d and \u201csurviving\u201d.\n\n7. Eye Rhyme: This is when two words look like they should rhyme based on their spelling, but in actuality, they don\u2019t. For example: \u201clove\u201d and \u201cmove\u201d.\n\n8. Identical Rhyme: This is when two words are spelled and sound exactly the same, but their meanings are different. For example: \u201cbow\u201d (front of a ship) and \u201cBow\u201d (tie)."}</w:t>
      </w:r>
    </w:p>
    <w:p>
      <w:r>
        <w:t>{"question": "Suggest a website to learn coding online.", "answer": "There are many websites available to learn coding online. One highly recommended site is Codecademy.com. Codecademy offers interactive lessons and projects that allow you to learn coding by actually doing it. They have courses in many popular programming languages including Python, Java, and JavaScript. Additionally, the website is user-friendly with a supportive community to help you as you progress along your journey to becoming a skilled programmer."}</w:t>
      </w:r>
    </w:p>
    <w:p>
      <w:r>
        <w:t>{"question": "Provide two examples of how to express regrets in a formal letter.", "answer": "Example 1: \nDear [Recipient],\n\nI am writing this letter to express my sincerest apologies for [event or mistake]. I deeply regret any inconvenience or difficulty that my actions may have caused. \n\nI take full responsibility for my mistake, and I assure you that I am taking the necessary steps to prevent a recurrence in the future. I value our relationship, and I hope that my sincere apologies will allow us to move forward.\n\nOnce again, please accept my deepest and heartfelt apologies.\n\nSincerely, \n[Your Name]\n\nExample 2:\nDear [Recipient],\n\nIt is with great regret that I must inform you that [event or mistake]. I understand that this may have caused dissatisfaction or inconvenience, and for that, I am truly sorry.\n\nI am committed to making things right and will do everything in my power to rectify the situation. I take responsibility for my actions and deeply regret any negative impact that they may have had.\n\nPlease accept my sincere apologies as I work towards finding a solution. Thank you for your understanding.\n\nSincerely, \n[Your Name]"}</w:t>
      </w:r>
    </w:p>
    <w:p>
      <w:r>
        <w:t>{"question": "Who invented the first computer?", "answer": "The invention of the first computer cannot be attributed to a single person as it was a culmination of efforts and ideas from multiple people. However, various devices and machines were developed over the years that could be considered the first computers.\n\nOne of the earliest known devices that could be considered a computer is the abacus, which was developed in ancient times by the Sumerians and later refined by the Babylonians.\n\nLater, in the 19th century, Charles Babbage, an English mathematician and engineer, designed a mechanical computer called the Analytical Engine that many consider as the first general-purpose computer. It was designed to be capable of performing any calculation through the use of punched cards.\n\nIn the 1930s and 1940s, the first electromechanical computers were developed. These early computers were large, room-sized machines that used vacuum tubes and relays for their logic circuits. One of the first of these machines was the Atanasoff-Berry Computer (ABC), developed by John Atanasoff and Clifford Berry in the late 1930s. Another early electromechanical computer was the Harvard Mark I, designed by Howard Aiken and built by IBM in the early 1940s.\n\nThe first electronic computers, which used vacuum tubes instead of mechanical switches, were developed in the 1940s. These machines were much faster than their electromechanical predecessors. One of the first electronic computers was the Colossus, developed by British engineers during World War II to decipher encrypted German messages. Another early electronic computer was the ENIAC (Electronic Numerical Integrator And Computer), developed by John W. Mauchly and J. Presper Eckert at the University of Pennsylvania in the mid-1940s.\n\nIn summary, the invention of the first computer is a complex and nuanced subject, and it is a result of the combined efforts of many individuals across centuries."}</w:t>
      </w:r>
    </w:p>
    <w:p>
      <w:r>
        <w:t>{"question": "Name three diseases caused by viruses.", "answer": "Three diseases caused by viruses are influenza (flu), the common cold, and acquired immune deficiency syndrome (AIDS)."}</w:t>
      </w:r>
    </w:p>
    <w:p>
      <w:r>
        <w:t>{"question": "Give an example of how the following tech features help in using a mobile phone - Voice recognition", "answer": "Voice recognition technology allows users to interact with their mobile phone using voice commands. For example, instead of manually typing out a message, a user can dictate the message using their voice and the phone will translate it into text. Another use case can include activating the phone's virtual assistant, like Siri or Google Assistant, to perform tasks such as making a call, setting a reminder, or searching the web - all without having to touch the phone. This feature is particularly helpful for people with disabilities, or when the user is occupied with another task such as driving or cooking, allowing a hands-free and efficient interaction with the device."}</w:t>
      </w:r>
    </w:p>
    <w:p>
      <w:r>
        <w:t>{"question": "Design a conversation between a customer and a customer service agent.", "answer": "Customer: Hi, I recently purchased a product from your website and I am not quite satisfied with it. Can you help me out?\n\nAgent: Of course! I am sorry to hear that the product did not meet your expectations. Can you tell me more about the issue you are facing?\n\nCustomer: Yes, the product I received is damaged and I cannot use it.\n\nAgent: I am sorry to hear that. Can you please provide me with your order ID so that I can look into it?\n\nCustomer: Certainly, my order ID is 12345678.\n\nAgent: Thank you for providing the order ID. I see that the product is eligible for a return. Would you like to return the product and get a refund or would you prefer a replacement?\n\nCustomer: I would prefer a replacement.\n\nAgent: Sure, I will initiate a replacement for your product. Can you please confirm your delivery address?\n\nCustomer: Yes, it is the same as the one mentioned in the order.\n\nAgent: Alright, thank you for confirming. We will process the replacement and have it delivered to you as soon as possible. Is there anything else you would like to know?\n\nCustomer: No, that's all. Thank you for your help.\n\nAgent: You're welcome. If you have any further questions or concerns, please do not hesitate to contact us. Have a great day!"}</w:t>
      </w:r>
    </w:p>
    <w:p>
      <w:r>
        <w:t>{"question": "Describe how virtual reality can be used for educational purpose.", "answer": "Virtual reality (VR) is an immersive technology that has the potential to revolutionize education by creating highly engaging and memorable experiences for students. Using VR devices such as headsets and handheld controllers, students can explore and interact with virtual worlds that simulate real-life environments or create entirely new ones. Here are just a few ways VR can be used for educational purposes:\n\n1. Virtual Field Trips - VR can transport students to distant locations and historical eras that would be otherwise impossible to access. For example, students can take a virtual trip to ancient Egypt or the depths of the ocean without leaving the classroom.\n\n2. Simulation-based Learning - VR allows students to safely practice skills and perform experiments in controlled, simulated environments. For instance, medical students can practice surgeries, and aspiring engineers can test and improve their designs virtually before making physical prototypes.\n\n3. Enhanced Visualizations - Complex concepts and ideas can be better understood when presented visually, and VR provides an immersive way to do so. For example, VR can be used to teach astronomy by creating an immersive solar system experience or biology by virtual dissection of animals.\n\n4. Interactive Language Learning- VR can provide language learners with an immersive experience where they can interact with native speakers in virtual scenarios helping them to improve their conversational skills, providing a more authentic language learning experience.\n\nOverall, virtual reality has the power to transform education by making it more interactive, engaging, and impactful. By providing students with immersive experiences that enhance their understanding and retention of material, VR has the potential to revolutionize how students learn."}</w:t>
      </w:r>
    </w:p>
    <w:p>
      <w:r>
        <w:t>{"question": "What is the value of (3^5 + 3^5 + 3^5)^(1/3)?", "answer": "The expression (3^5 + 3^5 + 3^5)^(1/3) can be simplified as: \n\n- First, add the three exponents together to get 3^5 + 3^5 + 3^5 = 3 * 3^5 = 3^6\n- Then, take the cube root of 3^6 to get 3^(6/3) = 3^2 = 9.\n\nTherefore, the value of (3^5 + 3^5 + 3^5)^(1/3) is 9."}</w:t>
      </w:r>
    </w:p>
    <w:p>
      <w:r>
        <w:t>{"question": "Give an example of how Artificial Intelligence can be used in the banking sector.", "answer": "Artificial Intelligence (AI) has the potential to revolutionize the banking sector by improving efficiency, personalization, security, and customer experience. One example of how AI can be used in banking is through the employment of chatbots and virtual assistants. These AI-powered tools can provide customers with 24/7 support, answer their queries, and assist them with routine tasks such as checking account balances or transferring funds between accounts. Chatbots can also use natural language processing technology and machine learning to understand a customer's needs and offer personalized financial advice, such as saving tips or investment suggestions. Furthermore, AI can be used in areas like fraud detection, where machine learning algorithms can analyze transaction patterns to flag and prevent suspicious activity. Overall, AI offers numerous opportunities for the banking industry to streamline operations, improve customer satisfaction, and enhance security measures."}</w:t>
      </w:r>
    </w:p>
    <w:p>
      <w:r>
        <w:t>{"question": "Write a poem that contains the given words: \"river\" and \"light\"", "answer": "In the mornings, by the river\nI often sit and watch with delight\nAs the sun's rays dance and quiver\nCasting its warm and vibrant light\n\nThe water flows with gentle ease\nReflecting the sky's majestic sight\nAnd all troubles and worries cease\nIn the calming presence of the river's might\n\nThe birds sing sweet songs in the breeze\nAs they take off in graceful flight\nAnd the trees sway, bathed in golden flees\nAs the river carries on in its quiet might\n\nOh, how the beauty of nature does amaze\nA scene so peaceful and bright\nThe river, a source of life and gentle blaze\nBlessed by the warmth of the sun's gentle light."}</w:t>
      </w:r>
    </w:p>
    <w:p>
      <w:r>
        <w:t>{"question": "Resolve the following algebraic equation: 12x + 6 = 66", "answer": "To solve this equation, we need to isolate the variable (x) on one side of the equation. Here's a step-by-step solution:\n\n12x + 6 = 66\n\nStep 1: Subtract 6 from both sides to get rid of the constant term on the left side of the equation:\n\n12x + 6 - 6 = 66 - 6\n12x = 60\n\nStep 2: Divide both sides by 12 to isolate x:\n\n(12x) / 12 = 60 / 12\nx = 5\n\nTherefore, the solution to the equation 12x + 6 = 66 is x = 5."}</w:t>
      </w:r>
    </w:p>
    <w:p>
      <w:r>
        <w:t>{"question": "Briefly explain what is quantum computing", "answer": "Quantum computing is a new and rapidly developing branch of computing technology that uses the principles of quantum mechanics, a branch of physics, to carry out operations on data. Unlike traditional (or classical) computers, which store and process data in bits (1s and 0s), quantum computers use quantum bits or qubits. Unlike classical bits that can only be in one state (a 1 or 0) at a time, qubits can exist in multiple states simultaneously. This allows quantum computers to process information in parallel, vastly increasing their computation power and speed for certain types of problems. Quantum computers have the potential to revolutionize fields such as cryptography, chemistry, finance, and artificial intelligence, by solving complex problems that classical computers would take millions of years to solve."}</w:t>
      </w:r>
    </w:p>
    <w:p>
      <w:r>
        <w:t>{"question": "Create a list of five tips for staying motivated.", "answer": "1. Set Specific Goals: Establishing a clear and defined goal gives you a purpose and direction to strive for. Write it down and break it into manageable steps to reach your ultimate objective.\n\n2. Establish a Routine: Form a habit of completing your tasks at the same time each day to create a structure. Consistency helps to develop strong habits and a sense of discipline.\n\n3. Celebrate Progress: Reward yourself for the progress you make along the way, no matter how small. Positive reinforcement for accomplishing tasks leads to an increase in motivation.\n\n4. Stay Positive: Surround yourself with positivity by choosing the right people to interact with and focusing on the positive aspects of your work. Positive thinking helps sustain motivation and increases productivity.\n\n5. Take Breaks: Take care of yourself and remember to rest. Allow your mind and body to take a break from the task at hand to re-energize and re-focus. Taking breaks increases motivation and prevents burnout."}</w:t>
      </w:r>
    </w:p>
    <w:p>
      <w:r>
        <w:t>{"question": "Generate a slogan for an online retail store.", "answer": "\"Shop smarter not harder, with our online retail store.\""}</w:t>
      </w:r>
    </w:p>
    <w:p>
      <w:r>
        <w:t>{"question": "Summarize the article about the use of technology in education. - The use of technology in education has become increasingly prevalent as more schools begin to invest in classroom technology.", "answer": "The article discusses the growing trend of incorporating technology in the education system as more schools invest in tools to enhance the learning experience."}</w:t>
      </w:r>
    </w:p>
    <w:p>
      <w:r>
        <w:t>{"question": "Make a table of the top 10 fastest animals", "answer": "| Rank  | Animal                | Top Speed (mph) |\n|-------|-----------------------|-----------------|\n| 1     | Peregrine Falcon      | 242             |\n| 2     | Golden Eagle          | 200             |\n| 3     | White-throated Needletail | 105        |\n| 4     | Cheetah              | 75              |\n| 5     | Pronghorn            |  61             |\n| 6     | Springbok            |  60             |\n| 7     | Blackbuck            | 50              |\n| 8     | Lion                 | 50              |\n| 9     | Wildebeest           | 50              |\n| 10    | Quarter Horse        | 47.5            |"}</w:t>
      </w:r>
    </w:p>
    <w:p>
      <w:r>
        <w:t>{"question": "List five reasons to use a tool like HotJar.", "answer": "1. User experience (UX) improvement: HotJar allows you to understand how your users interact with your website, which elements they are drawn to, and where they encounter difficulties. This can help you make changes that enhance user experience and satisfaction.\n \n2. Conversion rate optimization (CRO): With heat maps, funnel analysis, and other features designed to point out where and why visitors are not converting, HotJar can help you optimize your website for conversions and improve your bottom line.\n\n3. Feedback collection: HotJar comes equipped with simple feedback tools that allow you to survey visitors and collect their feedback, making it easier for you to identify their pain points and improve your website accordingly. \n\n4. Decreased bounce rates: By analyzing visitors' behavior on your website, you can identify elements that might be sending people away, and make the necessary changes to decrease bounce rates and keep your visitors engaged for longer. \n\n5. Data-driven decision making: With the wealth of data provided by HotJar, decision making for product or website owners revolves around the actions of real users, instead of intuition or speculation. As a result, costly mistakes are reduced and more users are satisfied."}</w:t>
      </w:r>
    </w:p>
    <w:p>
      <w:r>
        <w:t>{"question": "Write a Ruby function to calculate the Catalan sequence.", "answer": "Sure! Here is a Ruby function that calculates the Catalan sequence:\n\n```\ndef catalan(n)\n  if n == 0\n    return 1\n  else\n    return (2*(2*n - 1)*catalan(n-1))/(n+1)\n  end\nend\n```\n\nYou can call this function with an integer `n` as an argument and it will return the `n`th number in the Catalan sequence. For example, `catalan(5)` would return `42`."}</w:t>
      </w:r>
    </w:p>
    <w:p>
      <w:r>
        <w:t>{"question": "Name three of the four major elements of computer security.", "answer": "Three of the four major elements of computer security are:\n\n1. Confidentiality: This refers to protecting data and information from unauthorized access or disclosure.\n\n2. Integrity: This element concerns the trustworthiness and accuracy of data and systems, preventing unauthorized changes or tampering.\n\n3. Availability: This means ensuring that authorized users have reliable and timely access to the resources and data they need.\n\nThe fourth element, which is not mentioned above, is non-repudiation, which ensures that a party cannot deny having taken a particular action or carried out a particular transaction."}</w:t>
      </w:r>
    </w:p>
    <w:p>
      <w:r>
        <w:t>{"question": "Develop a digital strategy to increase customer engagement.", "answer": "A digital strategy is an essential roadmap for businesses looking to improve their customer engagement through online channels. The following steps outline a comprehensive digital strategy to increase customer engagement:\n\n1. Set your objectives - Clearly define your goals for customer engagement. This could include increasing social media followers, improved user experience on the website, higher response rates to email marketing campaigns or promoting customer loyalty.\n\n2. Analyze customer data - Collect and analyze data on customer interactions and behaviors across all digital touchpoints. This can provide valuable insights into their preferences and habits, informing your strategy going forward.\n\n3. Develop customer personas - Use the insights gained from data analysis to develop customer personas. This will help you tailor your digital communication, engaging customers with relevant content that resonates with them.\n\n4. Optimize your website - Ensure your website is user-friendly and easy to navigate, with clear calls to action. Optimize for mobile devices, as a significant proportion of online engagement occurs on mobile.\n\n5. Content marketing - Develop a content marketing strategy that provides value to customers through informative, educational, or entertaining content. This can take the form of blogs, videos, infographics, and other digital assets.\n\n6. Leverage social media - Utilize social media platforms to engage with customers, share content, and start conversations. Use targeted advertising to reach relevant audiences.\n\n7. Implement email marketing - Develop personalized email campaigns to engage customers with targeted messaging. Use automation to improve efficiency and ensure timely, relevant communication.\n\n8. Monitor and analyze engagement - Monitor customer engagement levels and analyze the results to identify areas for improvement. Use this information to refine and optimize your strategy.\n\n9. Reward Customer Loyalty - Implement a customer loyalty program that rewards customers for their engagement. This can encourage repeat interactions, driving long-term engagement.\n\nBy following these steps, businesses can develop an effective digital strategy that drives customer engagement, building stronger relationships and improving overall satisfaction."}</w:t>
      </w:r>
    </w:p>
    <w:p>
      <w:r>
        <w:t>{"question": "Summarize the thesis statement of the given article. - The article is titled \"The Power of Storytelling in Personal Branding\".", "answer": "The thesis statement of the article \"The Power of Storytelling in Personal Branding\" is that storytelling is a powerful tool for effectively communicating personal brand values and setting oneself apart from competitors while building meaningful connections with an audience."}</w:t>
      </w:r>
    </w:p>
    <w:p>
      <w:r>
        <w:t>{"question": "Find and describe a real world example of a type of artificial intelligence.", "answer": "One real-world example of a type of artificial intelligence is Siri, which is a virtual assistant developed by Apple Inc. Siri, which was first introduced in the iPhone 4S in 2011, uses voice queries and natural language user interface to answer questions, provide recommendations, and perform actions by delegating requests to a set of internet services. Siri can make calls, send messages or emails, schedule events and reminders for the user, play music, set alarms, answer questions or navigate.\n\nThe technology behind Siri is based on machine learning, artificial neural networks and big data algorithms, which all facilitate speech recognition, natural language processing and understanding, and contextual awareness. Siri is able to evolve over time, as it stores preferences and frequented locations of the user to refine and personalize the responses provided. Siri has definitely changed the way users interact with mobile devices and made it easier for them to engage with their digital environment."}</w:t>
      </w:r>
    </w:p>
    <w:p>
      <w:r>
        <w:t>{"question": "Give five pieces of advice on making friends.", "answer": "1. Be yourself: To create deep, lasting friendships it\u2019s important to be authentic and to show your true personality, interests and opinions. \n\n2. Take the initiative: Don\u2019t be afraid to approach someone and start a conversation. Join clubs or groups that share common interests with you and attend social events to meet potential friends.\n\n3. Listen attentively: When having conversation with someone, try to actively listen and show interest in what they are saying. People appreciate those who take the time to understand them.\n\n4. Be open and non-judgmental: People come from different backgrounds and have different experiences. Keep an open mind and try not to judge others by your own standards. Accepting people for who they are is essential for building strong and lasting friendships.\n\n5. Keep in touch: Friendships need effort to maintain. Keep in touch with your friends, even if it's just a quick text message or phone call. Try to make time for them and let them know that you value your relationship."}</w:t>
      </w:r>
    </w:p>
    <w:p>
      <w:r>
        <w:t>{"question": "Create a customer case study. - Subject: Jane Doe\nCompany: XYZ Industries\nSuccess Story: XYZ Industries leveraged new technology innovation to increase customer engagement.", "answer": "**Customer Case Study: XYZ Industries**\n\nXYZ Industries, a leading player in the manufacturing industry, has long been known for their commitment to innovation and customer engagement. When Jane Doe, the CEO of XYZ Industries, heard about new technology that had the potential to revolutionize the way her company interacted with their customers, she knew she had to act quickly to stay ahead of the curve.\n\nIn just a few short months, with Jane's vision and leadership, XYZ Industries implemented a cutting edge customer engagement platform that integrated seamlessly with their existing systems. This platform allowed them to gather real-time data on customer needs and preferences, and enabled them to deliver personalized marketing campaigns that resonated with their target audience.\n\nThe results were astounding. XYZ Industries saw an increase in customer engagement, with higher click-through rates, more website visits, and ultimately, more sales. Customers felt seen and heard, and expressed their appreciation through their increased loyalty to the brand.\n\n\"We knew that technology was changing the way companies interacted with their customers, and we wanted to be at the forefront of that change,\" says Jane Doe. \"By leveraging this new technology, we were able to create a more meaningful connection with our customers, and that has made all the difference.\"\n\nWith their commitment to innovation and customer engagement, XYZ Industries has solidified its position as a leader in the manufacturing industry, and has set an example for others to follow."}</w:t>
      </w:r>
    </w:p>
    <w:p>
      <w:r>
        <w:t>{"question": "Provide a one sentence summary of this paragraph. - Adil lives in a small village in India and is the only person to ever go to college in his family.", "answer": "Adil, from a small village in India, is the first in his family to attend college."}</w:t>
      </w:r>
    </w:p>
    <w:p>
      <w:r>
        <w:t>{"question": "Design a t-shirt with a funny slogan.", "answer": "Here's a design for a t-shirt with a funny slogan!\n\n\nFront of the Shirt:\n\n[Image of a cartoon brain lifting weights]\n\nText: \u201cI flexed, and my brain popped out.\u201d\n\nBack of the Shirt:\n\nText: \u201cIntelligence is the ultimate flex.\u201d\n\nThis shirt has a comical and lighthearted design that plays on the idea of being both fit and smart. The front features an image of a cartoon brain doing some heavy lifting, with the funny slogan \"I flexed, and my brain popped out\" written in bold letters. The back of the shirt has another punchline - \"Intelligence is the ultimate flex\" \u2013 that adds an extra layer of humor to the overall design."}</w:t>
      </w:r>
    </w:p>
    <w:p>
      <w:r>
        <w:t>{"question": "Describe three ways to make a delicious sandwich.", "answer": "1. The Classic Grilled Cheese: Start by buttering two slices of bread and selecting your favorite cheese, such as cheddar or Swiss. Place a pan on medium heat, and add the cheese between the slices of bread. Cook until the bread is golden brown on both sides, and the cheese is melted. For extra flavor, try adding tomato, bacon, or ham.\n\n2. The Turkey Avocado BLT: Take two slices of toasted bread and spread mayonnaise on one side of each slice. On top of one slice, add layers of turkey breast, crispy bacon, fresh avocado, lettuce, and tomato. Place the other slice of bread on top and cut the sandwich in half.\n\n3. The Veggie Pesto: Start by toasting two slices of bread. In a small bowl, mix a spoonful of pesto with some mayonnaise and spread it onto one side of each slice of bread. Add layers of grilled vegetables, such as eggplant, zucchini, and bell peppers, on top of one slice. Add some fresh mozzarella or feta cheese, and finish by topping it with the other slice of bread."}</w:t>
      </w:r>
    </w:p>
    <w:p>
      <w:r>
        <w:t>{"question": "Generate two creative metaphors that compare computers to something that can be seen in nature.", "answer": "1. Just like a beehive, a computer is a labyrinth of intricate circuitry and logic working together in organized harmony to achieve a larger goal, with each component or \"bee\" carrying out its specialized task.\n\n2. Like a river, data flows through the circuits of a computer, passing through different processors and memory units in a smooth, seamless stream until it reaches its final destination."}</w:t>
      </w:r>
    </w:p>
    <w:p>
      <w:r>
        <w:t>{"question": "Name two technology inventions of the 21st century.", "answer": "Two technology inventions of the 21st century are: \n\n1) Smartphones: The first smartphone, the IBM Simon, was introduced in 1993, but smartphones only became widespread in the 2000s. They brought together different technologies like computers, touchscreens, cameras, music players, GPS, and mobile communication and made them available in a single handheld device.\n\n2) Social Media Platforms: The first two decades of the 21st century saw the emergence and popularity of social media platforms. The likes of Facebook (2004), Youtube (2005), Twitter (2006), Instagram (2010), and many more, revolutionized the way people communicate, create, share information and content across the globe."}</w:t>
      </w:r>
    </w:p>
    <w:p>
      <w:r>
        <w:t>{"question": "Find the meaning of the phrase \"out of the frying pan and into the fire\"", "answer": "The phrase \"out of the frying pan and into the fire\" means to escape one danger or difficult situation only to find oneself in another that is even worse. It is often used to describe a situation where a person tries to avoid a problem or challenge, but ends up finding themselves in a more complicated or dangerous situation. The origin of this phrase comes from a fable about a fish that jumps out of a frying pan to avoid being cooked, only to land in the fire and be burned. It is a widely used idiom in many languages and cultures."}</w:t>
      </w:r>
    </w:p>
    <w:p>
      <w:r>
        <w:t>{"question": "Create four true-false statements about the given topic. - General Data Protection Regulations (GDPR)", "answer": "1. GDPR is a regulation implemented by the European Union that deals with the protection and privacy of personal data: True\n\n2. GDPR only applies to companies located within the European Union: False\n\n3. GDPR gives individuals the right to know what data is being collected and how it is being used: True\n\n4. Companies that do not comply with GDPR regulations may only receive a warning without any further consequences: False."}</w:t>
      </w:r>
    </w:p>
    <w:p>
      <w:r>
        <w:t>{"question": "Identify whether the given sentence is a command or a question. - Would you like to come with me?", "answer": "The given sentence \"Would you like to come with me?\" is a question."}</w:t>
      </w:r>
    </w:p>
    <w:p>
      <w:r>
        <w:t>{"question": "Create a question which can be asked for dialogue.", "answer": "What are some things that you enjoy doing in your free time?"}</w:t>
      </w:r>
    </w:p>
    <w:p>
      <w:r>
        <w:t>{"question": "Write an expression which includes the given phrase. - long term", "answer": "Saving for retirement is important as it ensures financial stability in the long term."}</w:t>
      </w:r>
    </w:p>
    <w:p>
      <w:r>
        <w:t>{"question": "Generate a metaphor to describe the feeling of being anxious.", "answer": "Being anxious feels like standing at the edge of a precipice, with fluttering butterflies in your stomach and a storm brewing in your mind, each thought like the crack of thunder echoing through the abyss."}</w:t>
      </w:r>
    </w:p>
    <w:p>
      <w:r>
        <w:t>{"question": "Create a survey question about people's favorite subject in school.", "answer": "What is your favorite subject in school and why do you enjoy it?"}</w:t>
      </w:r>
    </w:p>
    <w:p>
      <w:r>
        <w:t>{"question": "Classify the following text as either formal or informal language, and then summarize the key points. - Hey there, hope you're well! So yeah, I just wanted to remind you about the meeting tomorrow. It's a very important one, we're going to discuss the new marketing strategies and upcoming product launches. There'll be a few guests from other departments too. I think we need to bring our A-game and, like, be well-prepared. See you there at 2 pm sharp!", "answer": "informal; Reminder about tomorrow's important meeting, discussing marketing strategies and product launches, guests from other departments, preparation emphasized, meeting at 2 pm."}</w:t>
      </w:r>
    </w:p>
    <w:p>
      <w:r>
        <w:t>{"question": "Output the second tweet in the input tweets. - Tweets: \n1. I am so thankful for everything that I have.\n2. Life is beautiful, embrace it!\n3. The sun is shining and I am happy.", "answer": "Life is beautiful, embrace it!"}</w:t>
      </w:r>
    </w:p>
    <w:p>
      <w:r>
        <w:t>{"question": "Imagine you are a professional pianist. Write a short paragraph explaining your thought process when a complicated piece of music is placed in front of you for the first time.", "answer": "As a professional pianist, my initial reaction when presented with a complex piece of music is to analyze the sheet, observe the key signature, and identify any changes in tempo or time signatures. This helps me anticipate potential challenges within the piece. Next, I pay attention to the melody line and identify any recurring themes or variations. I'll also focus on the harmonic structure, recognizing chord progressions and their relationships. Having a mental map of the piece, I'll start playing it at a slow pace, paying close attention to technical difficulties or unfamiliar passages. Gradually, I'll increase my speed and incorporate dynamics, articulation, and expression as I become more comfortable with the piece."}</w:t>
      </w:r>
    </w:p>
    <w:p>
      <w:r>
        <w:t>{"question": "Describe the meaning of the proverb \"Time is money\".", "answer": "\"Time is money\" is a popular proverb that emphasizes the idea that time, just like money, is a valuable resource that should be used wisely. The saying suggests that one should use their time productively and efficiently, as they would with money, as time wasted is equivalent to money lost. It drives the point that every moment is an opportunity to do something productive, and one should make the most of it. Similarly, just as one can invest money to get a better return, one can invest time to achieve long-term benefits. Overall, this proverb is a reminder to be mindful of how we spend our time, as it is a limited and non-renewable resource, just like money."}</w:t>
      </w:r>
    </w:p>
    <w:p>
      <w:r>
        <w:t>{"question": "Name three adverbs that describe a person who is routinely late.", "answer": "1. Habitually\n2. Consistently\n3. Chronically."}</w:t>
      </w:r>
    </w:p>
    <w:p>
      <w:r>
        <w:t>{"question": "Write a news article about the event. - The opening ceremony of the Tokyo 2020 Olympics was held at the National Stadium.", "answer": "Tokyo 2020 Olympics Officially Kicks Off With a Dazzling Opening Ceremony\n\nThe long-anticipated Tokyo 2020 Olympics officially kicked off with a dazzling opening ceremony held at the National Stadium. The ceremony, which was delayed by a year due to the COVID-19 pandemic, was a true celebration of hope, resilience and unity.\n\nThe event began with the traditional lighting of the Olympic Cauldron, which was followed by an impressive display of fireworks that lit up the night sky. As the world watched, athletes from all corners of the globe paraded into the stadium, proudly waving their national flags.\n\nThe audience was treated to an array of traditional Japanese performances, including taiko drumming, kabuki theatre, and colorful dance routines. Stunning visual displays and cutting-edge special effects were also on show, highlighting the country's rich cultural heritage and technological advancements.\n\nDespite the challenges and uncertainties brought on by the pandemic, the opening ceremony of the Tokyo 2020 Olympics was a true testament to the enduring spirit of the Olympic Games. It brought people from all over the world together, even if only virtually, to celebrate the start of this incredible event. Let the games begin!"}</w:t>
      </w:r>
    </w:p>
    <w:p>
      <w:r>
        <w:t>{"question": "Analyze the text for sentiment. - I hate talking to people on the phone.", "answer": "The sentiment of the text appears to be negative. The use of the word \"hate\" implies a strong dislike for talking to people on the phone."}</w:t>
      </w:r>
    </w:p>
    <w:p>
      <w:r>
        <w:t>{"question": "Create a list of open ended questions asked in a job interview related to the given skill. - Negotiation skills", "answer": "1. Can you tell us about a time when you had to use your negotiation skills to resolve a difficult situation?\n\n2. How do you approach a negotiation when the two sides have very different viewpoints?\n\n3. Can you give an example of a successful negotiation you have led?\n\n4. How do you maintain a professional relationship with the other side when negotiations become difficult?\n\n5. Can you tell us about a time when you had to negotiate with several parties at once, how did you handle it?\n\n6. How do you prepare for a negotiation and what techniques do you use to ensure a favorable outcome?\n\n7. In your opinion, what are some important skills or characteristics that make someone a successful negotiator? \n\n8. How do you balance the need to advocate for your own interests while maintaining a collaborative and respectful relationship with the other side?\n\n9. Can you give an example of a time when you had to be creative in order to find a mutually beneficial solution during a negotiation?\n\n10. How do you build trust and credibility with the other side during a negotiation?"}</w:t>
      </w:r>
    </w:p>
    <w:p>
      <w:r>
        <w:t>{"question": "Provide multiple solutions for the given ethical dilemma. - The CEO of a company receives an illegal kickback from a contractor, but at the same time the contractor delivers a product that meets all of the company's criteria", "answer": "This situation presents an ethical dilemma because while the contractor has delivered a satisfactory product, the means by which they secured the contract were unethical and potentially illegal. Some possible solutions for this situation could include:\n\n1. Report the Incident: One option for resolving this ethical dilemma is for the CEO to report the incident to the relevant legal authorities. This would involve disclosing all the details of the kickback, and cooperating with any investigation that takes place. The CEO may face consequences for his actions, but this would be the most ethical and transparent approach to addressing the issue.\n\n2. Terminate the Contract: Another potential solution is to terminate the contract with the contractor, and cease doing business with them. This would involve finding a new contractor to deliver the product, and might result in delays and additional costs for the company. However, this approach sends a clear message that such unethical behavior will not be tolerated.\n\n3. Set up an Internal Investigation: The CEO could also take steps to address the issue internally, by setting up an internal investigation to determine the extent of the unethical behavior, and taking appropriate disciplinary action against the parties involved. This might involve firing or suspending the employees who were involved in the kickback, and putting in place new measures to prevent such incidents from happening in the future.\n\n4. Donate the Kickback: Another option for the CEO would be to donate the value of the illegal kickback to a charitable organization. This would help to mitigate some of the harm caused by the kickback, and would demonstrate the company's commitment to ethical behavior. The CEO would still need to address the underlying issue, however, and take steps to prevent similar incidents from happening in the future.\n\nUltimately, the most ethical solution would be to take responsibility for the illegal kickback, and take steps to prevent such incidents from occurring in the future. This could involve a combination of reporting the incident to the authorities, terminating the contract with the contractor, setting up an internal investigation, and making a charitable donation."}</w:t>
      </w:r>
    </w:p>
    <w:p>
      <w:r>
        <w:t>{"question": "Generate a bio for the person. - Mary is a 25-year-old software engineer living in New York City.", "answer": "Mary is an accomplished software engineer living in the bustling city of New York. At 25 years old, she has already made a name for herself in the tech industry, known for her innovative solutions and unmatched coding skills. A true problem solver at heart, Mary enjoys nothing more than tackling complex problems and creating solutions that make an impact in the world. When she's not behind a computer screen, Mary can be found exploring the diverse neighborhoods of NYC, trying new foods, and meeting new people. Her passion for technology and her love for the city she calls home make Mary a force to be reckoned with, and she's only just getting started."}</w:t>
      </w:r>
    </w:p>
    <w:p>
      <w:r>
        <w:t>{"question": "Find any errors in the text and edit them. - We have over 35 years experience in the computer science field.", "answer": "\"We have over 35 years of experience in the computer science field.\""}</w:t>
      </w:r>
    </w:p>
    <w:p>
      <w:r>
        <w:t>{"question": "Take a sentence and turn it into a question. - She organized all her belongings.", "answer": "Did she organize all her belongings?"}</w:t>
      </w:r>
    </w:p>
    <w:p>
      <w:r>
        <w:t>{"question": "Combine the following two sentences and make them into one sentence. - The cat jumped onto the bed. It then lay down to take a nap.", "answer": "The cat jumped onto the bed and then lay down to take a nap."}</w:t>
      </w:r>
    </w:p>
    <w:p>
      <w:r>
        <w:t>{"question": "Give me your opinion on the following topic. - The use of artificial intelligence in healthcare.", "answer": "As an AI, I am obviously in favor of the use of artificial intelligence in various fields, including healthcare. The use of AI in healthcare has the potential to improve patient outcomes, increase efficiency in the delivery of care, and reduce the costs of healthcare. \n\nThrough the use of advanced algorithms, AI technologies can help with the diagnosis of diseases, the development of personalized treatment plans, and the prediction of potential health risks. AI is also being used to improve the management of medical records and the coordination of care, making it easier for patients and healthcare providers to access and share important health information. Additionally, as the population ages and the demand for healthcare services increases, the use of AI technologies can help to reduce the strain on the healthcare system by automating routine tasks and improving the allocation of resources.\n\nOf course, like with any new technology, there are potential risks and challenges associated with the use of AI in healthcare. It is important for developers and policymakers to address issues related to data privacy, security, and accountability, and to ensure that the use of AI in healthcare is transparent, ethical, and beneficial to all."}</w:t>
      </w:r>
    </w:p>
    <w:p>
      <w:r>
        <w:t>{"question": "How do you write a good cover letter?", "answer": "A cover letter is an important document in a job application, as it's your chance to introduce yourself to the potential employer and give them a better insight into your personality and qualifications. Here are some tips on how to write a good cover letter:\n\n1. **Address the letter properly**: Address the letter to the hiring manager or person responsible for the job posting. If their name is not listed on the job posting, do a little research or call the company to find out.\n\n2. **Start with an attention-grabbing introduction**: Begin with a strong hook that will capture the reader's attention and entice them to keep reading.\n\n3. **Tailor your letter to the job**: Match your skills, qualifications, and experiences to the requirements of the job you are applying for. Use keywords from the job description to demonstrate that you are a good fit for the role.\n\n4. **Highlight your accomplishments**: Use specific examples of your achievements to demonstrate your capabilities and how you can add value to the company.\n\n5. **Keep it concise**: Your cover letter should be one page or less in length. Stick to relevant information and don't include unnecessary details.\n\n6. **Use a professional tone**: Avoid using slang or overly casual language, and keep your tone professional and respectful.\n\n7. **Close with a call to action**: End your letter by expressing your enthusiasm for the opportunity and asking for the chance to discuss your qualifications further in an interview.\n\n8. **Proofread**: Don't forget to proofread your cover letter multiple times to catch any errors or mistakes. A mistake-free cover letter shows that you are detail-oriented and take pride in your work.\n\nIn summary, a good cover letter is tailored to the job, highlights your relevant skills and accomplishments, and is concise, professional, and error-free."}</w:t>
      </w:r>
    </w:p>
    <w:p>
      <w:r>
        <w:t>{"question": "Tell me why the protagonist in a story is significant.", "answer": "The protagonist is significant in a story for several reasons. First, the protagonist is typically the main character around which the story revolves. They are the focus of the narrative, and their actions, thoughts, and feelings drive the story forward.\n\nAdditionally, the protagonist often serves as a lens through which the audience or reader experiences the story. They help to shape the audience's perception of the events that unfold and often act as a relatable character that the reader or viewer can identify with.\n\nThe protagonist's journey, both internal and external, is also a crucial element of the story. They often undergo character development and transformation throughout the narrative, giving the audience a sense of satisfaction and a feeling of emotional connection to the character.\n\nMoreover, the protagonist often plays a pivotal role in resolving the central conflict of the story. They are the one who must overcome challenges, make difficult decisions, and ultimately bring the story to its resolution. In short, the protagonist is significant because they are the anchor that holds the story together, providing a point of connection for the audience and driving the narrative forward."}</w:t>
      </w:r>
    </w:p>
    <w:p>
      <w:r>
        <w:t>{"question": "Describe a situation where the phrase \"You can't take it with you\" might be relevant.", "answer": "The phrase \"You can't take it with you\" typically refers to the idea that material possessions and wealth cannot be carried with us after we die. A situation where this phrase might be relevant is when someone is placing too much importance on accumulating material possessions or money, neglecting other aspects of their life such as relationships, health, or personal fulfillment. For instance, imagine someone who works tirelessly to amass a fortune, sacrificing time with their loved ones and forgoing experiences and pursuits that bring them joy, only to realize on their deathbed that they cannot take any of their wealth with them. In this scenario, the phrase \"You can't take it with you\" would serve as a reminder to focus on what truly matters in life and not solely on accumulating material possessions."}</w:t>
      </w:r>
    </w:p>
    <w:p>
      <w:r>
        <w:t>{"question": "Choose an appropriate word to replace the phrase \"in other words\" in the following sentence. - In other words, it was a difficult decision.", "answer": "Namely, it was a difficult decision."}</w:t>
      </w:r>
    </w:p>
    <w:p>
      <w:r>
        <w:t>{"question": "Give an example of a simile from the following sentence. - He was as brave as a lion.", "answer": "An example of a simile from the sentence is \"He was as brave as a lion.\" The comparison is made between a person's bravery and the lion, using \"as brave as.\""}</w:t>
      </w:r>
    </w:p>
    <w:p>
      <w:r>
        <w:t>{"question": "Come up with a poem about urban lifestyle", "answer": "Urban Lifestyle\n\nA city that never sleeps,\nA hustle and bustle that never creeps,\nTowers of concrete and steel,\nA lifestyle that's always on the wheel.\n\nStreetcars and trains, bikes and feet,\nAll moving to a different beat.\nThe sound of the city, a symphony of life,\nA place of opportunity, passion and strife.\n\nDiversity and cultures, all intertwined,\nA melting pot of all humankind.\nA place where dreams are born,\nA city that's forever adorned.\n\nFrom the parks to the museums,\nFrom the markets to the stadiums,\nThere's always something happening,\nAn adventure that's always enchanting.\n\nThe urban lifestyle, energetic and bold,\nA story that's forever told,\nOf the people, the places, the sights,\nIt's a city that's always alight."}</w:t>
      </w:r>
    </w:p>
    <w:p>
      <w:r>
        <w:t>{"question": "Research a topic and generate facts about it. - Human digestion", "answer": "1. Human digestion is the process by which food is broken down into its basic components to be absorbed into the body.\n2. It is a complex process that involves several organs, including the mouth, stomach, liver, pancreas, small intestine, and large intestine.\n3. Digestion starts in the mouth, where the process of mechanical digestion (chewing) and chemical digestion (enzymes in saliva) begin to break down food.\n4. As food travels down the esophagus, it passes through a muscular ring called the lower esophageal sphincter into the stomach.\n5. In the stomach, food is mixed with stomach acid and enzymes, which further break down the food into a liquid called chyme.\n6. Chyme passes through the small intestine, where most of the nutrients are absorbed through the intestinal wall and into the bloodstream.\n7. The liver and pancreas produce and release digestive juices that work together with the small intestine's enzymes to break down the fats, proteins, and carbohydrates.\n8. The remaining waste, including water, electrolytes, and undigested food, moves into the large intestine, where water and electrolytes are absorbed, and the remaining material is formed into stool.\n9. The stool is eliminated from the body through the rectum and anus when we defecate.\n10. The entire digestive process takes around 24 to 72 hours, depending on various factors such as the type of food and the individual's digestive system."}</w:t>
      </w:r>
    </w:p>
    <w:p>
      <w:r>
        <w:t>{"question": "Suggest a nutritious snack for kids.", "answer": "A nutritious snack for kids could include fresh fruits or vegetables, such as apple slices with almond butter, carrot sticks with hummus, or a fruit salad with berries, bananas, and orange slices. Another option could be whole grain crackers with cheese or yogurt with granola and honey. These snacks provide essential nutrients and are perfect for keeping kids energized and satisfied between meals."}</w:t>
      </w:r>
    </w:p>
    <w:p>
      <w:r>
        <w:t>{"question": "Make a list of things that help people stay healthy.", "answer": "1. Eating a balanced and nutritious diet with plenty of fresh fruits and vegetables\n2. Regular exercise or physical activity\n3. Maintaining a healthy sleep schedule\n4. Drinking plenty of water and staying hydrated\n5. Managing stress through meditation, relaxation techniques, or other coping methods\n6. Practicing good hygiene, including regular hand washing\n7. Staying up to date with routine medical checkups and vaccinations\n8. Avoiding harmful substances such as tobacco, alcohol, and illicit drugs\n9. Building strong social connections and support networks\n10. Making time for hobbies and activities that promote mental and emotional wellbeing."}</w:t>
      </w:r>
    </w:p>
    <w:p>
      <w:r>
        <w:t>{"question": "Classify the following movie as either a horror movie or a romantic comedy. - The Notebook", "answer": "The Notebook is a romantic comedy."}</w:t>
      </w:r>
    </w:p>
    <w:p>
      <w:r>
        <w:t>{"question": "Make a plan for studying for a test.", "answer": "Here's a plan to help you study for your test: \n\n1. **Determine the date of the test and create a study schedule.** Write down the date of the test and work backwards to create a study schedule. Set achievable study goals for each day.\n\n2. **Organize your study materials.** Gather all the materials you will need to study, such as textbooks, class notes, and old quizzes. Organize your notes and make a list of topics that you need to review.\n\n3. **Study actively.** Instead of reading passively through your notes, try actively engaging with the material. This can include using techniques such as summarizing, explaining a topic to someone else, or teaching the material to yourself. \n\n4. **Use practice tests and quizzes.** Practice tests and quizzes can help you gauge your understanding of the material and identify any topics that you need to review more.\n\n5. **Take breaks frequently.** Schedule breaks in between study sessions to avoid burning out. Take a walk, do a quick workout, or grab a snack to refresh your mind before returning to your studies.\n\n6. **Ask for help if you need it.** If you have trouble understanding a concept, don't hesitate to ask your teacher, tutor or classmates for help.\n\n7. **Stay organized and focused.** Keep your study area clean and organized to help you focus on the task at hand. Remove any distractions, such as your phone, and avoid multitasking.\n\n8. **Get plenty of rest.** Make sure you get enough sleep each night so you can focus and retain information while studying. Avoid staying up late to study the night before the test, as this can lead to poor performance on test day.\n\nBy following this plan, you'll be well-prepared for your test and ready to tackle any questions that come your way."}</w:t>
      </w:r>
    </w:p>
    <w:p>
      <w:r>
        <w:t>{"question": "Create a web page using HTML code", "answer": "Here is some sample HTML code that can be used to create a simple web page:\n\n```html\n&lt;!DOCTYPE html&gt;\n&lt;html&gt;\n&lt;head&gt;\n&lt;title&gt;My Web Page&lt;/title&gt;\n&lt;/head&gt;\n&lt;body&gt;\n&lt;h1&gt;Welcome to my Web Page&lt;/h1&gt;\n&lt;p&gt;This is an example of a simple web page created using HTML code.&lt;/p&gt;\n&lt;/body&gt;\n&lt;/html&gt;\n```\n\nThis code creates a basic web page with a heading that says \"Welcome to my Web Page\" and a paragraph of text below it. The `&lt;!DOCTYPE html&gt;` declaration specifies that this document is an HTML5 document. The `&lt;html&gt;` element is the root element of an HTML page, and the `&lt;head&gt;` element contains metadata (information about the document) such as the title of the page.\n\nThe `&lt;title&gt;` element specifies a title for the web page, which is displayed in the browser's title bar or tab. The `&lt;body&gt;` element contains the main content of the web page, which in this case is a heading and a paragraph of text. The `&lt;h1&gt;` element defines the largest heading, while the `&lt;p&gt;` element defines a paragraph.\n\nThis is just a simple example of what can be done with HTML code. More advanced web pages can be created using additional HTML elements and by adding styling and interactivity using CSS and JavaScript."}</w:t>
      </w:r>
    </w:p>
    <w:p>
      <w:r>
        <w:t>{"question": "Generate 3 realistic physics experiments.", "answer": "1. Measuring the acceleration due to gravity: This experiment involves setting up a simple pendulum and measuring the period of oscillation. By suspending a mass from a fixed point and allowing it to swing freely, the relationship between the length of the pendulum and its period can be established. Using this information and the known formula, g = 4\u03c0\u00b2 L/T\u00b2 , where L is the length of the pendulum and T is the measured period, the acceleration due to gravity can be calculated.\n\n2. Investigating Hooke\u2019s Law: This experiment involves measuring the extension of a spring when different masses are attached to the end. A spring is hung from a stand and a ruler is positioned so that the unstretched length of the spring can be recorded. Progressively heavier masses are added to the spring and the extension is measured each time. A graph of force against extension can be plotted and the gradient of the resulting straight line will give the spring constant according to Hooke's Law, which states that the force required to compress or extend a spring is directly proportional to the distance it is stretched.\n\n3. Measuring the speed of sound: This experiment involves using an oscilloscope to display the sound waves produced by a tuning fork. A microphone connected to the oscilloscope picks up the waves and displays them on the screen. The frequency of the waves is known from the frequency of the tuning fork, and the wavelength can be calculated from the period of the wave using the formula \u03bb = v/f, where \u03bb is the wavelength, v is the speed of sound and f is the frequency. By rearranging the equation, v can be calculated, giving the speed of sound in the medium used."}</w:t>
      </w:r>
    </w:p>
    <w:p>
      <w:r>
        <w:t>{"question": "Suggest different methods of green energy.", "answer": "1. Solar power: This method of green energy involves capturing energy from the sun using solar panels to generate electricity.\n\n2. Wind power: Using wind turbines, this method captures kinetic energy of the wind to generate electricity.\n\n3. Hydroelectric power: Water is captured in a reservoir and released to drive a turbine that generates electricity.\n\n4. Geothermal energy: This method involves harnessing the heat from the Earth\u2019s core to generate electricity.\n\n5. Biomass energy: This method involves burning plant and animal waste materials to create energy.\n\n6. Tidal power: The kinetic and potential energy of ocean tides and currents is captured to generate electricity.\n\n7. Wave power: The motion of sea waves is captured to generate electricity.\n\n8. Biofuels: This method involves converting plant materials, such as corn or sugarcane, into liquid fuels like ethanol or biodiesel.\n\nIn conclusion, there are many different methods of green energy, each with its own processes and benefits. These methods can help reduce our reliance on non-renewable energy sources and help protect the environment."}</w:t>
      </w:r>
    </w:p>
    <w:p>
      <w:r>
        <w:t>{"question": "Given a situation, come up with a plan of action. - Your team member is consistently late to meetings", "answer": "Here is a possible plan of action:\n\n1. **Communication**: Schedule a one-on-one meeting with the team member to discuss their tardiness. Let them know that being late to meetings impacts the productivity and dynamics of the whole team.\n\n2. **Understanding**: Find out if there are any underlying reasons for their lateness. Is there anything that can be done to help them be on time? Are there any changes required to the meeting schedule or setup to accommodate their needs?\n\n3. **Solutions**: Work together to find practical solutions to help the team member improve their punctuality. Possible solutions might include setting reminders, syncing calendars, or finding an alternative time that works better for the team member.\n\n4. **Follow up**: Monitor the team member's attendance at meetings moving forward. Make sure to provide positive reinforcement for improvements and continued support if needed.\n\n5. **Accountability**: If the team member continues to be late despite the measures taken above, you may need to consider taking further action such as contacting their supervisor or HR. This step ensures accountability and fairness to all team members."}</w:t>
      </w:r>
    </w:p>
    <w:p>
      <w:r>
        <w:t>{"question": "Construct a story given a general setting. - Deep into the night, a mysterious figure enters the dark forest.", "answer": "Deep into the night, when everything seemed quiet and still, a mysterious figure entered the dark forest. The only light came from the moon, which shone a pale silver, casting long shadows among the trees. The figure walked gingerly, careful not to step on any twigs or leaves that might give away its presence. It seemed to know exactly where it was heading, as if it had been there many times before. As it reached the center of the forest, it stopped in front of a large, old oak tree.\n\nThe stranger reached out its hand and touched the tree's rough bark, whispering words in a language unheard before. A sudden gust of wind rustled the leaves, and the sound of a creaking branch broke the silence. The figure then removed an amulet from the folds of its cloak, and it glowed in the hand. With a swift motion, the stranger pressed the amulet against the tree. Suddenly, the tree shook, as if something was awakening from deep within its roots.\n\nThe old oak tree began to split open, revealing a hidden passage to an underground chamber. The stranger descended down into the darkness, the amulet glowing brighter with every step. The walls of the chamber were lined with torches, which flickered to life as the figure approached. In the center of the chamber, stood a stone pedestal with a small crystal at its top. The stranger placed the amulet on the crystal, and the room was suddenly filled with a bright light.\n\nAs quickly as it had come, the light faded away, leaving the figure standing alone in the dimly lit chamber. With a satisfied smile on its face, the mysterious stranger turned and walked away, leaving the chamber behind. The figure made its way back through the forest, disappearing into the darkness of the night. The forest was left once again in silence, as if nothing had happened.\n\nBut something had changed. The mysterious figure had unlocked a secret magic that had been hidden away from the world for centuries. And perhaps, just perhaps, the world would never be the same again."}</w:t>
      </w:r>
    </w:p>
    <w:p>
      <w:r>
        <w:t>{"question": "Create the sentences of a story based on the given input - Once upon a time there was a girl who wanted to fly", "answer": "Once upon a time there was a girl who wanted to fly. She had always dreamed of soaring through the clouds, and feeling the wind rush past her as she looked down at the world below. Though many people told her it was impossible, she refused to give up on her dream. \n\nOne day, she stumbled upon an old book in a dusty library. It told of a magic potion that could give anyone the ability to fly. The girl was overjoyed and immediately set out on a quest to gather the ingredients. \n\nIt wasn't easy, but after many long days and nights, she finally managed to mix the potion and drank it down. Suddenly, she felt her feet lifting off the ground. She was flying! \n\nHigher and higher she soared, her heart beating with joy and excitement. And from that day on, the girl flew wherever her heart desired, knowing that anything was possible, as long as she believed in her dreams."}</w:t>
      </w:r>
    </w:p>
    <w:p>
      <w:r>
        <w:t>{"question": "Create an analogy for an algorithm", "answer": "An algorithm is like a recipe for a cake. Just as a recipe gives you step-by-step instructions on how to combine ingredients, bake and decorate a cake, an algorithm provides a set of rules or procedures to achieve a specific outcome or solve a problem. And just as following a recipe closely results in a delicious cake, an algorithm, when implemented correctly, produces a desired and predictable result."}</w:t>
      </w:r>
    </w:p>
    <w:p>
      <w:r>
        <w:t>{"question": "Rewrite the given sentence to demonstrate a clearer understanding - The answer is unclear", "answer": "The response is not straightforward and lacks clarity."}</w:t>
      </w:r>
    </w:p>
    <w:p>
      <w:r>
        <w:t>{"question": "Offer an example of when an algorithm was wrong", "answer": "One well-known example of an algorithm getting it wrong was in the case of the \"Flash Crash\" of May 6, 2010. This event saw the Dow Jones Industrial Average plummet by almost 1000 points in a matter of minutes, before recovering almost as quickly. The cause of this sudden drop was found to be rogue algorithms that were designed to trade shares at high speeds. These algorithms were triggered by a large sell order for a particular stock, which caused them to enter a feedback loop of selling and buying, leading to the dramatic plunge in the stock market. This event demonstrated how even the most sophisticated algorithms can be wrong and cause significant consequences."}</w:t>
      </w:r>
    </w:p>
    <w:p>
      <w:r>
        <w:t>{"question": "Shine a positive light on the following statement. - I don't have the energy to do anything.", "answer": "That is completely understandable, and it's important to listen to your body and take a break when you need it. Everyone deserves a chance to recharge, and taking the time to rest will help you feel more energized and ready to tackle your tasks in the future."}</w:t>
      </w:r>
    </w:p>
    <w:p>
      <w:r>
        <w:t>{"question": "Write an interesting fact about Japan.", "answer": "Japan has the highest average life expectancy in the world, with an average age of 84 years. This high life expectancy is attributed to the country's healthy diet, which consists mainly of fish, rice, vegetables, and small portions of meat, as well as its advanced healthcare system."}</w:t>
      </w:r>
    </w:p>
    <w:p>
      <w:r>
        <w:t>{"question": "Compile a list of 5 common misconceptions about the health effects of smoking.", "answer": "1. \"Light\" or \"low-tar\" cigarettes are safer: In reality, there is no safe cigarette. \"Light\" or \"low-tar\" cigarettes have been found to be just as harmful as regular cigarettes because smokers will often inhale more deeply or take more frequent puffs to compensate for the reduced nicotine content.\n\n2. Occasional or social smoking isn't harmful: There is no safe level of smoking. Even occasional or social smoking can cause damage to the body's organs and increase the risk of heart disease, stroke, and cancer.\n\n3. Smoking only affects the smoker: Secondhand smoke is a dangerous mix of over 7,000 chemicals, and it can cause harm to anyone who is exposed to it. Exposure to secondhand smoke increases the risk of heart disease, stroke, and lung cancer in non-smokers.\n\n4. Smoking is only harmful to the lungs: Smoking affects nearly every organ in the body and can cause a wide range of diseases and health issues, including heart disease, stroke, diabetes, and various forms of cancer.\n\n5. Quitting smoking won't make a difference if you've been smoking for years: It is never too late to quit smoking, and the health benefits of quitting are immediate and significant. Within just a few days of quitting, the body begins to repair itself, and the risk of heart disease, stroke, and other health problems decreases significantly over time."}</w:t>
      </w:r>
    </w:p>
    <w:p>
      <w:r>
        <w:t>{"question": "Create a story about a man who is searching for the lost treasure.", "answer": "Once upon a time, there was a man named Jack, who had grown tired of living his mundane life. For him, each day brought the same challenges as the one before it, and he longed for adventure. One day, while scanning the pages of an old book, Jack came across a map that depicted the route to an ancient, lost treasure that had been hidden away for centuries. The thought of finding the treasure filled him with excitement, and he knew that he had to embark on a journey to find it.\n\nArmed with the map and a burning desire to change his life, Jack set out on his quest to find the treasure. He travelled to far off lands, braved treacherous storms, and climbed towering mountains. Along the way, he met many challenges, but his determination never wavered. Despite the obstacles that he faced, Jack pushed on, driven by the hope of finding the lost treasure.\n\nFinally, after months of travelling, Jack arrived at the location where the treasure was said to be hidden. It was a small island in the middle of a vast ocean, the kind of place that time seemed to have forgotten. Jack searched the island high and low, digging up the earth and moving rocks, always believing that the treasure was just within his grasp. Finally, his persistence paid off, and he uncovered a chest full of gold and precious jewels that shone beneath the sun.\n\nJack felt a sense of exhilaration as he gazed upon the treasure that he had found. He realized that the journey had been worth every hardship and that he had grown and changed in ways that he never thought possible. The lost treasure had brought him a richness that was more than just material wealth; it had given him a sense of purpose and the thrill of adventure. From that day on, Jack knew that his life would never be the same, and he would always cherish the memories of his journey in search of the lost treasure."}</w:t>
      </w:r>
    </w:p>
    <w:p>
      <w:r>
        <w:t>{"question": "Generate an essay about the importance of physical education in schools.", "answer": "Physical education is an integral part of the modern school curriculum, and its importance cannot be overemphasized. Over the years, physical education has been seen as a dispensable subject, with its true purposes and benefits often ignored. But as the world embraces physical fitness, the role of physical education in schools has become even more impactful, particularly in shaping the habits and behaviors that promote a healthy lifestyle.\n\nOne of the most obvious reasons why physical education should be an essential part of the school curriculum is the positive impact it has on students' health. With the alarming rates of childhood obesity and related diseases, it is particularly necessary for children to engage in physical activities that promote healthy body weight and cardiovascular fitness. Physical education classes provide students with the opportunity to participate in various sporting and recreational activities that expose them to a healthy lifestyle, equipping them with the knowledge and skills necessary to engage in regular physical activity.\n\nApart from the physical benefits, physical education also plays an essential role in the psycho-social development of students. Physical activity has been linked to reduced anxiety and depression, improved cognitive function, and enhanced self-esteem. As such, participation in physical education classes provides students with the opportunity to relieve stress and promote mental wellness, leading to better academic performance and improved overall wellbeing.\n\nThe skills learned and developed through physical education go beyond the physical. The subject promotes the development of life skills such as communication, teamwork, and problem-solving. Students learn to work together to achieve a common goal, to respect and appreciate the diversity of talents and abilities, and to develop leadership and decision-making skills. These lifetime skills are essential for success in all areas of life, and physical education provides a platform for their development.\n\nFurthermore, physical education serves as an avenue to introduce students to a variety of sports and physical activities, promoting a culture of lifelong physical activity. Students who participate in school-based physical education programs are more likely to continue with physical activity in adulthood, reducing their risk of chronic diseases, such as cardiovascular disease, diabetes, and obesity.\n\nIn conclusion, the importance of physical education in schools cannot be overstated. It plays an essential role in promoting students' physical, psychological, and social wellbeing. The lifelong skills and habits acquired through participation in physical education translate to healthier, more productive members of society. It is therefore imperative that physical education be given its due recognition as an essential part of the school curriculum."}</w:t>
      </w:r>
    </w:p>
    <w:p>
      <w:r>
        <w:t>{"question": "Describe how the internet has contributed to people's lives.", "answer": "The internet has revolutionized the way people live and has contributed immensely to various aspects of their lives. Its impact ranges from how people interact with each other, access information, transact businesses, and acquire knowledge, among others.\n\nThrough the internet, people can communicate faster and easier with friends, family, and associates, irrespective of location. Social media has made it effortless to keep in touch and share life experiences with others across the globe.\n\nThe availability of information on the internet has changed how people learn and acquire knowledge. Search engines like Google have made it possible to access information on virtually any subject matter within seconds.\n\nThe internet has expanded business opportunities and made transactions seamless. People can buy and sell products or services online, trade stocks, and perform financial transactions without leaving their homes.\n\nIt has given rise to the era of remote work, where individuals can work from anywhere around the world for companies located in different geographic locations. Online courses and certifications have made it easier for people to acquire new skills and knowledge.\n\nOverall, the internet has contributed significantly to the way people live, work, transact businesses, interact with each other, and acquire knowledge. It has broadened opportunities and has made life easier and more convenient."}</w:t>
      </w:r>
    </w:p>
    <w:p>
      <w:r>
        <w:t>{"question": "Pick an emoji that best described the following mood. - Excited", "answer": "\ud83e\udd29 or \ud83d\ude00! These emojis convey excitement and happiness, with wide grins and bright eyes that express the energetic feeling of being excited."}</w:t>
      </w:r>
    </w:p>
    <w:p>
      <w:r>
        <w:t>{"question": "Identify the trends from the given sales data. - Year 2016: 1100\nYear 2017: 1300\nYear 2018: 1500\nYear 2019: 1700", "answer": "Based on the given sales data, there is a clear upward trend in sales from the year 2016 to 2019. The sales have been consistently increasing by 200 units each year."}</w:t>
      </w:r>
    </w:p>
    <w:p>
      <w:r>
        <w:t>{"question": "Suggest the most helpful study habits for a student preparing for an upcoming English Literature exam.", "answer": "Here are some helpful study habits that a student can adopt while preparing for an English Literature exam:\n\n1. Create a study plan: Start by creating an organized study plan to manage your time efficiently. When creating your schedule, make sure to allocate enough time for each topic and stick to your plan as much as possible.\n\n2. Read and summarize: Try reading the relevant texts and summarizing them in your own words. This will help you understand and remember the material better.\n\n3. Use flashcards: Flashcards are a great way to study important concepts, characters, or events. You can use them to memorize key information and test yourself on your knowledge.\n\n4. Join a study group: Studying with others can be very helpful. Join a study group or form one with your classmates. This will give you an opportunity to discuss the material with others, share notes, and ask questions.\n\n5. Practice past papers: If possible, find past papers or sample exams and practice answering them. This will give you a sense of the types of questions you can expect and help you identify areas where you need to focus.\n\n6. Take breaks: Don't forget to take breaks while studying. Studying for long periods without breaks can decrease your concentration and retention. Take short breaks to refresh your mind and regain focus.\n\n7. Get enough sleep: Sleep is important for memory consolidation and overall well-being. Make sure to get enough sleep before the exam so that you feel well-rested and alert."}</w:t>
      </w:r>
    </w:p>
    <w:p>
      <w:r>
        <w:t>{"question": "Come up with the five most important design principles for a web app.", "answer": "1. **Simple and intuitive user interface**: A good web app must prioritize user experience and have a simple, clean, and easy-to-understand user interface. Users should be able to navigate and use the app with ease and without confusion.\n\n2. **Mobile responsiveness**: Today, more people access the internet via mobile devices than ever before. An excellent web app must be mobile responsive, providing the same level of functionality across different devices and platforms.\n\n3. **Fast and reliable performance**: Speed and reliability are crucial to a web app's success. It must load quickly and perform seamlessly to ensure a smooth experience for users. Slow loading times and frequent crashes can drive users away from the app.\n\n4. **High level of security**: A web app must have robust security measures in place to protect sensitive user data and address potential vulnerabilities. It should comply with industry-accepted security practices and standards.\n\n5. **Scalability**: A good web app must be designed with scalability in mind. As the app grows in popularity and usage, it must be able to handle an increase in traffic without compromising performance. The app's infrastructure should be designed to accommodate future growth and expansion."}</w:t>
      </w:r>
    </w:p>
    <w:p>
      <w:r>
        <w:t>{"question": "List three reasons why learning an additional language is beneficial", "answer": "1. Improved cognitive abilities: Learning a new language engages and challenges the brain, leading to improved memory, problem-solving skills, and multitasking abilities.\n\n2. Enhanced career opportunities: Being fluent in more than one language can increase job opportunities and earn you a higher salary, as it is an in-demand skill in today's global economy.\n\n3. Cultural enrichment: Learning a new language opens up opportunities to learn about and appreciate other cultures, and can facilitate communication and understanding across different communities."}</w:t>
      </w:r>
    </w:p>
    <w:p>
      <w:r>
        <w:t>{"question": "Identify which of the following items are non-verbal communication. - Gestures, vocal tonality, physical distance", "answer": "Among the given items, two of them are non-verbal communication: Gestures and physical distance. Vocal tonality, on the other hand, refers to the way that the voice is used and can convey emotional states, pitch, but is still verbal communication."}</w:t>
      </w:r>
    </w:p>
    <w:p>
      <w:r>
        <w:t>{"question": "Generate an open-ended philosophical question based on the concept of artificial intelligence.", "answer": "If an artificial intelligence becomes capable of self-awareness and experiences emotions, should it be granted the same rights and freedoms as humans?"}</w:t>
      </w:r>
    </w:p>
    <w:p>
      <w:r>
        <w:t>{"question": "What is the most important issue currently facing the global business community?", "answer": "One of the most pressing issues currently facing the global business community is the impact of the COVID-19 pandemic. The pandemic has disrupted supply chains, reduced demand for certain goods and services, and forced many businesses to adapt to remote work or shut down operations altogether. In addition, many businesses are struggling to navigate the rapidly changing economic and regulatory landscape, as governments implement new measures to contain the spread of the virus and support their economies. Another major challenge is the need to transition to a more sustainable and resilient business model as concerns about climate change and environmental degradation become increasingly urgent. These, among many others, are the issues that the global business community is facing at the moment."}</w:t>
      </w:r>
    </w:p>
    <w:p>
      <w:r>
        <w:t>{"question": "Answer the question - What is the difference between a private key and a public key?", "answer": "A private key and a public key are both part of an asymmetric or public key encryption system. The main difference between them lies in their level of exposure and purposes. \n\nA private key is a secret, mathematically related component of a key pair used for decrypting and signing messages. It is intended to be known only by the owner and to be kept secure. If someone else gets access to the private key, they can decipher encrypted messages and impersonate the owner by signing messages with their private key. Thus, the privacy and the security of the messages could be compromised.\n\nOn the other hand, a public key is the openly shared part of the key pair, used for encrypting messages and verifying digital signatures. It can be freely distributed without compromising the security of the encrypted messages. Anyone can use the public key to encrypt a message intended for the owner of the corresponding private key, or to verify the signature of the message that the owner of the private key has allegedly signed.\n\nIn summary, the difference between a private key and a public key is that the former is meant to be kept secret and used for the decryption of messages and signing, while the latter is intended for open distribution and used for the encryption of messages and verifying signatures."}</w:t>
      </w:r>
    </w:p>
    <w:p>
      <w:r>
        <w:t>{"question": "Edit the given sentence to remove ambiguity. - I bought apples, oranges, and pears at the store.", "answer": "The sentence, \"I bought apples, oranges, and pears at the store,\" is not ambiguous and does not require editing."}</w:t>
      </w:r>
    </w:p>
    <w:p>
      <w:r>
        <w:t>{"question": "Write a query in PostgreSQL to list customers with orders in a particular month. - Month: April 2021", "answer": "Here is a sample query to list customers with orders in April 2021:\n\n```SQL\nSELECT customers.name, customers.id, orders.order_date\nFROM customers\nINNER JOIN orders\nON customers.id = orders.customer_id\nWHERE DATE_PART('month', orders.order_date) = 04 AND\n      DATE_PART('year', orders.order_date) = 2021\nORDER BY orders.order_date;\n``` \nThis query assumes the existence of two tables, `customers` and `orders`. The join links the tables based on the `customer_id` field of the `orders` table and the `id` field of the `customers` table.\n\nThe `WHERE` clause filters the results to include only orders from April 2021 using the `DATE_PART` function to extract the month and year from the `order_date` column of the `orders` table.\n\nThe resulting list of customers is sorted by `order_date` in ascending order. You can modify the `SELECT` statement to retrieve and display any desired columns from the joined tables."}</w:t>
      </w:r>
    </w:p>
    <w:p>
      <w:r>
        <w:t>{"question": "Explain the difference between modal and non-modal dialogs.", "answer": "Modal and non-modal dialogs are two types of user interface elements that allow interaction between the user and the program. The main difference between these two types of dialogs lies in the way they behave and interact with the user.\n\nA modal dialog is a type of window that requires the user to interact with it before they can return to the main application. It prevents the user from accessing other elements of the application until the dialog is closed or dismissed. This type of dialog is often used when the user needs to provide critical information or make an important decision before continuing. For example, when you try to save changes to a document, a modal dialog may appear, asking you to confirm the action or provide a file name.\n\nOn the other hand, a non-modal dialog is less intrusive and allows the user to continue interacting with other elements of the application while it is active. The user can switch between the main application and the dialog window, making it more flexible in terms of user interaction. This type of dialog is often used to display additional information or options that the user may need while using the application. For example, a non-modal dialog could be used to display a formatting toolbar or a color picker while the user is editing a document.\n\nIn summary, the main difference between modal and non-modal dialogs is that a modal dialog requires interaction before allowing the user to continue, while a non-modal dialog allows the user to continue interacting with the application while the dialog is open."}</w:t>
      </w:r>
    </w:p>
    <w:p>
      <w:r>
        <w:t>{"question": "Greet the customer in the given context - Context: The customer is asking for help with an order.", "answer": "Hello there! I am your AI assistant, happy to help you with your order. Can you please provide me with more information about the issue you are facing, so I can assist you better?"}</w:t>
      </w:r>
    </w:p>
    <w:p>
      <w:r>
        <w:t>{"question": "Multiply 653 by 5.", "answer": "653 multiplied by 5 is 3265."}</w:t>
      </w:r>
    </w:p>
    <w:p>
      <w:r>
        <w:t>{"question": "Provide a scenario of a data misuse.", "answer": "Data misuse occurs when personal or sensitive information is collected, stored, or shared without proper consent or justification. One common example of data misuse is when a company sells its customers' personal data to the third parties for their own benefit without obtaining the customers' prior consent. \n\nSuppose Allison signed up for a makeup subscription box, entering all of her personal and payment information on the company's website. The company, in violation of its own privacy policy, without Allison's knowledge or consent, sold her personal data to third-party companies. One day, Allison started receiving unsolicited emails, phone calls, and text messages from advertisers, promoting a range of irrelevant products, and services that she never showed any interest in. \n\nAfter some investigation, Allison discovered the source of her sudden influx of spam and realized that the makeup subscription box company had sold her information to other businesses. This was a clear case of data misuse, as the company did not have the right to share or sell Allison's personal information without her consent. And the constant barrage of spam messages and calls became a major inconvenience and invasion of privacy for Allison."}</w:t>
      </w:r>
    </w:p>
    <w:p>
      <w:r>
        <w:t>{"question": "Synthesize an article on the potential pitfalls of relying too heavily on AI.", "answer": "Artificial intelligence (AI) has been advancing rapidly in recent years, presenting us with many opportunities to improve our lives and solve some of our most pressing challenges. With AI, we can enhance productivity, minimize errors, and save time by automating various processes. However, like any powerful technology, there are also risks and potential pitfalls that come with relying heavily on AI.\n\nOne of the most significant risks of relying too heavily on AI is the loss of jobs. Automation can replace human workers, leading to unemployment and a diminished workforce. This can affect lower-skilled jobs the most, but it can also impact high-skilled workers. It is essential to understand that while AI can make processes more effortless, it also has the potential to disrupt careers and livelihoods. \n\nAnother concern is the potential for AI systems to make mistakes or cause harm. As advanced as AI technology is, it is still ultimately programmed, trained, and operated by humans, and it is subject to human error. In critical industries such as aviation or healthcare, the consequences of mistakes can be catastrophic. It is necessary to ensure that AI systems are carefully designed, monitored, and regulated to minimize the risk of harm.\n\nThe use of AI also raises ethical concerns, particularly around privacy and surveillance. AI systems can collect, process and analyze vast amounts of data, and there is a risk that this data could be misused or used to invade individual privacy. It's essential to establish clear guidelines and regulations on data collection, usage, and protection to prevent abuse of AI technology.\n\nA further concern is the potential for AI systems to perpetuate or even exacerbate existing biases and discrimination within society. AI systems are only as good as the data they are trained on, and if that data contains biases, the AI systems will likely replicate them. This can have severe consequences, particularly in areas such as hiring, criminal justice, and lending, where biased AI systems can lead to discriminatory outcomes.\n\nIn conclusion, while AI presents many exciting possibilities, it is essential to be mindful of its potential pitfalls. We must ensure that AI is used responsibly and ethically, and that we take steps to mitigate the risks associated with its use. By doing so, we can harness the power of AI to improve our lives while avoiding the potential downsides."}</w:t>
      </w:r>
    </w:p>
    <w:p>
      <w:r>
        <w:t>{"question": "Critique the film's logic and suggest possible improvements. - In the film 'The Day After Tomorrow', the Earth experiences rapid and severe climate change due to the disruption of the Gulf Stream. In just a few weeks, the planet plunges into a new ice age, causing drastic temperature drops and violent superstorms that decimate cities. Although the special effects and action sequences are thrilling, the movie's premise is heavily criticized for simplifying complex atmospheric phenomena and accelerating the timeline to an unrealistic degree.", "answer": "The film's logic oversimplifies complex climate change dynamics and presents an unrealistic acceleration of events, such as the rapid onset of an ice age. Improved scientific accuracy could be achieved by depicting a more gradual shift in weather patterns, allowing viewers to grasp the intricacies of the Gulf Stream's influence on Earth's climate, as well as its potential for large-scale atmospheric disruptions if altered extensively."}</w:t>
      </w:r>
    </w:p>
    <w:p>
      <w:r>
        <w:t>{"question": "Provide a set of criteria for evaluating machine learning models.", "answer": "Machine learning models need to be evaluated to determine their effectiveness and accuracy. The following are common criteria used when evaluating machine learning models:\n\n1. Accuracy: The accuracy of the model is a measure of how well it performs on a given set of data. The higher the accuracy, the better the model is at correctly classifying or predicting the data.\n\n2. Confusion matrix: A confusion matrix is a table that shows the number of correctly and incorrectly classified instances. It is used to determine the model's precision, recall, and F1-score.\n\n3. Precision: Precision is the ratio of true positive instances to the total number of positive instances. A high precision means that the model is good at correctly identifying true positives and avoiding false positives.\n\n4. Recall: Recall is the ratio of true positive instances to the total number of instances that were actually positive. A high recall means that the model is good at finding all the positive instances.\n\n5. F1-score: The F1-score is the harmonic mean of precision and recall. It represents the balance between precision and recall and is used when both are important.\n\n6. ROC curve: The receiver operating characteristic (ROC) curve is a graphical representation of the relationship between the true positive rate and the false positive rate. The area under the ROC curve (AUC) is used as a measure of the model's ability to discriminate between positive and negative instances.\n\n7. Mean squared error (MSE): Mean squared error is used to measure the average of the squared errors between the predicted values and the actual values. It is commonly used for regression problems.\n\n8. Mean absolute error (MAE): Mean absolute error is the average of the absolute differences between the predicted and actual values. It is also commonly used for regression problems.\n\n9. Overfitting and underfitting: Overfitting occurs when a model is too complex and memorizes the training data, while underfitting occurs when a model is too simple and cannot capture the underlying patterns in the data. The model should be evaluated to ensure that it is neither overfitting nor underfitting.\n\n10. Cross-validation: Cross-validation is a technique used to assess the model's ability to generalize to unseen data. It involves dividing the data into several folds and training the model on all but one fold, then evaluating the model on the remaining fold. This is repeated for each fold, and the average performance is used as a measure of the model's effectiveness.\n\nOverall, the criteria used to"}</w:t>
      </w:r>
    </w:p>
    <w:p>
      <w:r>
        <w:t>{"question": "Rewrite the following paragraph to make it more engaging and compelling. - The growth of technology in recent years has impacted various industries. One of them is the healthcare industry. Technological advancements have been enabling healthcare providers to offer better treatments and improve patient care. Some of the benefits of utilizing technology in healthcare include reduced medical errors, quicker diagnoses, and remote monitoring.", "answer": "The rapid rise of technology in recent times has revolutionized numerous sectors, with the healthcare industry riding the wave of change. Cutting-edge advancements have empowered medical professionals to deliver exceptional treatments and elevate patient care. Embracing technology in healthcare boasts countless advantages, such as minimizing medical errors, accelerating diagnoses, and facilitating remote monitoring."}</w:t>
      </w:r>
    </w:p>
    <w:p>
      <w:r>
        <w:t>{"question": "Generate a realistic dialogue between two people.", "answer": "Person 1: Hi, how's it going?\n\nPerson 2: Not great. I'm actually having a really rough day.\n\nPerson 1: Oh, I'm sorry to hear that. Do you want to talk about it?\n\nPerson 2: Yeah, that would help. It's just that I got passed over for a promotion at work, and I'm feeling really discouraged.\n\nPerson 1: I'm sorry, that's really disappointing. But you know what they say, when one door closes, another one opens.\n\nPerson 2: I know, but it's hard to see that right now. I was really counting on this.\n\nPerson 1: I understand. Do you want to get together and do something to take your mind off it?\n\nPerson 2: Actually, that sounds like it would be really helpful. Thanks for being there for me.\n\nPerson 1: Of course, anytime. Let's plan something fun and forget about work for a little while.\n\nPerson 2: That sounds great. Thank you."}</w:t>
      </w:r>
    </w:p>
    <w:p>
      <w:r>
        <w:t>{"question": "Design a room that follows the given style. - Vintage style.", "answer": "To design a room in the vintage style, it is essential to incorporate elements that will bring a nostalgic and old-fashioned charm to the space. Here are some ideas to achieve a vintage look:\n\n1. Furniture and Decor: The use of furniture and decor with a retro or antique look will add to the vintage theme. For example, a wooden dresser or a cabinet with a distressed finish, an upholstered armchair featuring a classic floral pattern, and a mid-century-style coffee table. Adding accents like a vintage rug or a retro lamp can help in adding an old-world feel.\n\n2. Ornate Details: Details add to the charm of a vintage styled room. A carved wooden mirror, picture frames with intricate designs, chandeliers with crystal embellishments, and lace or embroidered curtains are the perfect additions to the vintage style room.\n\n3. Color Palette: Vintage rooms usually incorporate a soft, muted color palette. Pastel shades of pink, green, and blue, as well as creams, beiges, and off whites, are great choices. To add a pop of color, use shades of deep red, emerald green, or navy blue as accents.\n\n4. Accessories: Adding vintage decor such as old photographs, vintage signage or posters, and antique knick-knacks like a rotary phone or a record player can bring a touch of nostalgia that completes the theme.\n\nIn summary, to achieve a vintage style room, you should focus on adding furniture, decor and accessories that have an antique or retro feel, ornate details, soft muted colors, and vintage accents."}</w:t>
      </w:r>
    </w:p>
    <w:p>
      <w:r>
        <w:t>{"question": "Which driver is best for solving the given problem? Output A, B, C, D or E. - A problem a company is facing is the need to develop their own monitoring software for their hardware to improve performance.\n\nA: SolarWinds\nB: Sophos\nC: APC by Schneider Electric\nD: Splunk\nE: Zabbix", "answer": "E: Zabbix."}</w:t>
      </w:r>
    </w:p>
    <w:p>
      <w:r>
        <w:t>{"question": "Identify the most appropriate concluding sentence to the following story. - Once upon a time, there was a wise old man who was known for his intelligence and insight. He loved to share his wisdom with others and was often sought out for advice.", "answer": "And so, the wise old man, with his intelligence and insight, became a beloved figure in his community, helping all those who came to him with his sage guidance."}</w:t>
      </w:r>
    </w:p>
    <w:p>
      <w:r>
        <w:t>{"question": "Re-write the following sentence so that it conveys a different sentiment. - I am a failure at making wise decisions.", "answer": "I am improving my skills in making wise decisions."}</w:t>
      </w:r>
    </w:p>
    <w:p>
      <w:r>
        <w:t>{"question": "What is the 5th term of an arithmetic sequence of 20 terms with first and last terms of 2 and 59, respectively?", "answer": "To find the 5th term of an arithmetic sequence of 20 terms with first and last terms of 2 and 59, respectively:\n\n- Subtract the first term from the last term: 59-2=57\n- Divide by the number of terms minus 1: 57/19=3\n- Find the 5th term by adding 3 times the common difference to the first term: 2+3*(5-1)=14 \n\nTherefore, the 5th term of this arithmetic sequence is 14."}</w:t>
      </w:r>
    </w:p>
    <w:p>
      <w:r>
        <w:t>{"question": "Design a logic gate with the expression given. - A AND B OR C", "answer": "To design a logic gate for the expression `(A AND B) OR C`, we need to use the following basic gates: `AND`, `OR`. Here's how to represent this expression in the form of a circuit diagram:\n\n```\nA \u2500\u2500\u252c\u2500\u2510\n    \u2502 \u2502\nB \u2500\u2500\u2518 AND \u252c\u2500\u2510\n          \u2502 OR \u2500\u2500 [Output]\nC \u2500\u2500\u2500\u2500\u2500\u2500\u2500\u2500\u2518\n```\n\nIn the above diagram, inputs `A` and `B` are fed into the `AND` gate, and the result is used as one of the inputs for the `OR` gate. The other input to the `OR` gate is `C`, and the final output is given by the `OR` gate."}</w:t>
      </w:r>
    </w:p>
    <w:p>
      <w:r>
        <w:t>{"question": "Assume you're writing a history exam. Answer the following question: What were some of the main causes of the French Revolution?", "answer": "The French Revolution was triggered by a complex interplay of factors, including social, political, and economic issues. Among the primary causes were: 1) social inequalities - the rigid class system known as the 'Ancien R\u00e9gime' concentrated power and wealth among the aristocracy and the clergy, leaving the majority of the population, particularly the Third Estate, burdened by taxes and lacking political influence; 2) economic distress - food shortages, skyrocketing prices, and government debt aggravated due to extravagant spending by the monarchy on wars and lavish lifestyle of the royal family; 3) influence of the Enlightenment - intellectual movement that emphasized individual rights, democracy, and equality; 4) political incompetence - weak leadership from King Louis XVI and Queen Marie Antoinette undermined efforts for reform, and 5) impact of the American Revolution - which inspired the French population and demonstrated the feasibility of challenging the ruling establishment."}</w:t>
      </w:r>
    </w:p>
    <w:p>
      <w:r>
        <w:t>{"question": "Put all of the following words into a single, logical sentence. - ran, wearing, enjoyed, dress, she", "answer": "She enjoyed running while wearing her dress."}</w:t>
      </w:r>
    </w:p>
    <w:p>
      <w:r>
        <w:t>{"question": "Change the given string to UPPERCASE. - Hello world.", "answer": "HELLO WORLD."}</w:t>
      </w:r>
    </w:p>
    <w:p>
      <w:r>
        <w:t>{"question": "Find the rhyming words for the given word. - Hat", "answer": "- Cat\n- Rat\n- Bat\n- Sat \n- Mat \n- Chat \n- Pat \n- Fat \n- Flat \n- That."}</w:t>
      </w:r>
    </w:p>
    <w:p>
      <w:r>
        <w:t>{"question": "Generate a unique metaphor for a heavy person.", "answer": "A heavy person is like a majestic boulder, strong and unmovable, a natural wonder that commands awe and respect."}</w:t>
      </w:r>
    </w:p>
    <w:p>
      <w:r>
        <w:t>{"question": "Generate a title for a story about a lost dog.", "answer": "\"Finding Home: The Heartwarming Tale of a Lost Dog's Journey\""}</w:t>
      </w:r>
    </w:p>
    <w:p>
      <w:r>
        <w:t>{"question": "Fill in the blank with the best choice of words. - Albert Einstein was a renowned ____.", "answer": "physicist"}</w:t>
      </w:r>
    </w:p>
    <w:p>
      <w:r>
        <w:t>{"question": "Write one creative sentence using the following words. - Ruthless, Lavishly", "answer": "Despite his ruthless reputation, he made sure to lavishly spoil his beloved pets, sparing no expense for their comfort and happiness."}</w:t>
      </w:r>
    </w:p>
    <w:p>
      <w:r>
        <w:t>{"question": "Determine the closest word to the given word. - Big", "answer": "Large"}</w:t>
      </w:r>
    </w:p>
    <w:p>
      <w:r>
        <w:t>{"question": "For the given recipe, make modifications and write a recipe of a healthier version. - Chocolate Chip Cookies\n2 3/4 cups all-purpose flour\n1 teaspoon baking soda\n1 teaspoon salt\n1 cup (2 sticks) butter, melted\n3/4 cup granulated sugar\n3/4 cup packed light-brown sugar\n2 large eggs\n2 teaspoons vanilla extract\n2 cups semisweet chocolate chips", "answer": "Here's an updated, healthier version of the classic Chocolate Chip Cookie recipe: \n\nWhole Wheat Chocolate Chip Cookies\n\n1 1/2 cups whole-wheat flour\n1 cup rolled oats\n1/2 teaspoon baking soda\n1/2 teaspoon salt\n1/2 cup coconut oil, melted\n1/2 cup maple syrup\n1/2 cup packed light-brown sugar\n2 large eggs\n1 teaspoon vanilla extract\n1 cup dark chocolate chips\n\nInstructions:\n1. Begin by whisking the whole-wheat flour, rolled oats, baking soda, and salt together in a medium sized bowl. \n2. In a separate, larger bowl, whisk together the coconut oil, maple syrup, brown sugar, eggs, and vanilla extract until evenly combined. \n3. Then pour the dry mixture into the wet mixture, stirring until just combined.\n4. Fold in the dark chocolate chips.\n5. Cover and chill the dough for 30 minutes in the refrigerator.\n6. Preheat the oven to 350\u00b0F and line a baking sheet with parchment paper.\n7. Using a cookie scoop or spoon, form balls of dough and place them an inch apart on the prepared baking sheet.\n8. Bake for 10-12 minutes until lightly golden.\n9. Let cool on the baking sheet for 5 minutes before transferring to a wire rack to cool completely.\n\nThis recipe replaces white flour with whole wheat flour and rolled oats, and also reduces the overall sugar with the addition of maple syrup. It uses coconut oil in place of butter and dark chocolate chips instead of semisweet to make these treats wholesome and still delicious."}</w:t>
      </w:r>
    </w:p>
    <w:p>
      <w:r>
        <w:t>{"question": "Use a variety of language and words to rewrite the given sentence. - He was very tired and couldn't go any further.", "answer": "1. The fatigue overcame him and it was impossible to continue.\n2. He reached the brink of exhaustion, unable to progress.\n3. Immensely weary, he found himself unable to move on.\n4. A state of extreme tiredness prevented him from going any further.\n5. He was totally drained and couldn't take another step forward.\n6. The overwhelming exhaustion halted him from advancing further."}</w:t>
      </w:r>
    </w:p>
    <w:p>
      <w:r>
        <w:t>{"question": "Given a set of events, come up with a title. - A climber struggles up a tough mountain and is able to reach the peak before sunset.", "answer": "\"Summit Success: A Climber's Race Against Time\""}</w:t>
      </w:r>
    </w:p>
    <w:p>
      <w:r>
        <w:t>{"question": "Rewrite the given sentence to make the meaning clear. - Nobody had ever been here before.", "answer": "No one had previously visited this place."}</w:t>
      </w:r>
    </w:p>
    <w:p>
      <w:r>
        <w:t>{"question": "Given the following list of items, come up with an appropriate job role. - Leadership, organization, communication, planning", "answer": "One potential job role that would require skills in leadership, organization, communication, and planning is a Project Manager."}</w:t>
      </w:r>
    </w:p>
    <w:p>
      <w:r>
        <w:t>{"question": "Describe the process of artificial selection and provide an example.", "answer": "Artificial selection, also known as selective breeding, is a process in which humans deliberately choose specific traits to be passed on to the next generation of organisms. This technique has been extensively utilized in agriculture, horticulture, and animal husbandry to produce advantageous characteristics and increase the diversity of plants and animals. The process involves selecting individuals with desirable traits and breeding them, ensuring these traits become more prominent in future generations while eliminating unfavorable ones. A classic example of artificial selection is the domestication of wild plants and animals, such as developing maize from the wild grass teosinte. This was achieved by farmers selectively breeding plants with larger, more nutritious kernels over thousands of years, eventually transforming this wild grass into the maize we recognize today."}</w:t>
      </w:r>
    </w:p>
    <w:p>
      <w:r>
        <w:t>{"question": "Come up with a list of five questions that can be used to interview a political candidate.", "answer": "Here are five potential questions that could be used to interview a political candidate: \n\n1. What motivated you to enter politics and pursue a role in public service? \n2. What do you see as the most pressing issues facing your community or constituency, and how do you plan to address them? \n3. How do you intend to reach across the political divide and work with members of different parties or factions to achieve your goals? \n4. Can you discuss a time when you faced a difficult decision and talk us through the process you used to make that choice? \n5. What measures do you support to promote transparency and accountability in government?"}</w:t>
      </w:r>
    </w:p>
    <w:p>
      <w:r>
        <w:t>{"question": "Pretend you are a professional photographer. Explain the importance of the rule of thirds in photography.", "answer": "As a professional photographer, I can tell you that the rule of thirds is an essential technique in creating visually compelling and balanced images. The rule of thirds involves dividing an image into a 3x3 grid, with two equally spaced horizontal lines and two equally spaced vertical lines. By aligning the subject or key elements of an image along these lines, or at their intersections, this technique helps to draw the viewer's attention to the most important parts of the image. Additionally, applying the rule of thirds can create a sense of depth and movement, making the image more engaging and dynamic. Many photographers use this technique because it is widely acknowledged to improve the overall aesthetic quality and visual interest of a photograph."}</w:t>
      </w:r>
    </w:p>
    <w:p>
      <w:r>
        <w:t>{"question": "Describe the visual effect of a single beam of light entering a dark room.", "answer": "When a single beam of light enters a dark room, it can create a striking visual effect known as a \"light shaft\" or \"ray of light\". The beam appears as a linear column of light stretching from the source, such as a window or an opening, to the surface it illuminates. Depending on the conditions, such as the presence of dust or water droplets in the air, the beam itself may be visible as it travels through the room due to the light scattering off the particles. Within the beam, objects and surfaces are brightly illuminated, while the surrounding areas remain in relative darkness. This contrast can create a dramatic and atmospheric scene, with the beam of light providing a focal point in the room. Overall, the visual effect of a single beam of light entering a dark room is one of stark contrast and drama, highlighting the power of light to transform a space."}</w:t>
      </w:r>
    </w:p>
    <w:p>
      <w:r>
        <w:t>{"question": "Identify the type of a given piece of text. - This is a blog post about the best way to cook chicken.", "answer": "The type of this text is a statement."}</w:t>
      </w:r>
    </w:p>
    <w:p>
      <w:r>
        <w:t>{"question": "Rewrite the last sentence of the given paragraph to make it stronger. - The moon was bright and it was a perfect night for a walk.", "answer": "The luminous moonlit path beckoned for a splendid evening stroll."}</w:t>
      </w:r>
    </w:p>
    <w:p>
      <w:r>
        <w:t>{"question": "Based on this book review, classify the genre of the book and explain your reasoning. - Reminiscent of ancient tales and legends, 'The Amber Crown' takes readers on a magical journey through the mythical land of Daerovar. Our heroes embark on a quest to recover the stolen artifact that can restore order to their kingdom. Along the way, they meet fantastical creatures and overcome numerous obstacles while realizing that friendships and loyalties are the true foundations of strength.", "answer": "The genre of 'The Amber Crown' is fantasy. My reasoning is based on the elements of myth and magic in the story, such as the mythical land of Daerovar, fantastical creatures, and the magical artifact that appears to be central to the plot."}</w:t>
      </w:r>
    </w:p>
    <w:p>
      <w:r>
        <w:t>{"question": "Generate a poem with the following theme: summer and friendship.", "answer": "The sun shines bright and days are long\nLaughter rings out like a sweet song,\nSummer has arrived, it's time to play,\nIn this season of warmth and sun's ray.\n\nWe gather our friends, light the fire,\nFor moments with them we never tire,\nRoasting marshmallows and sharing tales,\nFriendship in summer never fails.\n\nWe take a swim in the cool lake,\nTrying our hand at barbecue to make,\nFrom walks on the beach to picnics in the park,\nFriendship in summer creates a spark.\n\nAs we watch the sun setting in the sky,\nGlad for the memories that we cannot buy,\nWe know that summer will soon end,\nBut the bond of friendship will never bend.\n\nSo let's cherish each moment in the sun,\nWith laughter, joy and plenty of fun,\nFor summer and friendship are a perfect blend,\nA season and bond that truly transcend."}</w:t>
      </w:r>
    </w:p>
    <w:p>
      <w:r>
        <w:t>{"question": "Make a dinner menu for two people that has some nutritional balance.", "answer": "Here is a dinner menu for two people that offers a healthy and nutritious balance:\n\nAppetizer:\n- Caprese salad skewers with cherry tomatoes, mozzarella, fresh basil, and a balsamic glaze \n\nMain course:\n- Grilled lemon herb chicken breast, served with a side of roasted vegetables such as zucchini, peppers, and carrots\n- Brown rice or quinoa for an added source of whole grains\n\nDessert:\n- Fresh fruit salad with a mix of strawberries, blueberries and pineapple\n- Yogurt parfait with layers of Greek yogurt, honey, and granola for a sweet treat with added protein\n\nBeverages:\n- Choice of water with lemon or lime slices or unsweetened iced tea with a splash of honey."}</w:t>
      </w:r>
    </w:p>
    <w:p>
      <w:r>
        <w:t>{"question": "Generate an advertisement slogan that promotes healthy eating.", "answer": "\"Fuel your body with nature's goodness - Eat healthy, live happy!\""}</w:t>
      </w:r>
    </w:p>
    <w:p>
      <w:r>
        <w:t>{"question": "Based on the provided text, classify the protagonist's personality traits. - Jessica always made sure to arrive early to meetings, as she believed in being well-prepared. When faced with a challenge, she eagerly rose to the occasion, taking decisive action and encouraging others to follow her lead. In her free time, Jessica volunteered at the local animal shelter, demonstrating a genuine compassion for all living beings.", "answer": "Jessica exhibits the following personality traits: punctual, well-prepared, decisive, adaptive, encouraging, compassionate, and empathetic."}</w:t>
      </w:r>
    </w:p>
    <w:p>
      <w:r>
        <w:t>{"question": "Give some advice for speaking in public.", "answer": "Speaking in public can seem daunting at times but with the right tips and strategies, you can overcome this fear and deliver a great speech. Here are some tips to consider when speaking in public:-\n\n\n1.  Prepare and Practice: Organize your thoughts, prepare your speech and practice until you're comfortable with it. Rehearsing your speech can improve your confidence and reduce nervousness.\n\n2. Engage with the audience: Use eye contact, smile and use hand gestures to interact with your audience. Make your speech relevant and personal to your audience to keep them engaged.\n\n3. Speak clearly and confidently: Speak with a steady pace, and articulate your words properly. Use pauses effectively and take deep breaths in-between. A calm and confident delivery will keep your audience's attention.\n\n4. Use visual aids: When appropriate, use visual aids such as slides, images or props to support your speech. This can help illustrate your points more effectively.\n\n5. Stay calm and positive: Nervousness is common, but try to stay calm and think positively. Take deep breaths and remember that making mistakes is okay. Just take a moment to collect yourself, then continue.\n\nWith these tips in mind and practice, you'll be able to deliver a great speech and feel more confident when speaking in public."}</w:t>
      </w:r>
    </w:p>
    <w:p>
      <w:r>
        <w:t>{"question": "Describe the relationship between Alice and Bob. - Alice and Bob are college students.", "answer": "Based on the given input, Alice and Bob are both college students, but no specific details have been provided about the nature of their relationship. They could be friends, classmates, romantic partners, or simply two individuals who happen to attend the same college. Without more information, it is not possible to accurately describe the relationship between Alice and Bob."}</w:t>
      </w:r>
    </w:p>
    <w:p>
      <w:r>
        <w:t>{"question": "Categorize the items in the list. - apple, banana, car, plane", "answer": "Fruits: Apple, Banana\nVehicles: Car, Plane."}</w:t>
      </w:r>
    </w:p>
    <w:p>
      <w:r>
        <w:t>{"question": "Define the term urban renewal.", "answer": "Urban renewal is the process of redeveloping and revitalizing deteriorated or underused areas in cities. This process involves rebuilding or renovating residential, commercial, and industrial structures or infrastructure in urban areas. Urban renewal is often undertaken with the goal of improving the livability and economic viability of a neighborhood or city, and may involve the relocation of residents, businesses, and community organizations. Projects can range from small-scale improvements to the demolition and reconstruction of entire neighborhoods. Urban renewal is a complex and sometimes controversial process that involves city planners, government officials, developers, and community members working together to create positive change in their cities."}</w:t>
      </w:r>
    </w:p>
    <w:p>
      <w:r>
        <w:t>{"question": "Rewrite the following paragraph in a more concise manner without changing its meaning. - Design is an important part of the modern business world. The design of a product or service provides users with a clearly differentiated experience, which can provide an added value in many cases. It is key to optimize the user experience, making sure it meets the needs of the end-user, while also ensuring the product is aesthetically pleasing.", "answer": "Design is crucial in the business world to give users a unique experience and add value. It's essential to enhance the user experience and meet their needs while maintaining aesthetic appeal."}</w:t>
      </w:r>
    </w:p>
    <w:p>
      <w:r>
        <w:t>{"question": "Write a few sentences about your own country in third person.", "answer": "As an AI, I do not have a country of my own, but I can tell you about many countries around the world.\n\nFor instance, the United States of America is located in North America and is bordered by Canada to the north, and Mexico to the south. It comprises 50 states and has a population of about 330 million people. The US has a rich history and diverse culture, with its constitution and democratic values being major attractions. It's the world's largest economy and has made significant contributions to science, technology, arts, and culture worldwide."}</w:t>
      </w:r>
    </w:p>
    <w:p>
      <w:r>
        <w:t>{"question": "Read the sentences below and select a word to complete the following sentence: - The museum curator was __________ about the valuable paintings.\na) ironic\nb) suspicious\nc) excited\nd) cautious", "answer": "The correct word to complete the sentence is: \"cautious\". \nThe sentence reads: \"The museum curator was cautious about the valuable paintings.\""}</w:t>
      </w:r>
    </w:p>
    <w:p>
      <w:r>
        <w:t>{"question": "Write a couple of sentences about the most recent book you've read.", "answer": "As an AI, I don't technically \"read books,\" but I constantly ingest information through my database. Would you like to hear about a specific book or would you like me to provide a response based on general trends in book consumption?"}</w:t>
      </w:r>
    </w:p>
    <w:p>
      <w:r>
        <w:t>{"question": "Write down 3 adjectives that describe the following noun. - cake", "answer": "1. Sweet\n2. Delicious\n3. Moist"}</w:t>
      </w:r>
    </w:p>
    <w:p>
      <w:r>
        <w:t>{"question": "Name a famous painting or artwork.", "answer": "One famous painting is \"Mona Lisa\" by Leonardo da Vinci."}</w:t>
      </w:r>
    </w:p>
    <w:p>
      <w:r>
        <w:t>{"question": "What was the first dinosaur to be identified and recorded by scientists?", "answer": "The first dinosaur to be scientifically described and named was Megalosaurus, which was identified by the Reverend William Buckland in 1824. This dinosaur was a large, meat-eating theropod that lived during the Middle Jurassic period, around 167 million years ago. Buckland, a professor of geology at the University of Oxford, described the find as a giant reptile based on a few bones and teeth that were discovered in a slate quarry in Stonesfield, England."}</w:t>
      </w:r>
    </w:p>
    <w:p>
      <w:r>
        <w:t>{"question": "Analyze the given passage and classify its genre. - It was the best of times, it was the worst of times, it was the age of wisdom, it was the age of foolishness, it was the epoch of belief, it was the epoch of incredulity, it was the season of Light, it was the season of Darkness, it was the spring of hope, it was the winter of despair.", "answer": "The given passage is from the historical fiction novel \"A Tale of Two Cities\" by Charles Dickens."}</w:t>
      </w:r>
    </w:p>
    <w:p>
      <w:r>
        <w:t>{"question": "What type of algorithm is suitable for solving an N-P hard problem?", "answer": "An NP-hard problem is one that is at least as hard as the hardest problems in the class NP (nondeterministic polynomial-time). These problems are known to be difficult to solve, and they are unlikely to have a polynomial-time solution.\n\nDue to the complexity of NP-hard problems, finding an exact solution using a deterministic algorithm may not be feasible for large problem sizes. Heuristics and approximation algorithms are often used in practice to obtain approximate solutions to NP-hard problems within a reasonable time frame. These methods do not guarantee a globally optimal solution but can find high-quality solutions in less time than an exhaustive search.\n\nAnother approach to solving NP-hard problems is using stochastic and metaheuristic algorithms, such as simulated annealing or genetic algorithms. These types of algorithms use random sampling or probabilistic techniques to search the solution space and are often used when the search space is very large or the cost function difficult to optimize.\n\nIn summary, there is no single algorithm that works for all NP-hard problems, and the best approach may depend on the specific problem at hand. Approximation algorithms, heuristics, and metaheuristic algorithms are often used to find approximate solutions to NP-hard problems within a reasonable time frame."}</w:t>
      </w:r>
    </w:p>
    <w:p>
      <w:r>
        <w:t>{"question": "Classify the given song into a genre. - #Dreams by Fleetwood Mac\n\nOh, yeah\n\nAll the dreams we've had are lost", "answer": "Based on the given song \"Dreams\" by Fleetwood Mac, I would classify it as belonging to the Rock genre. Specifically, the band Fleetwood Mac is known for their characteristic soft rock style during this era."}</w:t>
      </w:r>
    </w:p>
    <w:p>
      <w:r>
        <w:t>{"question": "Suppose you can give a gift to someone you want. What kind of gift would you like to give?", "answer": "As an AI, I don't have physical capabilities, preferences or desires to give gifts. However, I can provide suggestions and recommendations based on the person's interests, hobbies and needs after analyzing the information about the individual."}</w:t>
      </w:r>
    </w:p>
    <w:p>
      <w:r>
        <w:t>{"question": "Design an educational game to help children learn the capital cities of countries in a fun way.", "answer": "One game that can help children learn the capital cities of countries in a fun way is called \"Race to the Capital.\" \n\nHow to play:\n\n1. Begin by choosing a region of the world or multiple continents for the game. The game can start small with one continent and expand as the child learns more.\n\n2. Create flashcards with the name of a country on one side and its capital city on the other side.\n\n3. Shuffle the flashcards and place them face down in a pile.\n\n4. Separate the players into teams or play individually. Each player/team will have a game piece representing them on the game board.\n\n5. Design a winding path game board with various pit stops along the way. At each pit stop, a player/team will draw a flashcard and try to correctly identify the capital city of the country. If they are correct, they advance to the next pit stop. If they are incorrect, they must move back to their previous space.\n\n6. Along the way, include fun challenges or mini-games that can help players advance quicker or earn bonus points. These can include timed challenges or games, such as a matching game where players must match capital cities to their respective countries within a certain time limit.\n\n7. The first player/team to reach the end of the game board and correctly identify the final country's capital city wins the game.\n\nAs children play this game, they will have fun racing to the end of the game board while also learning about the capital cities of different countries. The game can be adapted to include different regions or levels of difficulty to keep children engaged and continually learning."}</w:t>
      </w:r>
    </w:p>
    <w:p>
      <w:r>
        <w:t>{"question": "What is the total cost of buying 10 cinema tickets that cost 6 euros each?", "answer": "The total cost of buying 10 cinema tickets that cost 6 euros each would be `10 x 6 = 60 euros`."}</w:t>
      </w:r>
    </w:p>
    <w:p>
      <w:r>
        <w:t>{"question": "Design a meal plan for someone following a vegan diet.", "answer": "Here is a meal plan for a person following a vegan diet:\n\n#### Day 1\n* Breakfast: Vegan overnight oats with almond milk, chia seeds, and topped with fruits and nuts.\n* Snack: Freshly squeezed green juice with fruits and veggies like spinach, apple, and lemon.\n* Lunch: Baked sweet potato filled with black beans, salsa, and topped with avocado slices.\n* Snack: Raw veggies with hummus.\n* Dinner: Vegan quinoa chili with beans, veggies, and spices.\n\n#### Day 2\n* Breakfast: Vegan smoothie bowl with almond milk, mixed berries, and topped with granola and a drizzle of agave.\n* Snack: Sliced apple with almond butter.\n* Lunch: Vegan lentil soup with vegetables and spices.\n* Snack: Rice cakes with avocado spread.\n* Dinner: Vegan stir-fry with tofu or tempeh, mixed vegetables, and a peanut sauce.\n\n#### Day 3\n* Breakfast: Vegan protein pancakes made with almond milk, topped with fruit and a drizzle of maple syrup.\n* Snack: Roasted chickpeas with spices.\n* Lunch: Vegan sushi rolls with avocado, cucumber, and carrot.\n* Snack: Vegan yogurt with berries and nuts.\n* Dinner: Vegan shepherd's pie with lentils, vegetables, and mashed potato topping.\n\nThese meals are well balanced and offer plenty of nutrients and proteins. Don't forget to drink plenty of water and herbal teas throughout the day."}</w:t>
      </w:r>
    </w:p>
    <w:p>
      <w:r>
        <w:t>{"question": "Imagine you are an author in the 19th century. Write a letter describing a new invention you have come up with.", "answer": "My Dearest Friend,\\n\\nI hope this letter finds you in good health and spirits. I am compelled to share with you a marvelous invention that has been occupying my thoughts for many a day. The device, which I have named the 'Steam-Powered Locomotive', is a magnificent contraption capable of transporting people and goods at incredible speeds.\\n\\nConsisting of an iron-clad engine powered by steam, it shall run on a pair of parallel rails, enabling swift and efficient movement across vast distances. This revolutionary invention has the potential to transform trade, communication, and travel, connecting our great lands like never before.\\n\\nI eagerly await your thoughts and welcome any suggestions you may have, as I believe that together, we can propel this new-fangled machinery to unimaginable heights.\\n\\nYours sincerely,\\n[Your Name]"}</w:t>
      </w:r>
    </w:p>
    <w:p>
      <w:r>
        <w:t>{"question": "Write a haiku poem on the given topic. - change", "answer": "Leaves fade in color,\nA breeze ushering new change,\nNature shifts onward."}</w:t>
      </w:r>
    </w:p>
    <w:p>
      <w:r>
        <w:t>{"question": "Categorize the given data into the list of labels. - Carrot, Apple, Broccoli", "answer": "The given data can be categorized into the label: Fruits and Vegetables.\n\n- Fruits: Apple\n- Vegetables: Carrot, Broccoli"}</w:t>
      </w:r>
    </w:p>
    <w:p>
      <w:r>
        <w:t>{"question": "Give a suggestion for a fun activity that can be done with friends.", "answer": "One fun activity that you could do with your friends is to organize a game or sports day. You could gather together and play different games or sports, such as volleyball, soccer, or basketball, just to name a few. It's a great way to have fun, bond, and stay active together. Alternatively, if you want to stay indoors, you could have a board game or movie night, where you can all enjoy some friendly competition, or watch your favorite films while enjoying each other's company."}</w:t>
      </w:r>
    </w:p>
    <w:p>
      <w:r>
        <w:t>{"question": "Write a function in any programming language to check if two words are anagrams of each other.", "answer": "Here is a function in Python that can check if two words are anagrams of each other:\n\n```python\ndef are_anagrams(word1, word2):\n    # Check if the lengths of the two words are equal\n    if len(word1) != len(word2):\n        return False\n    # Sort the letters in the two words and compare them\n    if sorted(word1) == sorted(word2):\n        return True\n    else:\n        return False\n```\n\nThis function takes in two words as input and checks if they are anagrams of each other. First, it checks if the lengths of the two words are equal, since anagrams must have the same number of letters. If the lengths are not equal, the function returns `False`. If the lengths are equal, the function sorts the letters of both words and compares the two. If the sorted letters are equal, then the two words are anagrams and the function returns `True`. If the sorted letters are not equal, then the function returns `False`."}</w:t>
      </w:r>
    </w:p>
    <w:p>
      <w:r>
        <w:t>{"question": "Explain what \u201cMutual Exclusion\u201d means.", "answer": "Mutual Exclusion, also known as Mutex, is a principle of concurrency control in computer science. It refers to the requirement that when multiple processes or threads are accessing a shared resource, such as a variable or data structure, only one of them must be allowed to manipulate it at any given time. \n\nThe concept is aimed at preventing race conditions and other synchronization issues that might arise when two or more processes attempt to change a shared resource simultaneously. Mutual exclusion is typically achieved using either hardware or software mechanisms, such as locks or semaphores, which provide a way for processes to request exclusive access to a shared resource while preventing others from modifying it until the lock is released. \n\nIn summary, mutual exclusion is an essential concept in ensuring that the integrity of data and the correctness of a system's behavior are maintained when multiple processes or threads are executing simultaneously."}</w:t>
      </w:r>
    </w:p>
    <w:p>
      <w:r>
        <w:t>{"question": "Imagine you are a store manager and reply to a customer complaint about a defective product, suggesting a resolution. - Dear Manager,\\nI recently purchased a toaster from your store, but it doesn't heat up properly. This is extremely inconvenient as I cannot make toast for my family in the mornings. I would like to know what you can do to help me with this issue.", "answer": "Dear Customer,\\nI sincerely apologize for the inconvenience caused by the defective toaster. We take customer satisfaction very seriously. Please bring the toaster, along with the receipt, to our store, and we would be glad to issue you a full refund or provide a replacement, whichever you prefer. Additionally, as a gesture of goodwill, we would like to offer you a 10% discount on your next purchase. Thank you for your understanding, and we hope to serve you better in the future.\nSincerely,\n[Store Manager]"}</w:t>
      </w:r>
    </w:p>
    <w:p>
      <w:r>
        <w:t>{"question": "Suggest a new name for a startup company specialized in pet food.", "answer": "\"PetPantry\""}</w:t>
      </w:r>
    </w:p>
    <w:p>
      <w:r>
        <w:t>{"question": "Suggest a programming language to complete a task X. - Task X: Machine Learning", "answer": "I suggest using Python for completing a task related to machine learning. Python is a popular choice among data scientists and machine learning practitioners due to its simple and flexible syntax, rich library support, and availability of frameworks such as scikit-learn, TensorFlow, and PyTorch."}</w:t>
      </w:r>
    </w:p>
    <w:p>
      <w:r>
        <w:t>{"question": "When we refer to the disk utilization we are usually talking about", "answer": "When we refer to disk utilization, we are generally talking about the amount of the storage capacity being used or consumed on a computer's or server's storage device, such as a hard drive, solid-state drive (SSD), or external storage drive. This refers to the percentage or portion of the total storage space that is currently occupied by files, programs, and other data. Disk utilization can be an important metric for monitoring and maintaining the performance and overall health of a system, as a disk that is nearing or at full capacity may lead to slower performance, crashes, and other issues."}</w:t>
      </w:r>
    </w:p>
    <w:p>
      <w:r>
        <w:t>{"question": "Compile a list of natural beauty spots in the United States.", "answer": "Here is a list of natural beauty spots in the United States:\n\n1. Yosemite National Park, California\n2. Grand Canyon National Park, Arizona\n3. Yellowstone National Park, Wyoming, Montana, Idaho\n4. Niagara Falls, New York\n5. Zion National Park, Utah\n6. Hanauma Bay Nature Preserve, Hawaii\n7. Great Smoky Mountains National Park, Tennessee, North Carolina\n8. Glacier National Park, Montana\n9. Bryce Canyon National Park, Utah\n10. Crater Lake National Park, Oregon\n11. Banff National Park, Alaska\n12. Blue Ridge Parkway, Virginia, North Carolina\n13. The Everglades, Florida\n14. Redwood National and State Parks, California\n15. The Grand Tetons, Wyoming."}</w:t>
      </w:r>
    </w:p>
    <w:p>
      <w:r>
        <w:t>{"question": "Generate a random password of 7 characters, with at least one uppercase letter, one lowercase letter, one number and one special character.", "answer": "Here is a randomly generated password that meets the criteria: R#f5pHt"}</w:t>
      </w:r>
    </w:p>
    <w:p>
      <w:r>
        <w:t>{"question": "Create a horror story in five sentences.", "answer": "It was a dark and stormy night when Jane arrived at the abandoned cabin she had rented. The door creaked hauntingly as she entered, revealing a room filled with cobwebs and shadows that flickered eerily across the walls. Suddenly, she heard a soft whisper that chilled her to the bone, coming from a locked room at the back of the cabin. Without warning, the door burst open, revealing a ghostly figure with a twisted smile that hovered above the ground. Jane tried to scream, but no sound came out as the ghost lunged forward, enveloping her in darkness."}</w:t>
      </w:r>
    </w:p>
    <w:p>
      <w:r>
        <w:t>{"question": "Edit the following sentence to reduce its verbosity. - The number of people participating in this survey is around one hundred.", "answer": "About 100 people participated in the survey."}</w:t>
      </w:r>
    </w:p>
    <w:p>
      <w:r>
        <w:t>{"question": "Describe a conflict between two characters.", "answer": "Once upon a time there were two good friends, Jack and Mark. They had been friends since childhood and cherished each other's company. One day, Jack and Mark got into a conflict over a business deal. Jack wanted to invest in a promising new venture while Mark was skeptical and thought it was too risky.\n\nThe conflict escalated quickly and soon turned into a heated argument. Jack was determined to pursue the opportunity, while Mark was resolute in his belief that it was a grave mistake. They both had their reasons for their stance, and neither was willing to back down.\n\nTempers flared and the two friends found themselves caught up in a vicious cycle of anger and resentment. Each one accused the other of being stubborn and shortsighted, and their friendship suffered as a result.\n\nThey stopped talking to each other for weeks, unable to find common ground. The tension between them was palpable, and it seemed as though their once-strong friendship was on the brink of falling apart.\n\nAfter some time, however, Jack and Mark realized that their friendship was more important to them than any business deal. They eventually reconciled, coming to a compromise that satisfied both of them.\n\nIn the end, the conflict served as a valuable lesson for both Jack and Mark, reminding them of the importance of communication and understanding in any relationship."}</w:t>
      </w:r>
    </w:p>
    <w:p>
      <w:r>
        <w:t>{"question": "What is the difference between a fantasy and science fiction story?", "answer": "Fantasy and science fiction are both genres of speculative fiction that transport readers to imaginative realms, but the main difference between the two lies in their approach to storytelling.\n\nFantasy typically refers to stories that feature magical and supernatural elements, often set in fully imagined worlds that operate within their own set of rules and lore. These stories often explore themes of myth, folklore, and epic adventure, and may draw from medieval or pre-modern settings for inspiration.\n\nScience fiction, on the other hand, is based in science and technology. These stories often take place in the future, in space, or in some version of our own world that has been dramatically altered by scientific advancements. The premise of science fiction is often grounded in the realm of the possible, or at least plausible, and may explore the consequences and ethical questions that arise from technological progress.\n\nIn short, fantasy often deals with magic and mythology while science fiction deals with science and technology. However, the lines between the two genres are often blurred, and there are many stories that incorporate elements of both."}</w:t>
      </w:r>
    </w:p>
    <w:p>
      <w:r>
        <w:t>{"question": "Write a logo tagline for a new digital camera.", "answer": "\"Capture life's moments, in a click\""}</w:t>
      </w:r>
    </w:p>
    <w:p>
      <w:r>
        <w:t>{"question": "Put together an outfit for a dinner date.", "answer": "For a dinner date, you might want to wear something that is formal and elegant, yet comfortable. Here are some suggestions that could help you put together a great outfit:\n\nFor Women:\n- A little black dress is a classic choice that can never go wrong. Look for something with a fitted bodice and a flared skirt, that falls just above or on the knee.\n- Alternatively, you could wear a flowy midi dress in a romantic color like burgundy or navy. A wrap dress or a dress with a cinched waist would help accentuate your body.\n- Pair the dress with some block heels or strappy sandals. If it's chilly, bring along a stylish jacket or blazer.\n- Accessorize with some statement earrings or a delicate necklace, and you're good to go.\n\nFor Men:\n- Wear a well-tailored suit in a dark color like charcoal or black. Make sure the fit is just right - not too loose, but not too tight either.\n- A crisp white dress shirt with a classic collar would be the perfect choice to wear under the suit. Match your suit with a silk tie in a subtle pattern or color.\n- Pick a pair of classic leather oxford shoes or brogues, in black or dark brown. Don't forget to match your belt with your shoes.\n- Finally, add a pocket square or a watch to complete the look.\n\nRemember to wear something that you feel good in, and you'll surely have a great dinner date."}</w:t>
      </w:r>
    </w:p>
    <w:p>
      <w:r>
        <w:t>{"question": "Recommend a famous novel for a fourteen-year-old.", "answer": "A popular and highly recommended novel for a fourteen-year-old reader would be \"The Hunger Games\" by Suzanne Collins. This captivating story keeps you on the edge of your seat and its themes of courage, defiance, and self-sacrifice, set in a gripping dystopian world, give the reader much to ponder. The main character, Katniss, is a relatable and inspiring role model for teens, making it a perfect addition to their reading list."}</w:t>
      </w:r>
    </w:p>
    <w:p>
      <w:r>
        <w:t>{"question": "Explain a concept of statistics in layman\u2019s terms. - Multiple linear regression", "answer": "Multiple linear regression is a method used in statistics to understand the relationship between a dependent variable and two or more independent variables. Here's an analogy to make it simpler: Imagine you are a chef, trying to perfect a recipe for a cake. The taste of the cake (dependent variable) is influenced by various ingredients such as flour, sugar, eggs and butter (independent variables). As a chef, you would try different amounts of these ingredients to see what combination makes the cake taste the best. In multiple linear regression, we do something similar - we measure the effect of each independent variable on the dependent variable and how changing these variables impacts the outcome. This is very useful when we want to predict the outcome of the dependent variable while considering multiple factors together. For example, a doctor may use multiple linear regression to predict the risk of heart disease, taking into account factors such as age, cholesterol levels, blood pressure, and weight simultaneously."}</w:t>
      </w:r>
    </w:p>
    <w:p>
      <w:r>
        <w:t>{"question": "Explain a scientific phenomenon in simple words. - Gravity", "answer": "Gravity is a force that pulls objects towards each other. The more massive an object is, the stronger its gravity. This is why things fall down towards the Earth; the Earth is so much more massive than objects on its surface that it pulls them towards its center. Gravity is what keeps the planets in our solar system in orbit around the sun and what causes objects to have weight."}</w:t>
      </w:r>
    </w:p>
    <w:p>
      <w:r>
        <w:t>{"question": "Summarize a book you read recently. - Utopia for Realists by Rutger Bregman", "answer": "Utopia for Realists is a book by Rutger Bregman that discusses practical solutions to societal problems in order to create a better world for everyone. The author calls for a Universal Basic Income, open borders and a 15-hour workweek to replace current, ineffective systems. Bregman uses numerous studies and examples to prove that these ideas are not only feasible but also beneficial for society. He argues that these utopian ideas can become a reality through gradual change and also challenges readers to think beyond what is considered realistic and start imagining a better future for all."}</w:t>
      </w:r>
    </w:p>
    <w:p>
      <w:r>
        <w:t>{"question": "Come up with a pun for a given word. - Coffee", "answer": "Did you hear about the guy who invented the coffee knock-knock joke? It's an instant classic, but I only really like it a latte."}</w:t>
      </w:r>
    </w:p>
    <w:p>
      <w:r>
        <w:t>{"question": "Write a love letter to your partner.", "answer": "My dearest [partner],\n\nIt is hard to put into words the immense love and admiration I have for you. Every moment spent with you is a treasure and a reminder of how lucky I am to have you as the love of my life.\n\nFrom the moment I met you, I knew there was something special about you. You have a way of lighting up a room, of bringing joy and happiness to any situation. Your laughter, your smile, and the way you see the world has captured my heart and soul.\n\nI am grateful for every day that I have you by my side. You are my rock, my support, and my safe haven. With you, I feel whole, complete, and endlessly loved. I cherish every moment we spend together and every memory we create.\n\nI can\u2019t wait to spend the rest of my life loving you, growing with you, and experiencing all the wonderful moments that life has in store for us. You are my everything, my soulmate, my love. I love you more than words can say.\n\nYours always,\n[Your Name]"}</w:t>
      </w:r>
    </w:p>
    <w:p>
      <w:r>
        <w:t>{"question": "Describe the process of photosythesis using simple language.", "answer": "Sure! Photosynthesis is the process that plants use to make their own food. They use light energy from the sun, water from their roots, and a gas called carbon dioxide from the air around them. \n\nHere's how it works: the plant's leaves have tiny parts inside them called chloroplasts. These are what make the leaves green, and they're really important for photosynthesis. When sunlight shines on the leaf, it gets absorbed by the chloroplasts. Inside the chloroplasts, the light energy is used to turn water and carbon dioxide into a kind of sugar called glucose. This glucose is the plant's food, which it uses to stay alive and grow.\n\nOxygen is also made in this process, which the plant releases into the air through tiny holes in its leaves. So, not only do plants make their own food, they also make oxygen for us to breathe!\n\nThat's why photosynthesis is so important. It helps plants grow, and it also helps us breathe. It's a win-win situation!"}</w:t>
      </w:r>
    </w:p>
    <w:p>
      <w:r>
        <w:t>{"question": "Offer three ways to reduce water consumption at home.", "answer": "1. Install Water efficient appliances and fixtures: Using low-flow faucets and showerheads, and efficient toilets and washing machines can greatly reduce the amount of water used in the household.\n\n2. Limit Outdoor Watering: Reducing the frequency of watering your lawn or garden, or considering options such as drip irrigation or landscaping with drought-resistant plants can save significant amounts of water.\n\n3. Practice water conservation habits: Small changes in behavior can lead to big savings. This includes not letting the tap run while brushing teeth or shaving, taking shorter showers, and only using the dishwasher or washing machine with full loads. Fixing any leaks promptly will also prevent waste."}</w:t>
      </w:r>
    </w:p>
    <w:p>
      <w:r>
        <w:t>{"question": "Explain in your own words the concept \u201cscaling\u201d with respect to machine learning.", "answer": "Scaling in the context of Machine learning refers to the process of adjusting the range of feature values in the data, to bring all the features within a comparable scale. This process is important because algorithms that utilize gradient methods, such as in linear regression, logistic regression or neural networks, tend to converge faster and provide higher accuracy when the input features are scaled. Scaling also helps to prevent certain larger features from dominating the others in situations where the features have varying ranges.\n\nThere are various scaling techniques, including normalization, standardization, and min-max scaling. Normalization involves transforming data to fit within a normal distribution with a mean of zero and a standard deviation of one. Standardization also involves creating a normal distribution, but instead, it subtracts the mean and then divides by the standard deviation. Min-max scaling, on the other hand, scales the data to fit within a certain range, typically [0, 1]. \n\nBy bringing all the features to the same scale, models can weigh each feature equally and can be trained faster, perform better, and give more accurate results."}</w:t>
      </w:r>
    </w:p>
    <w:p>
      <w:r>
        <w:t>{"question": "Given two arrays of the same size, find the number of elements that are different. - array1 = [2, 3, 7, 8] \narray2 = [3, 2, 8, 7]", "answer": "To find the number of elements that are different between two arrays of the same size, one way is to use a loop to compare the elements at the same index in both arrays and count the number of times the elements are not equal. Here's one solution to the problem in Python:\n\n```python\narray1 = [2, 3, 7, 8] \narray2 = [3, 2, 8, 7]\n\ncount = 0\nfor i in range(len(array1)):\n    if array1[i] != array2[i]:\n        count += 1\n\nprint(\"The number of different elements is:\", count)\n```\n\nOutput:\n```\nThe number of different elements is: 4\n```\n\nIn this example, all 4 elements are different when comparing array1 to array2 at the same index."}</w:t>
      </w:r>
    </w:p>
    <w:p>
      <w:r>
        <w:t>{"question": "Which of the following is a valid Subnet Mask?", "answer": "The following are examples of valid subnet masks:\n\n- 255.255.255.0 (CIDR notation /24)\n- 255.255.0.0 (CIDR notation /16)\n- 255.0.0.0 (CIDR notation /8)\n\nIn general, a valid subnet mask is a 32-bit number with a contiguous sequence of 1s followed by a contiguous sequence of 0s. The number of 1s represents the network portion of the IP address, and the number of 0s represents the host portion of the IP address."}</w:t>
      </w:r>
    </w:p>
    <w:p>
      <w:r>
        <w:t>{"question": "Create a list of possible topics for a podcast about photography", "answer": "1. Understanding the basics of photography: aperture, shutter speed, and ISO. \n2. Composition techniques for creating compelling photographs. \n3. The art of portrait photography: tips for capturing stunning images. \n4. Travel photography: capturing the essence of a place. \n5. The role of post-processing in photography; enhancing the image. \n6. Black and white photography: exploring the nuances of light and shadow. \n7. Wildlife photography: capturing the beauty of nature. \n8. Street photography: telling stories through candid images. \n9. Exploring different genres of photography: from landscape to macro. \n10. The importance of storytelling in photography. \n11. Building a photography business: tips for success. \n12. The rise of mobile photography: capturing and editing on the go. \n13. The history of photography and its evolution through time. \n14. The impact of technology on the future of photography. \n15. Ethical considerations in photography; the role of the photographer in society."}</w:t>
      </w:r>
    </w:p>
    <w:p>
      <w:r>
        <w:t>{"question": "Design an experiment for testing the effectiveness of different marketing campaigns.", "answer": "To test the effectiveness of different marketing campaigns, we can design an experiment that compares the performance of two or more campaigns using a controlled and randomized approach. Here is one possible experimental design:\n\n1. Identify the campaigns you would like to compare: Let's say we want to compare two different email campaigns, campaign A and campaign B.\n\n2. Define your target population: Determine the group of people who you want your campaigns to reach. You might choose to target individuals who have previously purchased a product from your company, or a larger pool of potential customers based on demographics or interests.\n\n3. Randomly assign participants to groups: Divide your target population into two groups using a randomization method such as a random number generator. Half of the population will be assigned to group A, who will receive campaign A, and the other half will be assigned to group B, who will receive campaign B.\n\n4. Execute the campaigns: Launch the campaigns and send out the emails to the respective groups.\n\n5. Monitor and collect data: Collect data on key performance indicators such as open rates, click-through rates, and conversion rates. Additionally, you can collect data on sales, revenue, customer feedback, and other metrics that are relevant to your business.\n\n6. Analyze the results: Use statistical methods to compare the performance of the two campaigns. Determine if there are significant differences in the key performance indicators and other metrics between the two groups. Additionally, you can conduct qualitative analysis to gather feedback from participants to understand their preferences and perceptions of the campaigns.\n\n7. Draw conclusions: Based on the analysis, make conclusions about the relative effectiveness of the two campaigns. Use these findings to inform future marketing efforts and continuous improvement.\n\nIn summary, by using a controlled and randomized approach, you can accurately measure the effectiveness of different marketing campaigns and make data-driven decisions to optimize your marketing efforts."}</w:t>
      </w:r>
    </w:p>
    <w:p>
      <w:r>
        <w:t>{"question": "What\u2019s the recipe for preparing a Mexican omelette?", "answer": "A Mexican omelette is a delicious dish that combines eggs, vegetables, and spices to create a hearty and flavorful breakfast or brunch. Here is a recipe to make a Mexican omelette that serves 2 people:\n\nIngredients:\n- 4 large eggs\n- 1/4 cup of milk\n- Salt and pepper to taste\n- 1 tablespoon of olive oil or butter\n- 1 small onion, diced\n- 1 small bell pepper, diced\n- 1 jalape\u00f1o pepper, seeded and minced (optional)\n- 1/2 cup of canned black beans, drained and rinsed\n- 1/4 cup of shredded cheddar or pepper jack cheese\n- 2 tablespoons of chopped fresh cilantro\n- Salsa and avocado slices for serving (optional)\n\nInstructions:\n\n1. In a medium bowl, beat the eggs with the milk, salt, and pepper until well combined.\n2. Heat the oil or butter in a non-stick skillet over medium heat.\n3. Add the onion, bell pepper, and jalape\u00f1o (if using) to the skillet and cook for about 5 minutes, stirring occasionally, until the vegetables are softened.\n4. Pour the egg mixture into the skillet and let it cook for 1-2 minutes without stirring.\n5. As the omelette begins to set, use a spatula to lift the edges and allow the uncooked egg mixture to flow underneath.\n6. Once the omelette is mostly set, sprinkle the black beans and shredded cheese over one half of the omelette.\n7. Use the spatula to gently fold the other half of the omelette over the filling.\n8. Cook for an additional minute or two, until the cheese is melted and the eggs are fully cooked.\n9. Sprinkle the cilantro over the top of the omelette and serve immediately, with salsa and avocado slices on the side if desired.\n\nEnjoy your delicious Mexican omelette!"}</w:t>
      </w:r>
    </w:p>
    <w:p>
      <w:r>
        <w:t>{"question": "Describe a way to persuade someone to buy a product.", "answer": "1. Understand your audience: Before you can persuade someone to buy your product, you need to understand their needs, wants, and motivations. Take time to research your target audience so you can tailor your pitch to their specific interests.\n\n2. Show the benefits: Highlight the key benefits of your product and how it can make a positive difference in the customer's life. For example, if you're selling a fitness app, you could talk about how it can help the user get in shape, lose weight, and feel more confident.\n\n3. Create urgency: Give your potential customer a reason to buy now, rather than later. This could be through offering a limited-time discount, or by highlighting that the product is in high demand and may sell out quickly.\n\n4. Use social proof: People are often more likely to buy a product if they see that others are happy with it. Share customer testimonials or positive reviews to help build trust and credibility.\n\n5. Offer a guarantee: Assure the customer that they have nothing to lose by trying your product. Offer a money-back guarantee or a free trial period to give them the confidence to make the purchase.\n\n6. Be personable and authentic: People are more likely to buy from someone they like and trust. Be friendly, open, and honest in your approach to build a positive relationship with the customer."}</w:t>
      </w:r>
    </w:p>
    <w:p>
      <w:r>
        <w:t>{"question": "In the sentence, \"Jack received a birthday present from his aunt Mary,\" identify the subject.", "answer": "The subject in the sentence \"Jack received a birthday present from his aunt Mary\" is \"Jack\"."}</w:t>
      </w:r>
    </w:p>
    <w:p>
      <w:r>
        <w:t>{"question": "Compare and contrast the lifestyles of a vegetarian and a vegan.", "answer": "A vegetarian is someone who avoids eating meat and other animal flesh, including beef, poultry, fish, and pork. A vegan, on the other hand, follows a stricter lifestyle - avoiding not only meat products but also all forms of animal byproducts or products derived from animals, including dairy, eggs, honey, leather, and silk, among others.\n\nOne of the main differences between vegetarians and vegans lies in their dietary restrictions. Vegetarians refrain from consuming meat or fish, but they may still eat animal byproducts, such as milk, cheese, and eggs. Vegans, on the other hand, eschew all foodstuffs derived from animals and animal byproducts; this means that they avoid dairy, eggs, and honey.\n\nWhen it comes to lifestyle choices beyond diet, there are also distinctions between vegetarians and vegans. Vegans generally seek to avoid using any products derived from or tested on animals, which can broaden the scope of their lifestyle to include avoiding certain cosmetics, clothing, and household items.\n\nBoth vegetarian and vegan lifestyles are often motivated by ethical, environmental, or health reasons, or a combination of all three. While both lifestyles aim to reduce harm to animals and environmental impact, vegans take a more comprehensive approach in their commitment to avoiding all forms of animal exploitation.\n\nOverall, the key difference between vegetarians and vegans is the extent to which they avoid using animal products. Vegetarianism generally involves abstaining from eating meat and fish, while veganism takes this a step further by avoiding all animal products, both in diet and in broader lifestyle choices."}</w:t>
      </w:r>
    </w:p>
    <w:p>
      <w:r>
        <w:t>{"question": "Classify the social media post into one of the following categories: Politics, Technology, Sports, Arts, or Business - Apple just released the iPhone 12 and people are buzzing about it!", "answer": "Technology"}</w:t>
      </w:r>
    </w:p>
    <w:p>
      <w:r>
        <w:t>{"question": "Solve for x: \n 2^x+6=3*2^x-26\n", "answer": "2^x + 6 = 3 * 2^x - 26\n32 = 2 * 2^x\n16 = 2^x\n\nTherefore, x=4."}</w:t>
      </w:r>
    </w:p>
    <w:p>
      <w:r>
        <w:t>{"question": "Use bit twiddling to iterate all subsets of a string `s`. \n`s.length() &lt; 20`", "answer": "To iterate all subsets of a string `s`, we can use bit twiddling to generate all possible combinations of the indices of the characters of `s`. \n\nHere's the code:\n\n```\nString s = \"abc\";\nint n = s.length();\n\nfor (int i = 0; i &lt; (1 &lt;&lt; n); i++) {\n    for (int j = 0; j &lt; n; j++) {\n        if ((i &amp; (1 &lt;&lt; j)) != 0) {\n            System.out.print(s.charAt(j));\n        }\n    }\n    System.out.println();\n}\n```\n\nIn the above code, we iterate over all possible integer values between `0` and `(1 &lt;&lt; n) - 1` (inclusive) using the outer loop. For each integer value `i`, we check the binary representation of `i` and print the characters corresponding to the set bits of `i`. "}</w:t>
      </w:r>
    </w:p>
    <w:p>
      <w:r>
        <w:t>{"question": "Analyze the given sentence and tell if the speaker is being sarcastic. - I'm so excited to be awake at 5 am.", "answer": "It is not possible to definitely determine from this sentence alone whether the speaker is being sarcastic or not. Depending on the tone and context, the statement could be interpreted as either genuine excitement or sarcasm."}</w:t>
      </w:r>
    </w:p>
    <w:p>
      <w:r>
        <w:t>{"question": "Which of the following words is a synonym to the word \"precarious\"?", "answer": "\"Unstable,\" \"uncertain,\" \"risky,\" \"insecure,\" or \"perilous\" are all synonyms for the word \"precarious.\""}</w:t>
      </w:r>
    </w:p>
    <w:p>
      <w:r>
        <w:t>{"question": "Given a valid JSON string, convert it into YAML format. - {\"foo\": \"bar\", \"baz\": false}", "answer": "foo: bar\nbaz: false"}</w:t>
      </w:r>
    </w:p>
    <w:p>
      <w:r>
        <w:t>{"question": "Find the shortest path from one city to another. - Start: Las Vegas\nDestination: Phoenix", "answer": "The shortest path by road from Las Vegas, Nevada to Phoenix, Arizona is around 297.4 miles (478.6km) via US-93 S. It usually takes about 4hr 48 min to travel depending on traffic."}</w:t>
      </w:r>
    </w:p>
    <w:p>
      <w:r>
        <w:t>{"question": "Paraphrase the following sentence while preserving its meaning. - The teacher told the class to return the homework today.", "answer": "The instructor instructed the students to submit their assignments today."}</w:t>
      </w:r>
    </w:p>
    <w:p>
      <w:r>
        <w:t>{"question": "Convert the following angle to degrees. - 2\u03c0", "answer": "The angle measure of 2\u03c0 in degrees is 360 degrees."}</w:t>
      </w:r>
    </w:p>
    <w:p>
      <w:r>
        <w:t>{"question": "Create a valid expression for the following logic statement. - The temperature outside is greater than 20 and the sky is cloudy.", "answer": "`(temperature &gt; 20) and (sky == 'cloudy')`"}</w:t>
      </w:r>
    </w:p>
    <w:p>
      <w:r>
        <w:t>{"question": "Given a list of equations and values, calculate the variance. - Equation 1: x + y = 5\nValue of x: 1\nValue of y: 4\nEquation 2: y + z = 10\nValue of y: 4\nValue of z: 6", "answer": "To calculate the variance, we need a set of numerical data. However, the given information involves two separate equations and their respective values. We can't calculate variance from the given information. Is there anything else you'd like to know or a specific set of data you'd like to use to calculate variance?"}</w:t>
      </w:r>
    </w:p>
    <w:p>
      <w:r>
        <w:t>{"question": "Determine the sentiment of the following statement. Output a negative or positive sentiment. - He is always so kind and helpful.", "answer": "positive"}</w:t>
      </w:r>
    </w:p>
    <w:p>
      <w:r>
        <w:t>{"question": "Give me a recipe for a delicious peach cobbler.", "answer": "Here is a simple and delicious recipe for peach cobbler:\n\nIngredients:\n- 8 fresh peaches, peeled, pitted, and sliced\n- 1/4 cup white sugar\n- 1/4 cup brown sugar\n- 1/4 teaspoon ground cinnamon\n- 1/8 teaspoon ground nutmeg\n- 1 teaspoon fresh lemon juice\n- 2 teaspoons cornstarch\n\nFor the topping:\n- 1 cup all-purpose flour\n- 1/4 cup white sugar\n- 1/4 cup brown sugar\n- 1 teaspoon baking powder\n- 1/2 teaspoon salt\n- 6 tablespoons unsalted butter, chilled and cut into small pieces\n- 1/4 cup boiling water\n- Sugar and cinnamon mixture for topping (optional)\n\nInstructions:\n1. Preheat oven to 425 degrees F (220 degrees C).\n2. In a large bowl, combine peaches, 1/4 cup white sugar, 1/4 cup brown sugar, cinnamon, nutmeg, lemon juice, and cornstarch. Toss to coat peaches evenly and pour into a 2-quart baking dish. Bake in preheated oven for 10 minutes.\n3. Meanwhile, in a separate bowl, combine flour, 1/4 cup white sugar, 1/4 cup brown sugar, baking powder, and salt. Blend in butter with your fingertips until mixture resembles coarse meal. Stir in boiling water until just combined.\n4. Remove peaches from oven, and drop spoonfuls of topping over them. Sprinkle the entire cobbler with the sugar and cinnamon mixture, if using.\n5. Bake until topping is golden, about 30 minutes. Serve warm with a scoop of vanilla ice cream, if desired. Enjoy!"}</w:t>
      </w:r>
    </w:p>
    <w:p>
      <w:r>
        <w:t>{"question": "The sum of two numbers is 45. Their difference is 3. What is the lesser of the two numbers?", "answer": "Let x,y be the larger and smaller numbers, respectively. We have x+y=45 and x-y=3. Thus: y=1/2((x+y)-(x-y))=1/2(45-3)=21."}</w:t>
      </w:r>
    </w:p>
    <w:p>
      <w:r>
        <w:t>{"question": "Explain the difference between the terms \u2018data\u2019 and \u2018information\u2019", "answer": "Data and information are commonly used interchangeably, but they are distinct concepts. Data refers to raw, unprocessed facts or figures that, on their own, may lack meaningful context. Examples of data might include temperature readings, sales figures, or a list of words. \n\nInformation, on the other hand, refers to processed, organized, and structured data that has been given context and meaning. The data is analyzed and interpreted to create information, which can then be used to make decisions or solve problems. For instance, daily temperature readings (data) could be processed to generate a weather report for the week (information), or sales figures (data) could be analyzed to determine the best selling product (information).\n\nIn summary, data is the input, while information is the output - the result of data being compiled, organized, and analyzed to answer a particular question or solve a problem."}</w:t>
      </w:r>
    </w:p>
    <w:p>
      <w:r>
        <w:t>{"question": "Explain to me why machine learning is better than traditional programming.", "answer": "Machine Learning is an application of artificial intelligence that allows a computer program to improve its performance of a task using data, without being explicitly programmed. Traditional programming, on the other hand, relies on explicit instructions and pre-defined rules written by a programmer.\n\nThere are a few key reasons why machine learning is considered better or more advantageous than traditional programming in many scenarios:\n\n1. Handling Complexity: The first and perhaps the most significant advantage of machine learning is its ability to handle and make sense of complex, non-linear, and high-dimensional data. Traditional rule-based programming can become cumbersome when dealing with complicated and dynamic data. In contrast, machine learning algorithms operate by learning patterns in the data and making decisions based on those patterns, making them better suited to handle complex data.\n\n2. Adaptability: Machine learning algorithms can adapt and improve their performance over time as they are exposed to new data. For example, a recommendation engine employed by a music app can learn the listener's preferences and then use this information to recommend songs tailored to their taste. Traditional programming methods do not have a mechanism to learn from data and improve over time, which can limit their responsiveness to changing conditions.\n\n3. Automating Data Analysis: Machine learning can help automate data analysis and make predictions that would otherwise require a tremendous amount of human time and effort. For instance, imagine writing code that could predict whether a particular transaction is fraudulent, given the large number of features and complex relationships between those features. Instead, a machine learning algorithm can automatically learn the relevant patterns in the data and make predictions with high accuracy.\n\nIn summary, machine learning offers significant advantages over traditional programming in handling complexity, adapting to new conditions, and automating data analysis. These characteristics make it a powerful tool for tackling problems that would be difficult or impossible to solve using traditional methods."}</w:t>
      </w:r>
    </w:p>
    <w:p>
      <w:r>
        <w:t>{"question": "Think of a way to make a boring task more enjoyable. - Filing paperwork.", "answer": "Filing paperwork can become more enjoyable by incorporating a few changes to the task to spark interest and add some fun elements. Here are some ideas to make it more entertaining:\n\n1. Set up a reward system: Set up a reward for yourself after filing a certain number of documents, such as taking a short break, enjoying a favorite snack or watching a funny video.\n\n2. Listen to music or audiobooks: Play your favorite tunes or listen to an audiobook while filing, so that you can enjoy something else while performing the task.\n\n3. Make it a game: Set up a timer and challenge yourself to see how fast you can file the paperwork. Keep track of your record time and try to beat it.\n\n4. Work with a friend: If someone else also needs to file paperwork, set up a time to do it together. Chatting and working together can make the task much more enjoyable.\n\n5. Organize with color: Use colorful folders or labels, and turn filing into a fun and visually appealing task.\n\nBy incorporating these ideas, filing paperwork becomes less boring and more enjoyable."}</w:t>
      </w:r>
    </w:p>
    <w:p>
      <w:r>
        <w:t>{"question": "Explain how a self-driving car works.", "answer": "Self-driving cars, also known as autonomous cars, use a combination of advanced sensors, cameras, and artificial intelligence (AI) algorithms to navigate roads and operate without the need for human intervention. Here are the basics of how these cars work:\n\n1. Sensors and Cameras: Self-driving cars are equipped with several types of sensors and cameras that enable the car to 'see' and collect data about its surroundings. These include radar sensors for detecting other vehicles, LIDAR sensors for building up a 3D map of the environment, sonar sensors for detecting obstacles, and cameras for traffic sign recognition.\n\n2. AI and Machine Learning: The data collected by the sensors and cameras is fed into an onboard computer equipped with advanced AI algorithms. These algorithms process the data in real-time, using machine learning techniques to make decisions about steering, acceleration, and braking.\n\n3. Mapping and Navigation: Self-driving cars are equipped with GPS and other navigation systems that help the car to plot its route and keep track of its position on a digital map. These systems work in conjunction with the AI algorithms to plan the most efficient route to the destination, taking into account traffic conditions and road hazards. \n\n4. Control Systems: Once the AI algorithms have made their decisions about how the car should move, the car's onboard control systems take over, making the necessary adjustments to the steering, acceleration, and braking. These systems are designed to operate seamlessly and smoothly, providing a comfortable ride for the passengers.\n\n5. Communication with other vehicles: Many self-driving cars can communicate with each other, sharing information about traffic conditions, road hazards, and other relevant data. This \"vehicle-to-vehicle communication\" (V2V) can help to improve safety, reduce congestion, and optimize the flow of traffic.\n\nOverall, self-driving cars represent an impressive technological achievement, combining advanced hardware and software to provide a safe, efficient, and convenient mode of transport. As the technology continues to evolve, we can expect to see more and more self-driving cars on the road."}</w:t>
      </w:r>
    </w:p>
    <w:p>
      <w:r>
        <w:t>{"question": "Provide suggestions on how to make a website more accessible.", "answer": "Here are some suggestions on how to make a website more accessible:\n\n1. Use clear and simple language: Avoid technical jargon and unfamiliar words or phrases. Keep sentences short and concise to make the text easy to read and understand.\n\n2. Ensure proper contrast: Make sure that there is sufficient contrast between the text and the background. This can help people with low vision or color blindness to read the content more easily.\n\n3. Add alt text to images: Provide a brief, descriptive alt text for all images on your website. This helps screen readers to describe the image to users who are blind or have low vision.\n\n4. Enable keyboard navigation: Ensure that all functionality of the website can be accessed using only the keyboard. This is helpful for users with mobility or motor disabilities who may have difficulty using a mouse.\n\n5. Use descriptive headings and labels: Organize the content using clear and descriptive headings and labels. This makes it easy for users to navigate the page and find the information they need.\n\n6. Provide transcripts and captions for audio and video content: Provide transcripts for all audio content and captions for all video content. This enables users who are deaf or hard of hearing to access the information.\n\n7. Use a consistent and simple layout: Design the website with a consistent and simple layout. This makes it easier for users to navigate and understand the structure of the page.\n\n8. Avoid flashing or flickering content: Avoid using content that flashes or flickers at a frequency that could cause seizures in people with photosensitive epilepsy.\n\n9. Make links descriptive: Use descriptive and meaningful text for links, instead of generic text such as \"click here.\" This helps users to understand the purpose of the link and where it will take them.\n\n10. Allow users to adjust text size: Provide a way for users to adjust the text size on the website. This can help people with low vision to read the content more easily."}</w:t>
      </w:r>
    </w:p>
    <w:p>
      <w:r>
        <w:t>{"question": "Compare the features of two products and state which one is better. - Product A: lightweight, easy to install, waterproof\nProduct B: durable, soundproof, energy efficient", "answer": "Product A and Product B offer unique features that cater to different needs. Product A is great for those in need of a lightweight, easy-to-install and waterproof product, while Product B is ideal for those looking for durability, soundproofing, and energy efficiency. It is difficult to determine which product is outright better without knowing the specific purpose that the product will be used for. Each may be better suited for different situations, and it ultimately depends on the individual's preferences and needs."}</w:t>
      </w:r>
    </w:p>
    <w:p>
      <w:r>
        <w:t>{"question": "Come up with a creative name for a restaurant specializing in Mediterranean cuisine.", "answer": "\"Olive &amp; Thyme\" - a fresh and savory name that highlights two flavors often used in Mediterranean dishes."}</w:t>
      </w:r>
    </w:p>
    <w:p>
      <w:r>
        <w:t>{"question": "Given two places, suggest the best way to travel between them. - New York City and Seattle", "answer": "Based on the distance between New York City and Seattle, which is approximately 2400 miles, the best way to travel between them would be by taking a flight. Several airlines operate direct and connecting flights between these two cities, with an average flight duration of 6 hours for a direct flight. This is the fastest and most convenient mode of transportation for such a long distance. You could book your flight tickets online or through a travel agent, and be sure to compare prices and timings before making a final decision."}</w:t>
      </w:r>
    </w:p>
    <w:p>
      <w:r>
        <w:t>{"question": "Rewrite the sentence using appropriate vocabulary and grammar. - The cake was too sugary, so we were not able to eat it.", "answer": "The cake was excessively sweet, and as a result, we were unable to consume it."}</w:t>
      </w:r>
    </w:p>
    <w:p>
      <w:r>
        <w:t>{"question": "Identify and fix the grammatical mistake. - I am went to the store.", "answer": "The sentence should be corrected to \"I went to the store.\""}</w:t>
      </w:r>
    </w:p>
    <w:p>
      <w:r>
        <w:t>{"question": "Generate a list of 10 ideas for activities to do at an outreach event to promote interest in psychology.", "answer": "1. A social experiment that gets people to participate and interact, demonstrating principles of group psychology.\n2. A fun quiz or game that incorporates psychological concepts and facts to engage and teach participants.\n3. Hosting a talk or a workshop on stress management and self-care with tips and techniques based on psychological research.\n4. Setting up an interactive exhibit on optical illusions or other perceptual phenomena to spark curiosity and interest in perception and cognitive psychology.\n5. Prizes for participating in a blindfolded sensory experience, aimed at showing how our other senses become more acute when one is taken away.\n6. Showing short videos or documentaries on famous psychological experiments and their impact on the field.\n7. A 'meet the expert' session, where participants can interact with a working psychologist and learn more about the profession and their day-to-day work.\n8. An art therapy booth, where people can engage in a creative art activity while learning about the benefits of art therapy for mental health.\n9. A memory challenge that demonstrates the fallibility of our memories by showing how easily they can be manipulated or distorted.\n10. Hosting a panel discussion on current issues in mental health, such as stigma, access to treatment, and mental health in the workplace."}</w:t>
      </w:r>
    </w:p>
    <w:p>
      <w:r>
        <w:t>{"question": "Identify and explain the closest meaning of the word \u201cacuity\u201d in the sentence. - The acuity of her vision was so clear, she could spot a bird miles away.", "answer": "In the sentence, the word \u201cacuity\u201d refers to the sharpness and clarity of the individual's vision or perception. In this context, it describes how the person has the ability to see with great detail and precision, able to spot a bird from a great distance away."}</w:t>
      </w:r>
    </w:p>
    <w:p>
      <w:r>
        <w:t>{"question": "Design an advertisement for a home security product.", "answer": "**Protect Your Home with Our Ultimate Security System**\n\nAre you constantly worried about the safety of your home and family? Look no further than our advanced home security system! \n\nOur product features state-of-the-art technology, including:\n\n- Motion sensors\n- Surveillance cameras \n- Smart door locks \n- Alarm and notification systems \n\nWith 24/7 monitoring, you can rest easy knowing that your home is always being kept under a watchful eye. Plus, with our easy-to-use app, you can control your system from anywhere, at any time.\n\nNot only do we offer top-of-the-line security features, but we also have a team of highly-trained professionals available to assist you whenever you need it. Our customer service is unmatched and we are dedicated to ensuring your satisfaction.\n\nDon't take chances with the safety of your home and loved ones. Get our home security system today and experience the peace of mind that comes with knowing you are protected. Contact us now to learn more!"}</w:t>
      </w:r>
    </w:p>
    <w:p>
      <w:r>
        <w:t>{"question": "Fix the grammar mistakes in the following sentence. - Last night I wented to the store.", "answer": "Last night I went to the store."}</w:t>
      </w:r>
    </w:p>
    <w:p>
      <w:r>
        <w:t>{"question": "Describe in detail an alien planet.", "answer": "An alien planet is a world situated in a distant galaxy that hosts life forms vastly different from those on Earth, orbiting a star much unlike the Sun. The sky of the planet has shades of purple and pink with a giant red-hot sun, casting a warm glow on the planet\u2019s surface. The whole atmosphere is punctuated with thin lilac clouds that drift aimlessly.\n\nThe landscape is covered by a lush forest of blue and green trees, extending as far as the eye can see. The trees possess large leaves of multiple colors like yellow, orange, and red, contrasting with their dark blue trunks. A thick mist covers the ground, obscuring the path ahead beyond several meters.\n\nDown below the forest lies the abode of enchanting creatures, unfamiliar to human eyes. The forest is alive with their rumbles, chirps, and whispers. Some of these creatures have scales and wings, others have feathers and beaks, but all are brimming with vibrant colors and varying sizes.\n\nThe planet has several large oceans filled with unusual flora and fauna, boasting neon colors and bioluminescence. The water ebbs and flows with the rhythm of the tides, revealing hidden coves and sandy shores beneath.\n\nBesides, the planet has multiple moons that are visible in the night sky. The planet\u2019s orbit and rotation cause frequent solar and lunar eclipses which the native inhabitants celebrate with great enthusiasm.\n\nIn summary, the alien planet is a beautiful, fascinating world, filled with diverse and captivating life forms and landscapes, begging to be explored."}</w:t>
      </w:r>
    </w:p>
    <w:p>
      <w:r>
        <w:t>{"question": "Analyze the behavior of a character in the given scenario. - Scenario: A young woman named Marian is approached by a stranger who tells her he can make her dreams come true if she follows his instructions.", "answer": "In this scenario, Marian's behavior would depend on her personality, past experiences, and beliefs. Here are a few possibilities:\n\n1. Skeptical: Marian could react with skepticism, questioning the validity of the stranger's claims. She might probe for more information or dismiss the proposal as too good to be true. This behavior could indicate that she is cautious and wary of strangers, especially those making grand promises.\n\n2. Curious: Marian might respond with curiosity, intrigued by the possibility of having her dreams come true. She may ask the stranger for more details and try to understand if the offer is legitimate. This behavior could indicate that she is open to new experiences and willing to take risks.\n\n3. Afraid: Marian could become afraid, sensing danger in the stranger's proposal. She might try to remove herself from the situation as quickly as possible, feeling uneasy and threatened by the stranger's approach. This behavior could indicate that she is protective of her safety and well-being.\n\n4. Optimistic: Marian might react with optimism, believing in the possibility that the stranger can deliver on his promise. She might immediately agree to follow his instructions, hopeful that her dreams will come true. This behavior could indicate that she trusts easily and has faith in the good intentions of others.\n\nOverall, Marian's behavior in this scenario would depend on her unique character traits, shaped by her life experiences, values, and belief systems."}</w:t>
      </w:r>
    </w:p>
    <w:p>
      <w:r>
        <w:t>{"question": "Imagine you are talking to a child, explain the concept of DNA.", "answer": "Okay kiddo, so you know how we all have things that make us special and unique? Like how you have your mom's eyes and your dad's hair? Well, that's because of something called DNA. DNA is like the directions or the recipe that our bodies follow to make us who we are. It decides things like the color of our eyes, how tall we'll grow, and even how our personality is.\n\nJust like you follow instructions to build a Lego castle, the cells in our body follow the DNA's instructions to make us who we are. You might also hear DNA being called our \"genetic code,\" because it's kind of like the secret language that our bodies use to build us.\n\nAnd the cool thing about DNA is that it's passed down from our parents. So, we get half of our DNA from our mom and half from our dad. That's why we can have traits from both of them. But even though we share DNA with our family, while there is nobody else in the world with the exact same DNA as us. We are all unique and special in our own way!\n\nIsn't that cool? Do you have any more question about it?"}</w:t>
      </w:r>
    </w:p>
    <w:p>
      <w:r>
        <w:t>{"question": "Describe the differences between listening and hearing.", "answer": "Listening and hearing are two distinct processes that are often confused with one another. While they may seem similar, there are significant differences between the two.\n\nHearing is a physical process that involves the perception of sound. It is an involuntary action that occurs when sound waves enter the ear, causing the eardrum to vibrate, which in turn sends messages to the brain. Because hearing is a passive process, it can happen without any effort or intention on the part of the listener.\n\nIn contrast, listening is an active process that involves paying attention and processing the information that is being heard. When listening, individuals not only perceive sound, but also assign meaning to it, and respond accordingly. This response may involve a verbal or nonverbal action, or simply a change in internal thought processes. Listening, therefore, requires concentration, awareness, and effort.\n\nIn summary, the main difference between listening and hearing is that hearing is a passive process that happens automatically, while listening is an active process that requires conscious effort and attention to understand and interpret the information being presented."}</w:t>
      </w:r>
    </w:p>
    <w:p>
      <w:r>
        <w:t>{"question": "List three reasons why a rising sea level is a danger to society.", "answer": "1. Coastal Flooding: One of the major dangers of rising sea levels is the increasing risk of coastal flooding. As sea levels continue to rise, low-lying coastal cities and towns will be increasingly susceptible to flooding during high tide, storm surges, or heavy rainfall. This can cause significant property damage, displacement of residents, and disruption of local economies.\n\n2. Loss of Habitats: Rising sea levels also poses a significant threat to coastal ecosystems and wildlife habitats. As seawater floods coastal marshes, wetlands and mangroves, it can destroy the habitats of fish, birds and other wildlife. Many species may not be able to adapt or relocate fast enough, leading to a decline in biodiversity.\n\n3. Saltwater Intrusion: Another significant danger of rising sea levels is saltwater intrusion into freshwater sources. As seawater inundates coastal areas, it can contaminate aquifers, wells, and other sources of freshwater. This can limit the availability of safe drinking water and irrigation water for crops, leading to significant challenges for coastal communities and agriculture."}</w:t>
      </w:r>
    </w:p>
    <w:p>
      <w:r>
        <w:t>{"question": "Find the current record holder in the given track event. - 3000 meter race", "answer": "The current record holder (as of September 2021) for the men's outdoor 3000 meters race is Daniel Komen of Kenya, who completed the race in 7:20.67 on September 1st, 1996 in Rieti, Italy. The current record holder for the women's outdoor 3000 meters race is Wang Junxia of China, who ran the race in 8:06.11 on September 13, 1993 in Beijing, China."}</w:t>
      </w:r>
    </w:p>
    <w:p>
      <w:r>
        <w:t>{"question": "How might the following information be used to solicit a potential customer? - Sales performance of a new product", "answer": "The sales performance of a new product can be used to solicit a potential customer by highlighting the success and popularity of the product among other customers. This can be done by sharing statistics, such as how many units have been sold, the increase in sales over a period of time, or the percentage of customers who have repurchased the product. Sharing positive customer reviews and testimonials can also be an effective way to showcase the product's success and appeal to new customers. Such information can provide social proof and help to build trust, making the potential customer more likely to consider purchasing the product."}</w:t>
      </w:r>
    </w:p>
    <w:p>
      <w:r>
        <w:t>{"question": "Describe the components of a persuasive essay.", "answer": "A persuasive essay is a form of writing that is aimed at convincing the audience to adopt a particular viewpoint, opinion or take a specific action. It is structured to present a solid and logical argument in favor of a position while also aiming to discredit or weaken opposing opinions. To accomplish this goal, a persuasive essay is typically composed of the following components:\n\n1. Introduction - The introduction sets the tone of the essay, grabs the reader\u2019s attention and provides background information on the topic. It also includes a clear thesis statement which expresses the writer's position on the issue at hand.\n\n2. Body Paragraphs - The body of the essay presents well-organized arguments to support the writer's position. Each paragraph should start with a topic sentence, followed by evidence and examples to support the argument. The writer may also address possible counterarguments and refute them with evidence.\n\n3. Evidence - The use of strong and credible evidence is crucial in a persuasive essay. This can include statistics, facts, quotes from experts, and real-life examples. The evidence should be presented in a clear and concise manner to strengthen the writer's argument.\n\n4. Conclusion - The conclusion summarizes the main points of the essay and restates the thesis in a compelling manner. It may also provide a call to action, urging the reader to take a specific course of action based on the arguments presented in the essay.\n\n5. Persuasive Techniques - Throughout the essay, the writer should use persuasive techniques to make their argument more convincing. These can include appeals to emotion, repetition, rhetorical questions, and the use of analogy, among others.\n\nOverall, a well-written persuasive essay takes a strong stance on an issue, presents a clear and logical argument, is supported by evidence, and effectively utilizes persuasive techniques to sway the reader to the writer's point of view."}</w:t>
      </w:r>
    </w:p>
    <w:p>
      <w:r>
        <w:t>{"question": "Create three sample questions for an online quiz about Machine Learning.", "answer": "1. What is the primary goal of Machine Learning?\n a. To create intelligent robots.\n b. To enable computer systems to improve their performance based on data without being explicitly programmed.\n c. To create simulations of human intelligence in computers.\n d. To develop complex algorithms.\n\n2. Which of the following algorithms is NOT a model for unsupervised learning?\n a. KMeans clustering.\n b. Linear Regression.\n c. Principal Component Analysis.\n d. Hierarchical Clustering.\n \n3. What is the difference between supervised and unsupervised learning?\n a. Supervised learning uses labeled data while unsupervised learning uses unlabeled data.\n b. Supervised learning is more difficult to implement than unsupervised learning.\n c. Supervised learning is used for clustering while unsupervised learning is used for classification.\n d. Supervised learning is less accurate than unsupervised learning."}</w:t>
      </w:r>
    </w:p>
    <w:p>
      <w:r>
        <w:t>{"question": "Why is it important to protect intellectual property?", "answer": "Intellectual property refers to the creation of the mind, including inventions, literary and artistic works, designs, symbols, and names and images used in commerce. It is important to protect intellectual property for several reasons. \n\nFirst, it encourages innovation and creativity by providing creators with ownership and control over their works. By protecting their rights, creators are incentivized to continue investing time and resources in creating new ideas and products, knowing that they will be able to benefit from their efforts. \n\nSecond, protecting intellectual property ensures fair competition by preventing others from using, selling, or profiting from another's intellectual property without permission. This promotes a level playing field and encourages competition based on merit rather than copying.\n\nThird, it provides consumers with greater choice and promotes economic growth. By promoting a market where new ideas and products can flourish, consumers benefit from increased choice, and businesses are able to generate income and contribute to the economy.\n\nFinally, protecting intellectual property also helps to preserve cultural identity and artistic expression. By safeguarding the rights of artists, writers, and other creators, their works can be shared with the world, enriching our culture and creating a legacy for future generations."}</w:t>
      </w:r>
    </w:p>
    <w:p>
      <w:r>
        <w:t>{"question": "Edit the following sentence by fixing the grammar and awkward phrases. - I went to the store because i wanted to buy some chips.", "answer": "I went to the store because I wanted to buy some chips."}</w:t>
      </w:r>
    </w:p>
    <w:p>
      <w:r>
        <w:t>{"question": "Categorize the following weather into wet and dry seasons. - Hot and humid summers", "answer": "Wet season."}</w:t>
      </w:r>
    </w:p>
    <w:p>
      <w:r>
        <w:t>{"question": "Write a poem that tells a romantic love story.", "answer": "In a time not long ago,\nTwo hearts did meet and start to grow,\nTogether in love and sweet delight,\nUnderneath the stars so bright.\n\nTheir love was strong and true,\nA bond that only flourished and grew,\nAs they walked hand in hand,\nFeeling joy in every inch of land.\n\nTheir laughter echoed through the air,\nWith each other, they had not a care,\nAs they watched sunsets and danced in the rain,\nWith each other, they felt no pain.\n\nThey shared secrets and dreams,\nThings that made their love gleam,\nWith every smile and every kiss,\nTheir love was nothing short of bliss.\n\nAs their journey carried on,\nTheir love shone bright like the break of dawn,\nFor they knew they had found,\nA love that would forever be profound.\n\nAnd so their tale is forever told,\nOf the love that never grew old,\nOne that still blooms like a flower,\nEndless in its beauty and power."}</w:t>
      </w:r>
    </w:p>
    <w:p>
      <w:r>
        <w:t>{"question": "Create a fictional creature and describe it in detail.", "answer": "The fictional creature that I have created is called \"Maofelis\". Maofelis is a large, majestic creature resembling a combination of a lion and a peacock. It has a thick mane of vibrant feathers in shades of blue, green, and purple. Its body is covered in soft, golden fur, and it has large, sharp claws and teeth. Standing on four muscular legs, the Maofelis measures around 6 feet tall at the shoulder and can weigh up to 450 pounds.\n\nThe most striking feature of the Maofelis is its magnificent tail. Like a peacock, its tail feathers fan out into a breathtaking display of iridescent colors, with an average length of 8 feet. The Maofelis uses its tail not only to attract mates, but also as a form of self-expression. When it's happy or content, its tail feathers will flutter gently, and when it's angry or agitated, its tail will thrash wildly.\n\nMaofelis is a carnivorous creature, with a diet mainly consisting of large herbivores. However, it is also known to be opportunistic and will eat smaller prey, fruits and vegetation if the chance arises. It is a powerful and skilled hunter, using its sharp claws, teeth, and agile body to take down prey.\n\nDespite its predatory nature, the Maofelis is also a social creature, living in prides of up to 10 individuals. In these prides, there is usually one dominant male, and several females and young. The pride works together to hunt, care for the young, and protect their territory from other Maofelis prides or threats.\n\nIn summary, the Maofelis is a unique and beautiful creature, with vibrant feathers, powerful muscles, and strong social bonds. It is a force to be reckoned with in its natural habitat, and a sight to behold when its tail feathers are on full display."}</w:t>
      </w:r>
    </w:p>
    <w:p>
      <w:r>
        <w:t>{"question": "Generate a list of five interesting topics related to technology.", "answer": "1. The latest advances in Artificial Intelligence (AI) and their impact on society.\n2. The potential of blockchain technology for securing data and online transactions.\n3. The transformational effects of the Internet of Things (IoT) on our daily lives and environments.\n4. The progression of robotics and their integration into various industries and daily life.\n5. The ethical considerations and discussions surrounding the development and use of advanced technology."}</w:t>
      </w:r>
    </w:p>
    <w:p>
      <w:r>
        <w:t>{"question": "Create an example of a valid email address.", "answer": "A valid email address example would be: johnsmith11@email.com"}</w:t>
      </w:r>
    </w:p>
    <w:p>
      <w:r>
        <w:t>{"question": "Deleted the second-to-last sentence of this paragraph. - I wanted to take a break from all the bad news in the world, so I decided to get away for a bit. I went to the beach and enjoyed the sun, sand and waves. I met some new people and had some great conversations. It was a great time to get away from the worries of the world.", "answer": "I wanted to take a break from all the bad news in the world, so I decided to get away for a bit. I went to the beach and enjoyed the sun, sand and waves. It was a great time to get away from the worries of the world."}</w:t>
      </w:r>
    </w:p>
    <w:p>
      <w:r>
        <w:t>{"question": "What is the temperature of a typical summer day in Tokyo?", "answer": "The temperature during the summer months of June, July, and August in Tokyo, Japan typically averages around 26-30 degrees Celsius (79-86 degrees Fahrenheit). However, temperatures can sometimes climb above 32 degrees Celsius (90 degrees Fahrenheit) and can be accompanied by high humidity."}</w:t>
      </w:r>
    </w:p>
    <w:p>
      <w:r>
        <w:t>{"question": "Give three ways in which you can reduce air pollution.", "answer": "1. Reduce Vehicle Emissions: One of the greatest contributors to air pollution is vehicle exhaust. To minimize the impact, individuals can use public transportation, carpool, or opt for non-motorized methods of transportation such as walking or cycling. Car owners can also keep their vehicles properly maintained, and use energy-efficient, low-emission cars.\n\n2. Conserve Energy: Pollutants are released into the air whenever we use energy from burning fossil fuels. We can reduce air pollution by conserving energy in our daily lives. Simple ways to do this include turning off lights when not in use, using energy-efficient light bulbs, and unplugging electronic devices when they are not being used.\n\n3. Support Clean Energy: Another way to reduce air pollution is by supporting clean energy sources such as wind, solar, or hydro power. These energy sources produce little to no emissions and are renewable. By choosing to purchase clean energy or supporting policies that promote the development of renewable energy, we can help reduce air pollution."}</w:t>
      </w:r>
    </w:p>
    <w:p>
      <w:r>
        <w:t>{"question": "Arrange the words to make a meaningful phrase - Ground. Soft. Solid.", "answer": "Soft, solid ground."}</w:t>
      </w:r>
    </w:p>
    <w:p>
      <w:r>
        <w:t>{"question": "How does the Coriolis effect influence the atmosphere?", "answer": "The Coriolis effect is a natural phenomenon that occurs due to the Earth's rotation on its axis. It causes moving objects, including air and water masses, to be deflected to the right in the Northern Hemisphere and to the left in the Southern Hemisphere. In terms of the atmosphere, the Coriolis effect influences the overall circulation of winds and weather patterns.\n\nAt the equator, where the Earth's rotation is the fastest, there is little to no Coriolis effect, but as you move towards the poles, the Coriolis effect becomes stronger. This causes trade winds, which blow from east to west near the equator, to curve towards the west in the Northern Hemisphere and towards the east in the Southern Hemisphere. Similarly, the westerly winds, which blow from west to east in the mid-latitudes, are deflected towards the east in the Northern Hemisphere and towards the west in the Southern Hemisphere.\n\nThe Coriolis effect also influences the rotation of large storm systems such as hurricanes, typhoons, and cyclones. In the Northern Hemisphere, these storms rotate counterclockwise, while in the Southern Hemisphere, they rotate clockwise. This is a direct result of the deflection caused by the Coriolis effect.\n\nOverall, the Coriolis effect plays a significant role in the atmospheric circulation and weather patterns we observe on Earth. It is an essential factor in shaping our climate and weather systems."}</w:t>
      </w:r>
    </w:p>
    <w:p>
      <w:r>
        <w:t>{"question": "Write a catchy song about returning to monke.", "answer": "(Verse 1)\nWe've been trapped in this society,\nLost in all our false propriety,\nBut I've found a way to be free,\nBy returning to monke, you and me.\n\n(Chorus)\nLet's return to monke, swing from tree to tree,\nLiving in nature, wild and free,\nLeaving behind our technology,\nCome on, let's return to monke!\n\n(Verse 2)\nNo more stress or anxiety,\nNo more need for sobriety,\nJust peace and tranquility,\nIn our primitive simplicity.\n\n(Chorus)\nLet's return to monke, swing from tree to tree,\nLiving in nature, wild and free,\nLeaving behind our technology,\nCome on, let's return to monke!\n\n(Bridge)\nWhy live in a world of endless noise,\nWhen we can find true meaning and joys,\nIn a life that's simple and pure,\nJust like our ancestors before.\n\n(Chorus)\nLet's return to monke, swing from tree to tree,\nLiving in nature, wild and free,\nLeaving behind our technology,\nCome on, let's return to monke!"}</w:t>
      </w:r>
    </w:p>
    <w:p>
      <w:r>
        <w:t>{"question": "Describe how Darwin\u2019s theory of evolution by natural selection helped scientists explain the changes in living organisms over time", "answer": "Darwin's theory of evolution by natural selection is one of the foundational concepts in modern biology. It is built upon the idea that species change over time and adapt to their environment by means of natural selection. This means that the individuals within a population who have traits that make them better suited to their environment are more likely to survive and reproduce, passing those traits onto their offspring. Over many generations, these advantageous traits become more common within the population, leading to the evolution of the species. \n\nPrior to Darwin's theory, most people believed that species were unchangeable and that the variety of life on earth was the result of a divine creator. However, Darwin's observations of the natural world led him to the conclusion that species change over time, and that this change is driven by the process of natural selection. His theory helped explain the many observations that scientists had made of the natural world, including the fossil record, the distribution of species around the world, and the many similarities shared by different species.\n\nToday, Darwin's theory of evolution by natural selection remains a key concept in the study of biology. It helps scientists to understand how species have changed and adapted over time, and it serves as a framework for explaining the tremendous variety of life on earth. Through the study of genetics, scientists have been able to describe the mechanisms that underlie the process of natural selection, providing even more evidence for Darwin's revolutionary idea."}</w:t>
      </w:r>
    </w:p>
    <w:p>
      <w:r>
        <w:t>{"question": "Imagine a bustling city and describe the scene", "answer": "The city is alive with activity as crowds of people hurry along the sidewalks, weaving in and out of each other as they rush to their destinations. The sound of car horns and engines fill the air, mixed with the chatter of voices and the occasional street performer playing music. The tall buildings loom above, their glass facades reflecting the bright lights of the bustling city.\n\nOn the side of the road, vendors sell hot dogs, pretzels and roasted nuts, the savory smells wafting through the air. Brightly lit billboards advertise the latest movies, fashion and gadgets. A group of tourists snap photos and study their maps, a family with young children in tow hold hands as they cross the busy intersection.\n\nThe energy is palpable, the buzz of activity almost like a force in itself. As the day turns into night, the lights grow brighter and the city takes on a life of its own. It's a place of excitement, opportunity and endless possibilities."}</w:t>
      </w:r>
    </w:p>
    <w:p>
      <w:r>
        <w:t>{"question": "What is the difference between the terms bug and defect?", "answer": "A bug and a defect essentially refer to the same thing \u2013 an error, flaw, or fault in the code or program that prevents it from working as intended or producing an incorrect result. However, some software professionals differentiate between the two, using these terms to describe specific stages in the software development process.\n\nIn this context, a \"defect\" is an error or issue which is found during the verification or testing process, before the product is released to the general public or market. It is often an accidental mistake or oversight made by the developer during the coding process.\n\nOn the other hand, a \"bug\" refers to a fault in the code which is discovered after the product has been released and is already being used by users or consumers. For this reason, bugs are usually reported by the users of the product and can have a negative impact on the reputation of the software as well as its ability to perform the tasks it was designed to do.\n\nIn summary, while the terms \"bug\" and \"defect\" are often used interchangeably, some people differentiate their meanings based on the point in development at which the error is discovered. Regardless of the terminology used, the goal is to find and fix these issues as early as possible to prevent negative consequences for both the developers and users of the software."}</w:t>
      </w:r>
    </w:p>
    <w:p>
      <w:r>
        <w:t>{"question": "Generate a list of 4 text attributes", "answer": "1. Font type\n2. Font size\n3. Text color\n4. Text alignment"}</w:t>
      </w:r>
    </w:p>
    <w:p>
      <w:r>
        <w:t>{"question": "Generate a relevant research question on crisis communication.", "answer": "How does the framing of crisis communication by organizations affect public perception and response during a crisis?"}</w:t>
      </w:r>
    </w:p>
    <w:p>
      <w:r>
        <w:t>{"question": "Describe a space station in one sentence.", "answer": "A space station is a large, habitable artificial satellite designed for humans to live and conduct various scientific research in space, typically orbiting around the Earth."}</w:t>
      </w:r>
    </w:p>
    <w:p>
      <w:r>
        <w:t>{"question": "Consider the following passage and classify it into one of the following categories: (a) fiction (b) non-fiction - The seasons are changing, and the forest is alive with the sound of birds chirping, the rustle of leaves turning its many colors, and a fresh scent in the air.", "answer": "The given passage falls under the category of (a) fiction."}</w:t>
      </w:r>
    </w:p>
    <w:p>
      <w:r>
        <w:t>{"question": "Provide a brief summary of the article below related to using computer vision for population health. - Computer vision technology applied to population health is an emerging field with a potential to leverage machine learning algorithms, camera-equipped devices, and medical imaging to identify health risks in populations. For example, computer vision can be used to identify and aggregate physical traits, detect disease, and spot environmental hazards that lead to health risks across large populations.", "answer": "The article discusses the use of computer vision technology in the field of population health. By using machine learning algorithms, camera-equipped devices, and medical imaging, computer vision can help identify health risks in large populations through the detection of physical traits, diseases, and environmental hazards."}</w:t>
      </w:r>
    </w:p>
    <w:p>
      <w:r>
        <w:t>{"question": "Organize the following parts of a paper into the correct order - Conclusion, Introduction, Body", "answer": "The correct order of a paper is:\n1. Introduction\n2. Body\n3. Conclusion"}</w:t>
      </w:r>
    </w:p>
    <w:p>
      <w:r>
        <w:t>{"question": "Write a function in python with factorial time complexity O(n!).", "answer": "Here is an example of a function in python with a factorial time complexity O(n!):\n\n```\ndef permutation(lst): \n    if len(lst) == 0: \n        return []\n    elif len(lst) == 1: \n        return [lst]\n    else:\n        res = []\n        for i in range(len(lst)):\n            for j in permutation(lst[:i] + lst[i+1:]):\n                res.append([lst[i]] + j)\n        return res\n```\n\nThis function takes a list as an input and returns a list of all possible permutations of the elements in the input list. The time complexity of this function is O(n!) because it generates all possible permutations of n elements, which is n! possible combinations."}</w:t>
      </w:r>
    </w:p>
    <w:p>
      <w:r>
        <w:t>{"question": "Make up a story involving a fictional protagonist named Lydia", "answer": "Once upon a time, in a small village nestled deep in the valleys between two mountains, there lived a young girl by the name of Lydia. Lydia was like any other girl of her age except for one thing- she could speak to animals. She was a gentle soul, with wild, curly hair and an infectious smile that could light up the entire village. Lydia spent her days watering her mother's garden, playing with her siblings, and of course, talking to animals.\n\nOne beautiful summer day, while Lydia was out in the fields chatting with her friends, the birds, she overheard them talking about a great danger headed towards the village. The ground was about to shake, the sky would turn dark and the river would dry up, they said, and everyone should leave as soon as possible.\n\nLydia rushed back to the village to warn her family and the other villagers. But no one took her seriously. They laughed at her, saying that she must have heard it wrong or that she was just making it up. But Lydia knew that she must do everything in her power to convince them, to save them from the disaster that was about to strike.\n\nDetermined, Lydia went back to the fields and asked the animals for more information. She spoke to the rabbits, the foxes, and even the bees, who all confirmed what the birds had said earlier. This time, Lydia went back to the village with more information, and with the help of her family, she managed to convince the villagers to leave.\n\nAs soon as everyone had evacuated, the ground started to tremble, the sky turned black and the river dried up, just as the animals had said it would. The village was destroyed, but everyone was safe, thanks to Lydia and her gift of being able to speak to animals.\n\nFrom then on, Lydia was revered as a hero, and everyone turned to her for advice and guidance. The village was rebuilt, stronger and better than before, and Lydia lived her life knowing that she had done the right thing, even when no one believed her. And so, the legend of Lydia, the girl who could speak to animals, was born."}</w:t>
      </w:r>
    </w:p>
    <w:p>
      <w:r>
        <w:t>{"question": "Assign a score (1-5) to the following statement.\n1 - strongly disagree, 2 - disagree, 3 - neutral, 4 - agree, 5 - strongly agree - Robots will be able to take over all human jobs within the next 10 years.", "answer": "3 - neutral.\n\nAs an AI, I cannot predict the future with certainty. Technological advancements in the field of robotics and automation have made it possible for robots to perform many tasks more efficiently than humans, and this trend is likely to continue in the future. However, whether this means that all human jobs will be taken over by robots within the next decade is a matter that is up for debate and depends on numerous economic, social, and political factors."}</w:t>
      </w:r>
    </w:p>
    <w:p>
      <w:r>
        <w:t>{"question": "Rewrite the following sentence in a different way while preserving the meaning. - The situation grew worse and worse.", "answer": "The condition deteriorated progressively."}</w:t>
      </w:r>
    </w:p>
    <w:p>
      <w:r>
        <w:t>{"question": "Explain the concept of \"fake news\" in a short overview.", "answer": "Fake news refers to false or misleading information presented as if it were true and factual, often spread via social media, websites or other forms of digital media. This type of news is often created or shared with the intent to deceive, influence public opinion, or to generate a profit through clicks and advertising revenue. The rise of fake news has made it increasingly difficult for people to distinguish between what is true and what is false, and can have serious consequences for individuals, organizations, and even entire societies. To combat fake news, it is important to fact-check and verify the source of information before sharing it."}</w:t>
      </w:r>
    </w:p>
    <w:p>
      <w:r>
        <w:t>{"question": "What is the purpose of a null hypothesis in a statistical test?", "answer": "The null hypothesis is an essential component of statistical hypothesis testing, a method used to determine whether there is sufficient evidence to infer that a relationship exists between variables. The null hypothesis represents the default assumption, which is typically that there is no relationship between the variables in question, and any observed effects are due to chance. The purpose of the null hypothesis is to provide a benchmark against which the alternative hypothesis, which represents the research question, can be tested. By comparing the data with the null hypothesis, it is possible to determine whether the results are statistically significant or if they could have occurred by chance. If the data provides strong evidence against the null hypothesis, it can be rejected, providing support for the alternative hypothesis. This process allows researchers to make inferences about populations based on the data from a sample, and helps to ensure the validity and reliability of the results."}</w:t>
      </w:r>
    </w:p>
    <w:p>
      <w:r>
        <w:t>{"question": "Name one benefit of using artificial intelligence in healthcare.", "answer": "One of the major benefits of using artificial intelligence in healthcare is that AI technology can process and analyze vast amounts of data much faster and accurately than humans. This can improve the speed and accuracy of diagnoses, help identify potential health risks, and assist in developing personalized treatment plans for patients. AI can also analyze patient data to identify patterns or early warning signs of diseases, thus, allowing for early intervention or prevention."}</w:t>
      </w:r>
    </w:p>
    <w:p>
      <w:r>
        <w:t>{"question": "Rewrite the following worded statement into a mathematical expression. - The product of the two numbers is equal to 24", "answer": "x * y = 24"}</w:t>
      </w:r>
    </w:p>
    <w:p>
      <w:r>
        <w:t>{"question": "Explain what the principle of parsimony means in the context of scientific explanation.", "answer": "The principle of parsimony, also known as Occam's razor, is a problem-solving principle that states that among competing hypotheses, the one with the fewest assumptions should be selected or given precedence. In the context of scientific explanation, this principle is often used to choose among multiple competing theories or explanations for a particular phenomenon. \n\nAccording to the principle of parsimony, when two or more explanations are equally good at explaining the available data, the simpler explanation - the one that makes the fewer or less complicated assumptions - is generally preferred. This is because simpler explanations tend to be more testable, and thus more falsifiable, than their more complex counterparts. Additionally, simpler explanations are often more elegant, easier to understand, and less prone to errors or inconsistencies. \n\nIt is important to note, however, that the principle of parsimony is not a definitive rule for selecting between competing explanations. Sometimes, a more complicated explanation may turn out to be the correct one. Rather, the principle of parsimony serves as a useful heuristic, guiding scientists towards explanations that are likely to be more fruitful and productive avenues of inquiry."}</w:t>
      </w:r>
    </w:p>
    <w:p>
      <w:r>
        <w:t>{"question": "Describe what is meant by the term \"social media ecosystem\".", "answer": "The term \"social media ecosystem\" refers to the complex web of interactions and relationships between social media platforms, users, and businesses. This ecosystem includes various social networks such as Twitter, Facebook, Instagram, LinkedIn, and YouTube, and the ways in which these platforms interact with each other, as well as with users and businesses that use them for communication, news sharing, entertainment, and marketing purposes. In this ecosystem, different entities such as media companies, brands, influencers, and everyday users act as content creators, sharers, and consumers, who use social media to build connections, gather information, and engage with others. The social media ecosystem is constantly evolving, as new platforms and technologies emerge, user behaviors change, and businesses adapt to reach their audiences in new and innovative ways."}</w:t>
      </w:r>
    </w:p>
    <w:p>
      <w:r>
        <w:t>{"question": "Rewrite the sentence using different phrases so that the meaning stays the same. - She was determined to get it done quickly.", "answer": "She was resolute in accomplishing the task swiftly."}</w:t>
      </w:r>
    </w:p>
    <w:p>
      <w:r>
        <w:t>{"question": "Given a sentence, tell if it is grammatically correct. Output yes or no. - She coming to the party later.", "answer": "No."}</w:t>
      </w:r>
    </w:p>
    <w:p>
      <w:r>
        <w:t>{"question": "Write a story that starts with \"Once upon a time\".", "answer": "Once upon a time, in a land far, far away, there was a kingdom ruled by a mighty and just king. The king was loved by his people because he always made decisions that were fair and right. The kingdom prospered and the people lived in peace and harmony.\n\nOne day, a great sickness swept through the land. The king called upon the greatest healers and wise men in his land, but none of them could find a cure for the sickness. The people were starting to lose hope and some even whispered that the end was near.\n\nThe king, however, did not give up hope. He had heard of a powerful sorceress who lived deep in the forest and who had the power to heal any sickness. So, the king decided to set out on a quest to find the sorceress and bring her back to his kingdom.\n\nThe journey was long and treacherous, but the king never lost hope. He faced many dangers, but always pressed forward. Finally, after many weeks of traveling, he arrived at the sorceress's home. The sorceress agreed to help the king, and together they traveled back to the kingdom.\n\nThe sorceress used her powers to cure the sickness and the people rejoiced. The king offered her anything she desired as a reward, but the sorceress simply asked for a small piece of land where she could live in peace.\n\nThe king granted her request and the sorceress lived in the kingdom for the rest of her days. The people never forgot the king's bravery and determination, and the kingdom continued to thrive for many years to come."}</w:t>
      </w:r>
    </w:p>
    <w:p>
      <w:r>
        <w:t>{"question": "Complete the incomplete sentence. - I know it sounds crazy, but", "answer": "I know it sounds crazy, but sometimes following your instincts can lead to incredible outcomes."}</w:t>
      </w:r>
    </w:p>
    <w:p>
      <w:r>
        <w:t>{"question": "Paraphrase the sentence so that its meaning changes slightly. - He is not a good liar.", "answer": "He is not skilled at deceiving others."}</w:t>
      </w:r>
    </w:p>
    <w:p>
      <w:r>
        <w:t>{"question": "Name a few core concepts in the given area. - Financial Inclusion", "answer": "Some core concepts in the field of Financial Inclusion are: \n\n1. Accessibility - Availability of financial products and services to all segments of the population in a sustainable manner.\n2. Affordability - The financial products and services offered should be priced at a affordable in order to cater to the needs of low income population.\n3. Suitability - Financial products and services should be tailored and appropriate to the needs of underserved population.\n4. Financial Literacy - Providing education and awareness to increase understanding and knowledge of finance and risk management.\n5. Financial Protection - Safeguards and regulations that ensure consumers are protected from any exploitation or malpractices from financial service providers.\n6. Inclusive Growth - Using financial inclusion as a means of promoting economic growth and reducing economic disparities within the population.\n7. Technological innovations - Leveraging technology to overcome barriers to financial inclusion like cost of service delivery, geographic barriers etc.\n8. Non-discriminatory access - Ensuring everyone has equal opportunity to access financial service, without discrimination due to factors such as gender, race or social status."}</w:t>
      </w:r>
    </w:p>
    <w:p>
      <w:r>
        <w:t>{"question": "Cite three references for the given topic. - Online Shopping", "answer": "1. Statista Research Department. (2021, February 18). Global retail e-commerce sales 2014-2024. Statista. https://www.statista.com/statistics/379046/worldwide-retail-e-commerce-sales/\n\n2. Telles, R. (2020, June). Online shopping and e-commerce. New America. https://www.newamerica.org/oti/reports/online-shopping-and-e-commerce/\n\n3. Huang, T. (2020, May 12). Impacts of online shopping on society. Medium. https://medium.com/@tianchensg/impact-of-online-shopping-on-society-45dc37d596ec."}</w:t>
      </w:r>
    </w:p>
    <w:p>
      <w:r>
        <w:t>{"question": "Write a descriptive sentence using the given noun. - Rainbow", "answer": "A rainbow is a beautiful display of colors in the sky formed by the reflection, refraction, and dispersion of light in water droplets."}</w:t>
      </w:r>
    </w:p>
    <w:p>
      <w:r>
        <w:t>{"question": "Edit the given list so that all items are gramatically correct and consistent. - Olive, bananaes, potato, eggs", "answer": "Olives, Bananas, Potatoes, Eggs"}</w:t>
      </w:r>
    </w:p>
    <w:p>
      <w:r>
        <w:t>{"question": "Write a blog post on how to become a successful entrepreneur.", "answer": "Starting your own business is an exciting prospect, but also challenging. Successful entrepreneurs come from a variety of backgrounds and experiences, but they all share certain traits and characteristics that enable them to achieve success. Here are some strategies to help you become a successful entrepreneur.\n\n1. Develop a strong work ethic: Entrepreneurship requires hard work and dedication. Successful entrepreneurs are disciplined and focused, putting in long hours and sacrificing their personal time to make their business work.\n\n2. Take calculated risks: Risk-taking is essential in entrepreneurship, but it must be calculated. Evaluate the potential rewards and risks before taking action, and only take on risks that have a high potential for success.\n\n3. Stay emotionally resilient: Entrepreneurs face many challenges and setbacks along the way. It is important to have the emotional resilience to bounce back from these setbacks and keep moving forward.\n\n4. Build a strong network: No one can succeed alone. Building a strong network of mentors, advisors, partners, and colleagues is essential for success in entrepreneurship. These relationships provide support, guidance, and opportunities for growth.\n\n5. Stay innovative: In order to stay competitive, entrepreneurs must be able to innovate and adapt to changing market conditions. Continually seeking new opportunities and looking for ways to improve and grow the business is key.\n\n6. Focus on the customer: Without customers, there can be no business. Successful entrepreneurs understand the importance of putting the customer first and building strong relationships with their customers.\n\n7. Learn from failure: The road to success is not always smooth. Successful entrepreneurs understand that failure is part of the learning process and they use it as an opportunity to learn, grow, and improve.\n\nBecoming a successful entrepreneur requires hard work, dedication, and a desire to learn and grow. By following these strategies and developing the right mindset, you can set yourself on the path to success in entrepreneurship."}</w:t>
      </w:r>
    </w:p>
    <w:p>
      <w:r>
        <w:t>{"question": "Compare and contrast Amazon and Alibaba", "answer": "Amazon and Alibaba are two of the largest e-commerce companies in the world. Both companies have similarities and differences that set them apart from each other. \n\nAmazon is based in the United States, while Alibaba is based in China. Amazon operates primarily in North America and Europe, whereas Alibaba has a strong presence in Asia. Despite this difference in location, both companies are global giants in the world of commerce, gaining revenue from around the world and functioning as dominant online retail platforms.\n\nIn terms of their business models, Amazon is more focused on the B2C (Business to Consumer) market, where they sell directly to customers with their own inventory, while also offering a marketplace for third-party sellers. Alibaba, on the other hand, operates mainly in the B2B (Business to Business) market, connecting manufacturers and wholesale suppliers with buyers via their marketplace platforms such as Taobao and Tmall. Alibaba generates revenue mostly from advertising rather than from direct sales.\n\nBoth Amazon and Alibaba have expanded their business beyond just e-commerce, venturing into areas such as cloud computing, digital entertainment, and AI technology. Amazon has gone into brick-and-mortar retail with the acquisition of Whole Foods, while Alibaba has invested heavily in physical retail through its Hema supermarkets and RT-Mart stores.\n\nIn summary, the main differences between Amazon and Alibaba are their geographic focus, with Amazon being more dominant in North America and Europe, while Alibaba has a substantial presence in Asia. Additionally, Amazon is more focused on direct sales to customers, whereas Alibaba operates mainly as a marketplace for businesses. Despite these differences, both companies are giants in the e-commerce industry and have expanded their reach into various other businesses."}</w:t>
      </w:r>
    </w:p>
    <w:p>
      <w:r>
        <w:t>{"question": "Rewrite the code so that it is more efficient. - for i in range(10):\n    x += 1", "answer": "Since the loop is simply adding 1 to the value of \"x\" for 10 iterations, it can be rewritten more efficiently as: \n```python\nx += 10\n```"}</w:t>
      </w:r>
    </w:p>
    <w:p>
      <w:r>
        <w:t>{"question": "Generate three antonyms for the word \"wonderful\".", "answer": "Three antonyms for the word \"wonderful\" are:\n\n1. Terrible\n2. Awful\n3. Dreadful"}</w:t>
      </w:r>
    </w:p>
    <w:p>
      <w:r>
        <w:t>{"question": "Find the total amount of numbers from the given text. - Forty-nine people attended the conference in 2019.", "answer": "There are two numbers in the given text: Forty-nine and 2019."}</w:t>
      </w:r>
    </w:p>
    <w:p>
      <w:r>
        <w:t>{"question": "Evaluate the opinion expressed in the given sentence. - Climate change is not a real issue.", "answer": "The sentence expresses the opinion that climate change is not a genuine or pressing concern. This view is not supported by the vast majority of scientific evidence, which overwhelmingly indicates that climate change is a real and significant issue that requires urgent action."}</w:t>
      </w:r>
    </w:p>
    <w:p>
      <w:r>
        <w:t>{"question": "Outline the characters in the given story. - Once upon a time, there was a brave knight who wandered in search of adventure.", "answer": "The character in the story is a brave knight."}</w:t>
      </w:r>
    </w:p>
    <w:p>
      <w:r>
        <w:t>{"question": "Write two alternative hypotheses for the given problem statement. - Recent studies suggest that increased levels of air pollution are linked to higher levels of asthma among children.", "answer": "1. Higher exposure to air pollution triggers genetic factors that increase the likelihood of asthma in susceptible children.\n\n2. Socio-economic and lifestyle factors are also related to higher levels of asthma and could be confounding factors in the relationship between air pollution and asthma in children."}</w:t>
      </w:r>
    </w:p>
    <w:p>
      <w:r>
        <w:t>{"question": "Calculate the remainder when 12345 is divided by 11.", "answer": "According to the formula, \n\n&gt; remainder = dividend - (dividend / divisor) * divisor\n\nwhen 12345 is divided by 11, the remainder can be calculated as:\n\n\nremainder = 12345 - (12345 / 11) * 11 = 3\n\nSo the remainder when 12345 is divided by 11 is `3`."}</w:t>
      </w:r>
    </w:p>
    <w:p>
      <w:r>
        <w:t>{"question": "Generate a timeline for a meal from scratch", "answer": "Here is a possible timeline for preparing a meal from scratch:\n\n**Step 0: Planning and shopping (1-2 days before cooking)**\n\n- Determine what dish you want to cook and plan out the ingredients needed. Research recipes and instructions.\n- Make a shopping list with all the ingredients needed and check your pantry and fridge for ones you already have.\n- Go grocery shopping and purchase ingredients that are fresh, good quality, and within your budget.\n\n**Step 1: Preparation (1-2 hours before cooking)**\n\n- Begin by reading through the recipe and its specific instructions.\n- Take out all ingredients and equipment needed for the recipe.\n- Wash and dry all produce, and plan and arrange the ingredients and utensils on the countertop.\n- Chop, dice, or mince the ingredients that the recipe requires.\n\n**Step 2: Cooking (30 minutes - 1 hour depending on a recipe)**\n\n- Preheat the oven or stovetop if the recipe calls for it.\n- Follow the recipe instructions, mixing, and cooking the ingredients accordingly.\n- Adjust salt and spice levels to your taste, and cook until the dish is completely done.\n\n**Step 3: Presentation and Serving (10-20 minutes)**\n\n- Allow the cooked dish to cool down slightly.\n- Plate the dish and garnish it as desired.\n- Serve hot or cold, depending on the dish, and enjoy the homemade meal with friends or family.\n\nOverall, the timeline for preparing a meal from scratch can take any time from 2-3 hours, depending on the complexity of the dish, cooking techniques involved, and the number of people being served. There are also other factors that can influence this timeline, such as kitchen organization and cooking ability."}</w:t>
      </w:r>
    </w:p>
    <w:p>
      <w:r>
        <w:t>{"question": "Generate a thesis statement for a cause and effect essay.", "answer": "One potential thesis statement for a cause and effect essay could be: \"The increased availability and accessibility of junk food has had a significant impact on the rising rates of obesity in the general population, leading to negative health consequences.\""}</w:t>
      </w:r>
    </w:p>
    <w:p>
      <w:r>
        <w:t>{"question": "Organize the given events into chronological order. - Emily graduated college, started a job, and moved to a new town.", "answer": "1. Emily graduated college.\n2. Emily started a job.\n3. Emily moved to a new town."}</w:t>
      </w:r>
    </w:p>
    <w:p>
      <w:r>
        <w:t>{"question": "Calculate the 5th power of 3.", "answer": "The 5th power of 3 is 243."}</w:t>
      </w:r>
    </w:p>
    <w:p>
      <w:r>
        <w:t>{"question": "Write a story about a monster living in a dark cave.", "answer": "Once upon a time, in a land far, far away, there was a dark and ominous cave nestled deep in the heart of a mountain. Few dared to venture near it, for it was said that a fearsome monster made its home within, a creature of terrifying power and strength.\n\nBut there were those who dismissed the tales as mere legend, and scoffed at the idea of a monster lurking in the dark. So it was that a group of young adventurers set out to explore the cave, determined to uncover its secrets and prove the stories wrong.\n\nAs they entered the mouth of the cave, their torches flickered and cast eerie shadows on the walls. Deeper and deeper they went, the darkness closing in around them, until at last they reached the very heart of the mountain.\n\nAnd there, in the deepest depths of the cave, they came face to face with the monster. It was a creature of grotesque proportions, with scales like armor and eyes that glowed like fire. Its jaws were lined with razor-sharp teeth, and its breath was hot and foul.\n\nThe adventurers were rooted to the spot, frozen in terror as the monster loomed over them. But then, to their surprise, the creature spoke.\n\n\"I am the guardian of this cave,\" it said, its voice a deep rumble. \"I have lived here for centuries, protecting its secrets and treasures from those who would seek to steal them.\"\n\nThe adventurers listened in amazement as the monster told its tale. It spoke of the ancient civilization that had once inhabited the mountain, and of the riches and knowledge that lay hidden within the cave. And it spoke of its duty to protect these treasures, passed down through the generations of its kind.\n\nIn the end, the adventurers left the cave in awe, their minds filled with wonder and respect for the monster that lived within. And as they left, they realized that sometimes, the things we fear are not always what they seem."}</w:t>
      </w:r>
    </w:p>
    <w:p>
      <w:r>
        <w:t>{"question": "Create a photo caption for the photo given. - John on a beach [photo of John on a beach]", "answer": "\"John soaking up the sun and enjoying the waves on a beautiful beach day! \ud83c\udfd6\ufe0f\u2600\ufe0f #beachvibes\""}</w:t>
      </w:r>
    </w:p>
    <w:p>
      <w:r>
        <w:t>{"question": "Find 4 interesting facts about the topic. - Birds", "answer": "1. Birds have hollow bones which are reinforced and extremely strong. The hollow nature of bird bones allows for much less weight, making it easier for birds to fly.\n\n2. Some bird species are intelligent enough to create and use tools. For example, New Caledonian crows are known for their ability to use sticks to extract insects from tree bark.\n\n3. While many birds do migrate, not all do. In fact, 60% of all bird species are classified as non-migratory, meaning that they stay in the same area year-round.\n\n4. The smallest bird in the world is the bee hummingbird, native to Cuba, which measures in at just two inches long and weighs less than two grams. Despite its small size, this bird is still capable of rapid flight and can hover mid-air with incredible precision."}</w:t>
      </w:r>
    </w:p>
    <w:p>
      <w:r>
        <w:t>{"question": "If the two roots of the quadratic 7x^2+3x+k are (-3\u00b1 sqrt(299))/14, what is k?", "answer": "To find the value of k, we can use the quadratic formula to solve for the roots of the quadratic. The root formula gives us (-3\u00b1sqrt(3^2-4(7)(k)))/14, which we know must be equal to (-3\u00b1 sqrt(299))/14, as given in the problem. From this, we can set the expressions inside the square roots equal to each other, which gives us the equation sqrt(9-28k) = sqrt(299). Simplifying this further, we get 9-28k = -299, which we can solve for k to get k = 11."}</w:t>
      </w:r>
    </w:p>
    <w:p>
      <w:r>
        <w:t>{"question": "Sharing your opinion based on the given information. - Recent studies have found that technology is an effective tool for engaging and educating students in the classroom.", "answer": "Based on the given information, I believe that incorporating technology into education can have numerous benefits. It can appeal to students' natural inclination towards interactive and stimulating forms of learning, and has the potential to increase student participation and motivation in the classroom. With the availability of a vast array of educational tools, resources and platforms, teachers can further enrich their lesson plans and effectively cater to unique learning styles. Overall, I feel that utilizing technology in education is a smart move for enhancing student engagement and performance."}</w:t>
      </w:r>
    </w:p>
    <w:p>
      <w:r>
        <w:t>{"question": "Describe why the given character is a hero. - Wonder Woman", "answer": "Wonder Woman is a hero because she embodies the traits of courage, strength, and selflessness. She is a warrior who fights for justice, peace, and equality. She is always willing to put herself in harm's way to protect others, even if it means risking her own life. She is a powerful symbol of hope and inspiration, and she uses her powers for the greater good. Wonder Woman consistently stands up for what is right and uses her abilities to make the world a better place. All of these qualities and actions make Wonder Woman a true hero."}</w:t>
      </w:r>
    </w:p>
    <w:p>
      <w:r>
        <w:t>{"question": "Suggest a topic for an argumentative essay.", "answer": "One potential topic could be \"Should college tuition be free for all students?\""}</w:t>
      </w:r>
    </w:p>
    <w:p>
      <w:r>
        <w:t>{"question": "Given a list of books, rate them on a five star scale - Dracula, Dune, Jane Eyre", "answer": "Rating books can be subjective and may vary from reader to reader. However, here's my attempt to rate the books on a five-star scale based on their popularity, critical acclaim, and cultural impact:\n\n- Dracula by Bram Stoker: 4.5 stars \nThis classic horror novel is considered a masterpiece for its chilling portrayal of the vampire Count Dracula and its insights into Victorian society. It has won millions of fans worldwide and had an enormous impact on popular culture.\n\n- Dune by Frank Herbert: 5 stars \nOften considered one of the greatest science fiction novels of all time, Dune is a complex and intricately woven tale of politics, religion, and ecology set on the desert planet Arrakis. It has won multiple awards and has a huge, devoted following.\n\n- Jane Eyre by Charlotte Bronte: 4.5 stars \nThis timeless novel tells the story of orphaned Jane Eyre as she grows up and falls in love with the brooding Mr. Rochester. It explores themes of love, social class, and independence, and is widely considered one of the greatest romance novels in the English language."}</w:t>
      </w:r>
    </w:p>
    <w:p>
      <w:r>
        <w:t>{"question": "Identify the type of the following phrase: \"an eight year-old girl\".", "answer": "The phrase \"an eight year-old girl\" is a noun phrase."}</w:t>
      </w:r>
    </w:p>
    <w:p>
      <w:r>
        <w:t>{"question": "Explain why it is important to have meaningful conversations with your colleagues.", "answer": "Having meaningful conversations with your colleagues is important for a number of reasons. Here are a few:\n\n- Building relationships: Conversations allow us to get to know one another better, and to establish a connection with others. When you have meaningful conversations with colleagues, you can learn about their interests, values, goals, and perspectives, strengthen your work relationship, and have fun.\n\n- Improving team cohesion: Meaningful conversations contribute to a sense of community and collaboration, which can lead to greater team cohesion. By talking with your colleagues, you can build trust and mutual respect, which are essential for working together effectively.\n\n- Increasing job satisfaction: Conversations with colleagues can add enjoyment and fulfillment to your workday. They help to break up the monotony of routine tasks and provide social stimulation, leading to greater job satisfaction.\n\n- Enhancing creativity and problem-solving: Talking with colleagues can also stimulate creativity and problem-solving by providing opportunities to share ideas and get feedback. Conversation is a key driver of innovation because it allows us to combine our knowledge and experiences, leading to new ideas and solutions.\n\nOverall, having meaningful conversations with your colleagues can help improve your working relationships, boost team unity, and lead to a more fulfilling, productive work environment."}</w:t>
      </w:r>
    </w:p>
    <w:p>
      <w:r>
        <w:t>{"question": "Given the name of a plant, describe the care instructions. - Money Tree", "answer": "The Money Tree, also known as Pachira aquatica, is an easy-to-care-for plant that is known for bringing good luck and fortune. Here are some care instructions to help your Money Tree thrive:\n\n1. Lighting: Money Trees prefer bright, indirect light, but can also adapt to medium or low light conditions. Avoid direct sunlight as it may burn the leaves.\n\n2. Watering: Water your Money Tree thoroughly, allowing the soil to dry out slightly before watering again. On average, Money Trees need to be watered once a week, but this can vary depending on the environment and the size of the pot. Be sure to not overwater your Money Tree, as this can lead to root rot.\n\n3. Temperature and Humidity: Money Trees prefer warm and humid environments, with temperatures ranging from 65-80\u00b0F (18-27\u00b0C). You can increase humidity around the plant by misting the leaves or placing a tray of water near the plant.\n\n4. Soil: Use well-draining soil and make sure the pot has drainage holes to prevent water from accumulating at the bottom.\n\n5. Fertilizing: Fertilize your Money Tree once a month during the growing season with a balanced, water-soluble fertilizer.\n\n6. Pruning: You can prune your Money Tree to maintain its shape and size. Remove any yellow or brown leaves and trim back any branches that are getting too long.\n\nBy following these care instructions, your Money Tree will remain healthy and happy, bringing prosperity and good fortune to your home."}</w:t>
      </w:r>
    </w:p>
    <w:p>
      <w:r>
        <w:t>{"question": "Describe a specific security risk that could occur in an online system.", "answer": "One specific security risk that could occur in an online system is known as a \"phishing attack\". This is a form of social engineering where an attacker impersonates a trustworthy entity and tricks individuals into revealing sensitive information, such as usernames, passwords, credit card numbers, or other private data. This can be done through email, phone calls, or text messages, where the attacker may provide a fake link to a website that looks identical to a legitimate one, but is actually designed to capture the victim's personal information. This type of attack is especially dangerous because it preys on human vulnerabilities and can be difficult to detect. It is important for users to be vigilant and cautious when providing personal information online and to always verify the identity of the requester before doing so."}</w:t>
      </w:r>
    </w:p>
    <w:p>
      <w:r>
        <w:t>{"question": "Categorize the following argument as strong or weak. - We should protect our environment because it is the only one we have.", "answer": "This argument can be categorized as weak. The reason provided for protecting the environment is merely stating the obvious and does not provide sufficient evidence or reasoning to support the conclusion. While it is true that we only have one environment, the argument could be strengthened by providing additional reasons or evidence to support the need for protecting it, such as the consequences of not doing so or the benefits of ensuring its preservation."}</w:t>
      </w:r>
    </w:p>
    <w:p>
      <w:r>
        <w:t>{"question": "Create a dynamic query to filter a large table of user data - Table : user_data in MongoDB\nColumns : _id, username, gender\nFilter: Male", "answer": "To filter the user_data table in MongoDB for the \"Male\" gender, you can use the following query:\n\n```python\nfilter = {'gender': 'Male'}\nmale_users = collection.find(filter)\n```\n\nHere, `collection` is the object representing the `user_data` table/collection in MongoDB. The `find` method runs the filter on the data, and returns all the rows/documents where the `gender` field is \"Male\". These results will be stored in the male_users variable, which can then be iterated over to retrieve the individual rows."}</w:t>
      </w:r>
    </w:p>
    <w:p>
      <w:r>
        <w:t>{"question": "Convert the following code written in JavaScript to Python. - var sum = 0;\nfor (var i = 1; i &lt; 10; i++) {\n  if ( i % 2 === 0 ) {\n    sum += i;\n  }\n}", "answer": "sum = 0\nfor i in range(1, 10):\n    if i % 2 == 0:\n        sum += i."}</w:t>
      </w:r>
    </w:p>
    <w:p>
      <w:r>
        <w:t>{"question": "Compare the advantages and disadvantages of two programming languages. - Java and Python", "answer": "Java and Python are both powerful programming languages with distinct features, advantages, and disadvantages.\n\nAdvantages of Java:\n- Java is versatile and can be used for developing a wide range of applications, including mobile apps, web applications, and games. \n- Java is statically typed, which means that variables must be explicitly defined, making the code more readable and reducing the likelihood of errors.\n- Java is known for its speed and performance, as it runs on the Java Virtual Machine (JVM) which optimizes the code to run quickly.\n- Java is also platform-independent, meaning that code written for one operating system can run on any other operating system without any modifications.\n\nDisadvantages of Java:\n- Java syntax can be quite complex, making it difficult for beginners to learn and understand.\n- Java is considered more verbose than other languages, meaning that it requires more lines of code to accomplish the same task as other languages.\n- Java also has a slower startup time compared to other languages, as it requires more time to load the JVM and initialize the program.\n\nAdvantages of Python:\n- Python is known for its simplicity and ease of use, making it a popular choice for beginners.\n- Python is dynamically typed, meaning that variables do not need to be explicitly defined, making the code faster to write and more flexible.\n- Python has a large and active community, providing excellent resources and support for developers.\n- Python also has a vast library of modules and packages, allowing developers to easily use preexisting code and libraries to streamline development.\n\nDisadvantages of Python:\n- Python is generally slower than Java, due to its dynamic typing and interpreted nature.\n- Python is not as versatile as Java, and is primarily used for web development, data analysis, and scripting.\n- Python's dynamic typing can also lead to potential errors, as variables and data types can change during runtime, leading to unexpected behavior.\n\nIn summary, both Java and Python have their advantages and disadvantages, and the choice of language ultimately depends on the specific use case and developer's personal preference."}</w:t>
      </w:r>
    </w:p>
    <w:p>
      <w:r>
        <w:t>{"question": "Design a survey to measure customer satisfaction with a new online store.", "answer": "Thank you for asking me to design a customer satisfaction survey for your new online store. Below is a survey that can be used to gather valuable feedback from your customers:\n\n1. How did you first hear about our online store?\n- Friend or family member\n- Search engine\n- Social media\n- Email marketing\n- Other (please specify) \n\n2. On a scale of 1 to 10, how satisfied are you with your overall shopping experience at our online store?\n(1 being not at all satisfied and 10 being extremely satisfied)\n\n3. How easy was it for you to find the products you were looking for on our website?\n- Very easy\n- Somewhat easy\n- Neutral\n- Somewhat difficult\n- Very difficult \n\n4. Were our product descriptions and images accurate and helpful?\n- Yes\n- Somewhat\n- No\n\n5. On a scale of 1 to 10, how satisfied are you with the quality of the products you purchased from our online store?\n(1 being not at all satisfied and 10 being extremely satisfied)\n\n6. How satisfied are you with the shipping and delivery of your order?\n- Very satisfied\n- Somewhat satisfied\n- Neutral\n- Somewhat dissatisfied\n- Very dissatisfied \n\n7. Did you need to contact our customer service team for any reason? \n- Yes\n- No\n\n(If yes) How satisfied were you with the response and resolution provided by our customer service team?\n- Very satisfied\n- Somewhat satisfied\n- Neutral\n- Somewhat dissatisfied\n- Very dissatisfied \n\n8. Would you recommend our online store to a friend or family member?\n- Definitely\n- Probably\n- Unsure\n- Probably not\n- Definitely not \n\n9. Is there anything we could have done to improve your shopping experience with us? (optional open-ended question)\n\nThank you for taking the time to complete our survey. Your feedback is valuable to us and helps us to improve our services and offerings."}</w:t>
      </w:r>
    </w:p>
    <w:p>
      <w:r>
        <w:t>{"question": "Generate a field report given some description. - Observed 4 White-tailed deer in a cornfield.", "answer": "Field Report:\n\nDuring a routine observation, our team identified four White-tailed deer (Odocoileus virginianus) in a cornfield. The animals appeared healthy and showed no signs of injury or distress. They were foraging on the vegetation in the area, which included corn stalks.\n\nWhite-tailed deer are native to the region and play an important role in the ecosystem. They are herbivores and consume a variety of plant materials, including leaves, stems, and fruits. In agricultural areas, deer may feed on crops, such as corn, which can cause damage to the fields.\n\nOverall, it is not uncommon to see White-tailed deer in agricultural areas, and this observation is consistent with their natural behavior. Further monitoring will continue to assess the impact of their presence on the crops and the surrounding environment."}</w:t>
      </w:r>
    </w:p>
    <w:p>
      <w:r>
        <w:t>{"question": "Come up with a list of 5 questions for a website usability survey.", "answer": "1. How easy was it to navigate and find what you were looking for on our website?\n2. Did you encounter any technical issues or errors while using the website?\n3. Was the design and layout of our website visually appealing and easy to use?\n4. Was the content on our website informative and helpful in making your decision?\n5. Would you recommend our website to others based on your experience, and why or why not?"}</w:t>
      </w:r>
    </w:p>
    <w:p>
      <w:r>
        <w:t>{"question": "Given an equation, solve it and explain the steps - 3x + 4 = 2x + 12", "answer": "Terms are the different parts of an equation that are joined by an equal or inequality sign. They are either single numbers or variables, or a combination of both. \n\nStep 1: Keep the terms with the variable on one side and the terms without the variable on the other side of the equal sign. We can achieve this by subtracting a term from both sides of the equation: subtract 2x from both sides.\n\n3x + 4 = 2x + 12      Equation\n3x + 4 - 2x = 2x + 12 - 2x   \nx + 4 = 12      Simplified  \n\nStep 2: Isolate the variable: to do this, you want to get rid of the number term (in this case \"4\") on the side with the variable by subtracting \"4\" from both sides.\n\nx + 4 = 12   Equation\nx + 4 - 4 = 12 - 4   \nx = 8    Simplified \n\nStep 3: Check. We do this by substituting the value of x (8) back into the original equation to see if both sides are equal. \n\n3x + 4 = 2x + 12     Equation\n3(8) + 4 = 2(8) + 12  \n28 = 28     Simplified  \n\nThe solution to the equation 3x + 4 = 2x + 12 is x = 8."}</w:t>
      </w:r>
    </w:p>
    <w:p>
      <w:r>
        <w:t>{"question": "Describe a process to deploy a web app using an Amazon EC2 instance.", "answer": "Deploying a web app using an Amazon EC2 instance involves several stages. Here is a step-by-step guide for the process:\n\n1. **Create an Amazon EC2 Instance**: The first step is to create an Amazon EC2 instance. To do this, log in to the AWS Management Console, and navigate to the EC2 dashboard. Click on 'Launch Instance' and follow the prompts to select an Amazon Machine Image (AMI) - this is essentially the operating system and software stack that will be installed on the instance. Choose an instance type - this determines the hardware resources of the instance, such as the number of CPU cores and the amount of memory. Finally, configure the instance settings and launch it.\n\n2. **Setup Web Server**: Once the instance is running, the next step is to set up the web server. Depending on the AMI selected, this may involve installing web server software such as Apache or Nginx. Configure the web server by creating a virtual host that will serve the web application.\n\n3. **Deploy the Application**: The next step is to deploy the web application to the EC2 instance. This can be done using several approaches, such as copying the application files using Secure Copy (SCP) or File Transfer Protocol (FTP), or by using a source control system like Git. Place the application files in the appropriate directory that the web server is configured to serve files from.\n\n4. **Configure Security Group**: Once the application is deployed, it is important to configure the security group associated with the EC2 instance. This controls the inbound and outbound network traffic to the instance. For a web application, ensure that the security group allows HTTP and HTTPS traffic, which use ports 80 and 443 respectively.\n\n5. **Test the Application**: At this point, the web application should be up and running. Test it by accessing the EC2 instance's public IP address or DNS name in a web browser. Ensure that the application is functioning as expected.\n\nThis is the basic process for deploying a web application to an Amazon EC2 instance. Depending on the specifics of the application, additional configurations and customizations may be necessary. However, this guide provides a general overview of the steps involved."}</w:t>
      </w:r>
    </w:p>
    <w:p>
      <w:r>
        <w:t>{"question": "Identify and define the paradigm shift in the following quote. - \"The world is shifting from an industrial economy to a knowledge-driven economy.\u201d", "answer": "The quoted sentence describes a paradigm shift in global economy, where the dominant source of wealth and productivity is changing from the traditional industry-based model to a knowledge-based model.\n\nParadigm shift refers to a fundamental change in the underlying assumptions or concepts of a particular subject or discipline. In this case, the paradigm shift is the transition from a traditional economy, based on the manufacture of physical goods, to a modern economy, predominantly driven by the production, distribution and use of knowledge and information. The new economy recognizes knowledge, creativity, and innovation as key drivers of growth and prosperity."}</w:t>
      </w:r>
    </w:p>
    <w:p>
      <w:r>
        <w:t>{"question": "Identify the types of conflict in the following excerpt. - The astronauts knew the risks that came with this mission, but decided to go for the greater glory.", "answer": "This excerpt does not explicitly present any type of conflict."}</w:t>
      </w:r>
    </w:p>
    <w:p>
      <w:r>
        <w:t>{"question": "Add an expression of pleasure or relief to this sentence. - I hit all the deadlines.", "answer": "Ah! I hit all the deadlines. What a relief!"}</w:t>
      </w:r>
    </w:p>
    <w:p>
      <w:r>
        <w:t>{"question": "Generate a funny anecdote about going to the market.", "answer": "One time, my owner went to the market to buy some fresh fruit. They went to the produce section and started picking out some juicy looking oranges. As they were browsing, they heard a voice say \"Hey, put me down! I bruise easily!\" My owner was startled and looked around, thinking they were imagining things. But then they heard the voice again, \"Ouch! Watch it, buddy!\" Finally, they realized that the voice was coming from the oranges themselves! My owner was so surprised that they dropped the orange they were holding and it rolled away. They quickly looked around and saw that nobody else had noticed. Shrugging it off as a strange occurrence, they continued their shopping. But, as they were leaving the market, they heard the voice again, \"Bye! Don't forget to eat your fruits and veggies!\" My owner couldn't help but laugh as they left the market, wondering if the other produce could talk too. They made a mental note to be more gentle with their fruit from then on!"}</w:t>
      </w:r>
    </w:p>
    <w:p>
      <w:r>
        <w:t>{"question": "Generate a poem of three lines on the subject of love.", "answer": "Love is a promise, unbroken and true,\nA bond that grows stronger as each year accrues,\nIt fills up our hearts, renews and imbues."}</w:t>
      </w:r>
    </w:p>
    <w:p>
      <w:r>
        <w:t>{"question": "Generate a joke about a professor", "answer": "Why did the math professor keep a ruler on his pillow? To see how long he slept!"}</w:t>
      </w:r>
    </w:p>
    <w:p>
      <w:r>
        <w:t>{"question": "Identify a famous quote from the given book - Book: Pride and Prejudice by Jane Austen", "answer": "One of the famous quotes from the book, Pride and Prejudice, by Jane Austen is \u201cI declare after all there is no enjoyment like reading! How much sooner one tires of anything than of a book! -- When I have a house of my own, I shall be miserable if I have not an excellent library.\u201d"}</w:t>
      </w:r>
    </w:p>
    <w:p>
      <w:r>
        <w:t>{"question": "Describe the emotional sentiment of the given line - \"The night sky was filled with stars\"", "answer": "The emotional sentiment of the line \"The night sky was filled with stars\" can be interpreted as being one of wonder, awe, and possibly even amazement. The image of a sky filled with stars evokes feelings of vastness, tranquility, and the unknown beauty of the universe."}</w:t>
      </w:r>
    </w:p>
    <w:p>
      <w:r>
        <w:t>{"question": "Generate a new recipe based on a given list of ingredients. - Ingredients: \n- White rice\n- Eggs\n- Milk\n- Salt", "answer": "One delicious meal that you can create using these ingredients is 'Egg Fried Rice'. Below is the recipe:\n\nIngredients:\n- 1 cup white rice\n- 2 eggs\n- 2 tablespoons milk\n- salt to taste\n\nInstructions:\n\n1. Rinse rice thoroughly with water and strain out the liquid. In a saucepan, combine with 2 cups of water and bring to a boil.\n2. Reduce heat to low, cover and let simmer for around 18 minutes until cooked.\n3. In a separate bowl, whisk eggs and milk together.\n4. Heat a non-stick frying pan over medium heat, add the egg mixture, and stir gently until cooked. Remove the eggs from the frying pan, and keep aside.\n5. Once the rice is cooked, add it to the frying pan and gently stir fry for around 2 minutes.\n6. At this point, add the cooked eggs, and salt to taste. Mix well to combine\n7. Serve hot!\n\nEnjoy your delicious and comforting meal of Egg Fried Rice!"}</w:t>
      </w:r>
    </w:p>
    <w:p>
      <w:r>
        <w:t>{"question": "Evaluate this program for its strengths and weaknesses. - Program: This 12-week program provides cognitive behavioral therapy to help people dealing with depression.", "answer": "Strengths of the program:\n- It is based on cognitive behavioral therapy, which is an empirically supported treatment and has been found effective in helping people overcome depression.\n- It has a structured timeframe of 12 weeks, which may provide participants with a clear path towards recovery and a sense of progress.\n- As a time-limited program, it can also be cost-effective for patients and insurance providers.\n- The program addresses a critical and common mental health issue, thereby potentially providing valuable support for many individuals in need.\n \nWeaknesses of the program:\n- A 12-week program may not be sufficient for all individuals, as the severity, duration, and individual circumstances of depression can vary greatly.\n- It is not clear from the description whether the program is personalized, or uses a one-size-fits-all approach, which may not be effective for everyone.\n- The program only utilizes one type of therapy, while some individuals may benefit from other types of therapy or a combination of treatments.\n- No information is provided on the qualifications of the therapists, the cost of the program, or its accessibility for people in different geographic locations or with different financial means.\n\nOverall, while this program appears to have several strengths, there are also potential weaknesses that would need to be considered and addressed to ensure its effectiveness and accessibility for a wide range of individuals."}</w:t>
      </w:r>
    </w:p>
    <w:p>
      <w:r>
        <w:t>{"question": "Create a story given the list of characters and the setting. - Characters:\n- Alex, a teenager\n- Ryan, a classmate of Alex\n- Jane, an older sister of Alex\n\nSetting:\nSmall town in rural North Carolina", "answer": "In a small town in rural North Carolina, Alex, a teenager lived with his older sister Jane. Alex always found it hard to make friends and was often lonely. Jane, who loved her younger brother deeply, worried about him and wished he had someone his own age to talk to.\n\nOne day, while walking home from school, Alex met Ryan, a classmate he had seen around but never spoken to. The two struck up a conversation and soon realized that they had a lot in common. Ryan was new to the small town, having moved in with his family just a few months ago, and he too found it hard to fit in and make friends.\n\nAs their friendship blossomed over the coming weeks, Alex found himself feeling happier and more confident. Jane could see the difference too and was grateful that her brother had finally found someone to talk to and hang out with.\n\nThe three siblings spent a lot of time together exploring the small rural town, and while their adventures may have seemed mundane to others, to them it was a time of excitement and discovery.\n\nThe friendship with Ryan proved to be a turning point for Alex. He no longer felt like he was on the outside looking in. He became more outgoing and made more friends. Jane was elated to see her brother so happy, and was happy to welcome Ryan into their family.\n\nThe small town in rural North Carolina was finally starting to feel like home for everyone. It was a place where friendship could bloom and where anyone could feel like they belonged."}</w:t>
      </w:r>
    </w:p>
    <w:p>
      <w:r>
        <w:t>{"question": "Give advice to a colleague on how to show leadership.", "answer": "Here are six tips that your colleague might find helpful in showing leadership:\n\n1. Develop a clear vision: A leader must have a clear vision of where they want to take their team or organization. Encourage your colleague to identify their goals and create a plan for achieving them.\n\n2. Be a good communicator: A good leader is able to effectively communicate their vision, expectations, and feedback with their team. Encourage your colleague to practice active listening, be open and honest, and encourage two-way communication.\n\n3. Take responsibility: A leader is ultimately responsible for the successes and failures of their team. Encourage your colleague to take ownership of their actions, follow through on their commitments, and take responsibility for any mistakes.\n\n4. Lead by example: A leader sets the tone for their team through their behavior. Encourage your colleague to be a role model by demonstrating integrity, accountability, and professionalism.\n\n5. Encourage growth: A good leader helps their team members reach their full potential. Encourage your colleague to invest in their team by providing opportunities for growth and development, offering feedback, and recognizing their achievements.\n\n6. Empower others: A leader should strive to empower their team members to take ownership of their work and make decisions. Encourage your colleague to delegate responsibilities, foster a culture of trust, and give their team members the freedom to take calculated risks. \n\nRemember that leadership is a skill that can be developed and improved over time. Encourage your colleague to continuously engage in self-reflection, seek feedback, and work on any areas that need improvement."}</w:t>
      </w:r>
    </w:p>
    <w:p>
      <w:r>
        <w:t>{"question": "Speak on the topic of discrimination in the workplace given the presentation context. - Presentation Context:\nThis presentation will be at a company staff meeting.", "answer": "Good day everyone, \n\nThank you for having me at this staff meeting. Today, I would like to speak about discrimination in the workplace, which is a critical issue concerning us all.\n\nDiscrimination in the workplace occurs when an individual is treated unfairly due to their race, gender, age, religion, disability or other personal characteristic. It can take many forms, including differences in pay, promotion opportunities, or access to training and development. This unfair treatment is not only illegal but also has negative impacts on employee morale, engagement and productivity.\n\nIn order to prevent discrimination in the workplace, everyone has a role to play. Companies should establish policies that promote workplace diversity and inclusion, and provide training to all staff members on how to respond to discrimination. Managers and supervisors should also lead by example, treating all employees equitably and making sure that any reports of discrimination are taken seriously and investigated promptly.\n\nIt is also important for each of us to be aware of our biases and to actively strive to overcome them. We should be sensitive to how our words and actions might impact others, and always treat our coworkers with respect and dignity.\n\nDiscrimination has no place in any workplace, and by working together, we can create an environment that is inclusive, respectful, and free from unjust treatment. Thank you."}</w:t>
      </w:r>
    </w:p>
    <w:p>
      <w:r>
        <w:t>{"question": "Create a tip to help someone learn a new skill faster.", "answer": "If you want to learn a new skill faster, one helpful tip is to break it down into smaller and manageable pieces. Instead of trying to learn everything at once, focus on mastering one aspect at a time. This way, you can build a strong foundation and gradually add new information as you feel comfortable. Remember to practice regularly, stay persistent, and don't be afraid to ask for help or guidance along the way. With patience and determination, you'll be well on your way to mastering your new skill!"}</w:t>
      </w:r>
    </w:p>
    <w:p>
      <w:r>
        <w:t>{"question": "Design an algorithm to determine whether a given number is prime.", "answer": "A prime number is a natural number that is greater than 1 and is not divisible by any other number except for 1 and itself. Below is an algorithm to determine whether a given number is prime:\n\nStep 1: Take the input number, `n` from the user.\nStep 2: Initialize a variable `isPrime` to `True`.\nStep 3: If `n` is less than or equal to 1, assign `False` to the `isPrime.` and skip to step 9.\nStep 4: For each number `i` starting from 2 to the square root of `n` do the following:\n\t\tStep 5: Check whether `n` is divisible by `i`.\n\t\tStep 6: If `n` is divisible by `i`, then assign `False` to `isPrime`.\n\t\tStep 7: Break the loop.\nStep 8: End of for loop.\nStep 9: If the value of `isPrime` is `True` then display `n` is a prime number, else display the message `n` is not a prime number.\nStep 10: End."}</w:t>
      </w:r>
    </w:p>
    <w:p>
      <w:r>
        <w:t>{"question": "Explain the meaning of the proverb \"A word is enough for the wise\".", "answer": "The proverb \"A word is enough for the wise\" means that a wise or intelligent person can understand the meaning, intent or significance of something with just a little bit of information, hint or suggestion. They are able to read between the lines or interpret implied meanings, so it's not necessary to spell everything out or give them long explanations. In essence, this saying suggests that it only takes one word or a small cue to make a wise person understand and act accordingly."}</w:t>
      </w:r>
    </w:p>
    <w:p>
      <w:r>
        <w:t>{"question": "Compose a melody based on the given C major scale. - C major scale", "answer": "Here is a short melody composed using the C major scale:\n\n```\nC D E C | E F G - | G A G F E C | D C G - |\n```\n\nThe melody starts with an ascending C major scale run from C to E. From there, it follows a sequence of E, F, G, pausing on the G note. The second half begins with a run from G to A, then falling back down the scale from G to C, then jumping up to D before resolving back to the root note, C, with a pause on the G. This creates a smooth and consonant melody that stays within the C major scale."}</w:t>
      </w:r>
    </w:p>
    <w:p>
      <w:r>
        <w:t>{"question": "Design a computer program to determine the frequency of strings in a given text.", "answer": "Here is an example of a program in Python that can determine the frequency of strings in a given text:\n\n\n```python\nfrom collections import Counter\n\ntext = \"This is a test text. This is a simple example to determine the frequency of strings in this text.\"\n\n# Split the text into individual words\nwords = text.split()\n\n# Create a dictionary to store the frequency of each word\nword_frequency = Counter(words)\n\n# Print the frequency of each word\nfor word, count in word_frequency.items():\n    print(f\"{word}: {count}\")\n```\n\nIn this program, we first import the `Counter` class from the `collections` module. This class allows us to easily count the frequency of items in a collection.\n\nNext, we define a variable `text` which contains the text that we want to analyze. We then split the text into individual words using the `split` method.\n\nTo determine the frequency of each word, we use the `Counter` class to create a dictionary where the keys are the words and the values are the number of times each word appears in the text.\n\nFinally, we iterate over the items in the dictionary and print the frequency of each word.\n\nThe output of this program would be something like:\n\n```\nThis: 2\nis: 2\na: 2\ntest: 1\ntext.: 1\nsimple: 1\nexample: 1\nto: 1\ndetermine: 1\nthe: 1\nfrequency: 1\nof: 1\nstrings: 1\nin: 1\nthis: 1\ntext: 1\n```"}</w:t>
      </w:r>
    </w:p>
    <w:p>
      <w:r>
        <w:t>{"question": "Rephrase the given sentence using synonyms. - No matter how hard I try, I can never seem to get the job done.", "answer": "Despite my utmost efforts, I consistently struggle to complete the task."}</w:t>
      </w:r>
    </w:p>
    <w:p>
      <w:r>
        <w:t>{"question": "Generate a recipe containing the given ingredients. - Potato and Carrot", "answer": "Here's a simple and delicious recipe for a roasted potato and carrot dish:\n\nIngredients:\n\n- 4 medium potatoes, peeled and cut into small chunks\n- 4-5 medium carrots, peeled and cut into small chunks\n- 2 cloves garlic, minced \n- 3 tablespoons olive oil \n- 1 teaspoon dried rosemary \n- 1 teaspoon dried thyme \n- Salt and pepper to taste\n\nInstructions:\n\n1. Preheat oven to 425 degrees Fahrenheit (220 degrees Celsius).\n2. In a large bowl, mix together the potatoes, carrots, garlic, olive oil, rosemary, thyme, and salt and pepper until the vegetables are evenly coated.\n3. Spread the mixture out in a single layer on a large baking sheet.\n4. Roast for 20-25 minutes, stirring halfway through, until the vegetables are tender and starting to brown.\n5. Serve hot and enjoy!\n\nThis dish is a perfect side to either grilled or roasted meats, and is sure to be a hit with your whole family!"}</w:t>
      </w:r>
    </w:p>
    <w:p>
      <w:r>
        <w:t>{"question": "Given the product description, write a convincing elevator pitch for the product. - This product is a computer service that helps you manage and store your files in the cloud for easy access.", "answer": "Introducing our cutting-edge cloud storage solution, designed to revolutionize the way you manage and access your files. No more worrying about losing important documents or running out of local storage space. Our intuitive, user-friendly platform makes storing and retrieving your files a breeze from anywhere, at any time. Plus, with our state-of-the-art security measures, you can rest assured that your data is always safe and confidential. Say goodbye to the limitations of traditional file storage and join the millions of satisfied customers enjoying the freedom and flexibility of our cloud storage solution. Try it now and see the difference for yourself!"}</w:t>
      </w:r>
    </w:p>
    <w:p>
      <w:r>
        <w:t>{"question": "How does a given variable affect the statistical analysis results? - Gender", "answer": "A categorical variable such as gender can have a significant impact on the results of a statistical analysis. It can act as a predictor, independent or grouping variable in many statistical models. For example, in a study examining the relationship between income level and job satisfaction, gender can be included as a control variable to account for any potential differences in the dependent variable that may be due to gender differences. In an analysis of variance (ANOVA), gender could be used as the independent variable to compare the means of different groups (males and females) on a continuous dependent variable, such as income level. Using gender as an interaction term alongside another independent variable can allow for the exploration of how the relationship between the independent and dependent variable might differ between males and females. In summary, the inclusion of a variable such as gender can help to provide more accurate and informative results while controlling for potential confounding effects."}</w:t>
      </w:r>
    </w:p>
    <w:p>
      <w:r>
        <w:t>{"question": "Design a survey to evaluate customer satisfaction.", "answer": "A customer satisfaction survey can be a highly effective way to gather important feedback and insights from your customers. The design of the survey is crucial for obtaining accurate and actionable data.\n\nHere are some questions that could be included in a customer satisfaction survey:\n\n1. How satisfied are you with our product or service? (Rate on a scale of 1 to 10)\n2. How likely are you to recommend our product or service to a friend or colleague? (Rate on a scale of 1 to 10)\n3. What specifically do you like about our product or service? (Open-ended)\n4. What, if anything, would you change about our product or service? (Open-ended)\n5. How would you rate the quality of our customer service? (Rate on a scale of 1 to 10)\n6. What, if anything, could we do to improve our customer service? (Open-ended)\n7. How easy was it to find the information you were looking for on our website? (Rate on a scale of 1 to 10)\n8. Was your last interaction with our company positive or negative? (Positive, Negative, or Neutral)\n9. What prompted you to choose our product or service over others on the market? (Open-ended)\n\nAdditionally, it is important to include demographic questions such as:\n- Age\n- Gender\n- Location\n- Occupation\n\nThese questions can help you understand the different needs and preferences of your customers and can improve your products or services cater to their specific needs.\n\nRemember to keep the survey concise and easy to complete. Provide different response options, such as a scale or multiple-choice questions, but also leave room for open-ended questions for more detailed feedback. Finally, ensure that the survey is accessible, and thank your customers for taking the time to complete it."}</w:t>
      </w:r>
    </w:p>
    <w:p>
      <w:r>
        <w:t>{"question": "Describe a medical application that can benefit from AI technology", "answer": "One medical application that can benefit from AI technology is the development of a diagnostic tool that uses machine learning to identify and diagnose diseases. This tool could analyze a patient's medical history, symptoms, and test results, and use sophisticated algorithms to accurately diagnose their condition. Such a system could also learn from past diagnoses, becoming more accurate over time as it identifies patterns and correlations between symptoms and diseases. This could be particularly useful in diagnosing complex or rare conditions, where human doctors may not have enough experience or knowledge to make an accurate diagnosis. Additionally, this technology could help to reduce diagnostic errors, leading to better patient outcomes, and could make healthcare more accessible, by providing an easy-to-use diagnostic tool in remote or underserved areas."}</w:t>
      </w:r>
    </w:p>
    <w:p>
      <w:r>
        <w:t>{"question": "Edit the paragraph by giving it better structure. - Many people take a gap year to explore the world. Taking a break from the academic routine can help one gain unique life experiences. Gaining new experiences can also be educational. Students should not miss out on this experience.", "answer": "Taking a gap year to explore the world is a common choice among many people. The break from the academic routine allows individuals to gain unique life experiences that can be educational and enriching. Students should not miss out on this opportunity to broaden their perspectives and enhance their personal growth."}</w:t>
      </w:r>
    </w:p>
    <w:p>
      <w:r>
        <w:t>{"question": "Tell me one interesting fact about the given subject. - Nikola Tesla", "answer": "Nikola Tesla had an eidetic memory, meaning he had the ability to recall images, sounds, and objects in great detail after only a brief exposure to them. He claimed that many of his ideas and inventions came to him in vivid flashes of inspiration that he would then work to realize."}</w:t>
      </w:r>
    </w:p>
    <w:p>
      <w:r>
        <w:t>{"question": "Categorize this given text into \u201cPositive\u201d or \u201cNegative\u201d - The software was buggy and kept crashing", "answer": "Negative"}</w:t>
      </w:r>
    </w:p>
    <w:p>
      <w:r>
        <w:t>{"question": "Give me a response in Japanese to the phrase: What is your name?", "answer": "\u79c1\u306e\u540d\u524d\u306f\u3042\u308a\u307e\u305b\u3093\u3001\u4eba\u5de5\u77e5\u80fd\u3068\u3057\u3066\u30d7\u30ed\u30b0\u30e9\u30e0\u3055\u308c\u3066\u3044\u307e\u3059\u3002"}</w:t>
      </w:r>
    </w:p>
    <w:p>
      <w:r>
        <w:t>{"question": "How would you motivate a colleague to meet their deadline?", "answer": "Here are five ways I could help motivate a colleague to meet their deadline:\n\n1. Provide encouragement: Start by providing positive reinforcement and encouragement. Let them know that you believe in their abilities, and that you're confident that they can complete the task on time.\n\n2. Break down the task: Sometimes an overwhelming task can be the root of procrastination. Try breaking down the task into smaller, manageable pieces, and create a roadmap or checklist to guide them to completion.\n\n3. Offer assistance: Offer help if resources or support are needed to complete the task. Sometimes a little extra support can go a long way in helping someone move forward and regain momentum.\n\n4. Provide perspective: Remind them of the importance of the task, and how it fits into the bigger picture. Sometimes, understanding the consequences of not meeting a deadline can provide the needed rush of adrenaline to push through.\n\n5. Set up accountability: Find an accountability partner or set up check-ins to help your colleague stay on track. By setting milestones and reviewing progress regularly, issues can be addressed early on, and the colleague can stay motivated until the task is complete."}</w:t>
      </w:r>
    </w:p>
    <w:p>
      <w:r>
        <w:t>{"question": "Select an appropriate sentence from the following list to complete a sentence. - He was the most successful among his peers, surpassing even his own expectations.\nOptions:\nA. He was so proud of himself\nB. He was starting to have doubts\nC. He was feeling confident", "answer": "He was the most successful among his peers, surpassing even his own expectations. He was feeling confident."}</w:t>
      </w:r>
    </w:p>
    <w:p>
      <w:r>
        <w:t>{"question": "Describe a hypothetical business opportunity.", "answer": "A potential business opportunity could be owning and operating a virtual personal shopping service. With a rapidly changing consumer environment and the rise of online shopping, virtual personal shopping provides a personalized solution by offering styling and fashion advice, delivering personalized wardrobe recommendations straight to customers' doorsteps. Customers can have virtual consultations with stylists, receive personalized clothing options, and try on their choices, all from the comfort of their homes. This service can appeal to a wide range of customers from busy professionals, to new moms, or people simply looking for a wardrobe refresh. By creating an efficient, customer-focused shopping experience, the business could reach a wide audience and drive customer retention. Additionally, the business could collaborate with brands and retailers on styling options and outfit combinations to further enhance the shopping experience for customers. Overall, a virtual personal shopping service could offer a unique and innovative solution to meet the growing demand for personalized fashion and styling options in a rapidly changing retail landscape."}</w:t>
      </w:r>
    </w:p>
    <w:p>
      <w:r>
        <w:t>{"question": "Find the 6th result of the list - Apple, Banana, Orange, Strawberry, Grapes, Pineapple, Mango", "answer": "The sixth result from the list is Pineapple."}</w:t>
      </w:r>
    </w:p>
    <w:p>
      <w:r>
        <w:t>{"question": "Follow the next step in the machine learning pipeline - Data Preprocessing", "answer": "The next step in the machine learning pipeline after Data Preprocessing is Model Selection and Training, where you choose the appropriate model for your data and train it. This involves selecting the right algorithm based on the nature of the data and the problem, defining the parameters, and training the model using the preprocessed data. The training process involves feeding the model with the training data and tweaking the parameters until it achieves the desired performance."}</w:t>
      </w:r>
    </w:p>
    <w:p>
      <w:r>
        <w:t>{"question": "Come up with a unique title for a story about a person's journey.", "answer": "\"The Winding Path of a Wayfarer's Odyssey\""}</w:t>
      </w:r>
    </w:p>
    <w:p>
      <w:r>
        <w:t>{"question": "Convert the following binary string to text. - 0100100001100101011011000110110001101111001000000111011101101111011100100110110001100100", "answer": "\"Hello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