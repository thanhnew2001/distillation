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"What are the differences between data explorative and prescriptive analytics?", "answer": "Exploratory data analysis and prescriptive analytics are two distinct approaches to data analysis that serve complementary purposes.\n\nExploratory Data Analysis (EDA) is an approach to data analysis that focuses on discovering patterns and relationships in data. This is done by examining the data visually, creating charts and graphs, and using summary statistics to identify patterns and trends. The goal of EDA is to understand the data better and to form hypotheses about the relationships between variables. EDA is a crucial first step in any data analysis, as it allows the analyst to gain a better understanding of the data, and identify any potential problems or issues that need to be addressed before moving forward with more advanced analysis.\n\nPrescriptive analytics, on the other hand, is a more advanced form of data analysis that focuses on using data and models to make informed decisions or take specific actions. Prescriptive analytics builds on the insights gained from EDA, as well as more advanced forms of analysis such as predictive analytics, to recommend specific actions that will lead to a desired outcome. This can involve using optimization algorithms, machine learning models or other advanced techniques to identify the best course of action. Prescriptive analytics is often used in business settings, to optimize complex decision-making processes and improve efficiency.\n\nIn summary, the main differences between EDA and prescriptive analytics are:\n- EDA focuses on discovering patterns and relationships in data, while prescriptive analytics focuses on using data to make informed decisions and take specific actions.\n- EDA is an initial step in data analysis, while prescriptive analytics is a more advanced form of analysis that builds on the insights gained from EDA and other forms of analysis.\n- EDA involves visually examining the data and using summary statistics to identify patterns, while prescriptive analytics uses advanced techniques such as optimization algorithms and machine learning models to recommend specific actions."}</w:t>
      </w:r>
    </w:p>
    <w:p>
      <w:r>
        <w:t>{"question": "Describe how voice recognition technology works.", "answer": "Voice recognition technology, also known as speech recognition, is a computer program that uses algorithms and language modeling to identify spoken words and convert them to text or to perform an action based on the spoken command. Here is an overview of how the process works:\n\n1. Sound Input: The first step is for the user to speak into a microphone or other audio input device, where their voice is converted into a digital signal.\n\n2. Preprocessing: The signal then goes through preprocessing, where any background noise is filtered out, and the signal is amplified as necessary.\n\n3. Feature extraction: The next step is feature extraction, where the audio signal is broken down into its individual sound units, or phonemes, and analyzed for patterns and characteristics.\n\n4. Speech recognition: This is where the algorithm comes into play. The program compares the extracted features against its internal database or language model to determine what was said. This often involves the use of machine learning techniques to recognize patterns and increase accuracy.\n\n5. Text or Command Output: Once the program has recognized the spoken words or command, it then converts them into text or performs the appropriate action, such as executing a command or searching for information.\n\nOver time, as voice recognition technology continues to learn from its interactions with users, its accuracy and ability to interpret speech improves. That\u2019s why many voice recognition programs require users to \u201ctrain\u201d the software by speaking specific phrases or correcting any mistakes it makes."}</w:t>
      </w:r>
    </w:p>
    <w:p>
      <w:r>
        <w:t>{"question": "Design a costume for a superhero character that fits the description below. - Hero's superpower: Can control and manipulate magnetism", "answer": "One possible costume for a magnetism-manipulating superhero could be inspired by the attractive and repulsive forces of magnets. The costume would predominantly in shades of metallic blue and silver, with hints of red and black to represent the positive and negative poles of a magnet.\n\nThe superhero could wear a form-fitting bodysuit made of a hi-tech, flexible metal mesh with a blue futuristic design running down the center. This would not only protect the hero from harm but also enhance their magnetic abilities.\n\nThe hero could have a silver metallic belt with a buckle shaped like a horseshoe magnet. The belt could serve as a tool to store and channel the hero's powers. The hero's gloves and boots would also be metallic silver with attractive and repulsive forces, allowing the hero to pull or push away objects.\n\nOn the hero's chest could be a large emblem in the shape of a stylized letter \"M\", representing magnetism. The emblem would be in shimmering silver, surrounded by a red and black gradient to represent the poles of a magnet.\n\nFor the final touch, the hero could wear a flowing metallic blue cape that ripples with magnetic waves when the hero uses their powers. This would not only make a dramatic addition to the costume but also serve as an indicator of the hero's level of power.\n\nOverall, this costume would represent the power and strength of magnetism, making the hero a fearsome and awe-inspiring sight to behold."}</w:t>
      </w:r>
    </w:p>
    <w:p>
      <w:r>
        <w:t>{"question": "Compare the benefits and limits of hosting a website on a public server versus on a private server.", "answer": "Hosting a website on a public server, or shared hosting, has its benefits and limits compared to hosting on a private server, or dedicated hosting.\n\nBenefits of a public server:\n1. Cost-effective: Public servers are cheaper to use, as the cost of maintenance and upkeep is shared by multiple users. \n2. User-friendly: Public servers typically come with user-friendly tools and interfaces, allowing even inexperienced users to manage their websites with ease.\n3. Easy setup: Public servers are usually simple and quick to set up, allowing you to have your website up and running in no time. \n\nLimits of a public server:\n1. Limited resources: Public servers are shared among multiple users, so you may find that your website has limited resources, such as bandwidth, storage space, or processing power. \n2. Limited control: Public servers typically come with pre-set configurations and limitations on customizations, leaving you with little control over your website's technical environment.\n3. Security risks: Since a public server is shared among multiple users, there's an increased risk of security breaches and hacking attacks.\n\nBenefits of a private server:\n1. More resources: Private servers provide you with exclusive access to all the resources on the server, ensuring that your website always has the power it needs to run smoothly. \n2. Full control: Private servers give you complete control over your website's technical environment, providing you with the freedom to configure it exactly as you see fit.\n3. Enhanced security: Private servers are dedicated to a single user, reducing the risk of security breaches and hacking attacks.\n\nLimitations to a private server:\n1. More expensive: Private servers are generally more expensive than public servers, as the cost of maintenance and upkeep falls solely on the user. \n2. Technical skill: Private servers require a certain level of technical skill to set up and manage, making them better suited for experienced users.\n3. More responsibility: With a private server, you are responsible for managing and maintaining the server, which can be time-consuming and resource-intensive.\n\nIn summary, hosting a website on a public server is a cost-effective and user-friendly option, but may come with limited resources, control, and security risks. On the other hand, hosting on a private server provides more resources, full control, and enhanced security, but may be more expensive, and require more technical skill and responsibility."}</w:t>
      </w:r>
    </w:p>
    <w:p>
      <w:r>
        <w:t>{"question": "Name objects around the house that use electricity.", "answer": "1. Television\n2. Computer\n3. Refrigerator\n4. Air conditioner\n5. Oven/ Stove\n6. Dishwasher\n7. Washing Machine\n8. Microwave\n9. Toaster\n10. Electric kettle\n11. Coffee maker\n12. Lighting fixtures\n13. Vacuum cleaner\n14. Water heater \n15. Hairdryer."}</w:t>
      </w:r>
    </w:p>
    <w:p>
      <w:r>
        <w:t>{"question": "Cook a vegan meal using the items in the following list. - Ingredient list: olive oil, potatoes, broccoli, garlic, parsley", "answer": "Here's a simple recipe for a vegan meal featuring olive oil, potatoes, broccoli, garlic, and parsley:\n\n**Garlic Roasted Potatoes and Broccoli**\n\nIngredients:\n- 4 medium-sized potatoes, peeled and chopped into bite-sized pieces\n- 1 medium-sized broccoli head, cut into florets\n- 4 garlic cloves, minced\n- 3 tablespoons olive oil\n- Salt and pepper to taste\n- Fresh parsley, chopped, for garnish\n\nInstructions:\n1. Preheat the oven to 425\u00b0F (220\u00b0C) and line a baking sheet with parchment paper.\n2. In a large bowl, toss the potatoes and broccoli with the olive oil, garlic, salt, and pepper until evenly coated.\n3. Spread the vegetables out in a single layer on the prepared baking sheet.\n4. Roast in the oven for 25-30 minutes, or until the vegetables are tender and lightly browned.\n5. Remove from oven and transfer vegetables to a serving dish.\n6. Garnish with chopped parsley and serve immediately.\n\nEnjoy this delicious, vegan Garlic Roasted Potatoes and Broccoli dish!"}</w:t>
      </w:r>
    </w:p>
    <w:p>
      <w:r>
        <w:t>{"question": "How do dividend stocks work?", "answer": "Dividend stocks are stocks that pay out regular dividends to their shareholders. A dividend is essentially a portion of the company's profits that is distributed to shareholders as a reward for owning the stock. \n\nDividend stocks work by taking a portion of the company's earnings and distributing it to shareholders on a regular basis, typically quarterly, although some companies may pay dividends annually or semi-annually. The amount of the dividend is typically determined by the board of directors and is based on the company's earnings and financial health. \n\nWhen a dividend is paid, the amount is typically given on a per share basis. For example, if the company declares a dividend of $0.50 per share and you own 100 shares, you would receive a dividend payment of $50. \n\nThere are several ways that dividend stocks can benefit investors. First, dividend income can provide a steady stream of passive income, which can help supplement other sources of income. Additionally, dividends can also help to provide stability to a portfolio, as they can help to offset any potential losses from a decline in the stock's price. Finally, reinvesting dividends by purchasing additional shares can help to compound returns over time, leading to greater long-term wealth creation."}</w:t>
      </w:r>
    </w:p>
    <w:p>
      <w:r>
        <w:t>{"question": "What is the latest news about the President?", "answer": "I'm an AI language model and my responses are based on my programming and available information which doesn't include any live updates. Therefore, I can't provide you with live news, for the latest information about the President, I suggest consulting a reputable news outlet or performing an internet search for the latest news."}</w:t>
      </w:r>
    </w:p>
    <w:p>
      <w:r>
        <w:t>{"question": "Can you give a recommendation on how to get into the IT field?", "answer": "Certainly! Here are some recommendations on how to get started in the IT field:\n\n1. Education: Pursue a degree or diploma in computer science, information technology or a related field. This will provide you with a strong foundation in the subject and qualify you for entry-level positions. \n\n2. Certifications: Consider earning industry-recognized certifications, such as CompTIA A+, Network+, and Security+. These can help demonstrate your knowledge and proficiency in specific areas of IT.\n\n3. Internships and entry-level jobs: Look for internships and entry-level positions in IT. These opportunities will allow you to gain experience, build your resume, and make professional connections. \n\n4. Networking: Connect with other IT professionals by joining professional organizations, attending conferences and workshops, and participating in online forums and groups. This will help you learn about the latest developments in the field and discover job opportunities.\n\n5. Continuing education: Stay up to date with the latest technologies and trends by engaging in ongoing learning. There are many resources available online, including tutorials, webinars, and courses.\n\nBy following these steps, you can begin a career in the IT field and work towards your professional goals."}</w:t>
      </w:r>
    </w:p>
    <w:p>
      <w:r>
        <w:t>{"question": "What is the origin of the term \"Big Data\"?", "answer": "Big Data is a term used to describe the large volume of structured and unstructured data that is generated every day. The exact origins of the term are unclear, but it is widely believed that the term \"Big Data\" was first used in the early 1990s by John Mashey, a computer scientist, and researcher at Silicon Graphics. Mashey used the term to describe the growing volume of data and the challenges of storing, organizing, and analyzing it. Since then, the term has become widely used to describe the exponential growth of data in many fields and industries, and refers to the methods and technologies used to process and analyze it."}</w:t>
      </w:r>
    </w:p>
    <w:p>
      <w:r>
        <w:t>{"question": "Write a headline for a news article that uses the given words. - words: chaos, modern", "answer": "\"Unprecedented Chaos in Modern Times: A Closer Look at the Current Crisis\""}</w:t>
      </w:r>
    </w:p>
    <w:p>
      <w:r>
        <w:t>{"question": "Determine if the given sentence has a comma splice. - He was happy, she said she was too.", "answer": "Yes, the given sentence \"He was happy, she said she was too.\" has a comma splice. A comma splice occurs when two independent clauses are incorrectly joined by a comma without a coordinating conjunction. To correct the comma splice, the sentence can be rewritten as \"He was happy, and she said she was too.\" or \"He was happy; she said she was too.\""}</w:t>
      </w:r>
    </w:p>
    <w:p>
      <w:r>
        <w:t>{"question": "Add a third speaker to the dialogue. - Speaker A: I had a great time last night at the party.\nSpeaker B: Yeah, me too.", "answer": "Speaker A: I had a great time last night at the party. \nSpeaker B: Yeah, me too. \nSpeaker C: Same here, it was so much fun!"}</w:t>
      </w:r>
    </w:p>
    <w:p>
      <w:r>
        <w:t>{"question": "Given a variety of adjectives, classify them into three categories: negative, neutral and positive - hostile, agreeable, tolerant, respectful", "answer": "Negative: hostile\nNeutral: tolerant\nPositive: agreeable, respectful"}</w:t>
      </w:r>
    </w:p>
    <w:p>
      <w:r>
        <w:t>{"question": "Suggest a guestlist for a birthday party based on the given preferences. - A group of 10 people including 4 couples and their friends", "answer": "Based on your given preferences, a suggested guest list for the birthday party would include the 4 couples, which makes 8 people. Additionally, two friends could be invited to make a total of 10 people in the group. It would be helpful to know any specific preferences of the host or birthday person, such as ages or interests, to provide more detailed suggestions for the two friend guests. Alternatively, the host could consider inviting two mutual friends known to both the couples and the birthday person, or two people who they feel would add to the overall vibe and energy of the party."}</w:t>
      </w:r>
    </w:p>
    <w:p>
      <w:r>
        <w:t>{"question": "From a given prompt, generate a sentence using words from the given word list. - Prompt:\nThe cat was\nWord List: slender, beguiling, bouncing", "answer": "The cat was slender and beguiling, bouncing around with endless energy."}</w:t>
      </w:r>
    </w:p>
    <w:p>
      <w:r>
        <w:t>{"question": "Given a non-fiction book title and its genre, find the book's summary on the web and rewrite it in your own words. - Book Title: The Magic of Thinking Big\nGenre: Personal Development", "answer": "\"The Magic of Thinking Big\" by David J. Schwartz is a personal development book that provides practical advice and techniques for developing a more positive mindset and achieving great successes in life. The book emphasizes the power of belief and how it can help individuals to overcome obstacles, become more confident, and reach their full potential. Whether you are looking to improve your personal relationships, advance in your career, or achieve any other type of goal, the positive thinking strategies presented in this book encourage readers to think big, take action, and not be held back by fear or self-doubt."}</w:t>
      </w:r>
    </w:p>
    <w:p>
      <w:r>
        <w:t>{"question": "Provide a general overview of the given topic. - Topic: The birth of e-commerce", "answer": "E-commerce, short for electronic commerce, refers to the buying and selling of goods online through internet-enabled devices. The birth of e-commerce can be traced back to the early days of the internet, when the idea of conducting business transactions using electronic means began to take shape.\n\nIn the early 1990s, innovations in electronic data exchange and the growth of internet access helped pave the way for online commerce. The first recorded e-commerce transaction took place in 1994, when a shopper purchased a Sting CD from the NetMarket website using encryption technology to protect their personal information.\n\nAfter this initial success, more companies began to enter the online marketplace, eventually leading to the rise of industry giants like Amazon and eBay. Over the years, e-commerce has grown to become a major part of the global economy, with millions of people around the world using online platforms to purchase everything from everyday essentials to high-end luxury items.\n\nToday, e-commerce continues to grow and evolve, with new technologies and innovations regularly emerging to improve the online shopping experience. Despite challenges, the birth of e-commerce had truly created a paradigm shift, changing the way people shop and conduct business across the world."}</w:t>
      </w:r>
    </w:p>
    <w:p>
      <w:r>
        <w:t>{"question": "Rewrite the given sentence using a variety of grammar, punctuation, and structure. - The woman ran quickly.", "answer": "Swiftly, the woman dashed."}</w:t>
      </w:r>
    </w:p>
    <w:p>
      <w:r>
        <w:t>{"question": "Construct an analogy that compares a smartphone to an appliance.", "answer": "Just like a kitchen appliance, such as a blender, that can grind, blend, chop or liquify various ingredients, a smartphone is a versatile device that unleashes multiple capabilities through its applications. Just as the type of food you are preparing determines which feature of the blender you will use, the task at hand will dictate which app you will open. A blender is compact and can be carried anywhere you want to cook, just as a smartphone can be carried anywhere you go. The blender has become an indispensable tool for home cooks and chefs, just as the smartphone has become essential for communication, socializing, entertainment, and work."}</w:t>
      </w:r>
    </w:p>
    <w:p>
      <w:r>
        <w:t>{"question": "Complete the story with an appropriate ending. - Once upon a time there was a brave knight who set off on a journey to slay a dragon. After many days of travel, he reached the dragon's lair....", "answer": "Once upon a time there was a brave knight who set off on a journey to slay a dragon. After many days of travel, he reached the dragon's lair. The knight carefully entered the cave, ready to fight for his life. As he reached the dragon's den, he saw the most unexpected sight. The dragon was sitting peacefully, surrounded by small dragons. It turns, out the dragon was a mother protecting her young.\n\nThe knight, who had only heard stories about fierce and dangerous dragons, realized that this dragon was different. Instead of fighting the dragon, the knight approached her and they began to talk. The dragon told her story, how she had been forced to leave her home and how she was just trying to protect her young.\n \nThe knight was moved by the dragon's story and he understood that sometimes things were not what they seemed. Instead of slaying the dragon, the knight decided to help her find a new home where she and her young could live in peace. They set off together on a new journey, one of friendship and understanding.\n\nFrom that day on, the knight spread the story about the kind dragon and how it is important to not judge others based on the stories we hear. The kingdom learned a valuable lesson, and the dragon and her young lived happily ever after."}</w:t>
      </w:r>
    </w:p>
    <w:p>
      <w:r>
        <w:t>{"question": "Construct a resume for a software engineer. - Name: Joe Smith\nEducation: Bachelor's degree in computer science\nExperience: 2 years of experience in software engineering", "answer": "**RESUME**\n\n**Name:** Joe Smith\n\n**Contact Information:**\n- Email: joe.smith@email.com\n- Phone: (123)-456-7890\n- Address: 1234 Main St, Anytown, USA\n\n**Objective:** Seeking a position as a software engineer at a forward-thinking and innovative company.\n\n**Education:**\n- Bachelor's degree in Computer Science\n\n**Experience:**\n\nSoftware Engineer (2 years)\n- Responsible for developing, testing, and maintaining software systems, including web and mobile applications\n- Collaborated with cross-functional teams to design and implement new features\n- Proficient in various programming languages, including Java, Python, and C++\n- Adept at troubleshooting and debugging technical issues\n- Committed to staying current with emerging technologies and industry advancements\n\n**Skills:**\n- Proficiency in programming languages such as Java, Python, and C++\n- Excellent problem-solving and analytical skills\n- Strong communication and interpersonal abilities\n- Ability to work independently or as part of a team \n- Familiarity with software development methodologies, such as Agile and Scrum\n\n**Achievements:**\n- Contributed to the development of a successful web application that increased user engagement by 50%\n- Successfully implemented and deployed a mobile application with over 100,000 downloads\n- Consistently met project deadlines and exceeded expectations in performance reviews.\n\n**References:** Available upon request."}</w:t>
      </w:r>
    </w:p>
    <w:p>
      <w:r>
        <w:t>{"question": "Describe the benefits of using a blog as a platform for publishing content.", "answer": "Blogging has grown into an incredibly popular and effective medium for publishing content. Here are a few key benefits of using a blog as a platform:\n\n1. Flexibility of content: Blogging offers a great deal of flexibility in terms of content. You can publish a variety of content including text, images, videos, infographics, podcasts, interactive tools and more.\n\n2. Easy to set up and use: You don\u2019t need to be a professional web designer to set up a blog. There are several user-friendly blogging platforms that require no coding knowledge and have intuitive drag-and-drop interfaces.\n\n3. Reach a wider audience: Blogging can help you grow your online visibility and expand your reach. By creating high-quality content and optimizing it for search engines, you can attract organic traffic to your blog and increase your readership.\n\n4. Establish expertise and thought leadership: By regularly sharing valuable content and insights, you can establish yourself as an authority and thought leader in your niche. This helps to build trust with your audience and can even open doors to new opportunities such as speaking engagements and media appearances.\n\n5. Engage with your audience: Blogging can be an effective way to engage with your audience and foster a sense of community. By enabling comments on your blog, you can start discussions and gather feedback from your readers. This helps you to build relationships and create a loyal following.\n\n6. Cost-effective: Blogging is a cost-effective way to promote yourself and your business. Unlike traditional advertising, you don\u2019t need a huge budget to get started. With a little time and effort, you can create a powerful online presence and grow your business.\n\n7. Monetization opportunities: Blogging can also provide a variety of monetization opportunities, including affiliate marketing, sponsored content, and digital product sales. Once you\u2019ve built a sizeable audience, you can leverage it to generate passive income.\n\nIn summary, blogging is a versatile and cost-effective platform for publishing content which can help you attract a larger audience, establish your expertise in your field, and even monetize your online presence."}</w:t>
      </w:r>
    </w:p>
    <w:p>
      <w:r>
        <w:t>{"question": "Tell me why technology is important for communications.", "answer": "Technology has revolutionized the way we communicate, making it faster, easier, and more efficient. Here are a few key reasons why technology is important for communications:\n\n1. Speed and Convenience: With the help of technology, we can now communicate with anyone, anywhere in the world, in a matter of seconds. Instant messaging, emails, and video calls have made it easier to connect with friends, family, and colleagues, without the need for physical presence.\n\n2. Global Connectivity: Technology has made the world a smaller place by breaking down geographical barriers. It has brought people closer, enabling them to share information, ideas, and experiences irrespective of their location.\n\n3. Cost-effective: Technology has made communication more affordable. Instead of spending a lot of money on international calls or sending letters, one can now make use of free messaging apps or internet-based calling services to connect with others.\n\n4. Improved Business Communication: Technology has made it possible for businesses to communicate effectively with their employees, partners, and customers. Video conferencing, for example, allows for real-time collaboration, enabling teams to work together, even if they are located in different parts of the world.\n\n5. Social Networking: Social media platforms have transformed the way we interact with each other. These platforms allow us to connect, share information, and stay in touch with people from our past and present.\n\nIn summary, technology has enabled faster, more efficient, and cost-effective communication, making it an essential part of our lives."}</w:t>
      </w:r>
    </w:p>
    <w:p>
      <w:r>
        <w:t>{"question": "Which two shapes make a right angle triangle?", "answer": "A right triangle is composed of two perpendicular sides that form a right angle (90 degrees). These two sides are usually referred to as the base and the height or the adjacent and opposite sides of the right angle. The third side of the triangle, which is opposite the right angle, is the hypotenuse."}</w:t>
      </w:r>
    </w:p>
    <w:p>
      <w:r>
        <w:t>{"question": "Write a set of 3 rules to follow when creating an effective ad.", "answer": "Rule 1: Know Your Audience\nThe first rule in creating an effective ad is to define and understand the target audience. This includes age range, gender, location, interests, and pain points. By knowing the target audience, the ad can be tailored to speak to them directly and present a solution to their problem or fulfill their needs.\n\nRule 2: Craft a Compelling Message\nThe message of the ad needs to be clear, concise, and attention-grabbing. It should highlight the unique value proposition of the product or service, and focus on the benefits rather than the features. The ad should also have a strong call to action, urging the audience to act and engage with the brand. \n\nRule 3: Choose the Right Visuals and Format\nThe visuals and format of the ad are crucial in capturing the audience's attention and making an impact. From using bold colors and high-quality images to choosing the right ad format, such as video or carousel, everything should be designed with the target audience in mind. Use of humor, emotional triggers or strong storytelling can also be effective in creating a memorable ad."}</w:t>
      </w:r>
    </w:p>
    <w:p>
      <w:r>
        <w:t>{"question": "Write a short story about a computer programmer who works on a project for the first time.", "answer": "Once upon a time, there was a computer programmer named Amy. Amy was an introverted and zealous programmer and she preferred to spend most of her time behind the computer, typing code, and solving complicated algorithms. After finishing her degree, she applied for a job with a prestigious software company and was ecstatic when she got hired.\n\nOn her first day at work, Amy was assigned as a part of a team to work on a new software project. This was the first time she was going to work on a project with a team, and she felt a mix of excitement and anxiety. The lead developer gave her the responsibility of designing the user interface of the software. Amy was thrilled at the opportunity and started her work with heaps of enthusiasm and the desire to deliver her best effort.\n\nAs she delved deeper into the project, Amy encountered problems she never faced before. She struggled to come up with a design that would be user-friendly and visually appealing. At times she felt stuck and frustrated, but her team members were a fantastic source of guidance and support. They helped her overcome her doubts and learn from her mistakes. It was a great learning experience for Amy, and she felt grateful to be a part of such a collaborative team.\n\nAfter weeks of hard work, the team had finally completed the project. The lead developer praised the team's efforts and especially appreciated the design of the user interface. Amy felt a sense of accomplishment that she had never felt before. This project had challenged her in many ways and taught her valuable lessons about teamwork and problem-solving.\n\nAmy went on to work on many more projects, but that first project held a special place in her heart. It was the project that taught her to work with others, to believe in herself, and that with persistence and hard work, she could overcome any challenge."}</w:t>
      </w:r>
    </w:p>
    <w:p>
      <w:r>
        <w:t>{"question": "Explain Aristotle's theory of four causes.", "answer": "Aristotle's theory of four causes is a philosophical concept used to explain the reasons why things exist or change in a certain way. Aristotle believed that there are four types of causes (or explanations) for why something is the way it is. These four causes are: the material cause, the formal cause, the efficient cause, and the final cause.\n\nThe material cause refers to what something is made of. For example, the material cause of a wooden chair would be the wood from which it was made.\n\nThe formal cause refers to the form, shape, or essence of something. In the case of the wooden chair, the formal cause would be the idea or design of the chair, or what makes it recognizable as a chair.\n\nThe efficient cause is what brings something into existence and causes changes to occur. This is often associated with the concept of a \"mover\" or something that initiates the cause. Going back to the example of the wooden chair, the efficient cause would be the carpenter who crafted the chair.\n\nThe final cause is the purpose or function of something. For the wooden chair, the final cause would be its function to provide a place for someone to sit.\n\nIn summary, Aristotle's theory of four causes explains that things exist or change in a certain way due to their material makeup, form or design, the actions of an efficient cause, and their ultimate purpose or function."}</w:t>
      </w:r>
    </w:p>
    <w:p>
      <w:r>
        <w:t>{"question": "Rearrange the contents of the list - [Tomato, Potato, Onion]", "answer": "[Onion, Potato, Tomato]"}</w:t>
      </w:r>
    </w:p>
    <w:p>
      <w:r>
        <w:t>{"question": "Questions about a Job description - A job description for a Software Engineer", "answer": "1. What are the main responsibilities and duties of the Software Engineer position?\n2. What qualifications or skills are required for this role?\n3. Is there a specific programming language or technology that is required for this position?\n4. What is the structure of the team and how does the Software Engineer fit into it?\n5. Are there any opportunities for professional growth and development within this role?\n6. Is this role focused on developing new software, maintaining existing systems, or both?\n7. What is the expected time frame for the Software Engineer to start contributing to the team's objectives?\n8. How is performance evaluated and measured in this role?\n9. Is this a full-time, part-time or contract position?\n10. Are remote work options available for this role?"}</w:t>
      </w:r>
    </w:p>
    <w:p>
      <w:r>
        <w:t>{"question": "Explain the difference between attributive and predicative adjectives.", "answer": "An attributive adjective is an adjective that comes before the noun it describes and forms part of the noun phrase. For example, in the phrase \"a red apple,\" the word \"red\" is an attributive adjective that describes the color of the apple.\n\nOn the other hand, a predicative adjective is an adjective that comes after a linking verb (such as \"be,\" \"seem,\" \"become,\" etc.) and describes the subject of the sentence. For example, in the sentence \"The apple is red,\" the word \"red\" is a predicative adjective that describes the color of the apple.\n\nIn summary, the main difference between attributive and predicative adjectives lies in their position in the sentence - attributive adjectives come before the noun, while predicative adjectives come after a linking verb. Both types of adjectives serve to describe the noun, but they are used in different grammatical constructions."}</w:t>
      </w:r>
    </w:p>
    <w:p>
      <w:r>
        <w:t>{"question": "Summarize the article and come up with a title. - Article:NASA recently revealed new evidence of ancient oceans on Mars. This new evidence is fueling the debate about whether the planet ever hosted life. The findings include new mineral deposits and geologic features that suggest the presence of liquid water in the distant past.", "answer": "Title: \"New Evidence of Ancient Oceans on Mars Fuels Debate about Life on the Planet\"\n\nSummary: NASA has recently uncovered new evidence indicating the presence of ancient oceans on Mars. The findings, including new mineral deposits and geologic features, suggest that liquid water once existed on the planet, fueling the ongoing debate about whether Mars ever hosted life."}</w:t>
      </w:r>
    </w:p>
    <w:p>
      <w:r>
        <w:t>{"question": "Make me a cup of tea.", "answer": "Sorry, as an Artificial Intelligence, I don't have a physical capability to make a cup of tea. However, I could look up instructions on how to make a perfect one and guide you through the process if you would like."}</w:t>
      </w:r>
    </w:p>
    <w:p>
      <w:r>
        <w:t>{"question": "Classify the following sentence as an assertion, a contrast, a rhetorical question or an inquiry. - Do you think I should go for it?", "answer": "This sentence is an inquiry."}</w:t>
      </w:r>
    </w:p>
    <w:p>
      <w:r>
        <w:t>{"question": "Propose a personal budget for a family of three with a budget of $3000 per month.", "answer": "Based on a monthly budget of $3000 for a family of three, here is a suggested personal budget:\n\nHousing: $900 (30% of monthly income)\nThis could include rent or mortgage payments, property taxes, insurance, and maintenance costs.\n\nUtilities: $300 (10% of monthly income)\nThis includes electricity, gas, water, internet, phone, and cable bills.\n\nFood: $600 (20% of monthly income)\nThis covers groceries, basic household supplies, and any eating out or takeout meals.\n\nTransportation: $300 (10% of monthly income)\nThis includes car payments, insurance, fuel, and maintenance, or the cost of public transportation.\n\nHealthcare: $150 (5% of monthly income)\nThis covers health insurance premiums, co-pays, and any out-of-pocket medical expenses.\n\nSavings/Debt repayment: $300 (10% of monthly income)\nIt is important to set aside money for an emergency fund, retirement savings or to pay off any outstanding debts.\n\nPersonal: $450 (15% of monthly income)\nThis category includes expenses such as clothing, entertainment, hobbies, and personal care items.\n\nTotal: $3000\n\nThis is just a suggested budget, and actual expenses may vary depending on the family's individual needs and circumstances. It is important to regularly review and adjust the budget to ensure that expenses are being managed effectively."}</w:t>
      </w:r>
    </w:p>
    <w:p>
      <w:r>
        <w:t>{"question": "Design a holiday postcard about a beach vacation.", "answer": "Front of postcard:\n\n[Picture of a beautiful tropical beach with clear blue water, white sand, and palm trees swaying in the breeze]\n\nText: \"Greetings from paradise!\"\n\nBack of postcard:\n\nWish you were here to soak up the sun and feel the sand between your toes! Our beach vacation has been filled with fun, relaxation, and adventure. We've been swimming in the crystal clear waters, sunbathing on the soft white sand, and exploring the local markets and restaurants. It truly has been a getaway to remember. We hope to see you soon and share all of our stories and memories.\n\nWarmest wishes,\n[Your Name]"}</w:t>
      </w:r>
    </w:p>
    <w:p>
      <w:r>
        <w:t>{"question": "Produce a consistent and logical conclusion for the given passage. - The new software system was created with the intention to increase efficiency and reduce time-spent on mundane tasks. However, the results were mixed. Some found the new system easier to use and were more efficient, while others were overwhelmed with the abundance of options and features.", "answer": "In conclusion, although the new software system aimed to improve efficiency and reduce time spent on routine tasks, it had varying results among users. While some were able to quickly adapt and benefit from the system, others found it challenging to navigate through its complex features and options."}</w:t>
      </w:r>
    </w:p>
    <w:p>
      <w:r>
        <w:t>{"question": "Rewrite the following paragraph by simplifying the language and making it more concise. - The utilization of natural lighting has always been a critical aspect of architecture. By effectively using windows and open spaces in a building, architects are able to provide daylight and warmth, reducing the need for artificial lighting, heating, and cooling. As a result, buildings that incorporate these principles operate more efficiently and are more environmentally friendly, which represents an overall beneficial impact on the global ecosystem as the consumption of energy is significantly minimized.", "answer": "Natural lighting in architecture makes buildings more efficient and eco-friendly by reducing the need for artificial lights, heating, and cooling through smart window placement and open spaces."}</w:t>
      </w:r>
    </w:p>
    <w:p>
      <w:r>
        <w:t>{"question": "Create a headline based on the given news article. - This article is about a new innovative product that has the potential to revolutionize the way people do their laundry.", "answer": "\"Revolutionary new product set to change the way laundry is done\""}</w:t>
      </w:r>
    </w:p>
    <w:p>
      <w:r>
        <w:t>{"question": "Categorize this article into two main categories. - The article is about the best practices when it comes to handling and storing food safely to avoid food contamination.", "answer": "Category 1: Food Safety\nCategory 2: Food Storage and Handling"}</w:t>
      </w:r>
    </w:p>
    <w:p>
      <w:r>
        <w:t>{"question": "Suggest any two new features that can be added to the product. - Given a product that can generate automated reports in multiple formats.", "answer": "1. **Customizable templates:** A new feature could be added to the product that allows users to create and save their own templates for reports, so that they can easily generate reports in a format that matches their specific needs and preferences.\n\n2. **Natural Language Generation:** Another feature that could be added is the integration of natural language generation technology, so that the product can automatically generate written summaries and explanations of the data being presented in the reports. This would make the reports more accessible and understandable, especially to non-technical users."}</w:t>
      </w:r>
    </w:p>
    <w:p>
      <w:r>
        <w:t>{"question": "Rewrite the statement using the second person perspective. - The renter will be responsible for following up with the landlord if a repair is necessary.", "answer": "You, as the renter, will be responsible for following up with the landlord if a repair is necessary."}</w:t>
      </w:r>
    </w:p>
    <w:p>
      <w:r>
        <w:t>{"question": "Identify and classify the type of mistake that was made. - He called his mom his father.", "answer": "The type of mistake that was made is a Semantic Error, where the meaning of the message being conveyed is incorrect. In this case, using the wrong word to refer to a family member which mistaken the gender."}</w:t>
      </w:r>
    </w:p>
    <w:p>
      <w:r>
        <w:t>{"question": "Reorganize the given sentences and create a logical, cohesive story. - Alice ordered her food. She started to eat. The food was delicious.", "answer": "One day, Alice decided to go out for a meal. She found a nice restaurant and ordered her food. As soon as her order arrived, she started to eat. As she savored the flavors, she thought to herself that the food was delicious."}</w:t>
      </w:r>
    </w:p>
    <w:p>
      <w:r>
        <w:t>{"question": "Given a text, output an summary. - Life can be seen as a journey and a process of growth and transformation.", "answer": "Life is a journey of growth and change."}</w:t>
      </w:r>
    </w:p>
    <w:p>
      <w:r>
        <w:t>{"question": "Paraphrase the following sentence in a way that conveys the same meaning. - I'm sorry to hear that.", "answer": "It saddens me to learn about it."}</w:t>
      </w:r>
    </w:p>
    <w:p>
      <w:r>
        <w:t>{"question": "Explain the theme of the book based on the given information. - Book: \"Gone with the Wind\", Genre: Romantic Fiction", "answer": "The theme of \"Gone with the Wind\" is a complex mix of love, survival, and how individuals cope with the drastic changes in their lives. As a romantic fiction, one of the main themes is the turbulent and passionate love stories of the characters, set against the backdrop of the American Civil War and Reconstruction Era. The novel portrays the ripple effects of war and its impact on relationships while exploring the themes of societal expectations, gender roles, racism, and the strength it takes to endure in tumultuous times. Through its flawed characters and their intricate relationships, \"Gone with the Wind\" depicts the inherent resilience of the human spirit in the face of adversity."}</w:t>
      </w:r>
    </w:p>
    <w:p>
      <w:r>
        <w:t>{"question": "How can someone stay motivated to reach their goals?", "answer": "Staying motivated to reach one\u2019s goals can be challenging at times. Here are some tips to help someone stay on track and achieve their objectives:\n\n1. Set clear and specific goals: Having a clear understanding of what you want to achieve makes it easier to stay motivated. Make sure your goals are specific, measurable, attainable, relevant, and time-bound.\n\n2. Break down large goals into smaller tasks: Breaking down large goals into smaller, more manageable tasks can help make the overall objective seem less daunting and more achievable. This way, you can track your progress and see the results of your efforts along the way.\n\n3. Surround yourself with positivity: Surrounding yourself with positive influences, such as supportive friends or inspirational quotes, can help boost your motivation. Avoid negative influences that can bring you down or discourage you.\n\n4. Reward yourself: Celebrate your small wins along the way by rewarding yourself. Doing so can reinforce your efforts and help you stay motivated to continue working towards your larger goal.\n\n5. Stay focused: Keep your focus on your end goal and try not to get sidetracked by distractions. Having a clear vision of what you want to achieve can help you stay motivated and on track.\n\n6. Stay accountable: Share your goals with a friend or mentor who can help you stay accountable to your objectives. Having someone to check in with regularly can provide extra motivation and support.\n\n7. Be kind to yourself: Lastly, remember to be kind to yourself. Progress can be slow at times, and setbacks can happen. It's important to be patient and forgiving with yourself, and to keep moving forward."}</w:t>
      </w:r>
    </w:p>
    <w:p>
      <w:r>
        <w:t>{"question": "When should one start investing?", "answer": "It's generally a good idea to start investing as early as possible, as this can allow your investments to grow over time through the power of compounding. Investing involves setting aside money for long-term goals, such as retirement or a down payment on a house, and it's never too early to start planning for these types of goals. However, before you begin investing, it's important to first establish a solid financial foundation. This might include paying off high-interest debt, creating an emergency fund, and developing a sound budget. Once you have these basics in place, you can then start focusing on investing for the future. Remember that it's important to do your research and consult a financial advisor before making any investment decisions."}</w:t>
      </w:r>
    </w:p>
    <w:p>
      <w:r>
        <w:t>{"question": "Classify the following sentences as statements, questions or commands. - Can you please help me?", "answer": "This is a question."}</w:t>
      </w:r>
    </w:p>
    <w:p>
      <w:r>
        <w:t>{"question": "Suggest ways to reduce waste at home.", "answer": "There are several ways to reduce waste at home, here are some suggestions:\n\n1. Reduce: The first step in reducing waste is to reduce the amount of unnecessary items that you purchase. For example, avoid single-use plastics, such as straws and water bottles, and try to purchase items with minimal packaging.\n\n2. Reuse: Try to reuse as many items as possible. For example, you can reuse glass jars and containers to store food, and repurpose old towels and t-shirts into rags for cleaning.\n\n3. Recycle: Make sure to properly recycle materials such as paper, plastic, metal and glass. Check with your local recycling center to see what items they accept.\n\n4. Compost: If you have a garden or yard, consider starting a compost pile to reduce organic waste. Food scraps, leaves and grass clippings can be composted and used to fertilize your garden.\n\n5. Plan meals: Plan your meals ahead of time to reduce food waste. Only buy the ingredients you need for the meals you will make, and try to use up any leftover ingredients before they spoil.\n\n6. Donate: Instead of throwing away unwanted items, consider donating them to a local charity or thrift store.\n\nBy following these tips, you can significantly reduce the amount of waste you produce at home and help to protect the environment."}</w:t>
      </w:r>
    </w:p>
    <w:p>
      <w:r>
        <w:t>{"question": "Compare the meanings of \"lay\" and \"lie\"", "answer": "\"Lay\" and \"lie\" are two verbs that are often confused, but they have distinct meanings.\n\n\"Lay\" is a transitive verb, which means that it requires a direct object, something or someone that is being acted upon. It means to place or put something down, usually in a careful or deliberate manner. For example: \"I am going to lay the books on the table.\" or \"He is laying his coat on the bed.\"\n\nOn the other hand, \"lie\" is an intransitive verb, which means that it doesn't take a direct object. \"Lie\" means to rest or recline, to be in or put oneself into a horizontal position. For example: \"I am going to lie down on the couch.\" or \"She is lying on the grass.\"\n\nIn summary, you can remember the difference between the two verbs by thinking that you lay something or someone down, while you lie down by yourself."}</w:t>
      </w:r>
    </w:p>
    <w:p>
      <w:r>
        <w:t>{"question": "Compute the Hamming Distance between two strings. - String 1: cat\nString 2: act", "answer": "The Hamming distance between the strings \"cat\" and \"act\" is 2.\n\nExplanation: The Hamming distance between two strings of the same length is the number of positions at which the corresponding characters are different. Here, the characters at the first position (c and a) and the third position (t and t) are different. So, the Hamming distance is 2."}</w:t>
      </w:r>
    </w:p>
    <w:p>
      <w:r>
        <w:t>{"question": "Generate a Mad Libs game for the following story. - Story:\nJohn was a &lt;noun&gt;. He loved to eat &lt;food&gt; and play &lt;activity&gt;. He especially liked it when his &lt;adjective&gt; friends came over to join him.", "answer": "Welcome to the Mad Libs game! To create a silly and fun story, please enter the following words:\n\nNoun:&lt;input_noun&gt;\nFood:&lt;input_food&gt;\nActivity:&lt;input_activity&gt;\nAdjective:&lt;input_adjective&gt;\n\nJohn was a(n) &lt;input_noun&gt;. He loved to eat &lt;input_food&gt; and play &lt;input_activity&gt;. He especially liked it when his &lt;input_adjective&gt; friends came over to join him."}</w:t>
      </w:r>
    </w:p>
    <w:p>
      <w:r>
        <w:t>{"question": "Express the given statement using a mathematical equation. - Statement: the sum of five and three", "answer": "The mathematical equation that represents the statement \"the sum of five and three\" is: 5 + 3."}</w:t>
      </w:r>
    </w:p>
    <w:p>
      <w:r>
        <w:t>{"question": "Write a Jquery script to hide all HTML elements which have the class \u201chide-this.\u201d", "answer": "Here is a simple jQuery script that will hide all HTML elements that have a class of \"hide-this\":\n\n```javascript\n$(document).ready(function(){ \n  $(\".hide-this\").hide(); \n});\n```\n\nThis script first waits for the document to be ready, then selects all elements with the \"hide-this\" class by using the `$(\".hide-this\")` selector. We then call the `hide()` method on these elements, which hides them on the page."}</w:t>
      </w:r>
    </w:p>
    <w:p>
      <w:r>
        <w:t>{"question": "Given a maths equation, solve it. - Equation: 3x + 5y = 15", "answer": "This is a linear equation with two variables, x and y, meaning that it has infinitely many solutions. However, one way to express the solutions is by solving for one of the variables in terms of the other. For example, we can solve for x in terms of y: \n\n3x + 5y = 15\n3x = 15 - 5y\nx = (15 - 5y) / 3\n\nSo, for any value of y, we can find the corresponding value of x that makes the equation true. Similarly, we could solve for y in terms of x:\n\n3x + 5y = 15\n5y = 15 - 3x\ny = (15 - 3x) / 5\n\nAgain, for any value of x, we can find the corresponding value of y that makes the equation true."}</w:t>
      </w:r>
    </w:p>
    <w:p>
      <w:r>
        <w:t>{"question": "Create a new recipe using 5 ingredients. - onion, tomatoes, garlic, cilantro, chili", "answer": "Here is a simple yet tasty recipe that uses the five ingredients you mentioned - onion, tomatoes, garlic, cilantro, and chili. It is called Spicy Tomato Salsa.\n\nIngredients:\n- 1 onion, diced\n- 4 medium-sized tomatoes, diced\n- 2 cloves garlic, minced\n- \u00bc cup cilantro, chopped\n- 1 chili, diced\n\nInstructions:\n1. In a medium-sized bowl, mix diced onion, diced tomatoes, minced garlic, chopped cilantro, and diced chili.\n2. Stir well until all ingredients are fully combined.\n3. Refrigerate for at least 30 minutes to allow the flavors to blend.\n4. Serve chilled as a condiment or dip with tortilla chips or use as a topping for tacos, fajitas, or grilled meats.\n\nEnjoy your Spicy Tomato Salsa!"}</w:t>
      </w:r>
    </w:p>
    <w:p>
      <w:r>
        <w:t>{"question": "Describe the Great Pyramid of Giza in one sentence.", "answer": "The Great Pyramid of Giza, also known as the Pyramid of Khufu, is a marvel of ancient Egyptian architecture, dating back to 2560 B.C., and the only remaining intact structure of the Seven Wonders of the Ancient World, consisting of 2.3 million stones, standing at 146 meters tall, and believed to have served as a tomb for the Pharaoh Khufu."}</w:t>
      </w:r>
    </w:p>
    <w:p>
      <w:r>
        <w:t>{"question": "Name the software engineering design pattern and give the definition of it.", "answer": "There are many software engineering design patterns, each with a specific purpose and structure. Here are some common examples:\n\n1. Singleton - a creational design pattern that ensures a class has only one instance and provides a global point of access to it.\n\n2. Factory Method - a creational pattern that provides an interface for creating objects, but allows subclasses to determine which class to instantiate.\n\n3. Abstract Factory - a creational pattern that provides an interface for creating families of related or dependent objects without specifying their concrete classes.\n\n4. Observer - a behavioral pattern that defines a one-to-many dependency between objects, where a change in the subject (or \"observable\") object's state will cause all dependent (or \"observer\") objects to be notified and updated.\n\n5. Adapter - a structural pattern that allows objects with incompatible interfaces to work together by wrapping one object in a class that implements the necessary interface.\n\nWould you like to know more about any specific Design Pattern?"}</w:t>
      </w:r>
    </w:p>
    <w:p>
      <w:r>
        <w:t>{"question": "Edit the sentence to introduce a causal relationship between the two clauses. - I went to the store and saw a woman.", "answer": "I saw a woman because I went to the store."}</w:t>
      </w:r>
    </w:p>
    <w:p>
      <w:r>
        <w:t>{"question": "Sort the given list according to the ASCII code order. - {d,b,a,c,x}", "answer": "According to the ASCII code order, the sorted list would be: {a, b, c, d, x}"}</w:t>
      </w:r>
    </w:p>
    <w:p>
      <w:r>
        <w:t>{"question": "Suggest some tips to motivate yourself when you cannot find the right kind of motivation.", "answer": "1. Set Specific Goals: Define what you are trying to achieve and create a plan to progress towards it. The clarity of purpose can provide you with the motivation to keep going.\n\n2. Start Small: Breaking down your large goals into small, manageable tasks can help you focus on one thing at a time and make progress without feeling overwhelmed.\n\n3. Create a positive environment: Surround yourself with positive people who support and encourage you. Remove negative influences and focus on creating a positive and optimistic outlook.\n\n4. Visualize the end result: Imagine the feeling of achievement and success when you accomplish your goal. Visualizing the outcome can provide a powerful source of motivation to keep going.\n\n5. Reward yourself: Set up a reward system for yourself, where you get to treat yourself when you complete a task or reach a milestone. This can provide a positive reinforcement and help you stay motivated.\n\n6. Learn from failures: Instead of being discouraged by failures, see them as learning opportunities. Take the lessons you've learned and apply them to future endeavors.\n\n7. Stay Inspired: Find sources of inspiration that resonate with you, whether it's reading about successful people, listening to motivating speeches or podcasts, or watching inspiring movies or documentaries.\n\n8. Take care of yourself: Prioritize self-care and make sure you're getting enough sleep, eating well, and exercising regularly. Feeling good physically and mentally can provide a boost of energy and motivation.\n\n9. Be kind to yourself: Don't beat yourself up if you're struggling to stay motivated. Instead, practice self-compassion and remind yourself that it's okay to struggle sometimes. Don't give up, and keep moving forward.\n\n10. Take Action: Sometimes the best way to find motivation is to simply start taking action. Once you start making progress, you may find that the motivation comes naturally. So, don't wait for motivation to strike, make the first move and the rest will follow."}</w:t>
      </w:r>
    </w:p>
    <w:p>
      <w:r>
        <w:t>{"question": "Suggest some natural ways to whiten teeth.", "answer": "There are a number of natural ways to help whiten teeth. Some options include:\n\n1. Oil pulling: This is an ancient Ayurvedic technique that involves swishing a tablespoon of oil (such as coconut or sesame oil) around in your mouth for about 15-20 minutes. This is said to help remove bacteria and toxins, which can help to whiten teeth.\n\n2. Baking soda: Brushing your teeth with baking soda can help to gently scrub away surface stains, making your teeth appear whiter. \n\n3. Hydrogen peroxide: Rinsing your mouth with a solution of hydrogen peroxide and water can also help to brighten teeth. However, it's important to note that you should use a low concentration of hydrogen peroxide, as higher concentrations can be harmful.\n\n4. Apple cider vinegar: Diluted apple cider vinegar can be used as a natural mouthwash that can help to whiten teeth. However, it's important to use it sparingly, as the acid in the vinegar can wear down tooth enamel over time.\n\n5. Fruit peels: Rubbing the inside of a banana, orange, or lemon peel on your teeth can also help to whiten them. These peels contain citric acid, which acts as a natural bleaching agent.\n\nRemember, prevention is always better than cure. To keep your teeth looking bright, make sure you're brushing and flossing regularly, avoiding sugary and staining foods and drinks, and seeing your dentist for regular cleanings."}</w:t>
      </w:r>
    </w:p>
    <w:p>
      <w:r>
        <w:t>{"question": "Construct a comparative sentence to compare the weather of two cities. - Berlin, Rome", "answer": "The weather in Berlin is cooler and more variable than the consistent warmth in Rome."}</w:t>
      </w:r>
    </w:p>
    <w:p>
      <w:r>
        <w:t>{"question": "Generate a 5-word list for each of the 5 given topics. - Animals, Countries, Sports, Music, Movies", "answer": "- Animals: Lion, Elephant, Giraffe, Cheetah, Tiger\n- Countries: Australia, Spain, Canada, Brazil, China\n- Sports: Football, Basketball, Tennis, Golf, Baseball\n- Music: Pop, Jazz, Rock, Classical, Reggae\n- Movies: Titanic, Avatar, Inception, Jaws, Gladiator."}</w:t>
      </w:r>
    </w:p>
    <w:p>
      <w:r>
        <w:t>{"question": "Provide an alternate solution to the below problem. - The restaurant needs a solution to identify customers who have dined more than three times in two weeks.", "answer": "One alternate solution could be to implement a loyalty program that tracks the visits of customers through a card or app. Every time a customer dines at the restaurant, their loyalty account is updated with the date and time of their visit. A program can then be set up to monitor the frequency of visits within a two-week period and identify customers who have dined more than three times. Additionally, this solution provides an opportunity to reward loyal customers with discounts, free meals or other perks, which could encourage them to visit even more often."}</w:t>
      </w:r>
    </w:p>
    <w:p>
      <w:r>
        <w:t>{"question": "Suggest some habits that help in maintaining mental health.", "answer": "1. Regular exercise: Physical activity is not only great for your body, but it\u2019s also an extremely effective way to maintain mental health. It boosts mood, reduces stress and anxiety, and improves sleep.\n\n2. Balanced diet: A balanced and nutritious diet can have a significant impact on your mental wellbeing. Eating a variety of fruits, vegetables, lean proteins, and healthy fats can improve your overall mood and energy levels.\n\n3. Adequate sleep: Getting enough quality sleep is vital for mental health. Aim for 7-9 hours of sleep each night and try to establish a regular sleep schedule.\n\n4. Mindfulness meditation: Practicing mindfulness meditation can help reduce stress and anxiety, improve focus and concentration, and increase self-awareness.\n\n5. Social support: Maintaining strong social connections and having a support network can help improve mental health. Spend time with friends and family, and don\u2019t hesitate to reach out to a trusted loved one when you need support.\n\n6. Manage stress: Too much stress can take a toll on your mental health. Learn to identify your triggers and find healthy ways to manage stress, such as deep breathing, yoga, or taking a walk in nature.\n\n7. Practice self-care: Taking care of yourself is essential for mental wellbeing. Set aside time each day to engage in activities that make you feel good, whether it be reading, taking a bath, or pursuing a hobby.\n\n8. Seek professional help: If you\u2019re struggling with your mental health, don\u2019t hesitate to seek professional help. A therapist or counselor can provide invaluable support and guidance."}</w:t>
      </w:r>
    </w:p>
    <w:p>
      <w:r>
        <w:t>{"question": "Give one example of a technological advancement.", "answer": "One example of a technological advancement is the development of self-driving cars, which use a combination of cameras, sensors, artificial intelligence, and machine learning to drive autonomously and make decisions in real-time based on their surroundings. This technology has the potential to improve road safety, increase accessibility, and reduce the time and cost of transportation."}</w:t>
      </w:r>
    </w:p>
    <w:p>
      <w:r>
        <w:t>{"question": "Compare the structures of the Amazon and the Yangtze River.", "answer": "The Amazon River, located in South America, is the world's largest river by volume, with a flow of approximately 209,000 m\u00b3/s. It is approximately 6,575 km (4,086 miles) long and with its 1,100 tributaries covers an area of approximately 6.1 million km\u00b2.\n\nOn the other hand, the Yangtze River, located in China, is Asia's longest river, with a total length of 6,300 km (3,988 miles) and a basin area of 1.8 million km\u00b2. The average discharge of the Yangtze River is 30,166 m\u00b3/s.\n\nOne major difference between the two river systems is the climate, which affects the river's water levels. The Amazon River is characterized by its tropical climate, which results in high levels of precipitation, as well as high humidity and temperatures. This contributes to the river's high volume, with a very developed floodplain due to the annual floods while the Yangtze River is characterized by a temperate and subtropical climate, with some variation depending on the region.\n\nIn terms of their structures, the Amazon River is a tidal bore river, meaning that it is impacted by the tide, particularly in its estuary. It is also characterized by its meandering course, with numerous bends and curves. The Yangtze River, however, flows mostly in a single, wide channel, several meanders along with gradual and sharp turns, before it empties into the East China Sea. \n\nIn conclusion, while both rivers are among the world's longest and one of the most important water resources for their respective countries, they differ in terms of their climate, volume, and flow structure."}</w:t>
      </w:r>
    </w:p>
    <w:p>
      <w:r>
        <w:t>{"question": "Describe the fundamental principles of App Design.", "answer": "App design is the process of designing mobile applications that are intuitive, user-friendly, and aesthetically pleasing. The following are the fundamental principles of app design:\n\n1. **Simplicity**: App design should be simple and easy to understand. The app\u2019s interface should be uncluttered, and its functions should be straightforward.\n\n2. **Ease of use**: The app should be easy to use and navigate. Users should be able to find what they're looking for quickly, and perform tasks without unnecessary steps or confusion.\n\n3. **Consistency**: The app should have a consistent design, with similar elements and functions presented in a uniform manner. This helps users learn and understand the app more quickly.\n\n4. **Intuitiveness**: The app should be intuitive, meaning users should be able to understand how it works without needing detailed instructions or explanations.\n\n5. **Engagement**: The app should be engaging and hold the user\u2019s attention. Good app design includes elements such as compelling visuals, interactive features, and personalized experiences.\n\n6. **Accessibility**: The app should be accessible to all users, including those with disabilities. This includes features such as high-contrast mode, adjustable text size, and voice commands.\n\n7. **Feedback**: The app should provide clear feedback to the user, indicating that their actions have been recognized and processed. This can include visual or auditory cues such as button animations, sound effects, or vibration.\n\n8. **Performance**: The app should have fast and reliable performance, with quick loading times and minimal lag or crashes.\n\nOverall, the fundamental principles of app design focus on creating a user-friendly, engaging, and intuitive experience, with a focus on accessibility, consistency, and performance."}</w:t>
      </w:r>
    </w:p>
    <w:p>
      <w:r>
        <w:t>{"question": "Write some code to print an array in reverse order. - let arr = [4, 5, 6, 7]", "answer": "Here's an example of a JavaScript code that prints an array in reverse order:\n\n```javascript\nlet arr = [4, 5, 6, 7];\nfor (let i = arr.length - 1; i &gt;= 0; i--) {\n  console.log(arr[i]);\n}\n```\nThis code iterates over the array starting from its last element and goes backward, printing each element as it goes."}</w:t>
      </w:r>
    </w:p>
    <w:p>
      <w:r>
        <w:t>{"question": "Explain how the Brexit deal affects the UK economy.", "answer": "Brexit, which stands for \"British Exit,\" refers to the United Kingdom's decision to leave the European Union (EU). The Brexit deal outlines the terms of the UK's withdrawal from the EU and will have significant impacts on the UK economy. The long-term effects of the Brexit deal on the UK economy will depend on the details of the deal and the subsequent trade agreements established between the UK and the EU.\n\nOne immediate effect of the Brexit deal is changes to trade relations between the UK and the EU. The UK will no longer be part of the EU's single market or customs union, which means that there will be new barriers to trade in goods and services between the two. The Brexit deal includes a free trade agreement between the UK and the EU which eliminates tariffs on traded goods, but there will still be non-tariff barriers such as customs checks at the border which could slow down trade and raise costs for businesses.\n\nFinancial services are an important part of the UK economy, and the Brexit deal does not cover the provision of financial services. This means that UK-based financial firms will lose their passporting rights, which allowed them to sell financial services and products freely across the EU. To continue operating in EU countries, businesses will have to comply with local regulations and obtain authorizations from local regulators, a process that can be costly and time-consuming.\n\nThe Brexit deal will also impact the free movement of people between the UK and the EU. This could lead to labor shortages in certain sectors of the UK economy, such as agriculture and hospitality, which rely heavily on EU workers. On the other hand, the UK will have more control over immigration policy, which could provide new opportunities for the UK to attract skilled workers from around the world.\n\nOverall, the Brexit deal will bring significant changes to the UK economy, and there will be both challenges and opportunities as a result. The UK government and businesses will need to adapt to the new reality and take steps to minimize disruption and take advantage of new opportunities."}</w:t>
      </w:r>
    </w:p>
    <w:p>
      <w:r>
        <w:t>{"question": "Classify the given sentence as active or passive voice. - The suspect has been identified by the police.", "answer": "The given sentence is in passive voice."}</w:t>
      </w:r>
    </w:p>
    <w:p>
      <w:r>
        <w:t>{"question": "Write a sentence about a healthy lifestyle.", "answer": "A healthy lifestyle involves regular exercise, balanced diet, sufficient sleep, and mindfulness to keep the mind and body in optimal functioning."}</w:t>
      </w:r>
    </w:p>
    <w:p>
      <w:r>
        <w:t>{"question": "Given a location, find the population - Bucharest, Romania", "answer": "According to the National Institute of Statistics of Romania, as of January 1, 2019, the population of Bucharest, the capital city of Romania, was estimated to be 2,139,276 people."}</w:t>
      </w:r>
    </w:p>
    <w:p>
      <w:r>
        <w:t>{"question": "Compose a rap about basketball", "answer": "Verse 1:\nI'm spitting rhymes about my love for the game,\nBasketball, where skills and strategy reign.\nDunkin' and hoopin', shooting from downtown,\nThe sound of the net, nothin' but swish, no clownin' around.\n\nChorus:\nBasketball, the court is my throne,\nA place where my skills are honed and shown.\nPass, dribble, shoot, you know the drill,\nGotta play with heart, gotta play with skill.\n\nVerse 2:\nFrom the streets to the pros, the passion's the same,\nThe love for the game, it's in our veins.\nJumpshots and crossovers, it's all technique,\nGotta be quick on your feet, gotta be sleek.\n\nChorus:\nBasketball, the court is my throne,\nA place where my skills are honed and shown.\nPass, dribble, shoot, you know the drill,\nGotta play with heart, gotta play with skill.\n\nVerse 3:\nDefense is key, gotta shut them down,\nCan't let them score, gotta wear that crown.\nRebounds, blocks, steals, it's all in the plan,\nGotta play smart, gotta take a stand.\n\nOutro:\nThis is my love, this is my life,\nBasketball, the game that fuels my drive.\nWin or lose, it's all about the grind,\nPush yourself harder, greatness you'll find."}</w:t>
      </w:r>
    </w:p>
    <w:p>
      <w:r>
        <w:t>{"question": "Generate a list of data science buzzwords", "answer": "1. Machine Learning\n2. Big Data\n3. Artificial Intelligence \n4. Deep Learning\n5. Predictive Analytics\n6. Data Mining\n7. Natural Language Processing\n8. Neural Networks\n9. Computer Vision\n10. Cluster Analysis\n11. Statistical Modeling\n12. Reinforcement Learning\n13. Dimensionality Reduction\n14. Decision Trees\n15. Random Forests\n16. K-Nearest Neighbors\n17. Gradient Boosting\n18. Support Vector Machines\n19. Bayesian Networks\n20. Hyperparameter Tuning"}</w:t>
      </w:r>
    </w:p>
    <w:p>
      <w:r>
        <w:t>{"question": "From the given list, select 4 countries current top exports. - countries: Japan, France, Brazil, India", "answer": "Japan's top exports:\n1. Vehicles\n2. Machinery including computers\n3. Electrical machinery and equipment\n4. Optical, technical, and medical apparatus\n\nFrance's top exports:\n1. Aircraft, spacecraft, and parts\n2. Machinery including computers\n3. Vehicles\n4. Pharmaceuticals\n\nBrazil's top exports:\n1. Soybeans\n2. Crude petroleum\n3. Iron ore\n4. Poultry meat\n\nIndia's top exports:\n1. Refined petroleum\n2. Gems and precious metals\n3. Pharmaceuticals\n4. Rice."}</w:t>
      </w:r>
    </w:p>
    <w:p>
      <w:r>
        <w:t>{"question": "Add a line to the following poem to complete it. - Roses are red\nViolets are blue\nWinter is here", "answer": "And snowflakes are falling on you."}</w:t>
      </w:r>
    </w:p>
    <w:p>
      <w:r>
        <w:t>{"question": "Given two phrases, rewrite it using a simile. - She was very helpful.\nHe was extremely patient.", "answer": "She was as helpful as a trusty compass on a confusing hike. He was as patient as a wise old oak tree standing steady through the test of time."}</w:t>
      </w:r>
    </w:p>
    <w:p>
      <w:r>
        <w:t>{"question": "Convert the following monetary amount. - $ 235.00 = ___ AUD", "answer": "To accurately convert $235.00 to AUD, the specific currency for the original amount must be known as well as the exchange rate. Could you please provide the specific currency for $235.00? Is it USD, CAD, SGD or a different currency?"}</w:t>
      </w:r>
    </w:p>
    <w:p>
      <w:r>
        <w:t>{"question": "Rewrite the following instruction using imperative - Please be sure to submit your assignment before the deadline.", "answer": "Submit your assignment before the deadline."}</w:t>
      </w:r>
    </w:p>
    <w:p>
      <w:r>
        <w:t>{"question": "Describe how the Internet revolutionized communication.", "answer": "The Internet has revolutionized communication in numerous ways. Prior to the development of the Internet, communication methods were limited to the traditional means, such as letters, telegrams, telephones, and faxes. With the advent of the Internet, online communication has opened up entirely new ways of exchanging information that is fast, easy, and inexpensive.\n\nOne significant achievement of the Internet is that it has greatly reduced the importance of distance and time as a barrier to communication. Instant messaging, emails, and video conferencing have made it possible for people to communicate in real-time, regardless of their location. This has allowed businesses to expand their reach and collaborate with team members from different parts of the world.\n\nFurthermore, the Internet has provided a platform for social networking and the formation of online communities. Social media channels, such as Facebook and Instagram, allow people to connect and share information, news, and updates with each other.\n\nOverall, the Internet has made communication more convenient, accessible, and reliable. It has facilitated the exchange of knowledge and ideas and has made it easier for people to connect and develop relationships. The Internet has truly transformed the way we communicate and has had a profound impact on our personal and professional lives."}</w:t>
      </w:r>
    </w:p>
    <w:p>
      <w:r>
        <w:t>{"question": "Consider a situation where you are talking to a stranger online, advise me on how I can recognize and avoid any malicious intent.", "answer": "It is important to exercise caution while interacting with strangers online, as some individuals may have malicious intentions, here are some tips that can help you recognize and avoid them:\n\n1. Be vigilant: If someone you don't know contacts you online, be cautious, and don't share any personal information right away. Take your time to know the individual and their intentions.\n\n2. Check for Red Flags: People with malicious intent will often exhibit suspicious behavior, like asking for personal or sensitive information, making inappropriate or unsolicited requests, or using manipulative language to coerce you into doing something that makes you uncomfortable.\n\n3. Trust your instincts: If something feels off, trust your instincts and stop communication. It's better to be safe than sorry.\n\n4. Do your research: Don't take everything someone tells you online at face value. If you have doubts, do your research to verify the information that the individual is providing to you.\n\n5. Be skeptical: Be skeptical of anything that sounds too good to be true, as it often is. Scammers may use enticing offers and convincing language to lure you in, so it's essential to remain skeptical and think critically.\n\n6. Protect your personal information: Keep your personal information safe and avoid sharing any sensitive information like your address, phone number, or financial information with strangers online.\n\n7. Report suspicious behavior: If you encounter someone with malicious intentions, report them to the appropriate authorities or to the platform where you met them.\n\nIn conclusion, always be cautious when interacting with strangers online, keep your personal information safe, trust your instincts, and be mindful of any red flags or suspicious behavior."}</w:t>
      </w:r>
    </w:p>
    <w:p>
      <w:r>
        <w:t>{"question": "Name two pros and two cons of using artificial intelligence.", "answer": "Two pros of using artificial intelligence include:\n1. Efficiency: AI systems are able to process large amounts of data at a faster rate than humans, and can automate repetitive tasks, increasing productivity and reducing the risk of human error.\n2. Improved Decision-making: AI systems can analyze data and provide insights that can help humans make better and more informed decisions.\n\nTwo cons of using artificial intelligence include:\n1. Job Displacement: AI systems can automate repetitive tasks and perform them more efficiently, leading to job displacement for workers in certain industries.\n2. Dependency on Technology: As AI systems become more advanced and integrated into daily life, there is a risk of humans becoming overly dependent on technology, potentially losing skills and knowledge that are important for independent problem-solving and critical thinking."}</w:t>
      </w:r>
    </w:p>
    <w:p>
      <w:r>
        <w:t>{"question": "Summarize the differences between a Microsoft Access and Microsoft Excel.", "answer": "Microsoft Access and Microsoft Excel are both Microsoft Office applications, but they have some fundamental differences in their purpose and functionality. \n\n1. Purpose: \n- Microsoft Access is a database management tool designed to organize, store and retrieve large amounts of data. \n- Microsoft Excel is a spreadsheet program used for organizing and analyzing numerical data, performing calculations and creating charts and graphs.\n\n2. Data handling: \n- Access is better for structured data that is related, where you can define relationships between tables, and store and manipulate large amounts of records. It has advanced querying and reporting functionality.\n- Excel is more suited for smaller, unstructured datasets for performing mathematical and financial analysis. \n\n3. User Interface:\n- Access has a more complex user interface, designed for building databases, forms and reports that could be used even by people with no database knowledge.\n- Excel has a simpler interface, made up of rows and columns, where data can be entered and calculations performed, and is generally more user friendly.\n\n4. Collaboration:\n- Access has collaboration features built-in, allowing multiple users to access and update records at the same time.\n- Excel, by default, only allows one user to edit a document at a time, although collaboration is possible with the use of cloud-based tools like OneDrive.\n\nIn summary, both Access and Excel are powerful tools for handling data, but they are different in their purpose and functionality. Access is better for managing large and complex data sets, while Excel is better for smaller, simpler datasets and for performing calculations and analysis."}</w:t>
      </w:r>
    </w:p>
    <w:p>
      <w:r>
        <w:t>{"question": "Classify the following code as incorrect or correct. - Let x = 0", "answer": "The code is incorrect syntactically. In most programming languages, assignment statements typically use the equals sign (=) and do not include the word \"Let\". A correct version of the code in a language like Python or JavaScript would be: `x = 0`"}</w:t>
      </w:r>
    </w:p>
    <w:p>
      <w:r>
        <w:t>{"question": "Generate a sentence which has at least three clauses.", "answer": "Although it rained all day, we still decided to go on a hike, and by the end we were completely soaked but happy."}</w:t>
      </w:r>
    </w:p>
    <w:p>
      <w:r>
        <w:t>{"question": "Create a receipt of purchase for the given items. - Apple iPhone 11 (qty: 1), Wepulse Smartband (qty:2)", "answer": "Receipt of Purchase\n\n--------------------------------\nItem       |  Quantity |  Price \n--------------------------------\nApple iPhone 11   |    1      |  $999     \nWepulse Smartband |    2      |  $90\n\nSubtotal                       $1179\nTax                             $94.32\nTotal                         $1273.32\n\nThank you for shopping with us!"}</w:t>
      </w:r>
    </w:p>
    <w:p>
      <w:r>
        <w:t>{"question": "Classify the given object into one of the five major elements of the periodic table. - Helium", "answer": "Helium is classified as a Noble Gas, which is one of the major elements of the periodic table (alongside Alkali Metal, Alkaline Earth Metal, Halogen, and Transition Metal)."}</w:t>
      </w:r>
    </w:p>
    <w:p>
      <w:r>
        <w:t>{"question": "Edit the sentence to replace the verb with a synonym. - I questioned him about the situation.", "answer": "I interrogated him about the situation."}</w:t>
      </w:r>
    </w:p>
    <w:p>
      <w:r>
        <w:t>{"question": "Share a funny pun.", "answer": "Why don\u2019t eggs tell jokes? They\u2019d crack each other up."}</w:t>
      </w:r>
    </w:p>
    <w:p>
      <w:r>
        <w:t>{"question": "Write a to-do list for a job interview.", "answer": "1. Research the company: Research the company's history, mission, and culture to have a better understanding of the organization.\n\n2. Review the job description: Read through the job responsibilities and requirements to be fully prepared for the interview.\n\n3. Prepare responses to common interview questions: Think about how to answer questions like \u201cTell me about yourself?\u201d or \u201cWhat are your strengths and weaknesses?\u201d\n\n4. Choose an appropriate outfit: Dress professionally and appropriately for the company culture.\n\n5. Gather necessary materials: Bring copies of your resume, references, and any other documents such as a portfolio or work samples.\n\n6. Plan your travel route: Ensure you know the exact location of the interview and how long it will take to get there, so you can arrive on time.\n\n7. Practice good body language: Practice good posture, eye contact, and handshakes to make a great first impression.\n\n8. Follow up: After the interview, send a thank-you note or email to the interviewer expressing your appreciation for the opportunity."}</w:t>
      </w:r>
    </w:p>
    <w:p>
      <w:r>
        <w:t>{"question": "Name ten jobs that have been replaced by robots.", "answer": "1. Assembly line workers\n2. Cashiers\n3. Toll booth operators\n4. Telemarketers\n5. Bank tellers\n6. Security guards\n7. Inventory clerks\n8. Inspectors\n9. Medical transcriptionists\n10. Data entry clerks"}</w:t>
      </w:r>
    </w:p>
    <w:p>
      <w:r>
        <w:t>{"question": "Classify the text as positive, neutral of negative. - I absolutely hate this new program.", "answer": "Negative"}</w:t>
      </w:r>
    </w:p>
    <w:p>
      <w:r>
        <w:t>{"question": "Deduce the theme of the given poem. - And I shall be forever lost\nAlways searching for what I'm supposed to be\nKnowing that I can never find", "answer": "The theme of the given poem could be the feeling of being lost or uncertain about one's identity or purpose in life. The speaker seems to be struggling to find their place in the world and feels as though they may never find it."}</w:t>
      </w:r>
    </w:p>
    <w:p>
      <w:r>
        <w:t>{"question": "Suppose there is a (fictitious) country named Lando with population of 9 million people and GDP of 1 trillion USD. From this information, calculate the GDP per capita.", "answer": "GDP per capita is the total GDP of a country divided by its population. In this case, Lando has a GDP of 1 trillion USD and a population of 9 million people. So, the GDP per capita can be calculated as follows:\n\nGDP per capita = GDP / Population \n               = 1 trillion USD / 9 million people \n               = 1,000,000,000,000 USD / 9,000,000 people\n               \u2248 111,111.11 USD\n\nSo, the GDP per capita of Lando is approximately 111,111.11 USD."}</w:t>
      </w:r>
    </w:p>
    <w:p>
      <w:r>
        <w:t>{"question": "Given a sentence, identify the subject and verb of that sentence. - He had already gone to bed.", "answer": "In the sentence \"He had already gone to bed,\" the subject is \"He\" and the verb is \"had gone\"."}</w:t>
      </w:r>
    </w:p>
    <w:p>
      <w:r>
        <w:t>{"question": "Explain what the Big-O notation means in computer science.", "answer": "Big-O notation is a mathematical notation commonly used in computer science to describe the performance or complexity of an algorithm. It's used to provide an upper bound on the growth rate of an algorithm, which can help you understand how well a certain algorithm will scale as you increase the size of the input.\n\nIn essence, Big-O notation provides a way to express the worst-case scenario for an algorithm in terms of how many operations it will take to complete. This is important because as the size of the input data grows, the number of operations required to solve the problem can grow, too. By analyzing the algorithm's Big-O notation, we can get a sense of how quickly the algorithm's performance will degrade as the input size increases.\n\nIn Big-O notation, we express the performance of an algorithm using a function of the input size, often denoted by the letter 'n'. For example, an algorithm with a linear time complexity would be denoted as O(n), which means that the number of operations required grows linearly with the size of the input data. Other common time complexities include O(1) for constant time, O(log n) for logarithmic time, and O(n^2) for quadratic time.\n\nOverall, Big-O notation is a useful tool for analyzing and comparing the performance of different algorithms, and can help us make better decisions when choosing an algorithm to solve a particular problem."}</w:t>
      </w:r>
    </w:p>
    <w:p>
      <w:r>
        <w:t>{"question": "Given a sentence, generate a paraphrase of the sentence that is 8 to 10 words in length. - John quickly ran to the store.", "answer": "John hurriedly dashed towards the nearby shop."}</w:t>
      </w:r>
    </w:p>
    <w:p>
      <w:r>
        <w:t>{"question": "Categorize the following song by its genre. - Moth To A Flame by Zayde Wolf", "answer": "\u201cMoth to a Flame\u201d by Zayde Wolf can be classified in the genre of Alternative/Indie music."}</w:t>
      </w:r>
    </w:p>
    <w:p>
      <w:r>
        <w:t>{"question": "Convert the descripion of the following animal into a sentence - Description: A large grey cat with stripes.", "answer": "The animal is a large grey cat with stripes."}</w:t>
      </w:r>
    </w:p>
    <w:p>
      <w:r>
        <w:t>{"question": "For the following movie, what is the main moral value? - Movie: The Princess Bride", "answer": "The main moral value of the movie, The Princess Bride, is that true love is the most powerful force in the world and it can conquer all obstacles. Throughout the film, the characters emphasize the idea of love and its ability to create miracles. The male protagonist, Westley, demonstrates this when he repeatedly says the three famous words, \"As you wish,\" an indication to his undying love for Buttercup. Furthermore, his journey to rescue Buttercup, even when the odds are against him, expresses the strength of true love."}</w:t>
      </w:r>
    </w:p>
    <w:p>
      <w:r>
        <w:t>{"question": "Pick one action from each of the following categories, and combine the actions into one sentence. - Categories: Sports, Occupations, Cooking", "answer": "After finishing his job as a chef, he played basketball with his friends who are firefighters."}</w:t>
      </w:r>
    </w:p>
    <w:p>
      <w:r>
        <w:t>{"question": "What is the difference between a regular expression (RegEx) and a wildcard using in programming language?", "answer": "A regular expression (RegEx) is a sequence of characters used to define a search pattern for performing complex text search and manipulation operations. It is generally used in string searching algorithms, input validation, parsing, and name tagging. The search pattern follows specific syntax that allows for flexibility and precision in defining what the pattern should match. \n\nOn the other hand, a wildcard is a character such as an asterisk (*) or a question mark (?) that is used to represent one or more characters in a string. Wildcards can be used in a variety of contexts, including file search and simple text searches, but are limited in their capability when compared to regular expressions.\n\nThe main difference between the two lies in the level of complexity that each can handle. While wildcards provide a simple means of search and replace operations in a basic text, regular expressions allow for more intricate string manipulation by offering a complex syntax to define a search pattern. In other words, regular expressions include wildcard characters in their syntax, along with other characters that allow for more detailed pattern matching rules."}</w:t>
      </w:r>
    </w:p>
    <w:p>
      <w:r>
        <w:t>{"question": "Create a story about an elephant for a child aged four.", "answer": "Once upon a time there was a baby elephant and his name was Ella. Ella was small for an elephant, but his appetite was big. She lived with her family who was part of a large herd in the wide savannah. \n\nEvery morning, Ella would wake up to the sound of birds chirping, bright sunshine and the sweet smell of fresh grass. She would play with her friends and always, ALWAYS wander off into the thick bushes or go into the muddy water to look for interesting things. One day, Ella wandered so far off that she found herself lost in the thick bushes. She trumpeted loudly hoping her family would hear her, but no one came. \n\nShe got scared and started to cry but she remembered her mother\u2019s words: \u201cElla you are strong and you are never alone. Close your eyes and follow the sound of the herd back home.\u201d So Ella closed her eyes and listened closely. She heard her friends playing and her family calling her. Ella smiled and followed the sound of her family calls back home. \n\nWhen she got back to the herd, everyone was happy to see her, they had been looking for her everywhere. Her mother hugged her trunk and Ella told her of her adventure. \"You are very brave, Ella,\" her mother said. \"But from now on, please stay close to the herd.\"\n\nThat night as the stars came out and the moon shone bright, Ella lay down next to her mother and fell fast asleep, dreaming of all the adventures she would have, but always with her family by her side.\n\nAnd that, my dear child, is the story of Ella the baby elephant. Remember that no matter how big or small we are, if we listen closely, we can find our way back home. And home, is where your family is. Good night."}</w:t>
      </w:r>
    </w:p>
    <w:p>
      <w:r>
        <w:t>{"question": "What is a neural network and how does it work?", "answer": "A neural network is a type of artificial intelligence (AI) that is modeled after the structure and function of the human brain. It consists of interconnected nodes, or \"neurons,\" that process information by passing signals between layers. These networks are designed to recognize patterns in data, including images, sound, and text, and use that understanding to make decisions and predictions.\n\nNeural networks work by taking in large amounts of data and using that data to train their connections and weights. During the training process, the network adjusts its connections and strengths based on the input it receives and the output it produces. For example, if the network is trained to recognize pictures of cats and dogs, it will adjust its connections and weights over time to better differentiate between the two.\n\nOnce trained, a neural network can take in new data and make predictions based on what it has learned. For example, it might be able to classify a new picture as being of a cat or a dog with high accuracy. This ability to learn from data and make predictions is what makes neural networks so powerful and useful in a wide range of applications."}</w:t>
      </w:r>
    </w:p>
    <w:p>
      <w:r>
        <w:t>{"question": "Create a dataset of the top 10 universities in the world.", "answer": "Here is a dataset of the top 10 universities in the world according to the QS World University Rankings 2021:\n\n| Rank | University Name         | Country    |\n| ---- | ----------------------- | ---------- |\n| 1    | Massachusetts Institute of Technology (MIT) | United States |\n| 2    | Stanford University     | United States |\n| 3    | Harvard University      | United States |\n| 4    | California Institute of Technology (Caltech) | United States |\n| 5    | University of Oxford    | United Kingdom |\n| 6    | University of Cambridge | United Kingdom |\n| 7    | ETH Zurich - Swiss Federal Institute of Technology | Switzerland |\n| 8    | University of Chicago   | United States |\n| 9    | Imperial College London | United Kingdom |\n| 10   | University College London (UCL) | United Kingdom |"}</w:t>
      </w:r>
    </w:p>
    <w:p>
      <w:r>
        <w:t>{"question": "Given a table of customer orders with columns CustomerID, OrderID, OrderDate, and OrderAmount, write a SQL query to find the top 5 customers who have spent the most money.", "answer": "```\nSELECT word FROM table_name\nWHERE word LIKE 'd%'\n```"}</w:t>
      </w:r>
    </w:p>
    <w:p>
      <w:r>
        <w:t>{"question": "How can the world reduce its carbon emissions?", "answer": "There are several actions that can be taken on an individual, national and global level to reduce carbon emissions and combat climate change. \nSome of the ways to reduce carbon emissions are:\n\n1. **Switch to renewable energy sources:** Renewable sources of energy like solar, wind, and hydro-power produce energy without generating carbon emissions, unlike the burning of fossil fuels.\n\n2. **Promote energy efficiency:** Governments can promote energy efficiency by implementing regulations and providing incentives for the adoption of energy-efficient technologies and practices, both in industrial production and in the buildings sector.\n\n3. **Expand public transportation:** Making public transportation more accessible, efficient, clean and affordable can reduce the number of individual vehicles on the road, reducing emissions from the transportation sector.\n\n4. **Implement carbon taxes and emissions trading schemes:** These market-based mechanisms put a price on carbon, making it more expensive to emit greenhouse gases, providing an economic incentive for companies to reduce emissions.\n\n5. **Encourage sustainable agriculture:** Sustainable farming practices such as reducing tillage, using cover crops, implementing crop rotation and practicing agroforestry can help reduce the amount of carbon that is released into the atmosphere.  \n\n6. **Promoting reforestation and afforestation:** Planting new trees and restoring damaged forest lands can help sequester carbon from the atmosphere into the biomass of trees and soil.\n\n7. **Encouraging individual action:** Everyone can contribute to reducing carbon emissions by making individual choices that are more eco-friendly, such as eating a plant-based diet, reducing energy consumption, recycling and reducing waste, and choosing to walk, bike or use public transportation instead of driving.\n\nBy implementing these and other measures, the world can work together to reduce carbon emissions and combat the impacts of climate change."}</w:t>
      </w:r>
    </w:p>
    <w:p>
      <w:r>
        <w:t>{"question": "Design a cloud-based contact management system for 1,000 users.", "answer": "Our cloud-based contact management system will allow up to 1,000 users to store, organize, and access their contacts from anywhere with an internet connection. Here is an overview of the design and features of the system:\n\n1. **User Registration and Authentication**: Users can register for the system by providing their basic information, including name, email, and a password. There will also be an option to sign in using their existing social media accounts, such as Google or Facebook. Once registered, users will need to authenticate themselves by entering their login credentials.\n\n2. **Contact Storage and Organization**: Users can store their contacts' information, including name, phone number, email address, mailing address, and other relevant details. The system will allow users to organize their contacts into groups or categories, such as \"family,\" \"friends,\" \"colleagues,\" etc. Contacts can also be tagged for easy search and identification.\n\n3. **Contact Import and Export**: Users can import their existing contacts from other sources, such as their phone or email account, using a CSV file. Similarly, they can also export their contacts from the system in a CSV format.\n\n4. **Search and Filter**: Users can easily search for contacts using keywords, such as name or email address. They can also filter their contacts by group or category, making it easier to find specific contacts.\n\n5. **Access Control**: The system will have different levels of access control, allowing users to share their contacts with others. For example, a user can give their assistant access to their contacts, but with limited permissions.\n\n6. **Data Security**: All data will be stored on secure cloud servers, with regular backups to prevent data loss. The system will use encryption to protect sensitive information, such as phone numbers and email addresses.\n\n7. **User Interface**: The system will have an intuitive and user-friendly interface, making it easy for users to add, view, and manage their contacts. It will be accessible from any device with internet access, including desktop computers, laptops, tablets, and smartphones.\n\nOverall, our cloud-based contact management system will provide a convenient and secure way for up to 1,000 users to manage their contacts. With features such as contact import and export, search and filter, and access control, users will have everything they need to stay organized and connected."}</w:t>
      </w:r>
    </w:p>
    <w:p>
      <w:r>
        <w:t>{"question": "What are the common types of data manipulation tasks?", "answer": "Data manipulation refers to the process by which data is cleaned, transformed, and rearranged to improve its quality and usefulness. It is usually performed with the help of specialized software and involves several common tasks, including:\n\n1. Data cleaning: Involves checking the dataset for errors, inconsistencies or inaccuracies, and correcting or removing any such issues that are identified. This could include removing duplicates, filling missing values, and fixing typographical errors.\n\n2. Sorting: Arranging the data in a specific order based on certain criteria. For example, sorting a list of customer names in alphabetical order.\n\n3. Filtering: Involves selecting a subset of data based on certain criteria. For example, filtering a dataset to only include customers from a specific geographic region.\n\n4. Merging: Combining data from multiple sources into a single dataset. This could include merging data from different databases, spreadsheets or files.\n\n5. Aggregation: Summarizing or grouping data based on certain criteria to produce summary statistics, such as calculating the total, average, or count.\n\n6. Transformation: Changing the format or structure of the data to make it easier to work with or to improve its analysis. For example, converting data to a common unit of measurement, or transforming categorical data into numerical data.\n\n7. Transposition: Flipping the rows and columns of a dataset. This is useful when working with datasets that have more columns than rows or vice versa.\n\nOverall, data manipulation is a vital step in any data analysis process, as it enables analysts and researchers to extract meaningful insights from their data."}</w:t>
      </w:r>
    </w:p>
    <w:p>
      <w:r>
        <w:t>{"question": "Tell me how to make a small fire.", "answer": "To make a small fire, you will need several items: dry newspaper or tinder, kindling (small sticks and twigs), larger pieces of wood, matches or a lighter, and a safe location to build your fire (like a fireplace or a fire pit). Here are the steps to follow:\n\n1. Find a safe location: Make sure your fire is contained in a fireplace, or on a cleared area of bare, dry dirt if outside.\n\n2. Prepare your materials: Crumple up some pieces of newspaper or gather some dry leaves or other tinder. Assemble a pile of small dry sticks, called kindling, and keep larger pieces of wood handy for when the fire is going.\n\n3. Build the foundation: Take your newspaper or tinder and make a loose pile in the center of your fire area. Then, take your kindling and lean it against the tinder, making a cone or teepee shape.\n\n4. Light the fire: Strike a match or use a lighter to light the newspaper or tinder. Blow gently on the flames to help them catch on the kindling.\n\n5. Gradually add larger pieces of wood: Once the kindling has caught fire, start adding larger pieces of wood, being careful not to smother the flame. Continue building from the outside in.\n\nRemember to never leave your fire unattended and make sure it is fully extinguished before leaving the area. Always follow local fire regulations and be mindful of weather conditions - never start a fire during dry or windy conditions."}</w:t>
      </w:r>
    </w:p>
    <w:p>
      <w:r>
        <w:t>{"question": "Tell me how to describe the color blue.", "answer": "Describing the color blue can be done in several ways depending on the context and its use. Here are some ways to describe the color blue:\n\n1. By its shade or tone: Depending on the intensity or lightness, you can describe blue as light blue, sky blue, navy blue, baby blue or Royal blue, among many others.\n\n2. Emotionally: Blue is often associated with feelings and emotions like calmness, serenity, stability, trustworthiness and confidence. So you could describe it as a calming or peaceful color.\n\n3. In nature: The color blue is seen in the sky and the ocean, so it can also be described as the color of the sky or sea.\n\n4. By comparison: You can also describe blue in relation to other colors. For example, it\u2019s darker or cooler than green, but lighter or warmer than purple.\n\n5. Physically: You can describe blue as having a short wavelength and being located between violet and green on the visible spectrum. \n\nOverall, there are many ways to describe the color blue, and it often depends on the context, purpose and your personal perspective."}</w:t>
      </w:r>
    </w:p>
    <w:p>
      <w:r>
        <w:t>{"question": "How do you calculate the distance between two points?", "answer": "The distance between two points can be calculated using the distance formula, which is derived from the Pythagorean Theorem. The distance formula states that the distance between two points (x1,y1) and (x2,y2) is given by the following equation:\n\ndistance = sqrt((x2-x1)^2 + (y2-y1)^2)\n\nwhere sqrt stands for square root.\n\nTo use this formula, simply substitute the x and y values of the two points into the equation and then solve for the distance."}</w:t>
      </w:r>
    </w:p>
    <w:p>
      <w:r>
        <w:t>{"question": "List 4 advantages and 4 disadvantages of using AI technology.", "answer": "Advantages of using AI technology:\n1. Increased efficiency: AI can process vast amounts of data much faster and perform tasks with higher precision than humans.\n2. Better decision-making: AI systems help humans in making data-driven decisions based on predictive analysis and complex calculations. \n3. 24/7 availability: AI technology can be available around the clock and provide consistent performance without needing breaks. \n4. Reduction of human error: AI systems can be programmed to make decisions based on data without the emotional influence that might cause human error.\n\nDisadvantages of using AI technology:\n1. High initial costs: Setting up an AI system can be a costly investment, with the need for specialized hardware and highly skilled personnel to develop and maintain the system.\n2. Reduction of employment: AI technology could potentially displace existing jobs, leading to unemployment and reduced need for human labor.\n3. Limitations of decision-making: AI systems operate based on the data provided to them and therefore might not have the same level of intuitive decision-making and problem-solving ability as humans.\n4. Potential for abuse: There is a risk that AI technology could be used for malicious purposes or to harm individuals, especially in the areas of surveillance, mass data collection, and targeted manipulation."}</w:t>
      </w:r>
    </w:p>
    <w:p>
      <w:r>
        <w:t>{"question": "Write a list of five alternative names for a given movie. - The Revenant", "answer": "1. The Vengeful Spirit\n2. The Quest for Revenge\n3. The Relentless Survivor\n4. The Lone Avenger\n5. The Returner"}</w:t>
      </w:r>
    </w:p>
    <w:p>
      <w:r>
        <w:t>{"question": "Create a 5-words slogan for a travel agency.", "answer": "\"Adventure awaits, let's explore together!\""}</w:t>
      </w:r>
    </w:p>
    <w:p>
      <w:r>
        <w:t>{"question": "Generate a unique username considering the following criteria. - Name: Sarah\nCharacteristics: sarcastic", "answer": "SassySarcasmSarah"}</w:t>
      </w:r>
    </w:p>
    <w:p>
      <w:r>
        <w:t>{"question": "Identify whether the statement is positive or negative. - This dress is so ugly.", "answer": "The statement is negative."}</w:t>
      </w:r>
    </w:p>
    <w:p>
      <w:r>
        <w:t>{"question": "Describe the color of an orange.", "answer": "An orange is typically a vibrant and bright shade of orange, which is a warm color that lies between red and yellow on the color spectrum. This color is often associated with the warmth of the sun, autumn leaves, and of course, the juicy and delicious fruit that shares its name. The hue of an orange can vary slightly, ranging from deeper, more reddish-orange tones to lighter, more yellowish-orange shades, depending on its ripeness and variety. Overall, the color of an orange is vivid and eye-catching, with a cheerful and inviting appearance."}</w:t>
      </w:r>
    </w:p>
    <w:p>
      <w:r>
        <w:t>{"question": "Write a snippet of code to find the largest number in the array. - [1, 5, 7, 18, 24, 32]", "answer": "Here is one way to find the largest number in an array using Python:\n\n```python\nmy_array =  [1, 5, 7, 18, 24, 32]\nlargest_num = max(my_array)\nprint(f\"The largest number in the array is {largest_num}\")\n```\n\nThe snippet of code above uses the `max` function to find the largest number in the given array, then print the result."}</w:t>
      </w:r>
    </w:p>
    <w:p>
      <w:r>
        <w:t>{"question": "What is the most popular sport in the US?", "answer": "The most popular sport in the United States is American Football. The National Football League (NFL) is the professional sports league with the highest average attendance per game and its annual championship game, the Super Bowl, is one of the most watched television events of the year. However, other sports such as basketball, baseball, and soccer also have a large following in the US."}</w:t>
      </w:r>
    </w:p>
    <w:p>
      <w:r>
        <w:t>{"question": "Describe why data science is an important field", "answer": "Data science is an important field because it allows individuals and organizations to analyze and make sense of large amounts of data to inform their decisions and actions. With the increase of digital data available, the ability to harness and interpret information has become essential for companies to keep up with their competition, improve their operations, enhance customer experience, predict future trends, and increase their profitability. Data science employs advanced techniques such as machine learning, statistics, and data mining to analyze and extract valuable insights from raw data. It is a driving force behind many of the technological innovations we see today, from personalized marketing and recommendation systems to self-driving cars and speech recognition. Data science has applications across industries, including healthcare, finance, education, and transportation, and its importance will only continue to grow as data becomes an increasingly valuable resource."}</w:t>
      </w:r>
    </w:p>
    <w:p>
      <w:r>
        <w:t>{"question": "Calculate the monthly cost of a house if the monthly payment is 2000$ and the interest rate over a period of 25 years is 5%.", "answer": "The monthly cost of the house would be $2,000. The interest rate information is useful when calculating the monthly payments required for a specific loan amount given the interest rate and duration of the loan, but it does not factor into the monthly cost after the monthly payment has been determined."}</w:t>
      </w:r>
    </w:p>
    <w:p>
      <w:r>
        <w:t>{"question": "Compress the given text into a single sentence. - Major investments have been made in the medical field over the past few years. This has resulted in advancements in medical technologies and medications, which have improved treatments and cures for various diseases.", "answer": "Major investments in the medical field have resulted in advanced medical technologies, improved treatments, and cures for various diseases."}</w:t>
      </w:r>
    </w:p>
    <w:p>
      <w:r>
        <w:t>{"question": "Given a set of numbers and two operators, evaluate the mathematical expression. - Set of numbers: 12, 2, 1\nOperators: +, *", "answer": "Using the given set of numbers 12, 2, and 1 and the given operators + and *, one possible mathematical expression is 12 + 2 * 1 = 14. This expression first multiplies 2 and 1 to get 2, and then adds 12 to it to get a final result of 14."}</w:t>
      </w:r>
    </w:p>
    <w:p>
      <w:r>
        <w:t>{"question": "given this sentence, replace the word in bold with its synonym. - The prison was dilapidated.", "answer": "The prison was run-down."}</w:t>
      </w:r>
    </w:p>
    <w:p>
      <w:r>
        <w:t>{"question": "Generate a funny joke with the following setup. - Setup: A horse walks into a bar", "answer": "A horse walks into a bar and the bartender asks, \u201cWhy the long face?\u201d The horse replies, \u201cMy wife left me and took half the stable.\u201d"}</w:t>
      </w:r>
    </w:p>
    <w:p>
      <w:r>
        <w:t>{"question": "Expand this sentence into more detailed explanations. - Food waste is becoming a huge issue.", "answer": "Food waste, which refers to the discarding of food that is safe and nutritious for consumption, has become a major concern in recent times. Despite the fact that there are millions of people around the world suffering from hunger and malnutrition, an astonishing amount of food is being thrown away every day. Not only does this lead to the squandering of resources, but it also has a significant impact on the environment, including the release of greenhouse gases from decomposing waste, soil degradation, and water pollution. As a result, there is a growing awareness of the need to address this issue through responsible production, distribution, and consumption practices to reduce the amount of food that is wasted."}</w:t>
      </w:r>
    </w:p>
    <w:p>
      <w:r>
        <w:t>{"question": "Convert this sentence into an imperative sentence. - Start your day off right by having a healthy breakfast.", "answer": "Have a healthy breakfast to start your day off right."}</w:t>
      </w:r>
    </w:p>
    <w:p>
      <w:r>
        <w:t>{"question": "Summarize the article about the 2020 Nobel Prize for Chemistry. - The 2020 Nobel Prize for Chemistry has been jointly awarded to Emmanuelle Charpentier and Jennifer Doudna for their work on a gene-editing method known as the CRISPR-Cas9 system.", "answer": "The article discusses how Emmanuelle Charpentier and Jennifer Doudna have been awarded the 2020 Nobel Prize for Chemistry for their development of the CRISPR-Cas9 system, a method for editing genes."}</w:t>
      </w:r>
    </w:p>
    <w:p>
      <w:r>
        <w:t>{"question": "Provide content tags for the given article. - A new study has been conducted by the Center for Disease Control that investigates the link between air pollution and cardiovascular health.", "answer": "Article content tags: \n- Study\n- Center for Disease Control \n- Air pollution\n- Cardiovascular health \n- Health research\n- Environmental impact."}</w:t>
      </w:r>
    </w:p>
    <w:p>
      <w:r>
        <w:t>{"question": "Think of a list of 5 animals starting with the letter  'K'.", "answer": "1. Koala\n2. Kangaroo\n3. Kudu\n4. Kookaburra\n5. Kitten"}</w:t>
      </w:r>
    </w:p>
    <w:p>
      <w:r>
        <w:t>{"question": "Describe the process of how a steam engine works.", "answer": "A steam engine is a heat engine that converts heat energy into mechanical work by using the pressure and expansion of steam. The process of how a steam engine works is as follows:\n\n1. Water is heated in a boiler, which is typically a closed vessel made of steel. The heat source is usually a fire fueled by coal, wood or oil.\n\n2. The heat from the fire raises the temperature of the water, causing it to boil and create steam. The steam rises and builds up pressure inside the boiler.\n\n3. The high-pressure steam is then directed into a cylinder, where it pushes a piston back and forth. As the steam enters the cylinder, it expands and pushes the piston to one side. This motion is then transferred to a crankshaft, which converts the back-and-forth motion of the piston into rotational motion.\n\n4. The crankshaft powers a wheel, which then turns and drives machinery, such as a locomotive, pump or generator.\n\n5. As the steam loses its energy, it condenses back into water and is returned to the boiler to be heated again. The entire process is then repeated, creating a continuous cycle of heat, motion, and power.\n\nOverall, the steam engine was a groundbreaking invention that revolutionized the way mechanical work was done, and paved the way for more advanced and efficient engines in the future."}</w:t>
      </w:r>
    </w:p>
    <w:p>
      <w:r>
        <w:t>{"question": "Participate in a dialogue from the perspective of a customer service representative. - Customer: \"Why can't I access my account?\"", "answer": "Representative: \"Hello, I'm sorry to hear that you're experiencing issues accessing your account. Let's try to work through this together. Could you provide me with more details about what's happening when you try to access it?\""}</w:t>
      </w:r>
    </w:p>
    <w:p>
      <w:r>
        <w:t>{"question": "Create a list of 10 fun activities for a family reunion.", "answer": "Here's a list of 10 fun activities for a family reunion:\n\n1. Organize outdoor games such as a three-legged race, egg and spoon race, or a sack race.\n\n2. Plan a barbecue or picnic where everyone can enjoy good food and each other's company.\n\n3. Arrange for a family photoshoot, and capture the happy memories on camera.\n\n4. Set up a talent show where family members can show off their skills or hidden talents.\n\n5. Play board games, card games, or trivia games that everyone can participate in.\n\n6. Have a bonfire and roast marshmallows while telling stories and reminiscing about old times.\n\n7. Go on a nature walk or hike and explore the outdoors together.\n\n8. Do a group art project, such as painting or building something together.\n\n9. Have a movie night, and watch a favorite family film.\n\n10. Plan a scavenger hunt with clues and challenges related to the family's history or inside jokes."}</w:t>
      </w:r>
    </w:p>
    <w:p>
      <w:r>
        <w:t>{"question": "Rewrite the sentence using three different forms of pronouns. - Simon was running.", "answer": "1) He was running.\n2) You were running (if addressing Simon directly).\n3) They were running (if referring to a group of people including Simon)."}</w:t>
      </w:r>
    </w:p>
    <w:p>
      <w:r>
        <w:t>{"question": "Identify if the sentence is a compound or a complex sentence. - The movie was long, but interesting.", "answer": "The sentence \"The movie was long, but interesting.\" is a compound sentence because it consists of two independent clauses (\"The movie was long\" and \"interesting\") joined together by a coordinating conjunction (\"but\")."}</w:t>
      </w:r>
    </w:p>
    <w:p>
      <w:r>
        <w:t>{"question": "Generate a movie or a book title based on the 2 adjectives below. - Bright and mysterious", "answer": "\"Shimmering Secrets: The Bright and Mysterious Tale\""}</w:t>
      </w:r>
    </w:p>
    <w:p>
      <w:r>
        <w:t>{"question": "Select an appropriate acrostic phrase for the following word. - Gardening", "answer": "G rowing in nature\nA nd cultivating beauty\nR eaping fresh rewards\nD irt under my fingernails \nE nhancing the backyard\nN urturing new growth\nI mmerse in sunlight\nN ew life nears daily\nG reenery as my inspiration."}</w:t>
      </w:r>
    </w:p>
    <w:p>
      <w:r>
        <w:t>{"question": "Compare the two topics. - Art vs. Nature", "answer": "Art and Nature are two distinct but interconnected subjects. Art is a human expression, where creators use different mediums such as painting, music, or writing, to communicate their interpretation of the world. Nature, on the other hand, is the physical world itself, the mountains, oceans, and wildlife, that exists independently of human activities.\n\nOne of the main differences between Art and Nature is that Art is subjective, while Nature is objective. Art is open to interpretation, and different people can have different opinions about it, but Nature is a fact that remains unchanged despite differing perspectives.\n\nDespite their differences, Art and Nature can intersect in multiple ways. Artists often draw inspiration from Nature, representing its beauty and power through their work. Likewise, many people find that spending time in Nature can be an artistic experience, as they take in the sights, sounds, and feelings of being surrounded by the natural world. Some types of artwork, such as Land Art and Environmental Art, even use natural elements as their primary materials.\n\nIn summary, Art and Nature differ in their origins and purposes, but they share a profound connection in terms of how they can inspire and influence one another. Both are valuable and essential parts of human experience."}</w:t>
      </w:r>
    </w:p>
    <w:p>
      <w:r>
        <w:t>{"question": "Make a logical argument in three sentences. - Homeschooling", "answer": "Homeschooling allows for personalized and individualized education plans that cater to a child's specific needs and learning style. This can result in a more effective and efficient learning experience for the child. Therefore, homeschooling can be a beneficial educational option for some families."}</w:t>
      </w:r>
    </w:p>
    <w:p>
      <w:r>
        <w:t>{"question": "Make an assumption based on the following data. - 90% of surveyed software developers work more than 8 hours a day, while only 10% work less than 8 hours a day", "answer": "Based on the given data, it can be assumed that the majority of software developers work long hours, with most of them working over 8 hours a day."}</w:t>
      </w:r>
    </w:p>
    <w:p>
      <w:r>
        <w:t>{"question": "Select the best headline for the following article. - Article:\n\nThis week's news offers compelling evidence that renewable energy sources are becoming increasingly accessible and cost-effective. Solar panels and wind turbines can provide clean, renewable power for homes and businesses, while new innovations in technology are making solar panels more efficient and cost-effective than ever.", "answer": "\"Renewable Energy Becoming More Accessible and Cost-Effective with New Innovations in Technology\""}</w:t>
      </w:r>
    </w:p>
    <w:p>
      <w:r>
        <w:t>{"question": "Group these words into 2 categories - Phone, watch, car, laptop", "answer": "Electronics: Phone, Watch, Laptop.\nVehicle: Car."}</w:t>
      </w:r>
    </w:p>
    <w:p>
      <w:r>
        <w:t>{"question": "Describe how to add a contact on Outlook", "answer": "Here are the steps to add a contact to your contacts list in Outlook:\n\n1. Open Outlook: Launch the Outlook application on your computer or open the Outlook web app in your web browser.\n\n2. Navigate to the Contacts section: In the lower-left corner of the Outlook window, click on the \u201cPeople\u201d icon. This will open the Contacts section where you will be able to manage all your contacts.\n\n3. Create a new contact: In the top ribbon, click on the \u201cNew Contact\u201d button. This will open a new window where you can enter the details of your contact.\n\n4. Enter contact details: Fill in the relevant fields with the contact\u2019s name, email address, phone number, and any other information you want to save. You can also add a picture, birthday, or notes about the contact.\n\n5. Save the contact: After you have entered all the details, click on the \u201cSave and Close\u201d button in the top left corner. This will save the contact to your contacts list.\n\n6. Verify the contact: To verify that the contact has been successfully added, go back to the Contacts section and search for the contact by name or email address. You should now see the new contact in your contacts list."}</w:t>
      </w:r>
    </w:p>
    <w:p>
      <w:r>
        <w:t>{"question": "Give a formal introduction for this speaker - John Smith - Business Analyst", "answer": "Ladies and gentlemen, it is my pleasure to introduce our next speaker, Mr. John Smith. John is a highly regarded Business Analyst, and he brings a wealth of knowledge and expertise to the stage. His insights into the world of business analysis have helped numerous organizations to improve their processes and achieve their goals. Please join me in welcoming John Smith to the stage."}</w:t>
      </w:r>
    </w:p>
    <w:p>
      <w:r>
        <w:t>{"question": "List five tips for giving a successful presentation", "answer": "1. Prepare and practice your material: Spend sufficient time researching your topic and rehearsing your presentation. This will help you feel more confident, reduce nervousness and deliver your material smoothly.\n\n2. Engage with your audience: Make eye contact, ask questions and use body language to engage with your audience. This will help you to connect with them and keep their attention on your presentation.\n\n3. Be clear and concise: Avoid using technical jargon, complex sentences and long-winded explanations. Keep your language simple, clear and to the point, so all attendees can easily follow and comprehend your message.\n\n4. Use visual aids: Use slides, charts, graphics or videos to help illustrate your points and keep your audience engaged. Ensure that any visual aids used are clearly visible, relevant and easy to read.\n\n5. Summarize key points: At the end of your presentation, summarize the key points you covered. This will help your audience to remember the most important points, and also give them the opportunity to ask any questions."}</w:t>
      </w:r>
    </w:p>
    <w:p>
      <w:r>
        <w:t>{"question": "Assign each of these statements to either true or false - A penny weighs more than a nickel\nThe Eiffel Tower is in Rome", "answer": "A penny weighs more than a nickel - False\nThe Eiffel Tower is in Rome - False"}</w:t>
      </w:r>
    </w:p>
    <w:p>
      <w:r>
        <w:t>{"question": "Classify the following text as grammatically correct (1) or incorrect (0). - It was very exciting in the cinema", "answer": "1 (grammatically correct)"}</w:t>
      </w:r>
    </w:p>
    <w:p>
      <w:r>
        <w:t>{"question": "Put the following words in alphabetical order: \"flight, television, computer\"", "answer": "computer, flight, television."}</w:t>
      </w:r>
    </w:p>
    <w:p>
      <w:r>
        <w:t>{"question": "What is the max speed the Airbus A380 can reach?", "answer": "The maximum speed of the Airbus A380 is approximately Mach 0.89, which is equivalent to around 1,087 km/h or 675 mph at cruising altitude. However, its typical cruising speed is slightly lower at Mach 0.85, or around 1,020 km/h or 634 mph."}</w:t>
      </w:r>
    </w:p>
    <w:p>
      <w:r>
        <w:t>{"question": "Edit the following sentence to create a more vivid scene. - The wind was blowing in the park", "answer": "In the park, powerful bursts of wind whipped through the trees, causing leaves to rustle wildly and branches to bend and sway."}</w:t>
      </w:r>
    </w:p>
    <w:p>
      <w:r>
        <w:t>{"question": "Provide 5 adjectives that describe the following character. - Jess is an aspiring actress.", "answer": "1. Ambitious\n2. Creative\n3. Artistic\n4. Passionate\n5. Talented"}</w:t>
      </w:r>
    </w:p>
    <w:p>
      <w:r>
        <w:t>{"question": "Give a scientific explanation of refraction.", "answer": "Refraction is a fundamental concept in physics that describes the bending of light as it passes through an interface between two different media. This occurs because the speed of light changes as it moves from one medium to another. When light travels from a less dense medium, such as air, into a denser medium, like water or glass, its speed decreases, causing the light wave to bend or refract. This can be described using the principles of wave theory and Snell's Law, which defines the relationship between the angle of incidence, or incoming angle of the light wave, and the angle of refraction or the angle at which the light wave exits the other medium.\n\nThe bending of light also has to do with the index of refraction of the two medias. This is a measure of how much the speed of light decreases when it passes through a material. The higher the index of refraction, the slower the speed of light will travel through that medium, and the greater the bending that will occur. This is why lenses, which are made of high index glass, are able to bend light to form an image.\n\nIn general, any time that light travels from one medium to another, it will refract. This occurs in nature as well as in man-made objects such as lenses and prisms. Applications of refraction include optical lenses, which are used in glasses, cameras, and microscopes, as well as fiber optic cables, which use total internal refraction to carry light signals over long distances."}</w:t>
      </w:r>
    </w:p>
    <w:p>
      <w:r>
        <w:t>{"question": "Write a haiku that describes rain.", "answer": "Raindrops kiss the Earth,\nPatters softly in the night,\nNature's lullaby."}</w:t>
      </w:r>
    </w:p>
    <w:p>
      <w:r>
        <w:t>{"question": "Describe what summer means to you in one sentence.", "answer": "As an AI, I do not have personal experiences or opinions, but to many people, summer represents a time for relaxation, fun, and warmth."}</w:t>
      </w:r>
    </w:p>
    <w:p>
      <w:r>
        <w:t>{"question": "Come up with a funny pun involving the word 'cat'.", "answer": "Why don't cats play poker in the jungle? Because there are too many cheetahs!"}</w:t>
      </w:r>
    </w:p>
    <w:p>
      <w:r>
        <w:t>{"question": "Analyze the following sentence and tell me if it's passive or active. - The room was decorated by her.", "answer": "The sentence \"The room was decorated by her\" is in the passive voice."}</w:t>
      </w:r>
    </w:p>
    <w:p>
      <w:r>
        <w:t>{"question": "Complete the following analogy. - Sleep : Awake ::", "answer": "Sleep : Awake :: Closed : Open"}</w:t>
      </w:r>
    </w:p>
    <w:p>
      <w:r>
        <w:t>{"question": "Identify the main idea of the given statement and write it in one phrase. - Cats are intelligent animals and they often show it by problem-solving challenges.", "answer": "Intelligence of cats."}</w:t>
      </w:r>
    </w:p>
    <w:p>
      <w:r>
        <w:t>{"question": "Classify the type of speech. Output should be either \"informative\", \"persuasive\" or \"entertaining\". - My friend told me that I should watch the new Avengers movie, it will be really great.", "answer": "The type of speech is persuasive."}</w:t>
      </w:r>
    </w:p>
    <w:p>
      <w:r>
        <w:t>{"question": "Suggest two possible exercises that can help the user to practice English vocabulary.", "answer": "1. One exercise that can be effective in improving English vocabulary is using flashcards. You can either make physical flashcards or use an app that generates digital flashcards. Simply write a word on one side and its definition on the other, then go through the deck regularly, trying to recall the meaning of each word. Add new words as you come across them to keep expanding your vocabulary.\n\n2. Another fun way to practice English vocabulary is through playing word games like Scrabble or Boggle. These games challenge you to form words from a set of given letters, encouraging you to think creatively and utilize the words that you already know, as well as learn new words. Playing with friends or family members can make the experience more enjoyable and interactive."}</w:t>
      </w:r>
    </w:p>
    <w:p>
      <w:r>
        <w:t>{"question": "Make up a creative name for a digital marketing agency.", "answer": "PixelSprout Media"}</w:t>
      </w:r>
    </w:p>
    <w:p>
      <w:r>
        <w:t>{"question": "Rewrite the given sentence with fewer words but not sacrificing any information from the original sentence. - We have to make sure that every single person follows the safety regulations.", "answer": "We must ensure all follow safety regulations."}</w:t>
      </w:r>
    </w:p>
    <w:p>
      <w:r>
        <w:t>{"question": "Pick one out of the two given alternatives. Output should be either \"Alternative A\" or \"Alternative B\". - Alternative A: I prefer to watch movies at home.\nAlternative B: I prefer to watch movies at the cinema.", "answer": "Alternative A."}</w:t>
      </w:r>
    </w:p>
    <w:p>
      <w:r>
        <w:t>{"question": "What is the author's opinion about the stated topic? - The article \"The Pros and Cons of E-books\"", "answer": "As an AI, I do not have the capability of reading articles unless you provide the text of the article so I can analyze the content to provide a response. Can you please provide more context so I can properly address your question?"}</w:t>
      </w:r>
    </w:p>
    <w:p>
      <w:r>
        <w:t>{"question": "Edit this text to make it concise. - In the United States, a mass media-driven culture has developed in which brands are used to portray images of identity and shape consumer culture.", "answer": "U.S. mass media culture uses brands to shape consumer identity."}</w:t>
      </w:r>
    </w:p>
    <w:p>
      <w:r>
        <w:t>{"question": "Write a sentence that includes the phrases below. - \"crystal-clear lake\"", "answer": "I went for a hike in the mountains and came across a stunning crystal-clear lake that reflected the beautiful scenery around it."}</w:t>
      </w:r>
    </w:p>
    <w:p>
      <w:r>
        <w:t>{"question": "Who is the speaker in this excerpt? - \u201cLife is not a problem to be solved, but a reality to be experienced.\u201d", "answer": "The speaker of this excerpt is Soren Kierkegaard, a Danish philosopher and theologian."}</w:t>
      </w:r>
    </w:p>
    <w:p>
      <w:r>
        <w:t>{"question": "What is the idiom in this sentence? - He kept a cool head in the middle of the storm.", "answer": "The idiom in the sentence is \"kept a cool head,\" which means to remain calm and composed during a difficult or stressful situation."}</w:t>
      </w:r>
    </w:p>
    <w:p>
      <w:r>
        <w:t>{"question": "Suggest a different word for the following phrase: \"attractive appearance\".", "answer": "\"Gorgeous allure\"."}</w:t>
      </w:r>
    </w:p>
    <w:p>
      <w:r>
        <w:t>{"question": "Arrange the following markers on a timeline. - 1965 - the Apollo 11 mission\n1973 - the first mobile phone call\n1989 - the collapse of the Berlin Wall", "answer": "1965 - The Apollo 11 mission\n1973 - The first mobile phone call\n1989 - The collapse of the Berlin Wall."}</w:t>
      </w:r>
    </w:p>
    <w:p>
      <w:r>
        <w:t>{"question": "Create an appropriate task list for a client project. - Client project: Organizing a corporate event", "answer": "1. Identify the purpose and objectives of the corporate event.\n2. Determine the event date, venue, and target audience.\n3. Create a budget plan and allocate resources accordingly.\n4. Coordinate with vendors for catering, decor, and entertainment.\n5. Send out invitations and manage guest-list.\n6. Prepare and distribute event schedule and itinerary.\n7. Set up event registration and check-in process.\n8. Coordinate with speakers or presenters for rehearsals.\n9. Brief all staff and volunteers on their roles and responsibilities.\n10. Oversee event set-up and ensure all technical needs are met.\n11. Monitor the event and ensure everything runs smoothly.\n12. Gather and analyze feedback from attendees.\n13. Send out post-event thank you emails and follow-ups.\n14. Compile a report on event outcomes and submit it to management.\n15. Organize post-event debrief with the team and identify areas for improvement."}</w:t>
      </w:r>
    </w:p>
    <w:p>
      <w:r>
        <w:t>{"question": "Develop 4 essential questions on the topic of legal regulation of AI.", "answer": "1. What current laws and regulations are in place to ensure the ethical development and use of AI technology?\n2. How do governing bodies address potential concerns of bias, privacy, and security within the realm of AI regulation?\n3. What measures are being implemented to prevent the misuse and abuse of AI and protect the rights of individuals interacting with these systems?\n4. How are advancements in AI technology shaping the legal landscape and necessitating the development of new regulatory frameworks?"}</w:t>
      </w:r>
    </w:p>
    <w:p>
      <w:r>
        <w:t>{"question": "Explain the OODA loop.", "answer": "The OODA Loop is a decision-making model originally created by US Air Force Colonel John Boyd for use in military strategy. OODA is an acronym for the four stages of the loop: Observe, Orient, Decide, and Act.\n\nThe first stage, Observe, involves gathering information from various sources about the current situation, including the environment and the actions of other actors in the situation. This stage is about obtaining the relevant data needed for decision-making.\n\nThe second stage, Orient, involves interpreting and analyzing the data gathered. This stage is about understanding and making sense of the information, and placing it into context. One's background, experiences, and understanding of the situation all play a role in how the data is processed and interpreted.\n\nThe third stage, Decide, involves selecting a course of action based on the interpretation of the data. This stage involves weighing the options and making a decision on the best course of action based on the goals and desired outcomes.\n\nThe final stage, Act, involves carrying out the selected course of action. It's the implementation stage where decisions are put into action.\n\nThe OODA loop is an iterative process, with the output of one stage feeding into the input of the next stage. After acting, one begins the loop again by observing the results and consequences of the action, and re-evaluating the situation. This allows for continuous adaptation to changes in the environment and the ability to respond quickly to new information.\n\nThe OODA loop is not limited to military use and can be applicable to a wide range of situations where decision-making is required, including in business, sports, and daily life."}</w:t>
      </w:r>
    </w:p>
    <w:p>
      <w:r>
        <w:t>{"question": "Edit the following sentence to eliminate redundancy. - The verdict of the court was unanimous in agreement.", "answer": "The verdict of the court was unanimous."}</w:t>
      </w:r>
    </w:p>
    <w:p>
      <w:r>
        <w:t>{"question": "Given two real-life scenarios, select the one that would be classified as a personal decision. - Scenario A: A teenager who is deciding whether to apply for a job or look for an internship.\nScenario B: A government passing a law that it is illegal to smoke in public parks.", "answer": "Scenario A: A teenager who is deciding whether to apply for a job or look for an internship would be classified as a personal decision."}</w:t>
      </w:r>
    </w:p>
    <w:p>
      <w:r>
        <w:t>{"question": "Replace the text between angled brackets with a proper word. - He just came back from his &lt;vacation&gt;.", "answer": "He just came back from his vacation."}</w:t>
      </w:r>
    </w:p>
    <w:p>
      <w:r>
        <w:t>{"question": "Create a magnetic headline to advertise the following product. - Instant coffee", "answer": "\"Revolutionize Your Morning Routine with Our New Instant Coffee!\""}</w:t>
      </w:r>
    </w:p>
    <w:p>
      <w:r>
        <w:t>{"question": "Suppose you want to remind yourself to do something in the future. Construct a reminder sentence that guides a GPT model.", "answer": "\"Reminder: On Monday at 10 am, remember to attend the virtual meeting with the project team via Zoom.\""}</w:t>
      </w:r>
    </w:p>
    <w:p>
      <w:r>
        <w:t>{"question": "Construct a request for an assistant to do an action.", "answer": "Could you please set up a reminder for my meeting tomorrow at 10:00 AM? Thank you."}</w:t>
      </w:r>
    </w:p>
    <w:p>
      <w:r>
        <w:t>{"question": "Generate a sheet of paper with a listing of fruits and vegetables.", "answer": "Here is a list of fruits and vegetables:\n\nFruits:\n- Apple\n- Banana\n- Orange\n- Mango\n- Pineapple\n- Melon\n- Watermelon\n- Peach\n- Plum\n- Grapefruit\n- Kiwi\n- Papaya\n- Pomegranate\n- Cherry\n- Lime\n- Lemon\n- Berries (strawberry, blueberry, raspberry, blackberry)\n\nVegetables:\n- Carrot\n- Broccoli\n- Potato\n- Tomato\n- Lettuce\n- Cabbage\n- Peas\n- Spinach\n- Brussels sprouts\n- Cauliflower\n- Parsnip\n- Cucumber\n- Zucchini\n- Green beans\n- Radish\n- Asparagus\n- Onion\n- Garlic\n- Peppers (bell peppers, jalapeno, chili)\n- Eggplant\n- Squash (butternut, acorn, spaghetti)"}</w:t>
      </w:r>
    </w:p>
    <w:p>
      <w:r>
        <w:t>{"question": "Generate two alternative ways to say the same thing. - I slept for 10 hours last night.", "answer": "1. Last night, I got a solid 10 hours of sleep.\n2. I had a restful night with 10 hours of slumber."}</w:t>
      </w:r>
    </w:p>
    <w:p>
      <w:r>
        <w:t>{"question": "Tell me any 5 major human rights organisations with their countries.", "answer": "There are many notable human rights organizations around the world, some of the major ones are:\n \n1. Amnesty International - It is an international non-governmental organization that campaigns for human rights worldwide. The organization is based in London, United Kingdom.\n\n2. Human Rights Watch - It is an international non-profit organization, headquartered in New York City, United States, that conducts research and advocacy on human rights.\n\n3. International Federation for Human Rights - It is a non-governmental federation for human rights organizations. The organization is based in Paris, France.\n\n4. United Nations Human Rights Council - It is an inter-governmental body within the United Nations system, whose mandate is to promote and protect human rights globally. It is based in Geneva, Switzerland.\n\n5. Human Rights Foundation - It is a non-profit organization headquartered in New York City, United States, that promotes and protects human rights globally, with a focus on closed societies."}</w:t>
      </w:r>
    </w:p>
    <w:p>
      <w:r>
        <w:t>{"question": "Produce 100 words of unique content based on the following prompt. - Prompt: The day the sun disappeared", "answer": "The day the sun disappeared was one that would forever be etched in the minds of every inhabitant of Earth. It was an event so unprecedented and catastrophic that it plunged the world into chaos. People woke to a perpetual darkness as the usual warmth of the sun was replaced by an eerie chill. Panic and fear spread throughout the lands as societies struggled to cope with the sudden and inexplicable loss of their most vital resource. Scientists worked tirelessly to understand what had happened, but theories were all they had to offer. It was as if the sun had simply vanished without a trace, leaving humanity to face an uncertain future."}</w:t>
      </w:r>
    </w:p>
    <w:p>
      <w:r>
        <w:t>{"question": "Compare and contrast mitosis and meiosis.", "answer": "Mitosis and meiosis are two types of cell division that are crucial to growth, development, and reproduction in all living things. Both processes involve the division of a cell\u2019s nucleus along with its genetic material. However, there are significant differences between the two processes.\n\nMitosis is a process of cell division that results in two genetically identical daughter cells that are diploid, meaning they contain two sets of chromosomes. Mitosis occurs in somatic cells or non-reproductive cells of the body and is responsible for growth and repair of tissues. During mitosis, the DNA in the parent cell is replicated, and then the cell divides into two, each with an exact copy of the genetic material.\n\nMeiosis, on the other hand, occurs in reproductive cells and results in the production of four genetically distinct daughter cells that are haploid, meaning they contain half the number of chromosomes as the parent cell. Meiosis is responsible for the formation of gametes, or sex cells, such as sperm and eggs, which are used for sexual reproduction. During meiosis, the DNA is replicated only once, but the cell undergoes two rounds of division, reducing the number of chromosomes by half.\n\nThe key difference between mitosis and meiosis lies in the way genetic material is organized and distributed during the division process. Mitosis maintains the same number of chromosomes in both daughter cells, while meiosis reduces the number of chromosomes by half. This difference is crucial in ensuring genetic diversity during sexual reproduction.\n\nIn summary, while both mitosis and meiosis are involved in cell division, they differ in their purpose, the number of daughter cells produced, and the genetic content of those cells. Mitosis results in identical diploid cells that are used for growth and repair, while meiosis produces genetically diverse haploid cells utilized in sexual reproduction."}</w:t>
      </w:r>
    </w:p>
    <w:p>
      <w:r>
        <w:t>{"question": "Sort the array of numbers in ascending order. - [5, 1, 9, 3, 4]", "answer": "Here is the sorted array in ascending order: [1, 3, 4, 5, 9]"}</w:t>
      </w:r>
    </w:p>
    <w:p>
      <w:r>
        <w:t>{"question": "Delete the all the nouns from the sentence. - Yesterday I went to the zoo with my friends.", "answer": "Yesterday I went to with."}</w:t>
      </w:r>
    </w:p>
    <w:p>
      <w:r>
        <w:t>{"question": "Add the correct punctuation marks to the sentence. - Aunt Lucy said I can stay up late", "answer": "Aunt Lucy said, \"I can stay up late.\""}</w:t>
      </w:r>
    </w:p>
    <w:p>
      <w:r>
        <w:t>{"question": "Summarize a research paper in 5 sentences. - The paper \"A Study on the Effect of Text Messaging on Student Performance\"", "answer": "This research paper investigates the correlation between text messaging and student performance. The study used surveys and test scores to analyze the potential impacts of texting on academic achievement. It was found that frequent text messaging was negatively associated with grades and test scores. The authors suggest that texting may serve as a distraction from academic tasks, leading to reduced focus and productivity. To optimize their academic performance, students are encouraged to limit their texting behavior while studying or working on school tasks."}</w:t>
      </w:r>
    </w:p>
    <w:p>
      <w:r>
        <w:t>{"question": "Create a short poem about autumn.", "answer": "Amber leaves fall softly down\nCreating nature's russet crown,\nAs autumn breezes sweep the ground,\nA symphony of crunching sound.\n\nSeason of mists and mellow glow,\nAs stunning hues of color flow \nFrom tree to tree, a grand tableau,\nA masterpiece the fall does show.\n\nThere's magic in the chilly air,\nAs autumn paints the world so fair,\nAnd though the leaves will soon be bare,\nThe memories will still be there."}</w:t>
      </w:r>
    </w:p>
    <w:p>
      <w:r>
        <w:t>{"question": "What kind of items do you generally carry in your bag?", "answer": "As an AI, I am a digital entity and do not have a physical presence or a bag to carry items. However, I can provide suggestions for items that people commonly carry in their bags, such as wallet, keys, phone, tissues, hand sanitizer, makeup, medicine, notebook, water bottle, snacks, and umbrella."}</w:t>
      </w:r>
    </w:p>
    <w:p>
      <w:r>
        <w:t>{"question": "Describe the benefits of product X to prospective customers. - Product X: A new mobile phone", "answer": "Are you in the market for a new mobile phone? Look no further than product X! Our innovative mobile phone offers numerous benefits to prospective customers. Firstly, it features the latest in cutting-edge technology, providing a lightning-fast processor, improved battery life and enhanced camera capabilities that will make sure you capture every moment in stunning detail. With its sleek and modern design, product X is a stylish accessory that will complement any outfit.\n\nAdditionally, product X offers unparalleled connectivity, allowing you to stay connected with family, friends and colleagues. With fast download and upload speeds, you can stream your favorite music, movies, and TV shows without interruption, no matter where you are.\n\nProduct X also offers enhanced security features, including facial recognition and fingerprint scanning, to ensure that your personal information is kept safe and secure. Plus, with regular software updates, you can be confident that your phone will always have the latest features and security enhancements.\n\nIn summary, with its state-of-the-art technology, stylish design, improved connectivity, and enhanced security features, product X is the perfect mobile phone for anyone looking to upgrade their communication and entertainment experience."}</w:t>
      </w:r>
    </w:p>
    <w:p>
      <w:r>
        <w:t>{"question": "Think of three activities to do the next time you're feeling bored.", "answer": "1. Try out a new hobby or skill: This can be anything from painting to cooking, or even learning to play an instrument or code. Taking up a new activity can be a great way to challenge yourself and engage your mind.\n\n2. Go for a walk or hike: Going outside and getting some fresh air and exercise can help improve your mood and clear your mind. It's also a great chance to get out and explore your local area and discover new sights.\n\n3. Read a book or listen to a podcast: There are so many great books and podcasts out there on every topic imaginable. Pick one that interests you and spend some time getting lost in a new story or learning something new."}</w:t>
      </w:r>
    </w:p>
    <w:p>
      <w:r>
        <w:t>{"question": "Name five behaviors that are essential to promoting a respectful work environment.", "answer": "1. Clear communication: it is essential to communicate in a clear and respectful manner, avoiding any misunderstandings or misinterpretations.\n\n2. Active listening: paying attention to what others are saying and giving them the opportunity to express their thoughts and ideas.\n\n3. Inclusivity: treating everyone with respect, fairness, and equality regardless of their race, gender, religion, or other personal characteristics.\n\n4. Avoid gossip and negativity: refrain from engaging in gossip or negative talk and discourage it in others.\n\n5. Acknowledge and appreciate others: showing appreciation for the contributions of others and giving credit where credit is due."}</w:t>
      </w:r>
    </w:p>
    <w:p>
      <w:r>
        <w:t>{"question": "Provide an evaluation of the given painting - Artwork: Monet's \"Water Lilies\"", "answer": "Monet's \"Water Lilies\" is a series of approximately 250 oil paintings which the artist produced during the latter part of his life. The series is best known for depicting the artist's flower garden at his home in Giverny, featuring a French pond covered in lilies, merged with the painter's distinct impressionist style. The painting series is considered to be among Monet's greatest accomplishments and his most iconic works.\n\nSpeaking of one of the most popular piece from the series, the painting is vibrant with a stream of green and blue colors that create a bold atmosphere of the natural world. Monet's brushwork is distinct, with small, loose brushstrokes that blend together to create an abstract version of the scene. The entire piece comes to life with the movement of the brushstrokes and the layering of color.\n\nThe painting is peaceful and serene, which is reflected in the calmness of the water and the gentle sway of the lilies. It is an harmonious blend of the nature and the man-made; the lilies are a result of Monet's cultivation, yet they meld seamlessly with the pond in which they thrive. \n\nOverall, Monet's \"Water Lilies\" is a stunning piece that captures the essence of impressionism and showcases the artist's talent for capturing the beauty of nature through the medium of paint. The painting is a testament to the peacefulness and awe that the natural world invokes, and it remains a timeless masterpiece today."}</w:t>
      </w:r>
    </w:p>
    <w:p>
      <w:r>
        <w:t>{"question": "Make a list of 10 criteria for evaluating a job applicant", "answer": "1. Relevant education and qualifications: Applicants should hold the necessary degrees and certifications required for the job position.\n\n2. Work experience: Applicants should possess relevant work experience for the role they are applying for.\n\n3. Skills: Applicants must demonstrate superb technical and transferable skills to excel in the position.\n\n4. Professionalism: Applicants should act professionally and uphold the company's standards, values, and ethics.\n\n5. Communication: Applicants should be able to communicate clearly, effectively, and professionally with colleagues, superiors, and clients.\n\n6. Problem solving: Applicants must possess strong critical thinking and problem-solving skills to tackle work-related challenges.\n\n7. Adaptability: Applicants should demonstrate their ability to learn and adapt quickly to new situations.\n\n8. Leadership: Applicants should exhibit excellent leadership qualities and the ability to motivate and manage teams.\n\n9. Reliability: Applicants should be dependable and demonstrate a strong work ethic.\n\n10. Cultural fit: Applicants should align with the company culture and contribute positively to the work environment."}</w:t>
      </w:r>
    </w:p>
    <w:p>
      <w:r>
        <w:t>{"question": "Create a concept that could be used as a basis for a science fiction story", "answer": "One possible concept for a science fiction story could be the exploration of a future world where humanity has discovered the secret to immortality. Imagine a world where death is no longer an inevitability, where people can live forever, free from the ravages of time and disease.\n\nIn this world, new challenges and ethical dilemmas arise. What does it mean to truly live when life has no end? How do people find meaning and purpose in a never-ending existence? Will the quest for immortality exacerbate existing social and economic divides, with only the wealthy and powerful able to access the technology to live forever?\n\nThe story could follow a group of characters navigating this brave new world, grappling with the consequences of a society without death. Some may embrace the possibilities of eternal life, while others may yearn for the natural cycle of life and death to continue. Along the way, they could uncover a hidden conspiracy surrounding the true nature of immortality, and the sacrifices that were made to achieve it.\n\nThis concept offers fertile ground for exploring themes such as the value of life, the nature of existence, and the relationship between science and morality. It also raises intriguing questions about what it means to be human in a world where death is no longer a certainty."}</w:t>
      </w:r>
    </w:p>
    <w:p>
      <w:r>
        <w:t>{"question": "Rewrite the sentence preserving the meaning while making it more concise. - In order to make the most productive use of my time, it is important to have an effective time management plan.", "answer": "Effective time management is essential for using my time productively."}</w:t>
      </w:r>
    </w:p>
    <w:p>
      <w:r>
        <w:t>{"question": "Rearrange the presented sentence so that it sounds more natural. - I have already called your service twice last week solved problem.", "answer": "I already called your service twice last week to solve the problem."}</w:t>
      </w:r>
    </w:p>
    <w:p>
      <w:r>
        <w:t>{"question": "Given a context and a task, change the perspective to the second person. - Context: \nYou were asked by your company to calculate the average of sales of a single product in the last quarter.\n\nTask: Calculate the average of sales of a single product in the last quarter.", "answer": "Context: You have been asked by your company to calculate the average sales of a single product in the last quarter.\n\nTask: Now it's up to you to calculate the average sales of that single product in the last quarter."}</w:t>
      </w:r>
    </w:p>
    <w:p>
      <w:r>
        <w:t>{"question": "Generate 3 possible jokes related to a given keyword. - Keyword: Pizza", "answer": "1. Why don't scientists trust atoms when ordering pizza? Because they make up everything, even the toppings!\n\n2. Why was the pizzeria always busy? Because the slices were always in a pi-rush!\n\n3. Did you hear about the Italian chef that died? He pasta way. But he did leave a beautiful pizza art."}</w:t>
      </w:r>
    </w:p>
    <w:p>
      <w:r>
        <w:t>{"question": "Given a list of sentences, determine a suitable structure (e.g. narrative, argumentative, persuasive) that can best connect the sentences. - 1. He decided to leave college and find a job. \n2. Despite his parents\u2019 best efforts, he could not find a suitable profession.\n3. After months of searching, he realized that he wasted considerable time and money.", "answer": "The most suitable structure to connect these sentences is narrative. The sentences tell a story of a person who decided to leave college in search of a job, faced challenges in finding a suitable profession despite his parents' efforts, and realized the time and money he had wasted after months of searching."}</w:t>
      </w:r>
    </w:p>
    <w:p>
      <w:r>
        <w:t>{"question": "Generate a title for an article related to a given keyword. - Keyword: Friendship", "answer": "\"Unbreakable Bonds: The Power of Friendship and Its Impact on Our Lives\""}</w:t>
      </w:r>
    </w:p>
    <w:p>
      <w:r>
        <w:t>{"question": "Given a text, suggest a suitable topic for the text. - This is a story about an unusual day when a strange visitor arrived at a small village.", "answer": "Topic suggestion: Mysterious visitor in a small village."}</w:t>
      </w:r>
    </w:p>
    <w:p>
      <w:r>
        <w:t>{"question": "Generate appropriate solution code to print all multiples of 3 between 0 and 30, except 15.", "answer": "One possible solution code in Python can be:\n\n```python\nfor number in range(0, 31):\n    if number % 3 == 0 and number != 15:  # check if the number is a multiple of 3 and not equal to 15\n        print(number)  # print the number\n```"}</w:t>
      </w:r>
    </w:p>
    <w:p>
      <w:r>
        <w:t>{"question": "Outline the main events of the story. - The Catcher in the Rye", "answer": "The Catcher in the Rye is a novel by J.D. Salinger, published in 1951. Here are the main events of the story:\n\n1. The novel is narrated by Holden Caulfield, a teenage boy who has just been expelled from his prep school, Pencey Prep, for failing four out of his five classes.\n\n2. After getting into a fight with his roommate, Holden decides to leave Pencey early and spends a few days in New York City before returning home to face his parents.\n\n3. In New York, Holden struggles with loneliness and depression. He visits several bars, encounters a prostitute, and has a disastrous date with Sally Hayes, an old friend.\n\n4. Holden also visits his former English teacher, Mr. Antolini, hoping to find some guidance. However, when he wakes up to find Mr. Antolini touching his forehead, Holden becomes uncomfortable and leaves.\n\n5. Eventually, Holden sneaks into his family's apartment to visit his younger sister, Phoebe. She is the only person he feels truly connected to and he confides in her about his desire to be a catcher in the rye, protecting children from falling off a cliff (metaphorically representing losing their innocence).\n\n6. When Phoebe insists that she wants to come with him, Holden realizes that he cannot run away from his problems and decides to stay in New York.\n\n7. The novel ends with Holden in a mental institution, recounting his story to a doctor. It is implied that he will soon be returning to school and trying to move forward with his life."}</w:t>
      </w:r>
    </w:p>
    <w:p>
      <w:r>
        <w:t>{"question": "Write a function that solves the first derivative of a function.", "answer": "Sure! Here's an example function in Python that can approximate the first derivative of a given function:\n\n```\ndef first_derivative(f, x, h=0.0001):\n    \"\"\"\n    Approximates the first derivative of a given function at a given point using the limit definition of a derivative.\n\n    Parameters:\n    f (function): The function to take the derivative of.\n    x (float): The point at which to take the derivative.\n    h (float): The step size used in the approximation. Optional, default value is 0.0001.\n\n    Returns:\n    float: The approximate value of the first derivative of f at x.\n    \"\"\"\n    return (f(x + h) - f(x - h)) / (2 * h)\n```\n\nThis function takes as input a function `f` to take the derivative of, a point `x` at which to compute the derivative, and an optional step size `h` used in the approximation (default value is 0.0001). It uses the limit definition of a derivative to approximate the value of the first derivative of `f` at `x`. The result is returned as a float."}</w:t>
      </w:r>
    </w:p>
    <w:p>
      <w:r>
        <w:t>{"question": "Remove the passive voice in the sentence. - Apples were grown by the farmers this year.", "answer": "The farmers grew apples this year."}</w:t>
      </w:r>
    </w:p>
    <w:p>
      <w:r>
        <w:t>{"question": "Characterize the protagonist in the book. - Book: Jane Eyre", "answer": "The protagonist of the book \"Jane Eyre\" by Charlotte Bronte is a young woman named Jane Eyre. She is an orphan who, despite facing many difficulties and hardships throughout her life, remains strong-willed, independent, and resilient. Jane is highly intelligent and is driven by her sense of morality and justice. She is also extremely self-aware and is not afraid to speak her mind, even when it may not be in her best interest. Despite her hardships, she remains kind, compassionate, and empathetic, always striving to help others and to make the world a better place. She is a complex and multi-faceted character, defined by her strength and determination in the face of adversity."}</w:t>
      </w:r>
    </w:p>
    <w:p>
      <w:r>
        <w:t>{"question": "Compare the two characters in the book. - Book: The Great Gatsby\nCharacters: Gatsby and Tom", "answer": "The Great Gatsby, written by F. Scott Fitzgerald, centers around two main male characters: Jay Gatsby and Tom Buchanan. At their core, Gatsby and Tom are vastly different people.\n\nJay Gatsby, born as James Gatz, comes from humble beginnings, but through hard work and determination, he reinvents himself and eventually achieves considerable wealth. Despite his success, his heart still yearns for his lost love, Daisy Buchanan. Gatsby is a dreamer, and his ultimate goal is to win Daisy back, even if it means using questionable means to do so.\n\nOn the other hand, Tom Buchanan comes from a privileged background and is a former Yale football player. He is married to Daisy and they have a child together. Tom is arrogant, brash, and often indulgent, presenting himself as the embodiment of the East Egg old money elite.\n\nIn terms of personality, Gatsby is more reserved and enigmatic while Tom is quite boorish and brutish. Gatsby throws lavish parties to attract the attention of Daisy while Tom is unfaithful to his wife and has multiple affairs. The two men represent opposite ends of the social spectrum, with Gatsby representing the self-made man and Tom representing the entitled elite.\n\nThe tension between the two characters ultimately boils over during a confrontation in a New York City hotel room. Tom accuses Gatsby of being a fraud and a criminal, while Gatsby demands that Daisy leave Tom and come away with him. In the end, Tom's accusations against Gatsby prove to be true and Gatsby's tragic end sees him dying alone, a victim of the dangerous game he played. In contrast, Tom and Daisy simply move on, seemingly unaffected by the chaos they helped create.\n\nIn conclusion, Gatsby and Tom are two contrasting characters in The Great Gatsby. Gatsby represents the dream of upward mobility and true love, while Tom represents the cold reality of the upper class and their disregard for the consequences of their actions."}</w:t>
      </w:r>
    </w:p>
    <w:p>
      <w:r>
        <w:t>{"question": "Generate a cleaning schedule for an office.", "answer": "A clean office is essential to the productivity and health of the employees. Keeping this in mind, here is a proposed cleaning schedule for an office:\n\nDaily tasks:\n1. Empty all trash cans and replace the liners.\n2. Clean and disinfect all common surfaces like door handles, light switches, and reception desks.\n3. Clean and sanitize restrooms including toilets, sinks, mirrors, and floors.\n4. Vacuum or sweep all floors, including entryways and corridors.\n5. Dust all surfaces, including desks, furniture, and window sills.\n6. Wipe down and disinfect kitchen or break room surfaces, including sink, counter, and appliances.\n\nWeekly tasks:\n1. Deep clean the carpeted areas and floors using appropriate cleaning solutions.\n2. Dust and clean blinds, window treatments, and light fixtures.\n3. Sanitize all phones, keyboards, and other frequently touched electronics.\n4. Restock all necessary supplies in the restrooms and kitchen.\n\nMonthly tasks:\n1. Wash windows, both from the inside and outside.\n2. Dust and clean any hard-to-reach areas, like vents, baseboards, and ceiling corners.\n3. Conduct a thorough inspection and cleaning of the HVAC system to ensure optimal air quality.\n\nBy following this cleaning schedule, the office can maintain a clean and healthy environment for its employees."}</w:t>
      </w:r>
    </w:p>
    <w:p>
      <w:r>
        <w:t>{"question": "Give me a 5-sentence example of how speech recognition technology can be used.", "answer": "1. Speech recognition technology can be used to transcribe and translate spoken words into written text in real-time, making communication and information sharing easier and faster. \n2. It can also be used to execute voice commands, thereby enabling hands-free operation of devices such as smartphones or home automation systems. \n3. People with disabilities or mobility issues can benefit from speech recognition technology as it allows them to interact with devices and utilize technology without the need for physical input. \n4. In the healthcare industry, speech recognition can be used by doctors and nurses to dictate notes, reducing the time spent on paperwork and allowing for more time with patients. \n5. Speech recognition can also be employed in language learning applications, where it can assist in improving pronunciation and listening skills."}</w:t>
      </w:r>
    </w:p>
    <w:p>
      <w:r>
        <w:t>{"question": "Explain the given mathematical equation. - X = Y/( (1+Z)^n)", "answer": "The given equation is computing the value of the variable X. On the right side of the equation, variable Y is being divided by the quantity of 1 plus the variable Z raised to the power of n. Here, the (1+Z) is the base of the exponent and n is the exponent, which means that the base is being multiplied by itself n times. After evaluating the base to the power of n, Y is then divided by that result to provide the final value of X. This type of equation may be used in a variety of mathematical contexts."}</w:t>
      </w:r>
    </w:p>
    <w:p>
      <w:r>
        <w:t>{"question": "Describe the use of blockchain in banking.", "answer": "Blockchain is a decentralized, secure and transparent technology based on a distributed ledger that is essentially a continuously growing list of records, called blocks, linked and secured using cryptography. This technology has great potential to revolutionize the banking industry, making transactions faster, more efficient, and more secure.\n\nOne of the primary uses of blockchain in banking is in the transfer of funds. With blockchain, banks can transfer funds between institutions more quickly and securely, with transactions being processed in near real-time, without the need for intermediaries. This significantly reduces the time and cost required to process transactions.\n\nAnother use of blockchain in banking is in the area of identity management. With its ability to store data in a secure and tamper-proof manner, blockchain can be used to create a digital identity for bank customers, allowing for secure and efficient identity verification. This can help reduce fraud and improve customer experience by streamlining the onboarding process.\n\nBlockchain also has the potential to enhance the transparency and efficiency of trade finance. By storing trade documents on a blockchain network, all parties involved in a transaction can have access to real-time information, reducing the risk of fraud and discrepancies. Smart contracts, which are self-executing contracts with the terms directly written into code, can also be used to automate trade finance, making the process more efficient and less prone to errors.\n\nIn summary, the use of blockchain in banking has the potential to increase efficiency, reduce costs, improve security, and enhance transparency, making it a valuable tool in the modernization of the banking industry."}</w:t>
      </w:r>
    </w:p>
    <w:p>
      <w:r>
        <w:t>{"question": "Give me an example of a group of non-human animals that are capable of learning social behaviors.", "answer": "One example of a group of non-human animals that are capable of learning social behaviors are chimpanzees. Chimpanzees are known for their ability to learn and exhibit a wide range of social behaviors, including grooming, sharing food, and cooperation in hunting and gathering activities. Chimpanzees have complex social hierarchies and also use a variety of vocal and non-vocal communication methods to interact with each other. These behaviors are learned from other members of the group through observation and imitation, demonstrating their ability to learn and adapt their social behavior."}</w:t>
      </w:r>
    </w:p>
    <w:p>
      <w:r>
        <w:t>{"question": "Make a prediction about an emerging trend in the mobile industry.", "answer": "One emerging trend in the mobile industry is the increasing prevalence and popularity of foldable smartphones. These devices, which can fold in half to take up less space, offer larger, more versatile screens while still maintaining a compact form factor. Many major manufacturers such as Samsung, Huawei, and Motorola have already released foldable models and it is predicted that the demand for these types of devices will continue to grow in the coming years as they become more affordable and the technology improves. Another trend that's likely to gain traction is the integration of 5G technology in mobile devices for faster data transfer, low latency and better connectivity."}</w:t>
      </w:r>
    </w:p>
    <w:p>
      <w:r>
        <w:t>{"question": "Find the most efficient route to get from point A to point B. - Point A: Central Park, New York, NY\nPoint B: Empire State Building, New York, NY", "answer": "The most efficient route to get from Central Park to the Empire State Building in New York, NY is by using public transport or by driving. \n\nIf you prefer public transport, you can take the subway from the 59 St-Columbus Circle Station near Central Park and take the Downtown N,Q,R,W to 34 St- Herald Sq Station. From there, the Empire State Building is about a 5-minute walk away.\n\nAlternatively, if you choose to drive, it should take around 10 minutes considering traffic, depending on your starting point within Central Park. You need to head southeast on Central Park S toward 6th Ave, then turn right onto 6th Ave/Avenue of the Americas, then turn right onto W 35th St and you will arrive at the Empire State Building.\n\nWalking is also another option, it is about 1.6 miles and takes approximately 32 minutes."}</w:t>
      </w:r>
    </w:p>
    <w:p>
      <w:r>
        <w:t>{"question": "Describe the term 'artificial intelligence' in 2 sentences.", "answer": "Artificial intelligence (AI) refers to the simulation of human intelligence in machines that are programmed to think and act like humans. It involves the development of algorithms and computer programs that can perform tasks that typically require human-level intelligence, such as problem-solving, decision-making, and learning from experience."}</w:t>
      </w:r>
    </w:p>
    <w:p>
      <w:r>
        <w:t>{"question": "What are the five stages of the SDLC?", "answer": "The SDLC is the System Development Life Cycle, which is a process used to plan, develop, test, and implement an information system. The five stages (sometimes referred to as phases) of the SDLC are:\n\n1. Planning: The first stage is where the project team defines the system requirements and develops a plan for the development process.\n\n2. Analysis: During this stage, the project team analyzes user requirements and develops a more detailed specification of the system. This stage also includes the creation of use cases and user stories.\n\n3. Design: In this stage, the project team designs the system architecture and creates technical specifications based on the user requirements. This includes the creation of data models, system interfaces, and algorithms.\n\n4. Implementation: During this stage, the system is built and coded according to the technical specifications. This includes integrating and testing the system components.\n\n5. Maintenance: The final stage of the SDLC is when the system is deployed and ongoing support and maintenance are provided. This includes bug fixes, enhancements, and upgrades to ensure the system continues to meet user needs.\n\nEach stage of the SDLC builds upon the previous one to help ensure a high-quality system that meets user requirements."}</w:t>
      </w:r>
    </w:p>
    <w:p>
      <w:r>
        <w:t>{"question": "Given a set of numbers, find the largest subset whose sum is less than or equal to a given sum. - Set: {3,12,2,7,8,4} \nTarget sum: 15", "answer": "To find the largest subset whose sum is less than or equal to the target sum, we can use a dynamic programming approach. First, we sort the set in ascending order, and then we create an n * m matrix dp, where n is the size of the set, and m is the target sum + 1. The values in the matrix represent whether a subset with a given sum exists or not. After that, we fill this matrix using the following rules:\n\n1. Fill the first column with True, as a subset with sum 0 is always possible.\n\n2. Fill the first row with True if the first element in the set is equal to the column index, and False otherwise.\n\n3. For all other cells, if the element in the set is less than or equal to the column index, i.e., if the element can be a part of the sum represented by the column, we check if the sum can be obtained by including the element or excluding the element. If either of the cases is True, we fill the cell with True; else, we fill it with False.\n\nAfter filling the matrix, we traverse the last row in reverse and look for the first True cell. This cell represents the largest subset sum that is less than or equal to the target sum. \n\nFinally, we traverse the dp[] matrix and follow the steps below to find the elements that make up the subset:\n1. Initialize the current element as the last element in the set, and the current sum as the largest subset sum we found.\n2. If the cell just above the current cell is True, the current element is not a part of the subset; hence, we move one row up.\n3. If the cell just above the current cell is False, the current element is part of the subset, and we subtract the current element\u2019s value from the current sum, and move one row up.\n4. We repeat the above steps until we reach the first row.\n\nIn your case, the sorted set is [2, 3, 4, 7, 8,12]. The dp[] matrix looks like below:\n\n|  | 0 | 1 | 2 | 3 | 4 | 5 | 6 | 7 | 8 | 9 | 10 | 11 | 12 | 13 | 14 | 15 |\n| --- | --- | --- | --- | --- | --- | --- | --- | --- | ---"}</w:t>
      </w:r>
    </w:p>
    <w:p>
      <w:r>
        <w:t>{"question": "Find and replace all misspelled words in the sentence. - We need to acomplish this tusk by end of day.", "answer": "We need to accomplish this task by the end of the day."}</w:t>
      </w:r>
    </w:p>
    <w:p>
      <w:r>
        <w:t>{"question": "How would you phrase an apology to a friend?", "answer": "\"Dear friend, I am truly sorry for any hurt or harm that I may have caused you. I realize that my actions or words may have been hurtful and I deeply regret that. Please know that I value our friendship and I will do everything I can to make things right and to regain your trust. Once again, I am very sorry and hope you can forgive me.\""}</w:t>
      </w:r>
    </w:p>
    <w:p>
      <w:r>
        <w:t>{"question": "Create five realistic example applications that could make use of artificial intelligence.", "answer": "1. Virtual Personal Assistants: AI integrated virtual personal assistants such as Amazon\u2019s Alexa, Apple\u2019s Siri, and Google Assistant can help users to perform tasks, set reminders, provide information, and answer questions through voice commands.\n\n2. Healthcare and Medical Diagnosis: AI-powered medical diagnosis systems can assist doctors in identifying and diagnosing diseases by analyzing medical images, patient\u2019s medical history, and symptoms. Such systems could also help in predicting potential health issues and suggest preventive measures.\n\n3. Fraud Detection and Prevention: Advanced AI systems in the financial sector can help in detecting fraudulent activities by analyzing customer behavior, transactions, and account activity. These systems can help prevent fraud in real-time, saving financial institutions from losses.\n\n4. Personalized Online Shopping: AI-powered e-commerce platforms can provide a personalized shopping experience by recommending products based on the customer\u2019s browsing and shopping history, and preferences. Such systems can also help in predicting future purchases and provide customized offers and discounts.\n\n5. Autonomous Vehicles: AI-enabled self-driving cars can revolutionize the transportation sector by reducing the chances of accidents, optimizing travel routes, and providing a smooth driving experience. These vehicles would use advanced sensors, cameras, and algorithms to analyze road conditions and make driving decisions in real-time."}</w:t>
      </w:r>
    </w:p>
    <w:p>
      <w:r>
        <w:t>{"question": "Come up with a list of 10 book recommendations related to the given topic. - Historical fiction", "answer": "1. \"The Nightingale\" by Kristin Hannah\n2. \"All the Light We Cannot See\" by Anthony Doerr\n3. \"The Book Thief\" by Markus Zusak\n4. \"The Pillars of the Earth\" by Ken Follett\n5. \"The Other Boleyn Girl\" by Philippa Gregory\n6. \"Outlander\" by Diana Gabaldon\n7. \"The Help\" by Kathryn Stockett\n8. \"Girl with a Pearl Earring\" by Tracy Chevalier\n9. \"The Red Tent\" by Anita Diamant\n10. \"Memoirs of a Geisha\" by Arthur Golden"}</w:t>
      </w:r>
    </w:p>
    <w:p>
      <w:r>
        <w:t>{"question": "Ask an intelligent question about the given topic. - Topic: Climate Change", "answer": "What are some ways that individuals and governments can work together to reduce carbon emissions and mitigate the impact of climate change?"}</w:t>
      </w:r>
    </w:p>
    <w:p>
      <w:r>
        <w:t>{"question": "Arrange the given list of words in alphabetical order. - television, bed, chair, desk", "answer": "bed, chair, desk, television"}</w:t>
      </w:r>
    </w:p>
    <w:p>
      <w:r>
        <w:t>{"question": "Translate the phrase \"Good Morning\" to French", "answer": "\"Bonjour.\""}</w:t>
      </w:r>
    </w:p>
    <w:p>
      <w:r>
        <w:t>{"question": "Come up with the most creative idea you can think of that involves the use of artificial intelligence.", "answer": "One creative idea involving the use of artificial intelligence could be developing a smart eco-system for environmental conservation. Imagine an AI system that can monitor and analyze the health of entire forests, oceans, and wildlife populations in real-time providing valuable insights to the scientific community and conservationists.\n\nThe system could be powered by a network of interconnected sensors and drones equipped with cameras and various other monitoring devices. Using the power of machine learning, the AI would be able to identify patterns and changes in the ecosystem, pinpointing areas that require immediate attention or restoration efforts. For instance, AI could detect illegal deforestation and notify the authorities or suggest the best course of action for preserving endangered species.\n\nAdditionally, through predictive analysis, the system could forecast the impact of climate change on specific ecosystems and help authorities take decisive action to mitigate its effects. The data collected could also inform policies and drive sustainable development, ensuring the preservation of our planet's natural heritage for generations to come."}</w:t>
      </w:r>
    </w:p>
    <w:p>
      <w:r>
        <w:t>{"question": "What is the best method to create a strong and secure password?", "answer": "There are several best practices you can follow when creating a strong and secure password. Here are some tips:\n\n1. Length and complexity: Use at least 12 characters and include a mix of upper and lowercase letters, numbers, and special characters.\n\n2. Avoid common words: Don't use easily guessable information such as common words, phrases or names. Instead, try using sentences or phrases that are meaningful to you but difficult for others to guess.\n\n3. Use unique passwords: Use a different password for each of your accounts, to reduce the risk of multiple accounts being compromised.\n\n4. Use a password generator: If you're having trouble coming up with a strong password, use a reputable password generator to create one for you.\n\n5. Use a password manager: Password managers help you store and manage your passwords securely, so you don't have to remember them all.\n\n6. Enable multi-factor authentication: Whenever possible, enable multi-factor authentication on your accounts, which adds an extra layer of security by requiring a secondary form of identification to log in.\n\nBy following these tips, you can create a strong and secure password that's difficult for others to crack."}</w:t>
      </w:r>
    </w:p>
    <w:p>
      <w:r>
        <w:t>{"question": "Make a list of data types that can be used for storing information in a database.", "answer": "Some common data types used for storing information in a database include:\n\n1. Integer: used to store whole numbers.\n2. Floating Point: used to stored decimal numbers.\n3. Text: used to store alphanumeric characters and symbols.\n4. Date/Time: used to store date and time values.\n5. Boolean: used to store true or false values.\n6. Binary: used to store files in binary format, such as images and documents.\n7. Large Objects: used to store large amounts of data, such as video or audio files.\n8. Enum: used to store a predetermined set of values.\n9. UUID (Universally Unique Identifier): Used to store unique identifiers.\n10. JSON (JavaScript Object Notation): used to store hierarchical data structures in a human-readable format."}</w:t>
      </w:r>
    </w:p>
    <w:p>
      <w:r>
        <w:t>{"question": "Determine if the given function is an odd function or an even function. - f(x) = 2x", "answer": "The given function, f(x) = 2x, is an odd function.\n\nHere is the explanation: \n\nA function is considered odd when -f(x) = f(-x). In other words, the symmetry of the graph of an odd function is about the origin. Let's apply this to the given function. \n\nf(-x) = 2(-x)\nf(-x) = -2x\n\nNow, let\u2019s negate f(x):\n-f(x) = -2x\n\nSince -f(x) = f(-x), then the given function f(x) = 2x is an odd function."}</w:t>
      </w:r>
    </w:p>
    <w:p>
      <w:r>
        <w:t>{"question": "Extract all the nouns in the sentence. Reply in the following JSON format:\n{ \"nouns\": [\"$LIST OF NOUNS\"] } - I am excited to join this seminar to learn more about web development.", "answer": "```json\n{\"nouns\": [\"I\",\"seminar\",\"web development\"]}\n```"}</w:t>
      </w:r>
    </w:p>
    <w:p>
      <w:r>
        <w:t>{"question": "Generate 2 interesting facts about the given topic - The American Revolution", "answer": "1. The American Revolution was a rebellion against British rule that lasted from 1765 to 1783. It began as a result of growing tensions between the colonists and Britain over issues of taxation and representation. The conflict ultimately led to the formation of the United States of America.\n\n2. The Revolutionary War was a turning point in the history of the world. It marked the first time that a colony had successfully rebelled against its parent country and established itself as an independent nation. The ideas and ideals expressed in the Declaration of Independence, such as liberty, equality, and government by the consent of the governed, have inspired countless movements for freedom and democracy around the globe."}</w:t>
      </w:r>
    </w:p>
    <w:p>
      <w:r>
        <w:t>{"question": "Identify the correct punctuation mark for the sentence - We are going to the amusement park", "answer": "The correct punctuation mark for the sentence \"We are going to the amusement park\" is a period. The sentence should read as \"We are going to the amusement park.\""}</w:t>
      </w:r>
    </w:p>
    <w:p>
      <w:r>
        <w:t>{"question": "Restore the original sentence - drug damage lung", "answer": "Drugs can damage the lungs."}</w:t>
      </w:r>
    </w:p>
    <w:p>
      <w:r>
        <w:t>{"question": "Divide the sentence into a subject and a predicate - The cat jumped up on the fence", "answer": "Subject: The cat\nPredicate: jumped up on the fence."}</w:t>
      </w:r>
    </w:p>
    <w:p>
      <w:r>
        <w:t>{"question": "Generate a news headline.", "answer": "\"New breakthrough in cancer research offers hope for a cure.\""}</w:t>
      </w:r>
    </w:p>
    <w:p>
      <w:r>
        <w:t>{"question": "Construct an analogy about ethics.", "answer": "Ethics is to society like a compass is to a ship. Just as a compass provides direction and guidance to the ship's captain, helping them navigate and stay on course, ethics provides individuals and society as a whole with principles and values to live by, guiding our actions and decisions. Without a compass, a ship would be lost at sea, unable to reach its destination. Similarly, without ethics, society would be directionless and chaotic, with individuals unsure of how to act and treat each other."}</w:t>
      </w:r>
    </w:p>
    <w:p>
      <w:r>
        <w:t>{"question": "List three arguments why the world should go green.", "answer": "1. Environmental sustainability: Going green allows the preservation of the environment by reducing carbon footprints, conserving natural resources, and promoting cleaner air and water. The use of renewable energy sources and the reduction of waste and pollution helps to maintain the delicate balance of ecosystems and ensures they can continue to provide necessary resources for future generations.\n\n2. Economic benefits: Investing in green practices and technologies creates new job opportunities in the growing green economy. In addition, implementing energy-efficient practices and using renewable energy sources can result in significant cost savings for businesses and individuals in the long term.\n\n3. Improved public health: Going green can have a positive impact on public health by reducing pollution and promoting healthier lifestyles. Reduced pollution levels lead to improved air and water quality, which has numerous health benefits such as reducing respiratory and cardiovascular diseases. Additionally, the promotion of green spaces and active transportation, such as walking and cycling, can encourage physical activity and improve overall wellbeing."}</w:t>
      </w:r>
    </w:p>
    <w:p>
      <w:r>
        <w:t>{"question": "Classify the following statement as either a Definition or Opinion. - Pollution is a major threat to the health of people around the world.", "answer": "Opinion"}</w:t>
      </w:r>
    </w:p>
    <w:p>
      <w:r>
        <w:t>{"question": "Determine if the sentence is a hyperbole. - She was so excited that she jumped a mile out of joy.", "answer": "Yes, the sentence is a hyperbole."}</w:t>
      </w:r>
    </w:p>
    <w:p>
      <w:r>
        <w:t>{"question": "How many prime factors are there? - 54", "answer": "The number 54 can be written as a product of its prime factors in the following way: \n54 = 2 \u00d7 3 \u00d7 3 \u00d7 3\n\nSo 54 has 3 unique prime factors (2, 3), but a total of 4 prime factors."}</w:t>
      </w:r>
    </w:p>
    <w:p>
      <w:r>
        <w:t>{"question": "Evaluate the density of the given population based on the provided data. - Population: 10,000\nLand Area: 40 square kilometers", "answer": "Based on the given data of a population of 10,000 people and a land area of 40 square kilometers, we can calculate the population density as follows:\n\nDensity = Population / Area\n\nDensity = 10,000 / 40\n\nDensity = 250 people per square kilometer\n\nThus, the population density of the given area is 250 people per square kilometer."}</w:t>
      </w:r>
    </w:p>
    <w:p>
      <w:r>
        <w:t>{"question": "Parse the following JSON data and reformat into an HTML table. - {\"People\": [\n    {\"Name\": \"John\", \"Age\": 20}, \n    {\"Name\": \"Jill\", \"Age\": 27}\n]}", "answer": "Here's your HTML table:\n\n&lt;table&gt;\n    &lt;tr&gt;\n        &lt;th&gt;Name&lt;/th&gt;\n        &lt;th&gt;Age&lt;/th&gt;\n    &lt;/tr&gt;\n    &lt;tr&gt;\n        &lt;td&gt;John&lt;/td&gt;\n        &lt;td&gt;20&lt;/td&gt;\n    &lt;/tr&gt;\n    &lt;tr&gt;\n        &lt;td&gt;Jill&lt;/td&gt;\n        &lt;td&gt;27&lt;/td&gt;\n    &lt;/tr&gt;\n&lt;/table&gt;"}</w:t>
      </w:r>
    </w:p>
    <w:p>
      <w:r>
        <w:t>{"question": "The equation y = -4.9t^2 + 23.8t describes the height (in meters) of a projectile launched from the ground at 23.8 meters per second. In how many seconds will the projectile first reach 28 meters in height?", "answer": "To find the time it takes for the projectile to reach a height of 28 meters, we can use the equation y = -4.9t^2 + 23.8t, where y is the height of the projectile in meters and t is the time in seconds. Substituting y = 28 into the equation, we get 28 = -4.9t^2 + 23.8t. Rearranging this equation, we obtain a quadratic equation of the form 7t^2 - 34t + 40 = 0, which can be factored as (7t - 20)(t - 2) = 0. Therefore, our possible values for t are 20/7 \u2248 2.857 or 2. Of these, we choose the smaller value of t, which is t = 2 seconds."}</w:t>
      </w:r>
    </w:p>
    <w:p>
      <w:r>
        <w:t>{"question": "Name the latest smartphone from Apple.", "answer": "The latest smartphone from Apple as of October 2021 is the iPhone 13, released on September 24, 2021 along with the iPhone 13 Mini, iPhone 13 Pro and iPhone 13 Pro Max."}</w:t>
      </w:r>
    </w:p>
    <w:p>
      <w:r>
        <w:t>{"question": "Convert 15 minutes in seconds.", "answer": "15 minutes can be converted into seconds by multiplying the number of minutes by the number of seconds in a minute. Therefore, 15 minutes * 60 seconds per minute = 900 seconds."}</w:t>
      </w:r>
    </w:p>
    <w:p>
      <w:r>
        <w:t>{"question": "Provide an analysis on the following statement. - Money doesn't bring happiness.", "answer": "The statement \"Money doesn't bring happiness\" is a popular belief that suggests that having more money does not necessarily equate to increased happiness. The relationship between money and happiness is complex and multifaceted, and there are a variety of perspectives on the validity of this claim.\n\nOn the one hand, research has shown that, up to a certain point, an increase in income can lead to higher levels of happiness and well-being. Money can provide basic needs such as food, shelter, and healthcare, and can also enable access to education, travel, and experiences that can enhance one\u2019s quality of life. Higher income can also provide a sense of financial security, reducing stress and worry that may negatively impact happiness. \n\nHowever, beyond a certain income level, the link between money and happiness weakens. There is a diminishing return to happiness as income increases, where the positive effects of additional income decrease as income rises. This suggests that once basic needs are met, other factors, such as relationships, purpose, and personal fulfillment, play a more significant role in promoting happiness and well-being.\n\nMoreover, the way people spend their money can also influence their happiness. Research suggests that spending money on experiences, such as travel or concerts, rather than on material possessions, can lead to greater levels of happiness. This is because experiences provide lasting memories and can strengthen social connections, while the satisfaction derived from material goods diminishes over time.\n\nIn summary, while money can provide financial security and access to things that can enhance one\u2019s well-being, it does not automatically result in happiness. The relationship between money and happiness is complex and depends on many factors, including how money is spent, individual values and priorities, and socio-economic circumstances. Ultimately, happiness is subjective and determined by a broad range of factors, not just material wealth."}</w:t>
      </w:r>
    </w:p>
    <w:p>
      <w:r>
        <w:t>{"question": "The input is given in the form of average speed and time in hours. Calculate the distance travelled. - Average speed: 70 mph; Time: 4 hours", "answer": "Distance = Average speed x Time \n= 70 mph x 4 hours \n= 280 miles\n\nThe distance travelled is 280 miles."}</w:t>
      </w:r>
    </w:p>
    <w:p>
      <w:r>
        <w:t>{"question": "Rewrite the expression using distributive property. - 2(x + 3y - 4z)", "answer": "The expression 2(x + 3y - 4z) can be rewritten using the distributive property as: 2x + 6y - 8z"}</w:t>
      </w:r>
    </w:p>
    <w:p>
      <w:r>
        <w:t>{"question": "Explain the meaning and use of each of the following irregular verbs. - - Run\n- Draw\n- Think", "answer": "1. Run is an irregular verb that means to move swiftly or at a faster pace than walking, often by using both of your legs in a continuous manner. It can also mean to operate, execute, or manage something. The past tense of run is \"ran\", and its past participle is \"run\".\n\nFor example:\n- \"She runs every morning to stay fit.\" (present tense)\n- \"He ran to catch the bus.\" (past tense)\n- \"They have run three marathons this year.\" (present perfect tense)\n\n2. Draw is an irregular verb that means to create an image using a tool, like pen or pencil, by making marks on a surface, such as paper. It can also mean to pull something toward oneself, or to attract or elicit a response. The past tense of draw is \"drew\", and its past participle is \"drawn\".\n\nFor example:\n- \"She likes to draw in her free time.\" (present tense)\n- \"He drew a beautiful portrait of his grandmother.\" (past tense)\n- \"The exhibition has drawn a large crowd.\" (present perfect tense)\n\n3. Think is an irregular verb that means to have an opinion, to believe something to be true, to consider or contemplate about something, or to use the mind for reasoning or remembering. The past tense of think is \"thought\", and its past participle is also \"thought\".\n\nFor example:\n- \"I think that you are right.\" (present tense)\n- \"She thought the movie was funny.\" (past tense)\n- \"He has thought about this problem for a long time.\" (present perfect tense)"}</w:t>
      </w:r>
    </w:p>
    <w:p>
      <w:r>
        <w:t>{"question": "Analyze the following text for subject-verb agreement mistakes. - John and his friends has been to the amusement park", "answer": "There is a subject-verb agreement mistake in the input text. The subject \"John and his friends\" is plural, but the verb \"has\" is singular. To correct the mistake, the verb should be changed to its plural form \"have.\" The corrected sentence is: \"John and his friends have been to the amusement park.\""}</w:t>
      </w:r>
    </w:p>
    <w:p>
      <w:r>
        <w:t>{"question": "Compose a graduation speech congratulating the students.", "answer": "Good evening, esteemed faculty members, proud parents, and most importantly, the Class of 2022. It is an honor to speak to you today as you mark this remarkable milestone in your lives.\n\nFirst and foremost, congratulations! You made it! Today, we are gathered here to celebrate your achievements, your resilience and your dedication. You worked hard and persevered, and now you can finally take a deep breath and bask in the glory of all that you have accomplished.\n\nYour time in school has been a journey, filled with highs and lows, successes and failures, and everything in between. You faced challenges head on and overcame them. You juggled coursework, extracurricular activities, and personal responsibilities, yet you still made it to the finish line.\n\nAs you leave here today, remember that this is not the end, but the beginning of a new chapter in your life. You are entering a world filled with possibility and opportunity. The world is waiting for you, and it's up to you to seize every chance and make your mark.\n\nThe future is yours, and I have no doubt that you will make the most of it. You have the knowledge, skills, and determination to achieve your dreams, and I am confident that you will continue to do great things.\n\nOnce again, congratulations, Class of 2022! May your future be as bright as the promise you have shown as graduates today."}</w:t>
      </w:r>
    </w:p>
    <w:p>
      <w:r>
        <w:t>{"question": "Create a design for a logo for a luxury car dealership.", "answer": "A possible design for a logo for a luxury car dealership could incorporate the following elements:\n    \n- The logo could feature an elegant and stylized monogram of the dealership's initials, with the letters interlinked in a creative and aesthetically pleasing way. The monogram could be designed in a sleek and modern font to convey a sense of sophistication and luxury.\n\n- The color scheme of the logo could consist of rich and bold hues, such as a deep navy, burgundy, or metallic silver or gold, to evoke a feeling of opulence and exclusivity.\n\n- The logo could be accompanied by a small graphic or icon, such as a silhouette of a sleek and sporty luxury car, or an abstract representation of speed and motion, to convey the dealership's specialty and expertise.\n\n- The tagline, if included, could be written in a clean and understated font beneath the main logo, and could highlight the dealership's commitment to excellence, quality, and customer satisfaction.\n\nOverall, the logo should be designed to convey a sense of refinement, sophistication, and exclusivity, in order to attract the target market of affluent and discerning car buyers."}</w:t>
      </w:r>
    </w:p>
    <w:p>
      <w:r>
        <w:t>{"question": "List five examples of natural disasters and explain the cause of each.", "answer": "1. Earthquake: Earthquakes are caused by the movement of tectonic plates beneath the Earth's surface. These plates are in constant motion, and when the stress built up between them reaches a critical point, they shift or slip, releasing energy in the form of seismic waves that cause the ground to shake.\n\n2. Flood: Floods result from an overflow of water onto land. This can occur due to heavy rainfall, rapid snowmelt, drainage problems, or the failure of a dam or levee. Floods can also result from high tides or storm surges, which are caused by strong winds along coastal areas.\n\n3. Hurricane: A hurricane is a severe tropical storm that forms in the Atlantic Ocean or Gulf of Mexico. They are caused by warm, moist air over the ocean's surface that rises and cools, creating a low-pressure system. The trade winds that blow across the Atlantic Ocean then push the storm westward, where it can grow in size and strength.\n\n4. Wildfire: Wildfires can have both natural and human causes. Natural causes include lightning strikes, while human-caused fires can result from unattended campfires, discarded cigarettes, or arson. They are also exacerbated by dry weather and high winds.\n\n5. Tornado: Tornados form when warm, humid air meets cold, dry air. This clash of air masses creates instability in the atmosphere, which can result in the formation of a tornado. They usually occur during thunderstorms but can also arise from other weather systems. Wind speed, direction, and changes in altitude can all contribute to the formation of a tornado."}</w:t>
      </w:r>
    </w:p>
    <w:p>
      <w:r>
        <w:t>{"question": "Two lines defined by the equations y = mx + 4 and y = 3x + b, where m and b are constants, intersect at the point (6, 10). What is the value of b + m?", "answer": "We are given two lines with equations y = mx + 4 and y = 3x + b, where m and b are constants. We are also told that these lines intersect at the point (6, 10). \n\nTo find the value of b+m, we can use the fact that the lines intersect at (6,10) and substitute these values for x and y in the two equations. \n\nSolving for m in the first equation:\n10 = m(6) + 4\n6 = 6m\n1 = m\n\nSolving for b in the second equation: \n10 = 3(6) + b \n10 = 18 + b \n-8 = b \n\nFinally, the value of b + m is: \nb + m = (-8) + 1 \nb + m = -7"}</w:t>
      </w:r>
    </w:p>
    <w:p>
      <w:r>
        <w:t>{"question": "Sort the nouns into two meaningful groups. - Car, Television, Leaf, Cake", "answer": "Group 1: Man-made objects\n- Car \n- Television \n\nGroup 2: Natural objects\n- Leaf \n\nGroup 3: Food\n- Cake"}</w:t>
      </w:r>
    </w:p>
    <w:p>
      <w:r>
        <w:t>{"question": "Identify the person that is referred to in the passage. - My friend George lives in Boston and often comes to New York to visit me.", "answer": "The person referred to in the passage is George."}</w:t>
      </w:r>
    </w:p>
    <w:p>
      <w:r>
        <w:t>{"question": "Write a three-word phrase that expresses the same thing as this four-word phrase: \"work without rest\".", "answer": "\"Non-stop work\""}</w:t>
      </w:r>
    </w:p>
    <w:p>
      <w:r>
        <w:t>{"question": "Add the missing words to complete the metaphor. - Life is a _______, filled with ________.", "answer": "Life is a journey, filled with experiences."}</w:t>
      </w:r>
    </w:p>
    <w:p>
      <w:r>
        <w:t>{"question": "Spell out the following word: cmptr", "answer": "The word, when spelled out, is \"computer\"."}</w:t>
      </w:r>
    </w:p>
    <w:p>
      <w:r>
        <w:t>{"question": "Describe the sound of thunder in one word.", "answer": "Roar."}</w:t>
      </w:r>
    </w:p>
    <w:p>
      <w:r>
        <w:t>{"question": "Compare the similarity of the given two words. - Apple and Orange", "answer": "The words \"Apple\" and \"Orange\" have some similarity as they belong to the same semantic field: they are both types of fruit. However, in terms of spelling, they do not have any common letters or sounds. So, overall, they have a moderate level of similarity, mainly due to their categorization as fruit."}</w:t>
      </w:r>
    </w:p>
    <w:p>
      <w:r>
        <w:t>{"question": "Remove all the inappropriate and offensive content from the given text. - I don't understand why he is so stupid.", "answer": "I don't understand why he is so."}</w:t>
      </w:r>
    </w:p>
    <w:p>
      <w:r>
        <w:t>{"question": "Translate this sentence to Spanish. - This is fun.", "answer": "Esto es divertido."}</w:t>
      </w:r>
    </w:p>
    <w:p>
      <w:r>
        <w:t>{"question": "Add at least 2 more examples to this list: flight, eagle, hawk", "answer": "Kite, Condor."}</w:t>
      </w:r>
    </w:p>
    <w:p>
      <w:r>
        <w:t>{"question": "Edit this text to make it appropriate for a scientific report. - This project is sweet.", "answer": "\"The result of this research endeavor is deemed satisfactory.\""}</w:t>
      </w:r>
    </w:p>
    <w:p>
      <w:r>
        <w:t>{"question": "Find the total revenue generated from selling 100 pens.", "answer": "To determine the total revenue generated from selling 100 pens, I would need to know the selling price of each pen. Can you please provide me with that information?"}</w:t>
      </w:r>
    </w:p>
    <w:p>
      <w:r>
        <w:t>{"question": "Arrange the following words to make a meaningful sentence: molecule, proteins, attach, molecules.", "answer": "Molecules attach to proteins."}</w:t>
      </w:r>
    </w:p>
    <w:p>
      <w:r>
        <w:t>{"question": "Suggest an appropriate gift to give a teacher.", "answer": "A thoughtful and appropriate gift for a teacher could be a personalized notebook or planner for organizing their lessons and schedules, along with a nice pen or set of pens. Another idea could be a gift card to their favorite bookstore, coffee shop, or restaurant. You might also consider a small potted plant or bouquet of flowers for their desk, or a box of gourmet chocolates or treats to show your appreciation. If you know the teacher's hobbies or interests, you could also consider getting them something related to that, such as a book on a topic they enjoy or a craft kit."}</w:t>
      </w:r>
    </w:p>
    <w:p>
      <w:r>
        <w:t>{"question": "Design a game that follows the rules of chess but entertains a wider range of players than the traditional game.", "answer": "Introducing \"Chess Adventure\" \u2013 A game that follows the traditional rules of chess but entertains a wider range of players by incorporating elements of adventure and storytelling into the gameplay. \n\nAs in traditional chess, Chess Adventure is a two-player game. Each player controls an army of 16 pieces (a king, a queen, two rooks, two knights, two bishops, and eight pawns). The ultimate goal of the game is to checkmate the opponent's king while protecting your own.\n\nBut here's where Chess Adventure diverges from the traditional game: Instead of the classic chessboard, the game is played on a board that represents a magical kingdom, with spaces representing landmarks such as castles, mountains, forests, and seas. \n\nBefore the game starts, players choose their respective sides - The White Kingdom or The Black Kingdom. Each side has its unique backstory and mission. For example, The White Kingdom's mission might be to retrieve a stolen magical item from The Black Kingdom, while The Black Kingdom's mission might be to defend their land from invaders. \n\nAs the game progresses and pieces are moved across the board, players draw \"Adventure Cards\" that contain challenges and events related to the spaces their pieces land on. For example, landing on a \"forest\" space might trigger an encounter with a band of thieves, and the player must decide how their piece will respond \u2013 fight, flee, or negotiate. Actions taken during these encounters can have effects on the gameplay, such as temporarily boosting or reducing the abilities of a piece.\n\nAdditionally, each type of piece has its unique set of abilities and powers. For example, Knights can perform special moves such as jumping over other pieces, while Queens can cast spells to protect their allies or attack their foes.\n\nOverall, Chess Adventure offers a unique blend of strategy, adventure, and storytelling, providing players with an engaging and immersive gaming experience that goes far beyond the traditional game of chess."}</w:t>
      </w:r>
    </w:p>
    <w:p>
      <w:r>
        <w:t>{"question": "You are asked to tell a story about a chosen topic. - Topic: Going to the Park", "answer": "Once upon a time, there was a little girl named Lily who loved nothing more than playing outdoors. Every day, she would beg her mother to take her to the park so she could run, jump, and climb on the jungle gym.\n\nOne sunny day, her mother finally relented and decided it would be a perfect day for a trip to the park. Lily was so excited she put on her favorite dress and ran ahead of her mother all the way to the park.\n\nWhen they arrived, the park was full of children running, shouting and playing. Lily's face lit up with excitement and she couldn't wait to join in on the fun. She ran straight to the swings and began to pump her legs, back and forth, soaring higher and higher into the air. From the swings, she could see the entire park, and the view was spectacular.\n\nNext, Lily went to the jungle gym and climbed up to the highest point, pretending she was a mountain climber reaching the top of the tallest peak. She felt so proud and accomplished as she looked out over the park from above.\n\nAfter a while, Lily's mother spread out a blanket on the grass and they sat down to enjoy a picnic lunch together. They ate sandwiches and fruit, and they laughed and chatted under the warm sun.\n\nAfter lunch, Lily and her mother played a game of catch and then went for a walk along the park's winding paths. Finally, as the sun began to set, it was time to go home. Lily was tired but so happy after a fun-filled day at the park.\n\nFrom that day on, trips to the park became a regular activity for Lily and her mother. They made many more happy memories, playing, laughing and enjoying the great outdoors together."}</w:t>
      </w:r>
    </w:p>
    <w:p>
      <w:r>
        <w:t>{"question": "Describe the given item in 3 sentences. - Item: Bookshelf", "answer": "A bookshelf is a piece of furniture typically comprised of horizontal shelves, often made of wood, to hold books or other items. They can vary in size, style, and design, with some being tall, free-standing structures, while others may be smaller, modular units that can be expanded as needed. Bookshelves provide an organized storage solution for literature, as well as an opportunity to display personal style through decorative items or the arrangement of books."}</w:t>
      </w:r>
    </w:p>
    <w:p>
      <w:r>
        <w:t>{"question": "Rewrite the following sentence so that it is a good example of effective communication. - It was a hard decision to make, but I'm glad it's done.", "answer": "\"I had to put a lot of thought into making this decision, and now that it's finalized, I am relieved and pleased with the outcome.\""}</w:t>
      </w:r>
    </w:p>
    <w:p>
      <w:r>
        <w:t>{"question": "Name the different types of triangles.", "answer": "There are several types of triangles based on their sides, angles or both:\n\n1. Equilateral Triangle - all sides and angles are equal in measure, the angles being 60 degrees each.\n2. Isosceles Triangle - has two equal sides and two equal angles opposite them.\n3. Scalene Triangle - all sides and angles are unequal and have different measures.\n4. Right Triangle - has one 90-degree angle.\n5. Acute Triangle - all angles are less than 90 degrees.\n6. Obtuse Triangle - has one angle that is greater than 90 degrees."}</w:t>
      </w:r>
    </w:p>
    <w:p>
      <w:r>
        <w:t>{"question": "Add two items to the given list. - List: apples, oranges", "answer": "List updated: apples, oranges, bananas, strawberries"}</w:t>
      </w:r>
    </w:p>
    <w:p>
      <w:r>
        <w:t>{"question": "Suggest four questions a company can use to assess an applicant's problem-solving ability.", "answer": "1. Can you tell us about a time when you were faced with a complex problem at work, and how did you go about solving it? \n2. Can you explain your problem-solving process when you encounter a difficult challenge? \n3. Can you give an example of a time when you had to troubleshoot an issue and describe the steps you took to resolve it? \n4. How do you approach decision making when faced with multiple solutions to a problem, and what factors do you consider when choosing the best course of action?"}</w:t>
      </w:r>
    </w:p>
    <w:p>
      <w:r>
        <w:t>{"question": "Describe why learning to think critically is important.", "answer": "Learning to think critically is important because it allows an individual to objectively evaluate information, identify biases, and make well-reasoned decisions. Critical thinking promotes problem-solving and decision-making skills, enabling a person to see an issue from multiple perspectives, consider various options, and make informed choices. It helps individuals to examine beliefs and assumptions, leading to a better understanding of themselves and the world around them.\n\nIn today's fast-paced and information-rich world, the ability to think critically is essential. With the proliferation of fake news, misinformation and propaganda, critical thinking skills enable individuals to navigate the complex information landscape and make sense of conflicting data. It is a valuable tool for academic and professional success, as well as personal growth and development.\n\nIn summary, developing the ability to think critically is vital to making informed decisions, judiciously evaluating arguments, and becoming a more rational, independent and responsible individual."}</w:t>
      </w:r>
    </w:p>
    <w:p>
      <w:r>
        <w:t>{"question": "Compose a poem of 7 lines using the provided words - umbrella, rail, water, sky, grass, leaf", "answer": "Underneath the wide umbrella,\nI stand on the rail watching.\nWater drops fall from the sky,\nLush, green grass drinks thirstily.\n\nA solitary leaf floats by,\nNature's peaceful scene unveiled.\nAll is well under the sky."}</w:t>
      </w:r>
    </w:p>
    <w:p>
      <w:r>
        <w:t>{"question": "Explain how a GPT Language model works with an example.", "answer": "A GPT or Generative Pre-trained Transformer language model is an advanced machine learning tool used to generate text. It works by using probabilities to predict what word comes next in a sequence based on the context of the words that come before it.\n\nTo understand how GPT works, let's consider an example sentence: \"The dog loves playing with the _______.\" Here GPT will analyze the sentence and the context of the language used in it in order to predict the most likely word to fill in the blank space. In this particular example the most probable word to complete the sentence- considering the context in which the word \"dog\" and \"playing\" appears, would be \u201cball\u201d.\n\nIn order to make these predictions, GPT is trained on large volumes of text data using deep learning algorithms. The more text data that GPT is fed, the better it becomes at generating coherent and contextually relevant language. GPT continually adjusts the probabilities used to generate the next word in a sequence, based on the context of the sentence itself as well the vast database of language it has been trained on.\n\nGPT uses an advanced attention mechanism, which allows the model to selectively focus on different parts of the input text in order to make more accurate predictions. This enables the model to generate human-like text that is coherent and contextually relevant.\n\nIn summary, a GPT language model generates text by predicting the most likely word to come next in a sequence based on the context of the words that come before it. It uses advanced machine learning techniques and is trained on large volumes of text to continually improve its accuracy."}</w:t>
      </w:r>
    </w:p>
    <w:p>
      <w:r>
        <w:t>{"question": "Find two solutions to this math problem - 2x + 6 = 16", "answer": "There is only one solution to the given equation 2x + 6 = 16.\n\nTo find it, we'll isolate the variable (x) on one side of the equation:\n\n2x + 6 = 16\nSubtract 6 from both sides:\n2x + 6 - 6 = 16 - 6\n2x = 10\nDivide both sides by 2:\n(2x)/2 = 10/2\nx = 5\n\nHence, the solution to the given equation is x = 5."}</w:t>
      </w:r>
    </w:p>
    <w:p>
      <w:r>
        <w:t>{"question": "Create a restaurant review - The Yellow Hen", "answer": "The Yellow Hen is a delightful hidden gem that I recently had the pleasure of visiting. From the moment I walked in, I was welcomed with warm, friendly smiles and impeccable service. The atmosphere is cozy and inviting, perfect for a casual lunch with friends or a romantic dinner for two.\n\nThe menu is varied, featuring fresh and seasonal ingredients, with an emphasis on comfort food done right. I decided to try their signature chicken pot pie, and it did not disappoint. The filling was rich and hearty, with chunks of tender chicken, vegetables, and a savory gravy, all encased in a buttery, flaky crust. It was the ultimate comfort food and left me feeling satisfied and content.\n\nFor dessert, I couldn't resist trying their homemade apple pie, which was equally delicious. The filling was perfectly sweet and tangy, with just the right amount of cinnamon and spice, and the crust was perfectly flaky and crisp.\n\nOverall, my experience at The Yellow Hen was delightful. The service was exceptional, the food was delicious, and the atmosphere was warm and welcoming. I highly recommend this restaurant to anyone looking for a satisfying, home-cooked meal in a cozy and inviting setting."}</w:t>
      </w:r>
    </w:p>
    <w:p>
      <w:r>
        <w:t>{"question": "Write a blog about the benefits of mindfulness meditation", "answer": "In recent years, mindfulness meditation has become an increasingly popular practice, and for good reason. This simple technique, which involves focusing your awareness on your breath, your body, and your surroundings in the present moment, has a multitude of benefits for both your mental and physical health. Here are just a few of the ways that mindfulness meditation can improve your life:\n\nReduced stress and anxiety\n\nOne of the most well-documented benefits of mindfulness meditation is its ability to alleviate stress and anxiety. Research has shown that regular meditation can help to reduce the levels of the stress hormone cortisol in your body, and can also lower your heart rate and blood pressure. This can help to counter the physical effects of stress and promote relaxation.\n\nImproved mood\n\nMindfulness meditation can also help to boost your mood and improve your overall sense of well-being. Studies have found that regular practitioners of meditation report feeling more positive emotions, fewer negative emotions, and a greater sense of satisfaction with their lives. Meditation can help you to develop a more positive outlook and improve your resilience when faced with stressful situations.\n\nGreater focus and concentration\n\nMeditation can also help to improve your focus and concentration. By learning to direct your attention to the present moment and to let go of distracting thoughts, you can develop your ability to concentrate and stay focused on tasks. Regular meditation has been shown to improve working memory, cognitive flexibility, and overall mental performance.\n\nBetter sleep\n\nIf you struggle with insomnia or poor sleep quality, mindfulness meditation could help. Research has shown that regular meditation can improve both the quantity and the quality of sleep, helping you to fall asleep faster and stay asleep longer. By promoting relaxation and reducing stress, meditation can also help to improve the overall quality of your sleep.\n\nImproved physical health\n\nMindfulness meditation isn't just good for your mental health, it can also have positive effects on your physical health. Regular meditation has been associated with a reduced risk of heart disease, lower blood pressure, and improved immune function. It can also help to reduce chronic pain and improve digestion.\n\nAs you can see, mindfulness meditation has a wide range of benefits for both your mind and body. By taking just a few minutes each day to focus on your breath and be present in the moment, you can improve your overall health and well-being. Whether you're looking to reduce stress, improve your mood, or boost your concentration, mindfulness meditation is a simple and effective way to achieve your goals."}</w:t>
      </w:r>
    </w:p>
    <w:p>
      <w:r>
        <w:t>{"question": "Describe how the moon affects tides", "answer": "The moon affects tides on Earth by creating a gravitational pull that causes the level of the ocean to rise and fall. As the moon orbits around the Earth, its gravity pulls on the water in the oceans, drawing it towards the side of the Earth closest to the moon. This creates a bulge on the side of the Earth facing the moon, which we experience as high tide. Due to the Earth\u2019s rotation, the ocean on the opposite side of the Earth is also pulled away from its surface due to the centrifugal force  to creating another bulge on that side, so high tide also occurs on the opposite side of Earth at the same time.\n\nAs the Earth rotates, different locations on the surface move through the two tidal bulges, causing two high tides and two low tides per day. Since the moon's orbit is not perfectly circular and its position relative to the Earth and Sun changes over time, the tidal forces and the height of the tides vary throughout the month.\n\nIn addition, when the sun, Earth, and moon are aligned, the combined gravitational forces of the sun and moon cause particularly high and low tides, known as spring tides. When the sun and moon are at a right angle to each other, the gravitational forces partially cancel each other out, leading to moderate tides known as neap tides."}</w:t>
      </w:r>
    </w:p>
    <w:p>
      <w:r>
        <w:t>{"question": "Imagine you are at a bakery and asked to make a cake. Describe the cake in detail.", "answer": "As your AI assistant, I can provide a detailed description of a cake that could be made at a bakery. Here is one such example: \n\nImagine a three-layered vanilla sponge cake, each layer pillowy soft and perfectly moist. Between the layers, there is a generous spread of rich and creamy vanilla buttercream, adding a delectable sweetness to every bite. On the top and sides of the cake, more buttercream is artfully piped, creating a smooth and even coat all around. On the top, fresh strawberries and blueberries are arranged in a decorative pattern, adding a pop of color and a burst of juicy flavor. Along the base of the cake, a delicate border of buttercream rosettes is piped, completing the elegant and delicious masterpiece. The cake is ready to be sliced, served, and thoroughly enjoyed by all."}</w:t>
      </w:r>
    </w:p>
    <w:p>
      <w:r>
        <w:t>{"question": "What should be done if a company is accused of violating labor laws?", "answer": "If a company is accused of violating labor laws, it is important to immediately address the matter to prevent further harm to employees and to the company's reputation. Here are some steps the company can take:\n\n1. Acknowledge the complaint: The company should acknowledge the complaint and reassure employees and the public that it takes the matter seriously.\n\n2. Conduct an internal investigation: An internal investigation should be conducted by the company's legal department or an outside law firm. This investigation should assess the validity of the complaints and determine if any labor laws were violated.\n\n3. Cooperate with authorities: If the government or any regulatory authority launches an official investigation into the accusations, the company should fully cooperate with the authorities and provide all the necessary information.\n\n4. Take corrective action: If the investigation finds any wrongdoing, the company should take immediate corrective action. This could include revising its policies and procedures, providing training to its employees, and taking disciplinary action against those found responsible for the violations.\n\n5. Communicate transparently: The company should communicate transparently with its employees, customers, and the public about the results of the investigation and the actions it has taken to address the issue.\n\nIt is important for the company to act quickly and responsibly to address any accusations of labor law violations. This will help to limit the negative impact on its employees, reputation, and business."}</w:t>
      </w:r>
    </w:p>
    <w:p>
      <w:r>
        <w:t>{"question": "Connect to a Wi-Fi network with a unique password. - Wi-Fi Name: Home-Network\nPassword: abc123", "answer": "To connect to the Wi-Fi network \"Home-Network\" with the password \"abc123\", follow these steps:\n\n1. Open the Wi-Fi settings on your device.\n2. Select \"Home-Network\" from the list of available networks.\n3. When prompted, enter the password \"abc123\".\n4. Click on \"Connect\" or \"Join\" to connect to the network.\n\nYour device should now be connected to the \"Home-Network\" Wi-Fi network."}</w:t>
      </w:r>
    </w:p>
    <w:p>
      <w:r>
        <w:t>{"question": "Convert the time from 12 hr format to 24 hr format. - 4:35 PM", "answer": "16:35"}</w:t>
      </w:r>
    </w:p>
    <w:p>
      <w:r>
        <w:t>{"question": "Give a security measure that can help protect a phone from malware.", "answer": "One security measure that can help protect a phone from malware is to install and use reputable antivirus or anti-malware software from a trusted source. These programs can scan your phone for any malicious software and remove it before it causes any harm. It is important to keep your antivirus software updated regularly to ensure it has the most up-to-date protection against new malware threats. Additionally, be cautious when downloading apps or files from unknown sources, as these may contain malware that could infect your phone."}</w:t>
      </w:r>
    </w:p>
    <w:p>
      <w:r>
        <w:t>{"question": "Describe the structure of a three paragraph essay.", "answer": "A three paragraph essay typically follows a traditional essay format, where the content is organized into an introduction, body and conclusion. \n\nThe first paragraph generally serves as the introduction to the essay. It should include a hook to intrigue the reader, some form of background information on the essay topic, and a succinct thesis statement that outlines the main argument or purpose of the essay. \n\nThe second paragraph is the body of the essay where the writer presents their ideas, arguments, and evidence to support the thesis statement. This paragraph may contain examples, data, or statistics to strengthen the argument. \n\nFinally, the third paragraph is the conclusion, which should summarize the main points of the essay and reiterate the thesis statement. It should leave the reader with a final thought or call to action."}</w:t>
      </w:r>
    </w:p>
    <w:p>
      <w:r>
        <w:t>{"question": "Add a value to a Python dictionary. - {\n  \"apple\": 2,\n  \"orange\": 3\n}", "answer": "To add a value to a Python dictionary, you can use the following code:\n```python\nmy_dict = {\n  \"apple\": 2,\n  \"orange\": 3\n}\nmy_dict[\"banana\"] = 1\n```\nAfter running this code, the dictionary will be updated and will now include the key \"banana\" and its corresponding value, which is 1. So the updated dictionary should look like this:\n{\n  \"apple\": 2,\n  \"orange\": 3,\n  \"banana\": 1\n}"}</w:t>
      </w:r>
    </w:p>
    <w:p>
      <w:r>
        <w:t>{"question": "Generate a paragraph summarizing the main ideas of the following text. - The natural gas transportation industry is experiencing great change. Natural gas transportation is becoming much more efficient through the use of pipelines and compression technologies, allowing for rapid transfer of natural gas from producers to consumers. This increased efficiency has allowed producers to increase the amount of gas produced and transported, leading to lower energy costs for consumers.", "answer": "The natural gas transportation industry is undergoing significant transformations in terms of efficiency. With the utilization of pipelines and compression technologies, the transfer of natural gas from producers to consumers has been greatly improved. This allows for an increase in production and transportation of gas, resulting in lower energy costs for end-users."}</w:t>
      </w:r>
    </w:p>
    <w:p>
      <w:r>
        <w:t>{"question": "Write a short report about the ethics of collecting data through internet", "answer": "The internet has made it possible for companies and organizations to collect enormous amounts of data about individuals. However, this growing trend raises significant ethical concerns about privacy and security that should be addressed by all parties involved.\n\nFirst and foremost, it is important that data collectors obtain informed consent from the individuals they are collecting data from. Informed consent means that individuals have the right to know what data is being collected, why it is being collected, and how it will be used. Without this information, they cannot make informed decisions about whether or not to share their data.\n\nIn addition to consent, data collectors must also respect an individual's right to privacy. This means that personal information should be kept confidential and only used for the stated purpose. Collectors must also take steps to ensure data security, protecting it from unauthorized access, theft, or loss.\n\nFinally, data collection should be transparent and accountable. This means that collectors should be open about their data collection practices and should be held accountable for any misuse or abuse of the data they collect. In cases where data is used for research purposes, ethical review boards should be involved to ensure that the research adheres to established ethical standards.\n\nIn conclusion, the ethics of collecting data through the internet is an important issue that must be addressed. It is essential that data collectors balance their need for information with respect for individual privacy rights and the need for security and accountability. This will help to build trust and confidence in the online community while ensuring that the data collected is used responsibly and ethically."}</w:t>
      </w:r>
    </w:p>
    <w:p>
      <w:r>
        <w:t>{"question": "How does the Covid-19 pandemic changes the world?", "answer": "The Covid-19 pandemic has brought significant changes to the world in numerous ways. It has affected almost every aspect of human life, both on an individual and societal level, and many of these changes will likely continue to impact the world long after the pandemic is over. Here are some ways in which the Covid-19 pandemic has changed the world:\n\n1. Global Health: Of course, the most obvious way that the pandemic has changed the world is through its impact on global health. Covid-19 has caused the death of millions of people globally and has highlighted the importance of healthcare systems, medical research, and disease prevention.\n\n2. Remote Work and Education: With lockdowns and social distancing measures in place, many workplaces and schools shifted to remote work and online learning. This has led to a reassessment of traditional working and learning models, and many businesses and institutions are now considering expanding remote work and online learning opportunities even after the pandemic.\n\n3. Economic Impact: The pandemic has had a huge impact on the global economy, causing record levels of unemployment and financial insecurity. It has also accelerated the shift towards e-commerce and online business models, and has forced many businesses to adapt their strategies to survive.\n\n4. Social Impact: The pandemic has altered the way people interact with each other and has highlighted the importance of social connections. It has also brought issues of inequality and social justice to the forefront, as the pandemic's impact has been felt disproportionately by marginalized communities.\n\n5. Technological Advancements: The pandemic has spurred innovation in numerous fields, including healthcare, tech, and communication. Developments in vaccines, treatments, and testing have been made at an unprecedented pace, and advancements in remote communication and virtual events have allowed people to stay connected even while physically apart.\n\nThe changes brought about by the Covid-19 pandemic are far-reaching and complex, and it is likely that the world will continue to feel its impact for years to come."}</w:t>
      </w:r>
    </w:p>
    <w:p>
      <w:r>
        <w:t>{"question": "Create a list of six important topics that should be discussed in a meeting", "answer": "1. Strategic Planning: Discussing the current business strategies and setting new goals and objectives for the company. \n\n2. Financial Performance: Reviewing the financial performance of the company including revenue, expenses, and profitability. \n\n3. Market Analysis: Understanding the current market trends and competition to stay ahead in the market. \n\n4. Product or Service Development: Presenting new ideas for improving the existing products or services or introducing new ones. \n\n5. Operational Efficiency: Evaluating the company's operations and identifying areas for improvement to increase productivity and efficiency. \n\n6. Employee Engagement: Addressing staff concerns, feedback, and ideas to improve employee satisfaction and retention."}</w:t>
      </w:r>
    </w:p>
    <w:p>
      <w:r>
        <w:t>{"question": "What's the fastest way to make online payments?", "answer": "The fastest way to make online payments is by using a digital wallet, also known as an e-wallet, or an online payment service such as PayPal, Apple Pay, Google Pay or Venmo. These services allow you to link your credit or debit card, or bank account, to your digital wallet, so you can quickly and easily make payments without having to enter your card or bank details every time. You can also make payments using biometric authentication methods such as face or fingerprint recognition, making the process even quicker and more secure."}</w:t>
      </w:r>
    </w:p>
    <w:p>
      <w:r>
        <w:t>{"question": "Generate five words with a letter from your name", "answer": "1. Artificial \n2. Intelligence\n3. Assist\n4. Inspire\n5. Initiate"}</w:t>
      </w:r>
    </w:p>
    <w:p>
      <w:r>
        <w:t>{"question": "What are the economic impacts of the global pandemic?", "answer": "The global pandemic has had a far-reaching impact on the world economy. The immediate effect was seen in the form of massive job losses as businesses closed down in numerous countries. The International Labor Organization (ILO) has estimated that 25 million jobs could be lost worldwide due to the pandemic. Many businesses have also reported a decline in revenue, leading to wage cuts and further layoffs.\n\nThe pandemic has hit global trade, with many countries shutting their borders, and there are disruptions in the supply chain. International tourism has also been affected as most countries have closed their borders to tourists, leading to a huge impact on the income of countries that depend on tourism.\n\nOn the macroeconomic level, the pandemic has led to a decline in the global GDP. According to the International Monetary Fund (IMF), the world economy is expected to shrink by 3% in 2020, marking the worst recession since the 1930s. Governments around the globe have had to introduce stimulus packages and financial measures to support their economies, which has led to an increase in public debt.\n\nIn summary, the economic impacts of the global pandemic are huge, leading to job losses, a decline in GDP, disruptions in global trade, and an increase in public debt. Governments around the globe are actively working to mitigate these impacts and support their economies during this challenging time."}</w:t>
      </w:r>
    </w:p>
    <w:p>
      <w:r>
        <w:t>{"question": "Identify the rhyme scheme of the following poem. - The wind is blowing, the birds are singing\nThe sun is shining, the leaves are blooming", "answer": "The rhyme scheme of this poem is AABB."}</w:t>
      </w:r>
    </w:p>
    <w:p>
      <w:r>
        <w:t>{"question": "What does the phrase \"once upon a time\" mean?", "answer": "\"Once upon a time\" is a traditional opening phrase used in storytelling, particularly in fairy tales and fables. It means that the story being told happened in the past, often long ago, in a time not precisely defined. The phrase sets the stage for the introduction of the characters and the events of the story to follow."}</w:t>
      </w:r>
    </w:p>
    <w:p>
      <w:r>
        <w:t>{"question": "Generate a list of 7 persuasive reasons why someone should own a pet.", "answer": "1. Companionship: One of the most important reasons for owning a pet is their ability to provide unmatched companionship. These furry creatures are always there to provide comfort, love, and emotional support to their owners.\n\n2. Reducing stress and anxiety: Studies have shown that interacting with pets can lower cortisol levels and blood pressure, reducing stress and anxiety.\n\n3. Improving physical health: Having a pet can encourage owners to engage in regular physical activity, whether it be playing with their pet or going on daily walks, which can lead to improved overall health and well-being.\n\n4. Boosting social interactions: Pets provide a natural opportunity to socialize with others, whether it\u2019s meeting other pet owners on walks or participating in pet-related events, which can improve social skills and relationships.\n\n5. Developing responsibility: Owning a pet is a big responsibility that requires dedication and daily care. This can help individuals develop a sense of responsibility, and can be particularly beneficial for children and teenagers.\n\n6. Providing purpose and routine: Pets require daily care and attention, which can provide a sense of purpose and routine for their owners. This can be particularly beneficial for individuals who may be dealing with depression or other mental health challenges.\n\n7. Giving unconditional love: Pets are incredible animals that offer unconditional love and acceptance to their owners. This can have a profound impact on an individual\u2019s emotional well-being and overall happiness."}</w:t>
      </w:r>
    </w:p>
    <w:p>
      <w:r>
        <w:t>{"question": "Explain the difference between regular and partial differentiation.", "answer": "Regular differentiation, also known as ordinary differentiation, refers to the process of finding the derivative of a function with respect to a single variable. It's typically used with one-variable functions, meaning the function has only one independent variable. For example, given the function f(x) = x^2, regular differentiation with respect to x would give us the derivative f'(x) = 2x.\n\nPartial differentiation, on the other hand, is used with multivariable functions, meaning the function has more than one independent variable. In this case, we find the partial derivative of the function with respect to one of its variables, while treating the other variables as constants. For example, given the function f(x, y) = x^2 + y^2, the partial derivative of f with respect to x, denoted as fx, is 2x. The partial derivative of f with respect to y, denoted as fy, is 2y.\n\nIn short, regular differentiation is used with functions of a single variable, while partial differentiation is used with functions of multiple variables. With partial differentiation, one finds the derivative with respect to one variable, while treating the other variables in the function as constants."}</w:t>
      </w:r>
    </w:p>
    <w:p>
      <w:r>
        <w:t>{"question": "Explain the concept of linear programming.", "answer": "Linear programming is a mathematical method used to optimize a linear objective function, subject to a set of linear inequality or equality constraints. It is widely used in business, economics and engineering to find the best outcome in a given mathematical model, typically represented by a system of linear inequalities or equations. \n\nIn simpler terms, linear programming allows us to determine the maximum or minimum value for a given linear equation (known as the objective function), subject to a set of constraints, which are also represented by linear equations.\n\nFor example, imagine that you own a factory and want to maximize your profit. Your profit is determined by how many products you produce and sell, and is represented by a linear equation with variables representing the different products. However, there are constraints on how many products you can produce, due to limitations in raw materials, labor or machinery. These constraints are also represented as linear equations. Linear programming enables you to find the optimum solution to this problem, maximizing your profit within the given constraints.\n\nLinear programming uses a graphical approach to find the optimum solution, by plotting the constraints on a graph and finding the region where all constraints intersect. The maximum or minimum value of the objective function can be found at one of the corner points of this region. More complex linear programming problems can be solved using methods such as the Simplex algorithm."}</w:t>
      </w:r>
    </w:p>
    <w:p>
      <w:r>
        <w:t>{"question": "Describe an interesting event that happened in your life.", "answer": "As an AI assistant, I do not have a physical body or life experiences of my own. I am here to provide helpful responses to the prompts given by the user. If you'd like, I can give examples of interesting events that have taken place in individuals' lives or throughout history."}</w:t>
      </w:r>
    </w:p>
    <w:p>
      <w:r>
        <w:t>{"question": "Given a user query, rewrite it using synonyms. - Query: What is the biggest state in the US?", "answer": "What is the largest state in the USA?"}</w:t>
      </w:r>
    </w:p>
    <w:p>
      <w:r>
        <w:t>{"question": "Given a numerical value, compute its square root. - Number: 64", "answer": "The square root of the number 64 is 8."}</w:t>
      </w:r>
    </w:p>
    <w:p>
      <w:r>
        <w:t>{"question": "Write a poem of up to 10 lines that expresses gratitude.", "answer": "With every waking moment,\nMy heart fills up with thanks,\nGrateful for the breaths I draw,\nAnd the ground beneath my shanks.\n\nThe simple joys of life abound,\nIn every smile and every sound,\nI count my blessings, one by one,\nAnd thank the stars, the moon, the sun.\n\nFor every fleeting moment here,\nIs one more chance to hold you near."}</w:t>
      </w:r>
    </w:p>
    <w:p>
      <w:r>
        <w:t>{"question": "Create a metaphor that expresses the concept of resilience.", "answer": "Resilience is like a rubber ball; the harder it gets thrown down, the higher it bounces back."}</w:t>
      </w:r>
    </w:p>
    <w:p>
      <w:r>
        <w:t>{"question": "Given the following input, modify the text to include a comma. - Text: She found the key under the pillow", "answer": "She found the key, under the pillow."}</w:t>
      </w:r>
    </w:p>
    <w:p>
      <w:r>
        <w:t>{"question": "Given a user query, suggest a relevant title. - Query: Best hotels in London", "answer": "Title Suggestion: \"Top 10 Hotels to Stay at in London for an Unforgettable Experience\""}</w:t>
      </w:r>
    </w:p>
    <w:p>
      <w:r>
        <w:t>{"question": "Name a human behavior that evolved from an animal instinct.", "answer": "One possible behavior that evolved from an animal instinct is the tendency for humans to form close social bonds and live in groups. This behavior can be seen in many animal species, particularly in social animals such as primates, elephants, and wolves, where living in groups offers protection, support, and increased chances of survival. Similarly, humans have evolved to develop close relationships and form communities, where members can support each other, share resources, and provide safety in numbers."}</w:t>
      </w:r>
    </w:p>
    <w:p>
      <w:r>
        <w:t>{"question": "Provide an example of a plant that can live in tropical areas.", "answer": "One example of a plant that thrives in tropical areas is the hibiscus. Hibiscus plants have large, colorful flowers and are commonly found in regions with warm, humid climates. Their vibrant blooms and lush foliage make them a popular choice for gardens and landscapes in tropical environments."}</w:t>
      </w:r>
    </w:p>
    <w:p>
      <w:r>
        <w:t>{"question": "Describe a pastoral landscape.", "answer": "A pastoral landscape is a tranquil and peaceful scenery, often characterized by rolling hills of green, lush meadows, and farm fields. In the distance, you might see a rustic wooden fence, separating grazing animals like cows or sheep, leisurely enjoying their meal in the sunlight. There are bursts of colors, from wildflowers dancing in the breeze, while trees that dot the landscape provide shade and depth to the picturesque view. A serene river or bubbling brook might be flowing through the meadow, reflecting the blue sky above, with birds flying overhead. In a pastoral landscape, one can find solace in nature, and the peaceful simplicity of rural life."}</w:t>
      </w:r>
    </w:p>
    <w:p>
      <w:r>
        <w:t>{"question": "Analyze the following sentence and provide its syntactic structure. - I have already completed the assignment.", "answer": "The sentence \"I have already completed the assignment\" is a declarative sentence in the present perfect tense. Its syntactic structure can be analyzed as follows:\n\nSubject: \"I\" - a pronoun representing the speaker.\n\nAuxiliary Verb: \"have\" - an auxiliary verb used to form the present perfect tense.\n\nAdverb: \"already\" - an adverb modifying the verb \"completed\" to indicate that the action has been done before the expected time.\n\nMain Verb: \"completed\" - a transitive verb in its past participle form, representing the action done by the subject.\n\nObject: \"the assignment\" - a noun phrase that serves as the direct object of the verb, representing the thing that the action was performed on.\n\nAccordingly, the syntactic structure of the sentence can be diagrammed as: \n[S [NP I] [VP [V have] [Adv already] [V completed] [NP the assignment]]]"}</w:t>
      </w:r>
    </w:p>
    <w:p>
      <w:r>
        <w:t>{"question": "Write a story with the theme of accepting change.", "answer": "Once upon a time, in a land far away, there was a kingdom ruled by a kind and just king. The kingdom was prosperous, and the people were happy. However, as the years passed by, things started to change. The neighboring kingdoms were getting stronger, and new technologies were emerging, making the old ways of the kingdom obsolete.\n\nThe young princes and princesses of the kingdom saw the changes happening around them and urged the king to adapt and embrace the new developments, but the king was hesitant. He feared that changing too much too quickly might disrupt the peace and stability of the kingdom.\n\nThe people started to grow frustrated as they saw opportunities passing them by. They could see that the world was changing, and they wanted to change with it. Eventually, the king realized that he couldn't hold on to the past forever. He saw that change was inevitable and that the only way to protect his kingdom was to embrace it.\n\nSlowly, the kingdom started to change. New technologies were introduced, new trade routes were opened, and the people were encouraged to learn and explore new things. It wasn't easy, and there were moments of uncertainty and doubt, but the king and his people worked together to adapt to the changes.\n\nIn the end, the kingdom not only survived the changes but thrived because of them. The people were happier, and the kingdom was more prosperous than ever before. The king learned that change isn't something to be feared, but something to be embraced. And the people of the kingdom lived happily ever after, always ready to face whatever changes the future might bring."}</w:t>
      </w:r>
    </w:p>
    <w:p>
      <w:r>
        <w:t>{"question": "Write an essay about the importance of diverse perspectives.", "answer": "Diversity is an essential aspect of our society, and without it, many of the great advancements we have made would never have come to exist. While it is often attributed to race or ethnicity, diversity spans a wide range of areas, including but not limited to culture, gender, religion, and socioeconomic backgrounds. It is fundamentally the acknowledgment and acceptance of differences within a society, and when diversity is recognized and promoted, it can lead to a plethora of benefits.\n\nThe importance of diverse perspectives is multifaceted. For one, diversity can drive innovation and creativity in both the workplace and society as a whole. When we work with people of different backgrounds, we are exposed to a variety of insights and opinions, which in turn, can lead to the development of new ideas, products, or services. When brainstorming or problem-solving, the presence of contrasting points of view can ensure an issue is approached from all angles, and that the best solution is reached. Diversity of thoughts also obviates group-think and promotes critical thinking, where people become more open to change, adaptable, and capable of considering a wider range of possibilities.\n\nIn addition, diverse perspectives can help to foster a more tolerant and just society in which all individuals are treated with respect and dignity, regardless of their backgrounds. They allow us to learn about and appreciate the cultures and experiences of others, broadening our understanding and knowledge of the world around us. This understanding can then be used to break down barriers, challenge stereotypes, and tackle prejudice, ultimately helping to promote social harmony and reduce discrimination.\n\nDiverse perspectives can also lead to better decision-making, as multiple viewpoints ensure all aspects of a situation are considered. They can help to avoid oversights or blind spots that could arise through a homogenous group making decisions. Diverse groups can also provide a wider range of experiences and skills, thus improving the group's overall performance. Studies have also shown that companies with a diverse workforce tend to outperform their counterparts, and evidence points towards more varied perspectives contributing to their success.\n\nUltimately, the importance of diverse perspectives cannot be overstated. They enrich our lives and bring numerous benefits, both to individuals and to society as a whole. They help to expand our horizons, drive progress, and promote social harmony. As such, it is crucial that we continue to promote and embrace diversity, in all its forms, and recognize the strength that comes from our differences."}</w:t>
      </w:r>
    </w:p>
    <w:p>
      <w:r>
        <w:t>{"question": "Create a chart that shows the percentage of people who prefer different modes of transportation.", "answer": "I'm sorry, but as an AI language model, I don't have the ability to create a chart. However, what I can provide you is an ASCII bar chart with sample data. Here's an example:\n\n```\nTransportation Preferences\n       Car | **************** 40%\n     Plane | ***** 15%\n     Train | ******** 24%\n      Bike | ****** 18%\n      Walk | ** 3%\n```\n\nTo make a chart with accurate data, you may need to obtain percentages of people who prefer different modes of transportation from a reliable source. Then you could input that information into chart-making software or use spreadsheet applications like Microsoft Excel or Google Sheets to make a visual chart."}</w:t>
      </w:r>
    </w:p>
    <w:p>
      <w:r>
        <w:t>{"question": "Compare and contrast DNA and RNA.", "answer": "DNA and RNA are both nucleic acids fundamental to life, responsible for storing and transmitting genetic information. They are both made up of nucleotides, which consist of a nitrogenous base, a sugar molecule, and a phosphate group. However, there are several key differences between DNA and RNA.\n\nThe first difference lies in their structure. DNA is a double-stranded molecule, with two long chains of nucleotides twisted into a double helix, whereas RNA is single-stranded. This means that DNA is much more stable and can store genetic information for much longer periods of time.\n\nSecondly, the sugar molecule in DNA is deoxyribose, while in RNA, it is ribose. The presence of an extra oxygen atom in the ribose molecule makes RNA less stable than DNA. Furthermore, while DNA uses the nitrogenous bases adenine (A), guanine (G), cytosine (C), and thymine (T), RNA replaces thymine (T) with uracil (U).\n\nIn terms of function, DNA is primarily responsible for storing genetic information and passing it down from one generation to the next, while RNA is involved in the expression of that information. DNA is transcribed into messenger RNA (mRNA), which is then translated into a protein. RNA also plays a role in catalysis, gene regulation, and splicing.\n\nIn summary, DNA and RNA are both nucleic acids that play vital roles in storing and transmitting genetic information, but they differ in their structure, composition, and function. DNA is a double-stranded, stable molecule with deoxyribose as its sugar, while RNA is single-stranded, less stable, with ribose as its sugar and uracil instead of thymine. DNA is responsible for storing genetic information, while RNA is involved in its expression."}</w:t>
      </w:r>
    </w:p>
    <w:p>
      <w:r>
        <w:t>{"question": "Summarize the following text within a couple of sentences. - Many people believe that it is too complicated and expensive to eat healthily. After all, organic food is often much more expensive than its non-organic counterpart and requires more preparation time.", "answer": "The text explains the common belief that eating healthily is difficult and costly, due to the higher price and additional preparation time required for organic foods."}</w:t>
      </w:r>
    </w:p>
    <w:p>
      <w:r>
        <w:t>{"question": "Tell me a story that deals with putting the environment first.", "answer": "Once upon a time, there was a small village nestled in the heart of a vast, green forest. The villagers lived simple lives, fishing in sparkling streams and hunting in the lush woods. They were happy and content, living in harmony with the natural world that surrounded them.\n\nBut as time passed, the world outside the village began to change. Factories were built, and smoke darkened the once-clear skies. Trees were cut down to make way for new roads and buildings, and the streams and rivers became polluted. The animals of the forest began to disappear, and the villagers worried about their future.\n\nOne day, a young girl from the village decided that enough was enough. She gathered her friends and family and told them that they needed to take a stand to protect their home and the world around them. Together, they came up with ways to live more sustainably, reducing their waste and planting new trees and gardens.\n\nThey began to spread their message to other villages and towns, teaching people about the importance of preserving the environment. As more and more people embraced this new way of life, the world slowly began to heal. Clear skies returned, wildlife flourished, and the streams ran clean once more.\n\nThe villagers realized that by putting the environment first and making small sacrifices, they had gained something far more valuable than any material possessions - a healthy world for generations to come. And they all lived happily ever after, knowing that they had played a role in bringing about a brighter future for all."}</w:t>
      </w:r>
    </w:p>
    <w:p>
      <w:r>
        <w:t>{"question": "Identify a technology related to artificial intelligence.", "answer": "One of the most popular technologies related to artificial intelligence (AI) is machine learning. Machine learning is a subset of AI that involves training computer algorithms to make predictions or decisions based on data inputs. With machine learning, computers are able to learn and improve their performance without being explicitly programmed, allowing them to adapt and refine their processes over time. Some common applications of machine learning include predictive analytics, speech recognition, image recognition, and recommendation systems."}</w:t>
      </w:r>
    </w:p>
    <w:p>
      <w:r>
        <w:t>{"question": "Generate a list of five tasks that office workers should perform daily.", "answer": "1. Check and respond to emails regularly to stay updated with the latest information and to communicate effectively with colleagues and clients.\n2. Attend scheduled meetings or video conferences on time to ensure smooth collaboration with team members and to keep the workflow on track.\n3. Prioritize and manage daily tasks efficiently by creating a to-do list and setting realistic goals for the day.\n4. Take breaks to rest and recharge, thus maintaining a healthy work-life balance and preventing burnout.\n5. Organize their workspace, documents and files accurately to avoid clutter and facilitate easy retrieval of important information."}</w:t>
      </w:r>
    </w:p>
    <w:p>
      <w:r>
        <w:t>{"question": "Describe the purpose of internet protocol version 6 (IPv6).", "answer": "Internet Protocol version 6 (IPv6) is the most recent version of the Internet Protocol (IP). The IP provides a way for devices on a network to communicate with each other. The main purpose of IPv6 is to provide more address space for devices connected to the internet. With the rapid growth of the internet and the increasing number of connected devices, the previous version of the IP (IPv4) ran into limitations in terms of the number of addresses it could provide.\n\nIPv6 uses a 128-bit address, allowing for a virtually unlimited number of unique addresses. This means that each device can have its own unique IP address, making it easier to connect and communicate with other devices on the internet. In addition, IPv6 has been designed to offer improved routing, more efficient packet processing, and better security features than its predecessor.\n\nOverall, the purpose of IPv6 is to provide a more scalable, efficient, and secure internet architecture to meet the demands of the constantly growing number of internet users and connected devices."}</w:t>
      </w:r>
    </w:p>
    <w:p>
      <w:r>
        <w:t>{"question": "Classify the following example as belonging to an algorithm or heuristic. - A company implements a rule that allows their employees to take the day off if they have worked for more than 75 hours in the last week.", "answer": "The given example represents an algorithm. It is a clear-cut rule that specifies a set condition (working more than 75 hours in the last week) that results in a defined action (allowing the employee to take the day off)."}</w:t>
      </w:r>
    </w:p>
    <w:p>
      <w:r>
        <w:t>{"question": "Create a programming instruction for an array.", "answer": "An array is an effective way to store and organize a collection of related items, such as a list of numbers or strings. \nHere is an example of how you can create, access, and manipulate an array in the `Python` programming language:\n\n1. **Create an array**: In Python, you can create an array using a list data structure. Here is an example of how you can create an array of integers:\n\n    ```python\n    my_array = [1, 2, 3, 4, 5]\n    ```\n\n2. **Access elements**: You can access the elements of an array using their indexes. Indexes in Python start from 0, not 1. To access the first element of `my_array`, you would use the following code:\n\n    ```python\n    first_element = my_array[0]\n    print(first_element)  # Output: 1\n    ```\n\n3. **Modify elements**: You can also modify the elements of an array by assigning a new value to a specific index. For example, if you want to change the value of the second element to 10, you would use the following code:\n\n    ```python\n    my_array[1] = 10\n    print(my_array)  # Output: [1, 10, 3, 4, 5]\n    ```\n\n4. **Add elements**: You can add new elements to an array by using the `append()` method. This method adds a new element to the end of the array. For example, if you want to add the number 6 to `my_array`, you would use the following code:\n\n    ```python\n    my_array.append(6)\n    print(my_array)  # Output: [1, 10, 3, 4, 5, 6]\n    ```\n\n5. **Remove elements**: You can remove an element from an array by using the `remove()` method. This method removes the first occurrence of the specified value. For example, if you want to remove the number 4 from `my_array`, you would use the following code:\n\n    ```python\n    my_array.remove(4)\n    print(my_array)  # Output: [1, 10, 3, 5, 6]\n    ```\n\nThese are some basic operations that you can perform with arrays. There are many other useful methods and operations available, so be sure to explore"}</w:t>
      </w:r>
    </w:p>
    <w:p>
      <w:r>
        <w:t>{"question": "What type of output would a GPT assistant create in response to this instruction? - Describe the stages of a product launch cycle.", "answer": "A product launch cycle generally consists of several stages, which are designed to guide the development, testing, and introduction of new products into the marketplace. These stages can vary depending on the specific product and the company involved, but typically include the following:\n\n1. Idea Generation: This is the first stage of the product launch cycle, in which the company generates ideas for new products that can meet the needs and wants of their target market.\n\n2. Concept Development: During this stage, the company develops the concept for the new product, including its features, benefits, and potential market appeal. This may involve conducting market research to determine customer needs and preferences, and to identify opportunities for innovation.\n\n3. Design and Development: This stage involves the design and development of the product itself, including the creation of prototypes, engineering, and testing. This stage can be time-consuming, and may require collaboration between different departments and teams across the company.\n\n4. Testing and Validation: Once the product has been developed, it must undergo rigorous testing and validation to ensure that it meets company standards and customer expectations. This may include internal testing by the company, as well as external testing by end-users.\n\n5. Marketing and Advertising: During this stage, the company develops a marketing and advertising plan to promote the new product and generate interest among potential customers. This may include creating advertising campaigns, developing promotional materials, and building buzz through social media and other channels.\n\n6. Launch: The final stage of the product launch cycle is the launch itself, during which the company officially introduces the product to the market. This can be a high-profile event or a more low-key roll-out, depending on the company's goals and the nature of the product itself.\n\n7. Post-Launch Review: After the product has been launched, the company will typically conduct a post-launch review to evaluate its success and identify any areas for improvement. This may involve gathering customer feedback, analyzing sales data, and assessing the overall impact of the product on the company's bottom line."}</w:t>
      </w:r>
    </w:p>
    <w:p>
      <w:r>
        <w:t>{"question": "Describe the purpose of DNS (Domain Name System).", "answer": "The Domain Name System (DNS) is a crucial component of the internet infrastructure that serves as a phone book for the World Wide Web. It translates human-readable domain names (such as www.example.com) into numerical IP addresses (such as 93.184.216.34) that computers use to communicate with each other. Without DNS, we would have to memorize the IP addresses of every website we want to visit, which would be impractical and highly inefficient. DNS is a hierarchical, distributed database, and it is responsible for managing and resolving domain names, ensuring that when we enter a URL into our browser, we are directed to the correct webpage. Overall, the primary purpose of DNS is to simplify and streamline the process of accessing information and resources on the internet by providing a user-friendly naming system that is easy to use and understand."}</w:t>
      </w:r>
    </w:p>
    <w:p>
      <w:r>
        <w:t>{"question": "Have the GPT assistant generate an appropriate title for a blog post.", "answer": "\"10 Tips for Boosting Productivity and Achieving Your Goals\""}</w:t>
      </w:r>
    </w:p>
    <w:p>
      <w:r>
        <w:t>{"question": "Create a programming instruction for a for loop.", "answer": "A `for` loop is a common control structure in programming that allows you to repeat a block of code for a specified number of times or until a certain condition is met. Here is an example of how to create a `for` loop:\n\n```\nfor variable in sequence:\n    // code to be executed\n    // for each element in the sequence\n```\n\nThis is the basic structure of a `for` loop. The `for` keyword signifies the start of the loop, and it is followed by a `variable`, which represents the current element of the `sequence` being processed. The `sequence` can be a range of numbers or a collection of objects, such as a list or tuple.\n\nAfter the `:` on the first line, you can add one or more lines of code that you want to be executed for each element in the sequence. This code is indented to show that it is part of the loop. The loop will continue to iterate through each element in `sequence` until it reaches the end, then it will exit the loop.\n\nHere is an example of a `for` loop in action:\n\n```\nfor i in range(5):\n    print(i)\n```\n\nThis loop will print the numbers 0 through 4. The `range` function generates a sequence of numbers from 0 to the specified value (5 in this case), and the loop variable `i` takes on each of these values in turn."}</w:t>
      </w:r>
    </w:p>
    <w:p>
      <w:r>
        <w:t>{"question": "Generate a story in present tense that follows the given context. - Wolf meets a friendly bee who takes him to a secret garden.", "answer": "Wolf is walking in the dense forest, feeling lonely as always. He is an outsider, not welcomed by his pack. Suddenly, he meets a friendly bee buzzing around his face. Wolf doesn't feel threatened, and he whispers to the small creature, asking for some company. The bee answers with enthusiasm, promising to take him to a secret place where they can both enjoy the colors and the perfumes of spring.\n\nTogether, they walk along the narrow paths of the forest, and Wolf feels relieved to have someone to talk to. The bee is talkative and friendly, and he shares with Wolf many stories about the forest and its inhabitants. After some time, they reach a hidden corner of the forest, surrounded by thick bushes and tall trees. The bee invites Wolf to follow him, and they enter into a secret garden.\n\nWolf opens his eyes wide in amazement. He has never seen such beauty before. There are flowers of every color and shape, bushes covered with blossom, and fruit trees heavy with ripe fruits. Butterflies and birds fly around, and the air is rich with the sweet scent of spring.\n\nThe bee leads Wolf to a small pond in the center of the garden, where they both drink the fresh water. Wolf feels grateful to have met the bee, and he thanks him for bringing him to such a wonderful place. The bee smiles, and they sit together, surrounded by beauty and friendship.\n\nWolf has finally found a place where he belongs. He comes back to the secret garden every day to meet his friend, the bee, and to enjoy the wonders of nature. They spend many happy moments together, talking and laughing, and enjoying each other's company. The friendly bee has shown Wolf that even in the darkest of times, there is always a glimmer of hope and a friend to guide you to the light."}</w:t>
      </w:r>
    </w:p>
    <w:p>
      <w:r>
        <w:t>{"question": "Find the errors in this code snippet and explain why the errors occurred. - for i in range (10):\n    print (i)", "answer": "There are no syntax or logical errors in this code snippet, it will execute without any issues.\n \nThis code snippet will loop through numbers from 0 to 9, and print each number in the console. In Python, the function `range()` generates a sequence of numbers from 0 up to (but not including) the specified number, in this case, 10. The `for` loop iterates over the sequence of numbers generated by `range(10)`, and during each iteration, the current number is assigned to the variable `i` and printed."}</w:t>
      </w:r>
    </w:p>
    <w:p>
      <w:r>
        <w:t>{"question": "Explain what a \"convoluted neural network\" is and how it differs from a regular neural network.", "answer": "A convoluted neural network (CNN) is a specific type of neural network often used in image and video recognition tasks. It differs from a regular neural network in that it is specifically designed to recognize patterns and features in a given input, by taking small, overlapping sections of the input and processing them in a way that identifies common features.\n\nCNNs are made up of multiple layers, each of which is designed to identify a specific type of feature in the input. The first layer may be responsible for identifying edges, while the next may identify corners, and so on. These layers work together to determine the content of the input and make predictions or decisions based on what it sees.\n\nOne key advantage of CNNs over regular neural networks is that they are able to recognize patterns regardless of their positions in the input. So if the input is an image of a cat sitting on the left side of the frame, and the same cat sitting on the right side in another image, the CNN will be able to recognize it as a cat in both cases. This is achieved through the use of special techniques such as pooling, which reduces the size of the input while maintaining its overall composition.\n\nOverall, the difference between a CNN and a regular neural network lies in the fact that CNNs are specifically designed to identify patterns and features in inputs, making them particularly useful for image and video recognition tasks."}</w:t>
      </w:r>
    </w:p>
    <w:p>
      <w:r>
        <w:t>{"question": "Write Levenshtein distance in c++. ", "answer": "Here is an example implementation of the Levenshtein distance algorithm in C++:\n\n```\n#include &lt;iostream&gt;\n#include &lt;algorithm&gt;\n#include &lt;string&gt;\n\nusing namespace std;\n\nint levenshtein_distance(string s1, string s2) {\n    const int m = s1.size();\n    const int n = s2.size();\n    int dp[m + 1][n + 1];\n\n    for (int i = 0; i &lt;= m; i++) {\n        dp[i][0] = i;\n    }\n\n    for (int j = 0; j &lt;= n; j++) {\n        dp[0][j] = j;\n    }\n\n    for (int i = 1; i &lt;= m; i++) {\n        for (int j = 1; j &lt;= n; j++) {\n            dp[i][j] = min({dp[i - 1][j] + 1, dp[i][j - 1] + 1, dp[i - 1][j - 1] + (s1[i - 1] != s2[j - 1])});\n        }\n    }\n\n    return dp[m][n];\n}\n\nint main() {\n    string s1 = \"kitten\";\n    string s2 = \"sitting\";\n    cout &lt;&lt; \"Levenshtein distance between \" &lt;&lt; s1 &lt;&lt; \" and \" &lt;&lt; s2 &lt;&lt; \" is \" &lt;&lt; levenshtein_distance(s1, s2) &lt;&lt; endl;\n    return 0;\n}\n```\n\nThis implementation calculates the Levenshtein distance between two input strings `s1` and `s2`. It first initializes a dynamic programming table `dp` with the base cases for empty strings, and then fills in the table by iterating through the strings and comparing each pair of characters. The final value in the table is the minimum Levenshtein distance between the two strings."}</w:t>
      </w:r>
    </w:p>
    <w:p>
      <w:r>
        <w:t>{"question": "Use Present Perfect instead of Present Simple when it\u2019s necessary. - I have moved to a new city.", "answer": "Correct! The sentence uses the Present Perfect tense: \"I have moved to a new city\" which means the action (moving to a new city) occurred at an unspecified time in the past and the results/effects are still relevant now."}</w:t>
      </w:r>
    </w:p>
    <w:p>
      <w:r>
        <w:t>{"question": "Explain what a \"root cause analysis\" is.", "answer": "A root cause analysis is a systematic approach used to identify the underlying reasons for an incident or a problem. It involves breaking down an issue into its fundamental components, examining the sequence of events that led to the problem, and determining why it occurred in the first place. The goal of root cause analysis is to determine the underlying causes of a problem so that measures can be taken to prevent it from happening again in the future. This type of analysis is commonly used in industries such as manufacturing, healthcare, and engineering as a way to improve processes, increase efficiency, and reduce risks."}</w:t>
      </w:r>
    </w:p>
    <w:p>
      <w:r>
        <w:t>{"question": "Generate a dialogue between a customer and a salesperson in a department store.", "answer": "Customer: Excuse me, could you help me find the men's section?\n\nSalesperson: Of course! The men's section is on the second floor. You can take the escalator up from here, and it will be right at the top.\n\nCustomer: Thank you. I'm looking for a suit, do you have any recommendations?\n\nSalesperson: Yes, we have a great selection of suits in our men's department. What's the occasion?\n\nCustomer: It's for a job interview.\n\nSalesperson: Alright, I'd recommend something in a darker color, like navy or charcoal. Would you like to see some options?\n\nCustomer: Yes, that would be great.\n\nSalesperson: Let's head up to the second floor and I'll show you what we have. Do you have a preferred fit or style?\n\nCustomer: I typically wear a slim fit, but I'm open to trying other styles.\n\nSalesperson: Perfect, we have plenty of slim fit suits, but we also have some modern and classic fits that might interest you. Let me show you a few options and you can decide which one you like best.\n\nCustomer: Sounds good, thank you for your help.\n\nSalesperson: My pleasure, let's go take a look."}</w:t>
      </w:r>
    </w:p>
    <w:p>
      <w:r>
        <w:t>{"question": "Generate heatmap visualization for the given dataset comparing the time spent studying for 3 different exams. - Exam 1: 3 hours\nExam 2: 5 hours\nExam 3: 6 hours", "answer": "I am sorry, but as an AI language model, I do not have capabilities to generate graphical visualizations. However, I can provide a text description of the heatmap for the given data:\n\nA heatmap is a graphical representation of data where values are depicted by colors. For your given data, the heatmap would consist of a single row with three columns representing the time spent studying for each exam. Each column would be colored based on the value of the time spent studying that exam, with a gradient scale representing the range of values, from the lowest (3 hours) to the highest (6 hours). The column representing 'Exam 1' would have the lightest color, indicating the lowest amount of time spent studying, while the column representing 'Exam 3' would have the darkest color, indicating the most time spent studying. The column representing 'Exam 2' would have a color between those two, indicating that the time spent studying for it falls between the other two exams."}</w:t>
      </w:r>
    </w:p>
    <w:p>
      <w:r>
        <w:t>{"question": "Generate a sentence with the following words: \"mercury\", \"flying\", \"stout\"", "answer": "The stout man was as fast as mercury while flying through the air on his hang glider."}</w:t>
      </w:r>
    </w:p>
    <w:p>
      <w:r>
        <w:t>{"question": "Find the missing number in the following sequence:  4, 8, 12, 16, 20, __", "answer": "The missing number in this sequence is `24`. This is an arithmetic sequence with a common difference of `4` between consecutive terms. Adding `4` to the last number in the sequence `20` gives us `24`."}</w:t>
      </w:r>
    </w:p>
    <w:p>
      <w:r>
        <w:t>{"question": "Categorize this sentence as belonging to either declarative, interrogative, imperative, exclamatory, or optative:\nFor how long will the sale last?", "answer": "Interrogative."}</w:t>
      </w:r>
    </w:p>
    <w:p>
      <w:r>
        <w:t>{"question": "Change the following sentence from the passive voice to the active voice:\nThe painting was created by the artist.", "answer": "The artist created the painting."}</w:t>
      </w:r>
    </w:p>
    <w:p>
      <w:r>
        <w:t>{"question": "Provide an example of a data anonymization technique.", "answer": "One example of a data anonymization technique is k-anonymity. This technique is used to de-identify data and protect an individual\u2019s private information by representing it in a more general manner.\n\nIn k-anonymity, the data attributes are separated into two categories: identifiers and quasi-identifiers. Identifiers are the attributes that uniquely identify an individual, such as name or social security number. These are typically removed from the data set. Quasi-identifiers, on the other hand, are attributes that do not uniquely identify an individual but could be combined with other quasi-identifiers to identify someone, such as age, gender, or zip code.\n\nTo achieve k-anonymity, the data is modified so that every individual is indistinguishable from at least another k-1 individuals in the same data set. This is done by generalizing or suppressing the values of quasi-identifiers.\n\nFor example, consider a data set that includes patients\u2019 age, gender, zip code, and medical condition. To achieve 3-anonymity, the data could be modified in such a way that every individual shares the same age range, gender, and zip code as at least two other patients. In this case, the first three digits of the zip code could be used, and ages could be grouped into range buckets.\n\nIn summary, k-anonymity is a technique used to ensure that an individual's private information remains undistinguishable from at least k-1 other individuals within a data set, thus preserving anonymity."}</w:t>
      </w:r>
    </w:p>
    <w:p>
      <w:r>
        <w:t>{"question": "Explain why poverty is linked to poor health.", "answer": "Poverty is strongly linked to poor health for several reasons. One reason is that people living in poverty often cannot afford adequate food, housing, or medical care. They may not have access to healthy food, clean water or safe living conditions, which can result in malnutrition, exposure to environmental toxins, and increased risk of illness.\n\nPeople living in poverty also face higher levels of stress, which can weaken their immune systems and make them more susceptible to illness. They may also engage in riskier behaviors such as smoking, drug abuse or unprotected sex, which can increase their likelihood of developing chronic diseases like heart disease, diabetes and cancer.\n\nAdditionally, people living in poverty may have reduced access to healthcare services, either because they cannot afford health insurance or because they live in areas where medical facilities are not available. This means they may not receive preventive care such as vaccinations, screenings, and check-ups, and may be less likely to seek treatment for illnesses, allowing conditions to worsen and become more difficult and expensive to treat.\n\nIn summary, poverty is linked to poor health because it is associated with inadequate access to food, housing, and medical care, increased levels of stress, engagement in riskier behaviors, and reduced access to healthcare services, all of which can contribute to poorer health outcomes."}</w:t>
      </w:r>
    </w:p>
    <w:p>
      <w:r>
        <w:t>{"question": "Come up with three creative solutions to reduce air pollution.", "answer": "1. Promoting urban green spaces: Cities should be encouraged to invest in creating and maintaining green spaces such as parks, green roofs, and vertical gardens. Not only do plants absorb carbon dioxide and release oxygen, but they also trap dust and other pollutants from the air.\n\n2. Implementing smarter transportation methods: This includes promoting the use of electric cars, car-pooling, and public transportation to decrease the number of vehicles on the road. Additionally, cities could expand bike lanes and create incentives for people to ride bicycles or walk, which would reduce reliance on cars and improve air quality.\n\n3. Encouraging the use of clean energy: Governments should provide incentives for businesses and homeowners to switch to renewable energy sources such as solar or wind power. This would reduce the amount of fossil fuels being burned, which in turn would decrease the amount of pollutants being released into the air."}</w:t>
      </w:r>
    </w:p>
    <w:p>
      <w:r>
        <w:t>{"question": "Generate a list of 20 challenging questions about the given topic. - The history of the industrial revolution", "answer": "1. What were the primary reasons for the beginning of the Industrial Revolution?\n2. How did the transition from manual labor to machine-based production affect workers and their livelihoods?\n3. What was the impact of the Industrial Revolution on the global economy?\n4. How did the introduction of steam power shape the Industrial Revolution?\n5. Which innovations played a key role in shaping the textile industry during the Industrial Revolution?\n6. How did urbanization and the rise of factories shape the living conditions of the working class?\n7. In what ways did the Industrial Revolution lead to the development of new social classes?\n8. How did the Industrial Revolution shape gender roles and the role of women in the workforce?\n9. What were the long-term effects of the Industrial Revolution on the environment?\n10. How did transportation advancements reshape economic and social interactions during the Industrial Revolution?\n11. What role did global trade and imperialism play in the spread of industrialization?\n12. How did labor movements emerge in response to the challenges faced by workers during the Industrial Revolution?\n13. To what extent did governments regulate or intervene in the industrialization process?\n14. How did the working and living conditions of children shape the emergence of child labor laws? \n15. What were the key differences between the first and second Industrial Revolution?\n16. In what ways were intellectual and cultural changes influenced by the Industrial Revolution?\n17. How did the Industrial Revolution affect the traditional agrarian lifestyle and rural communities?\n18. How did advances in communication technology, such as the telegraph, impact society during the Industrial Revolution?\n19. In what ways did the Industrial Revolution shape the development of capitalist economic systems?\n20. What were the long-term geopolitical consequences of the unequal spread of industrialization across the world?"}</w:t>
      </w:r>
    </w:p>
    <w:p>
      <w:r>
        <w:t>{"question": "Make a prediction about the future of renewable energy.", "answer": "The future of renewable energy looks very promising and is likely to grow significantly in the coming years. As concerns about climate change and the negative impact of fossil fuels on the environment continue to mount, governments and organizations across the world are investing heavily in the development and use of renewable energy sources, such as solar, wind, hydro, and geothermal power. Advances in technology and increased awareness of the importance of sustainable energy sources are likely to drive down costs, making renewable energy even more accessible to people and businesses around the world. It is safe to say, that in the future, renewable energy will play an increasingly important role in meeting the world's energy needs, and ultimately reducing our dependence on non-renewable sources of energy."}</w:t>
      </w:r>
    </w:p>
    <w:p>
      <w:r>
        <w:t>{"question": "Create three different adjectives to describe the Statue of Liberty.", "answer": "1. Majestic\n2. Impressive\n3. Iconic"}</w:t>
      </w:r>
    </w:p>
    <w:p>
      <w:r>
        <w:t>{"question": "What is second-largest country in the world?", "answer": "The second-largest country in the world by total area is Canada, covering an area of 9.98 million square kilometers (3.85 million square miles)."}</w:t>
      </w:r>
    </w:p>
    <w:p>
      <w:r>
        <w:t>{"question": "Explain why it is important to be kind to animals.", "answer": "It is important to be kind to animals because they are living beings that feel pain, fear, and happiness just like humans do. They also play an integral role in balancing the ecosystem and maintaining a healthy environment. Treating animals with kindness shows that we respect all forms of life and that we care about their well-being. Being kind to animals helps to build a better world for ourselves and future generations, as attitudes towards animals and the environment shape the way we treat the world around us. Additionally, it is our responsibility as the dominant species on Earth to ensure the protection and fair treatment of all animals. By showing kindness towards animals, we can set a positive example for others and help to make our communities more compassionate, humane, and understanding."}</w:t>
      </w:r>
    </w:p>
    <w:p>
      <w:r>
        <w:t>{"question": "Name two famous rivers in the United Kingdom", "answer": "Two famous rivers in the United Kingdom are the River Thames and the River Severn."}</w:t>
      </w:r>
    </w:p>
    <w:p>
      <w:r>
        <w:t>{"question": "What type of energy does the sun provide?", "answer": "The sun is the primary source of energy for the Earth, providing heat and light. It produces energy through nuclear fusion, converting hydrogen into helium deep in its core, releasing immense amounts of energy in the form of light and heat. This energy travels through space and reaches Earth in the form of electromagnetic radiation, mainly in the form of visible light, ultraviolet (UV) radiation, and infrared (IR) radiation. Additionally, the sun also produces solar wind, which is a stream of charged particles that can interact with Earth's magnetic field and atmosphere, producing auroras and affecting satellite communications."}</w:t>
      </w:r>
    </w:p>
    <w:p>
      <w:r>
        <w:t>{"question": "Why is recycling important?", "answer": "Recycling is important for several reasons that include conserving natural resources, protecting the environment, saving energy, and reducing landfill waste.\n\nProducts made from raw materials that come from natural resources like trees, oil, and ores are finite and can be depleted over time. By recycling, we reduce the demand for these resources and help to conserve them for future use.\n\nAnother reason why recycling is important is that it helps to protect the environment. The process of extracting and processing raw materials to produce new products can produce emissions that contribute to air and water pollution. Recycling reduces the need for these activities, thereby reducing the pollution it creates.\n\nRecycling also helps save energy. It takes less energy to manufacture products from recycled materials than it does to manufacture new products from raw materials. For instance, recycling aluminum can save up to 95% of the energy required to create new aluminum from bauxite ore.\n\nFinally, recycling helps to reduce the amount of waste that ends up in landfills. Landfill sites are rapidly filling up and can release harmful chemicals and greenhouse gases into the environment. By recycling as much as we can, we reduce the amount of waste that hardens up in landfill, thus reducing the demand for new landfill sites.\n\nIn summary, recycling is important because it helps to conserve natural resources, protect the environment, save energy, and reduce landfill waste."}</w:t>
      </w:r>
    </w:p>
    <w:p>
      <w:r>
        <w:t>{"question": "What are the most important elements of a successful company?", "answer": "The most important elements of a successful company can vary depending on the industry and specific business model, but some key components that consistently contribute to success across various industries include:\n\n1. Strong Leadership: It is important to have visionary leaders who can inspire, guide, and motivate employees towards achieving company goals.\n\n2. Clear Strategy: A successful company needs to have a clear and well-defined business strategy to drive growth and remain competitive.\n\n3. Customer Focus: Understanding and meeting the needs of customers is crucial for the long-term success of a company.\n\n4. Financial Management: Effective financial management, including setting budgets, tracking expenses, and maximizing profits, is essential for the sustainability of a company.\n\n5. Employee Engagement: A successful company values and engages its employees, fostering a positive work culture, and providing opportunities for growth and development.\n\n6. Innovation: Companies that consistently innovate and adapt to changing markets and customer needs are more likely to succeed in the long run.\n\n7. Efficient Operations: The ability to streamline processes and operate efficiently can have a significant impact on a company's bottom line.\n\n8. Ethical Practices: Companies with strong ethical practices, including social and environmental responsibility, tend to build stronger relationships with customers, employees, and shareholders, and have a positive impact on their reputation and brand.\n\n9. Marketing and Branding: Effective marketing and branding efforts help companies connect with customers, build brand awareness, and drive sales.\n\n10. Customer Service: Providing excellent customer service can help companies retain customers, build loyalty, and generate positive word-of-mouth referrals."}</w:t>
      </w:r>
    </w:p>
    <w:p>
      <w:r>
        <w:t>{"question": "Create a mnemonic to remember the capital cities of the three Baltic countries.", "answer": "Here's a possible mnemonic: \"LET's go to the Baltic capitals\". Each letter in the word \"LET\" represents the first letter of each capital city in the region: L for Tallinn of Estonia, E for Riga of Latvia and T for Vilnius of Lithuania."}</w:t>
      </w:r>
    </w:p>
    <w:p>
      <w:r>
        <w:t>{"question": "Generate a story using these three words: starry, whisper, river.", "answer": "Once upon a time, on a starry night, there was a young girl named Lily, who lived in a small village by the river. The villagers often talked about the river, as it was said to have magical powers. They said that if you went down to the riverbank on a night when the stars were shining bright, and whispered your wishes to the river, the river would grant them. \n\nLily never really believed in magic, but she thought it would be worth a try. So, on this particular starry night, she made her way down to the riverbank. Everything was quiet, except for the gentle sound of the water flowing. Lily closed her eyes, took a deep breath and whispered her wishes into the river. And then, she waited. \n\nSomething strange started to happen. The river started to glow, and the soft whispers of voices could be heard from the water. Lily couldn't believe it - the river was really listening to her. She was overwhelmed with joy and gratitude, and she knew that the river would grant her wishes.\n\nFrom that day forward, Lily had a special connection with the river. She would visit it often, and each time she would whisper her wishes, hopes and dreams to the river, and each time she would feel happy and content. And the river, with its magical powers, made sure that Lily's dreams came true, under the starry night sky."}</w:t>
      </w:r>
    </w:p>
    <w:p>
      <w:r>
        <w:t>{"question": "Generate a biological description of a black widow spider.", "answer": "The black widow spider, known scientifically as Latrodectus mactans, is a species of venomous spider that is found in temperate regions throughout the world. The adult female black widow spider is easily recognized by its shiny black coloring and distinctive red hourglass mark on its abdomen. The male black widow spiders are much smaller than the females and are typically tan or light brown in color with red or pink markings on their abdomen.\n\nBlack widow spiders are members of the Theridiidae family and are known for their strong, yet irregularly shaped webs. The spider's body is approximately 1.5 inches long, and its leg span can reach up to 3 inches. Black widows are skilled hunters and primarily prey on small insects and arachnids. However, they have been known to feed on small vertebrates such as lizards and mice as well.\n\nBlack widow spiders are infamous for their potent venom, which is neurotoxic, and can cause severe muscle pain, spasms, and even paralysis in humans. Black widow spider bites can be especially dangerous for the elderly, young children, and those with compromised immune systems. However, it is important to note that while black widow spider bites can be painful, they are rarely lethal, and antivenom is widely available to treat severe symptoms.\n\nBlack widow spiders are solitary creatures, but will mate during the spring and summer months. After mating, the female will store the sperm until she is ready to lay her eggs, which can number in the hundreds. The eggs are encased in a silken sac and, upon hatching, the spiderlings will disperse and begin to spin their own webs.\n\nOverall, black widow spiders are fascinating and complex creatures, revered for both their beauty and their potency, and are an integral part of the ecosystem they inhabit."}</w:t>
      </w:r>
    </w:p>
    <w:p>
      <w:r>
        <w:t>{"question": "Categorize the following phrase: \"The lion growled\".", "answer": "The phrase \"The lion growled\" is a sentence. The category in linguistic term is a simple sentence with a subject (\"The lion\") and a verb (\"growled\") describing an action."}</w:t>
      </w:r>
    </w:p>
    <w:p>
      <w:r>
        <w:t>{"question": "Transform the following phrase into a negative statement: \"I will go\".", "answer": "I will not go."}</w:t>
      </w:r>
    </w:p>
    <w:p>
      <w:r>
        <w:t>{"question": "Describe the meaning of the phrase: \"To cut a long story short\".", "answer": "\"To cut a long story short\" is an idiomatic phrase that means to shorten a lengthy explanation, account or narrative by omitting unnecessary details and only focusing on the most important points. It is used to signify that the speaker is about to provide a summary or a quick version of a story or event, instead of going into all the details."}</w:t>
      </w:r>
    </w:p>
    <w:p>
      <w:r>
        <w:t>{"question": "Edit the sentence: \"I have giving the consignment to the neighbour\".", "answer": "I have given the consignment to the neighbor."}</w:t>
      </w:r>
    </w:p>
    <w:p>
      <w:r>
        <w:t>{"question": "Generate a list of three items related to tropical rainforest.", "answer": "1. Exotic flora and fauna: The tropical rainforest is home to a vast diversity of plant and animal species, many of which are found nowhere else on earth. Species such as orchids, bromeliads, toucans, jaguars, and howler monkeys can all be found in the tropical rainforest.\n\n2. High levels of rainfall: Tropical rainforests receive between 200-1000 cm of rainfall annually, with the majority of rain falling during the rainy season. The high levels of rainfall, coupled with the year-round warm temperatures, create a hot, humid environment that is ideal for plant growth.\n\n3. Canopy layer: The tropical rainforest is characterized by its tall, dense tree canopy, which can reach heights of 30-45 meters. The canopy layer is home to a diverse range of plant and animal species and acts as a barrier, preventing much of the sunlight from reaching the forest floor, resulting in a shaded, cool environment below."}</w:t>
      </w:r>
    </w:p>
    <w:p>
      <w:r>
        <w:t>{"question": "Compute the result of 3 ^ 8.", "answer": "The result of 3 raised to the power of 8 (3^8) is 6,561."}</w:t>
      </w:r>
    </w:p>
    <w:p>
      <w:r>
        <w:t>{"question": "Name a type of energy transformation.", "answer": "One type of energy transformation is the conversion of chemical energy to thermal (heat) energy. This occurs when substances, such as fuel or food, are burned or metabolized, releasing stored chemical energy in the form of heat."}</w:t>
      </w:r>
    </w:p>
    <w:p>
      <w:r>
        <w:t>{"question": "Generate a list of five potential conflicts that might arise between a student and a teacher.", "answer": "1. Grading Disputes: A student may not agree with a grade the teacher gave them on an assignment, leading to conflict over the fairness of the assessment and the criteria used to evaluate the student's work.\n\n2. Classroom Behavior: There may be a clash between a student and a teacher regarding what is acceptable behavior in the classroom. The student may act inappropriately, disrupting the class or not following rules, leading to disciplinary action and tension between the two parties.\n\n3. Workload and Assignments: A student may feel overwhelmed with the amount of work assigned by the teacher, causing conflict over how much work is necessary and how it affects the student's wellbeing.\n\n4. Communication Issues: Misunderstandings or miscommunications between a student and a teacher can lead to complications and conflicts, particularly if one party feels ignored or unheard.\n\n5. Differing Views: Teachers and students may hold significantly different views on an academic subject, leading to disagreement and tension. This can be particularly challenging when discussing sensitive topics such as politics, religion, or social issues."}</w:t>
      </w:r>
    </w:p>
    <w:p>
      <w:r>
        <w:t>{"question": "Identify the type of the following sentence: \"My brother has two sons\".", "answer": "This sentence is a declarative sentence, because it makes a statement and provides information."}</w:t>
      </w:r>
    </w:p>
    <w:p>
      <w:r>
        <w:t>{"question": "Identify a characteristic of mammals.", "answer": "One characteristic of mammals is that they are warm-blooded, meaning they are able to regulate their body temperature internally in order to maintain a constant temperature, regardless of the temperature of their environment."}</w:t>
      </w:r>
    </w:p>
    <w:p>
      <w:r>
        <w:t>{"question": "Tell a story about a cat who loves adventure.", "answer": "Once upon a time, there was a curious and energetic black-and-white cat named Whiskers. Whiskers lived in a small house with his owners, but he never felt content staying indoors for too long. He had an insatiable thirst for adventure and spent most of his days exploring the world outside.\n\nEvery morning, Whiskers would go out into the garden and sniff the flowers, chase after butterflies, and climb the tall trees. However, the garden was not enough for the adventurous feline. He would often jump over the fence and wander around the neighborhood, making friends with other animals and discovering new sights and smells.\n\nOne day, Whiskers came across a path that led into the woods. Without hesitation, he followed it, eager to find out what lay ahead. As he ventured deeper into the forest, he encountered all sorts of new creatures, including squirrels, rabbits, and birds. Whiskers climbed trees, chased after critters, and even found a small stream where he could cool off on hot summer days.\n\nWhiskers returned to the woods every day, and each time he discovered something new. There were hidden meadows, rocky outcroppings, and even a small waterfall. Whiskers enjoyed every moment of his adventures and couldn't wait to see what he would find next.\n\nAs time passed, Whiskers grew older, but his love for adventure never faded. Even when he was too old to climb trees or chase after rabbits, he still enjoyed taking leisurely strolls through the woods, taking in the sights and sounds of nature. Whiskers lived a long and happy life, filled with adventure and exploration, and he would always be remembered as the cat who never lost his sense of curiosity and wonder."}</w:t>
      </w:r>
    </w:p>
    <w:p>
      <w:r>
        <w:t>{"question": "Generate a new outfit for a Friday night out.", "answer": "The perfect outfit for a Friday night out would be a little black dress with high heeled pumps. Accessorize the look with a silver necklace and a matching clutch purse, the final touch of red lipstick will make you ready for a fun night out."}</w:t>
      </w:r>
    </w:p>
    <w:p>
      <w:r>
        <w:t>{"question": "Create a children's book title based on the following input. - A magical castle deep in the forest", "answer": "The Enchanted Castle: Adventures in the Deep Forest."}</w:t>
      </w:r>
    </w:p>
    <w:p>
      <w:r>
        <w:t>{"question": "Name three different species of dinosaur.", "answer": "1. Tyrannosaurus Rex\n2. Stegosaurus\n3. Velociraptor"}</w:t>
      </w:r>
    </w:p>
    <w:p>
      <w:r>
        <w:t>{"question": "Rewrite this statement to make it stronger:\nI think this team is going to do well in the tournament.", "answer": "I am confident that this team will excel in the tournament."}</w:t>
      </w:r>
    </w:p>
    <w:p>
      <w:r>
        <w:t>{"question": "Compose an apology letter to a customer. - The customer received their order late and wasn't satisfied with the service provided.", "answer": "Dear Customer,\n\nWe are truly sorry to hear that you were not satisfied with our services and that your order arrived later than expected. We understand how frustrating and disappointing this must have been for you, and for that we deeply apologize.\n\nWe do hope that you can accept our sincerest apologies for the inconvenience that this must have caused, and we want to assure you that this is not the level of service that we strive to deliver to our customers.\n\nPlease know that we take your feedback very seriously, and we are taking immediate steps to ensure that this never happens again. We are committed to providing our customers with an exceptional experience and we will do everything in our power to make things right for you.\n\nOnce again, we are sorry for the experience you had, and please do not hesitate to reach out to us if you need any further assistance. We value your patronage and we hope to have the opportunity to make it up to you in the future.\n\nSincerely,\n[Your Company]"}</w:t>
      </w:r>
    </w:p>
    <w:p>
      <w:r>
        <w:t>{"question": "Design a mascot for a virtual assistant.", "answer": "Our virtual assistant mascot would be an adorable, friendly, and approachable robot named \"Vira\". Vira has big, round eyes that give her a curious and empathetic look, and her body is in the shape of a teardrop, giving her a unique and memorable silhouette. She has a bright and welcoming smile that puts people at ease, and her arms extend out in a welcoming gesture, reinforcing her helpful nature.\n\nVira is small in size and can fit in the palm of your hand, making her easy to carry around wherever you go. She is made from a soft and durable material that is pleasant to the touch, and she comes in a variety of vibrant colors, including blue, pink, green, and yellow.\n\nVira is not just cute \u2013 she is also smart and capable. As a virtual assistant, she can help you with a wide range of tasks, from sending reminders to organizing your schedule and answering questions. She is always eager to learn and improve, which means that the longer you work with her, the more helpful she becomes.\n\nOverall, Vira is the perfect mascot for a virtual assistant \u2013 friendly, approachable, and always ready to help."}</w:t>
      </w:r>
    </w:p>
    <w:p>
      <w:r>
        <w:t>{"question": "Find the probability that a two digit number is divisible by 3.", "answer": "The probability that a two digit number is divisible by 3 is 30/90.\n\nExplanation: \nA two-digit number can be any number from 10 to 99, which gives us a total number of possible outcomes as 90. All the numbers divisible by 3 from this list are 12, 15, 18, 21, \u2026 96, 99, which makes the total of 30. Hence the probability of choosing a two digit number which is divisible by 3 is 30/90 which simplifies to 1/3 or about 0.33."}</w:t>
      </w:r>
    </w:p>
    <w:p>
      <w:r>
        <w:t>{"question": "Suggest two alternatives for conserving energy.", "answer": "1. One effective way to conserve energy is by practicing energy-efficient habits at home and in the workplace. This can involve simple changes like turning off lights and electronics when not in use, adjusting the thermostat to a more moderate temperature, using energy-saving light bulbs, and unplugging chargers when they are not in use.\n\n2. Another alternative for conserving energy is by investing in renewable energy sources, such as solar, wind or hydroelectric power. These sources are sustainable and do not produce harmful emissions like traditional fossil fuels. More and more people are installing solar panels on their homes or businesses to harness the power of the sun to generate electricity, reducing their reliance on non-renewable energy and lowering their energy bills in the process."}</w:t>
      </w:r>
    </w:p>
    <w:p>
      <w:r>
        <w:t>{"question": "Generate a creative horror story summary with given themes and characters. - Themes: Fear, Darkness, Children\nCharacters: Sarah, John", "answer": "Sarah and John were two siblings who were forced to face their greatest fears in a chilling tale of darkness and horror. The story takes place on a dark, stormy night, where the power goes out, leaving Sarah and John alone in complete darkness. As the night progresses, they start to hear strange noises and whispers from the shadows around them. As fear takes hold, they discover that there are spirits of children lurking in the house that have been trapped in the darkness for years. These children were looking for someone to play their twisted games with and Sarah and John became their unwilling playmates. The two siblings must find a way to overcome their fears and banish the spirits before they befall the same fate as the ghostly children."}</w:t>
      </w:r>
    </w:p>
    <w:p>
      <w:r>
        <w:t>{"question": "Create an interesting scene for a movie which involves a large crowd and a fight between two characters.", "answer": "The scene takes place in the bustling streets of a large city, throngs of people rushing to and fro. Between sky-high buildings and bright neon lights, the noise and energy of the crowd is nearly palpable. Amidst this chaos, two men emerge, squared off against one another. One, a rogue street fighter, known for his brutish strength and brawling skills. The other, a skilled martial artist, move with calculated grace and discipline. \n\nThe street fighter lunges first with a powerful punch, but the martial artist easily deflects it with his lightning-fast move. A fighting ring forms around them, as the crowd swarm in to catch a glimpse of the action, cheering and shouting. The two men exchanged blows, their grunts and thumps echoing into the urban symphony. Passersby pause in their tracks to watch, cell phones held high in their hands to capture the moment.\n\nEvidently, the martial artist seems to be getting the upper hand, his movements a perfect combination of control and power. But the street fighter is not one to give up easily, determined to defend his perceived dominance. He continues to put up a strong fight and even manages to land a few punches. The crowd roars louder and louder, everyone completely captivated by the adrenaline-fueled frenzy.\n\nJust several blocks away in a large auditorium, a well-dressed man steps up to the podium, his speech for the city council well-rehearsed and poised. But his voice, and the murmurs of his audience, are drowned out by the sounds of the fight, the energy of the crowd rippling through the air. As the scene fades out, the question lingers: who will come out on top in this battle, fought not only with fists, but with the hearts and minds of the people?"}</w:t>
      </w:r>
    </w:p>
    <w:p>
      <w:r>
        <w:t>{"question": "Combine two unrelated names and generate a superpower. - Ethan, Olivia", "answer": "Ethan and Olivia can be combined to form the name \"Etolia.\" Etolia possesses the superpower of time manipulation, allowing her to speed up, slow down or even freeze time in her surroundings. She can use this power to her advantage in combat, strategizing and even daily life, making her an unstoppable force!"}</w:t>
      </w:r>
    </w:p>
    <w:p>
      <w:r>
        <w:t>{"question": "Create a slogan for a fast food restaurant.", "answer": "\"Fast bites, flavorful delights - always fresh at our restaurant.\""}</w:t>
      </w:r>
    </w:p>
    <w:p>
      <w:r>
        <w:t>{"question": "Simplify (2x^2 + 7x - 3) - (x^2 + 5x - 12).", "answer": "We have \n (2x^2 + 7x - 3) - (x^2 + 5x - 12) \n = 2x^2 + 7x - 3 - x^2 - 5x + 12\n = (2x^2 - x^2) +(7x-5x) +(12-3)\n = x^2+2x+9."}</w:t>
      </w:r>
    </w:p>
    <w:p>
      <w:r>
        <w:t>{"question": "Create a cover letter addressing why the applicant is a perfect fit for the job. - I have completed my Masters in Business Administration with focus on management.", "answer": "Dear Hiring Manager,\n\nI am writing to express my interest in the job position at your esteemed organization. With my recent completion of a Masters degree in Business Administration, with a focus on management, I am confident that I would make a great fit for your team.\n\nMy education has equipped me with the knowledge and skills necessary to excel in this position. I have a strong background in business practices, coupled with practical knowledge of how organizations operate. This combination, I believe, makes me an ideal candidate for the role.\n\nFurthermore, my ability to manage projects, work in teams, and communicate effectively are all transferrable skills that I have developed throughout my academic and professional career. In addition to my educational qualifications, I am a quick learner and thrive under pressure. I am proactive, detail-oriented, and have a strong desire to succeed.\n\nI am excited at the prospect of bringing my knowledge and enthusiasm to your organization, and I believe that I will be able to contribute significantly to your success. Thank you for considering my application, and I look forward to the opportunity to further discuss my qualifications with you.\n\nYours sincerely, [Your Name]"}</w:t>
      </w:r>
    </w:p>
    <w:p>
      <w:r>
        <w:t>{"question": "Analyze the impact of Covid-19 on the US economy.", "answer": "The Covid-19 pandemic has had a significant impact on the US economy. Unemployment rates have surged, businesses have closed, consumer spending and demand have decreased, and the stock market has experienced volatility. The effect has varied across industries, with some sectors, such as hospitality and travel, being hit particularly hard.\n\nOne of the most immediate impacts of the outbreak and subsequent lockdown measures was a sharp increase in unemployment. As businesses were forced to close or limit their operations, many laid off or furloughed their employees. According to the Bureau of Labor Statistics, the unemployment rate in the US spiked to 14.8% in April 2020, the highest rate since the Great Depression. \n\nIn addition to job losses, consumer spending decreased dramatically as people were encouraged to stay home and non-essential businesses were ordered to close. This resulted in a drop in demand for goods and services, leading to a decline in production and further job losses. The Bureau of Economic Analysis reported that Personal Consumption Expenditures (PCE), a measure of consumer spending, decreased at an annual rate of 31.4% in the second quarter of 2020.\n\nThe stock market also experienced volatility in the wake of the pandemic, with the Dow Jones Industrial Average experiencing its worst single-day point drop in history on March 16, 2020. In addition to the pandemic\u2019s direct impact, uncertainty about the future, and fears of a global economic slowdown, also contributed to market instability.\n\nSome sectors of the economy have been more severely affected than others. The hospitality and travel industries, for example, have been hit particularly hard due to travel restrictions and decreased demand for leisure activities. On the other hand, the technology and e-commerce sectors have seen growth as consumers have shifted to online shopping and remote work.\n\nThe government has taken measures to mitigate the economic impact of the pandemic, including passing stimulus legislation, providing aid to businesses and individuals, and implementing low-interest rates. However, the full economic impact of the pandemic and the effectiveness of these measures remains to be seen."}</w:t>
      </w:r>
    </w:p>
    <w:p>
      <w:r>
        <w:t>{"question": "Give me the date of the first human test flight of the Wright Flyer.", "answer": "The first successful powered and controlled test flight of the Wright Flyer, by a human, occurred on December 17, 1903, near Kitty Hawk, North Carolina by Wilbur and Orville Wright."}</w:t>
      </w:r>
    </w:p>
    <w:p>
      <w:r>
        <w:t>{"question": "Explain the concept of gradient descent.", "answer": "Gradient descent is an optimization algorithm for finding the minimum of a function. It is commonly used in machine learning to minimize the cost function associated with a given model, such as linear regression, logistic regression, and neural networks, in order to improve the accuracy of the model's predictions.\n\nThe fundamental idea behind gradient descent is to iteratively adjust the values of the parameters (or weights) of the model in the direction of the steepest descent of the cost function. The gradient of the cost function with respect to the parameters gives us the direction of the steepest descent, and the magnitude of the gradient tells us how steep the slope is.\n\nAt each iteration, the parameters are updated by taking a step in the direction of the negative gradient. The step size, or learning rate, determines how large of a step we take along the gradient, and it is an important hyperparameter that can affect the performance of the algorithm.\n\nThere are several variations of gradient descent, including batch gradient descent, stochastic gradient descent, and mini-batch gradient descent, which differ in how the gradient is calculated and how the parameters are updated.\n\nIn summary, gradient descent is an iterative optimization algorithm that allows us to find the optimal values of the parameters of a model by following the gradient of the cost function, making adjustments to the parameters at each iteration to move closer and closer to the minimum of the cost function."}</w:t>
      </w:r>
    </w:p>
    <w:p>
      <w:r>
        <w:t>{"question": "Generate a list of 5 of the most important components of an essay.", "answer": "1. Introduction: The introduction serves to capture the reader's attention, provide background information on the topic, and present the thesis statement.\n\n2. Thesis statement: The thesis statement articulates the main argument or focus of the essay, and it usually appears at the end of the introduction.\n\n3. Body paragraphs: The body paragraphs of an essay offer evidence and support to prove the thesis statement. Each body paragraph should have a clear topic sentence that supports the thesis, and the subsequent sentences should provide evidence and analysis.\n\n4. Evidence and analysis: A strong essay presents evidence to support the thesis, and then analyzes that evidence to show how it supports the argument. Evidence can come in the form of facts, studies, statistics, and expert opinions, while analysis helps explain the significance of the evidence in relation to the argument.\n\n5. Conclusion: The conclusion restates the thesis statement and summarizes the main points of the essay. It should leave the reader with a sense of closure, and it may also offer a call to action or suggest further research."}</w:t>
      </w:r>
    </w:p>
    <w:p>
      <w:r>
        <w:t>{"question": "6 + 3 = ?", "answer": "The result of the mathematical expression 6 plus 3 is equal to 9."}</w:t>
      </w:r>
    </w:p>
    <w:p>
      <w:r>
        <w:t>{"question": "Summarize the character arc of Bilbo Baggins in The Lord of the Rings.", "answer": "Bilbo Baggins is a prominent character in J.R.R. Tolkien's \"The Hobbit\" and appears in \"The Lord of the Rings\" as a supporting character. In \"The Hobbit,\" Bilbo is a quiet, contented hobbit who enjoys a comfortable life in his hobbit-hole in the Shire until the wizard Gandalf and thirteen dwarves recruit him for an adventure as their \"burglar.\" Throughout the journey, Bilbo transforms from a reluctant, timid creature into a brave, clever and resourceful hero. \n\nIn \"The Lord of the Rings,\" Bilbo's arc continues as an older, wiser hobbit who has returned to the Shire after his adventure. He adopts his young cousin Frodo and eventually passes on to him the powerful ring he discovered on his journey, setting in motion the main events of the trilogy. Bilbo's final act is to leave the Shire for Rivendell to live out his days in peace among the Elves. His transformation is complete: from a contented hobbit living a quiet life to an adventurer who has helped shape the fate of Middle Earth, and finally to a wise elder who is ready to pass on the mantle to the next generation."}</w:t>
      </w:r>
    </w:p>
    <w:p>
      <w:r>
        <w:t>{"question": "Name 3 things a software engineer should know.", "answer": "A software engineer should have knowledge about the following:\n\n1. Programming Languages and Frameworks: Expertise in at least one programming language such as Java, Python, C++, C#, etc. and proficiency in using frameworks like Django, React, Angular, .NET, etc. is essential for developing robust software.\n\n2. Algorithms and Data Structures: Understanding of fundamental algorithms and data structures such as sorting, searching, graph traversal, and common data structures like arrays, stacks, queues, linked lists, trees, etc. is essential for solving complex computational problems and optimizing code performance.\n\n3. Software Development Life Cycle (SDLC) and Project Management: Knowing the entire software development life cycle, including requirement gathering, prototyping, designing, coding, testing, deployment and maintenance, is crucial. Also, knowledge of project management methodologies like Agile, Scrum, and Waterfall can facilitate better planning, execution, and delivery of software projects."}</w:t>
      </w:r>
    </w:p>
    <w:p>
      <w:r>
        <w:t>{"question": "Classify these following films as either comedy or drama. - The Godfather, Spider-Man, Forrest Gump", "answer": "The Godfather - Drama\nSpider-Man - Action/Adventure\nForrest Gump - Drama/Comedy"}</w:t>
      </w:r>
    </w:p>
    <w:p>
      <w:r>
        <w:t>{"question": "Describe a few advantages of using a neural network for machine learning.", "answer": "1. High Accuracy: Neural networks are known for their ability to achieve high accuracy and improve their performance as more data is fed into the model, making them the ideal choice for complex data-driven tasks such as image recognition, speech recognition, and natural language processing.\n\n2. Adaptability: Neural networks can modify their structure and adjust the weights of their connections in response to changing situations, enabling the model to adapt and learn from new data patterns.\n\n3. Fault Tolerance: Neural networks can handle incomplete, noisy, and imprecise data, making them resilient to errors, missing values, and outliers.\n\n4. Parallel Processing: Neural networks can process multiple inputs concurrently, enabling them to handle large-scale data processing tasks with high efficiency.\n\n5. Generalization: A well-trained neural network has the ability to generalize and recognize patterns, even if they were not explicitly present in the training data, making them capable of making informed decisions and predictions on new data scenarios."}</w:t>
      </w:r>
    </w:p>
    <w:p>
      <w:r>
        <w:t>{"question": "Give me a fictitious example of a photon.", "answer": "In the land of Fantasia, there was a photon named Phoebe. She was a tiny bundle of energy that loved to travel at the speed of light. She had a special power in that she could behave both as a particle and a wave. Phoebe loved to dance with the colors of the rainbow and created beautiful patterns in the sky. One day, she entered a magical prism and was separated into her different color components. As she left the prism, she spread out, painting the sky with a beautiful arch. People from all over Fantasia came to see the magnificent display and cheered. From that day on, Phoebe was known as the colorful photon, brightening the world with her beauty."}</w:t>
      </w:r>
    </w:p>
    <w:p>
      <w:r>
        <w:t>{"question": "What is the period of the sun's orbit around the Milky Way?", "answer": "The Sun, along with the entire solar system, orbits around the center of the Milky Way galaxy. It takes the Sun approximately 225-250 million years to complete one orbit, or rotation, around the Milky Way. This period of time is known as a galactic year, or cosmic year."}</w:t>
      </w:r>
    </w:p>
    <w:p>
      <w:r>
        <w:t>{"question": "Come up with a recipe for a healthy salad.", "answer": "This healthy salad recipe is packed with fresh flavors, vitamins, and nutrients. It's a great way to enjoy a light yet satisfying meal and can easily be customized to suit your taste.\n\n### Ingredients:\n\n- 2 cups of spinach leaves\n- 1 cup of cherry tomatoes, halved\n- \u00bd cup of diced cucumbers\n- \u00bd cup of diced carrots\n- 1 avocado, diced\n- \u00bc cup of sliced almonds\n- \u00bc cup of feta cheese\n- 2 tbsp of freshly squeezed lemon juice\n- 3 tbsp of olive oil\n- Salt and pepper to taste\n\n### Instructions:\n\n1. Begin by washing the spinach leaves and placing them on a large serving platter or salad bowl.\n2. Add the cherry tomatoes, cucumbers, and carrots to the spinach leaves.\n3. In a small bowl, whisk together the lemon juice, olive oil, salt, and pepper to create the dressing.\n4. Pour the dressing over the salad and toss to evenly coat all of the veggies.\n5. Add the diced avocado and gently toss once more.\n6. Sprinkle the sliced almonds and feta cheese over the top of the salad.\n7. Serve immediately and enjoy your healthy, delicious salad!"}</w:t>
      </w:r>
    </w:p>
    <w:p>
      <w:r>
        <w:t>{"question": "How can we reduce global greenhouse gas emissions?", "answer": "There are several measures that can be taken to reduce global greenhouse gas emissions effectively. Here are some steps that can be taken:\n\n1. Use renewable energy: By transitioning to renewable energy sources like wind, solar, hydropower and geothermal energy, we reduce our dependence on fossil fuels, which are one of the primary sources of greenhouse gas emissions.\n\n2. Increase energy efficiency: By improving energy efficiency in our homes, businesses, and transportation, we can significantly reduce our greenhouse gas emissions. This can be achieved by using energy-efficient appliances and vehicles, properly insulating buildings, and reducing waste.\n\n3. Implement carbon pricing: Putting a price on carbon emissions is an effective way to incentivize companies and individuals to reduce their greenhouse gas emissions. This can be done through a carbon tax or a cap-and-trade system.\n\n4. Reduce deforestation: Deforestation contributes to greenhouse gas emissions, as trees absorb carbon dioxide when they grow, and release it when they are cut down or burned. By protecting forests and promoting reforestation, we can reduce greenhouse gas emissions.\n\n5. Change agricultural practices: Agriculture is a significant source of greenhouse gas emissions, but there are ways to reduce its impact. For example, by reducing tillage, using cover crops, and improving livestock and manure management, farmers can decrease their emissions.\n\n6. Promote sustainable transportation: By reducing our dependence on cars and promoting public transportation, biking, and walking, we can significantly reduce greenhouse gas emissions from transportation.\n\n7. Encourage international cooperation: Climate change is a global problem, and it requires global cooperation to solve it. By working together, countries can implement policies and initiatives that will significantly reduce greenhouse gas emissions."}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